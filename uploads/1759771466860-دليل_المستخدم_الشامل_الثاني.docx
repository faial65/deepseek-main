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0E21D" w14:textId="77777777" w:rsidR="00953F03" w:rsidRDefault="00000000">
      <w:pPr>
        <w:pStyle w:val="Title"/>
        <w:jc w:val="center"/>
      </w:pPr>
      <w:proofErr w:type="spellStart"/>
      <w:r>
        <w:t>دليل</w:t>
      </w:r>
      <w:proofErr w:type="spellEnd"/>
      <w:r>
        <w:t xml:space="preserve"> </w:t>
      </w:r>
      <w:proofErr w:type="spellStart"/>
      <w:r>
        <w:t>المستخدم</w:t>
      </w:r>
      <w:proofErr w:type="spellEnd"/>
      <w:r>
        <w:t xml:space="preserve"> </w:t>
      </w:r>
      <w:proofErr w:type="spellStart"/>
      <w:r>
        <w:t>الشامل</w:t>
      </w:r>
      <w:proofErr w:type="spellEnd"/>
      <w:r>
        <w:t xml:space="preserve"> </w:t>
      </w:r>
      <w:proofErr w:type="spellStart"/>
      <w:r>
        <w:t>لنظام</w:t>
      </w:r>
      <w:proofErr w:type="spellEnd"/>
      <w:r>
        <w:t xml:space="preserve"> </w:t>
      </w:r>
      <w:proofErr w:type="spellStart"/>
      <w:r>
        <w:t>البسيط</w:t>
      </w:r>
      <w:proofErr w:type="spellEnd"/>
      <w:r>
        <w:t xml:space="preserve"> </w:t>
      </w:r>
      <w:proofErr w:type="spellStart"/>
      <w:r>
        <w:t>ويب</w:t>
      </w:r>
      <w:proofErr w:type="spellEnd"/>
    </w:p>
    <w:p w14:paraId="739F415B" w14:textId="18C36C38" w:rsidR="00953F03" w:rsidRDefault="00000000">
      <w:proofErr w:type="spellStart"/>
      <w:r>
        <w:t>هذا</w:t>
      </w:r>
      <w:proofErr w:type="spellEnd"/>
      <w:r>
        <w:t xml:space="preserve"> </w:t>
      </w:r>
      <w:proofErr w:type="spellStart"/>
      <w:r>
        <w:t>الدليل</w:t>
      </w:r>
      <w:proofErr w:type="spellEnd"/>
      <w:r>
        <w:t xml:space="preserve"> </w:t>
      </w:r>
      <w:proofErr w:type="spellStart"/>
      <w:r>
        <w:t>يحتوي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شرح</w:t>
      </w:r>
      <w:proofErr w:type="spellEnd"/>
      <w:r>
        <w:t xml:space="preserve"> </w:t>
      </w:r>
      <w:proofErr w:type="spellStart"/>
      <w:r>
        <w:t>شامل</w:t>
      </w:r>
      <w:proofErr w:type="spellEnd"/>
      <w:r>
        <w:t xml:space="preserve"> </w:t>
      </w:r>
      <w:proofErr w:type="spellStart"/>
      <w:r>
        <w:t>لجميع</w:t>
      </w:r>
      <w:proofErr w:type="spellEnd"/>
      <w:r>
        <w:t xml:space="preserve"> </w:t>
      </w:r>
      <w:proofErr w:type="spellStart"/>
      <w:r>
        <w:t>شاشات</w:t>
      </w:r>
      <w:proofErr w:type="spellEnd"/>
      <w:r>
        <w:t xml:space="preserve"> </w:t>
      </w:r>
      <w:proofErr w:type="spellStart"/>
      <w:r>
        <w:t>نظام</w:t>
      </w:r>
      <w:proofErr w:type="spellEnd"/>
      <w:r>
        <w:t xml:space="preserve"> </w:t>
      </w:r>
      <w:proofErr w:type="spellStart"/>
      <w:r>
        <w:t>البسيط</w:t>
      </w:r>
      <w:proofErr w:type="spellEnd"/>
      <w:r>
        <w:t xml:space="preserve"> </w:t>
      </w:r>
      <w:proofErr w:type="spellStart"/>
      <w:r>
        <w:t>ويب</w:t>
      </w:r>
      <w:proofErr w:type="spellEnd"/>
      <w:r>
        <w:t xml:space="preserve">، </w:t>
      </w:r>
      <w:proofErr w:type="spellStart"/>
      <w:r>
        <w:t>مرتبة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تسلسل</w:t>
      </w:r>
      <w:proofErr w:type="spellEnd"/>
      <w:r>
        <w:t xml:space="preserve"> </w:t>
      </w:r>
      <w:proofErr w:type="spellStart"/>
      <w:r>
        <w:t>الاستخدام</w:t>
      </w:r>
      <w:proofErr w:type="spellEnd"/>
      <w:r>
        <w:t xml:space="preserve"> </w:t>
      </w:r>
      <w:proofErr w:type="spellStart"/>
      <w:r>
        <w:t>الطبيعي</w:t>
      </w:r>
      <w:proofErr w:type="spellEnd"/>
      <w:r>
        <w:t xml:space="preserve"> </w:t>
      </w:r>
      <w:proofErr w:type="spellStart"/>
      <w:r>
        <w:t>للمستخدم</w:t>
      </w:r>
      <w:proofErr w:type="spellEnd"/>
      <w:r>
        <w:t>.</w:t>
      </w:r>
    </w:p>
    <w:p w14:paraId="070FB0AB" w14:textId="02DA4CCE" w:rsidR="007D4BB4" w:rsidRDefault="00BE1AFC" w:rsidP="007D4BB4">
      <w:r>
        <w:br w:type="page"/>
      </w:r>
      <w:r w:rsidR="007D4BB4" w:rsidRPr="007D4BB4">
        <w:rPr>
          <w:rFonts w:hint="cs"/>
          <w:b/>
          <w:bCs/>
          <w:rtl/>
        </w:rPr>
        <w:lastRenderedPageBreak/>
        <w:t>الترتيب الشجري لشاشات البسيط ويب:</w:t>
      </w:r>
      <w:r w:rsidR="007D4BB4">
        <w:br/>
      </w:r>
      <w:r w:rsidR="007D4BB4">
        <w:br/>
        <w:t xml:space="preserve">�� </w:t>
      </w:r>
      <w:r w:rsidR="007D4BB4">
        <w:rPr>
          <w:rFonts w:cs="Arial" w:hint="cs"/>
          <w:rtl/>
        </w:rPr>
        <w:t>شاشة</w:t>
      </w:r>
      <w:r w:rsidR="007D4BB4">
        <w:rPr>
          <w:rFonts w:cs="Arial"/>
          <w:rtl/>
        </w:rPr>
        <w:t xml:space="preserve"> </w:t>
      </w:r>
      <w:r w:rsidR="007D4BB4">
        <w:rPr>
          <w:rFonts w:cs="Arial" w:hint="cs"/>
          <w:rtl/>
        </w:rPr>
        <w:t>الدخول</w:t>
      </w:r>
      <w:r w:rsidR="007D4BB4">
        <w:rPr>
          <w:rFonts w:cs="Arial"/>
          <w:rtl/>
        </w:rPr>
        <w:t xml:space="preserve"> (</w:t>
      </w:r>
      <w:r w:rsidR="007D4BB4">
        <w:rPr>
          <w:rFonts w:cs="Arial" w:hint="cs"/>
          <w:rtl/>
        </w:rPr>
        <w:t>الجذر</w:t>
      </w:r>
      <w:r w:rsidR="007D4BB4">
        <w:t>)</w:t>
      </w:r>
    </w:p>
    <w:p w14:paraId="7FF93DF9" w14:textId="77777777" w:rsidR="007D4BB4" w:rsidRDefault="007D4BB4" w:rsidP="007D4BB4">
      <w:r>
        <w:rPr>
          <w:rFonts w:hint="eastAsia"/>
        </w:rPr>
        <w:t>├──</w:t>
      </w:r>
      <w:r>
        <w:t xml:space="preserve"> �� </w:t>
      </w:r>
      <w:proofErr w:type="spellStart"/>
      <w:r>
        <w:rPr>
          <w:rFonts w:cs="Arial" w:hint="cs"/>
          <w:rtl/>
        </w:rPr>
        <w:t>صور</w:t>
      </w:r>
      <w:r>
        <w:rPr>
          <w:rFonts w:cs="Arial"/>
          <w:rtl/>
        </w:rPr>
        <w:t>_</w:t>
      </w:r>
      <w:r>
        <w:rPr>
          <w:rFonts w:cs="Arial" w:hint="cs"/>
          <w:rtl/>
        </w:rPr>
        <w:t>مدمجة</w:t>
      </w:r>
      <w:proofErr w:type="spellEnd"/>
    </w:p>
    <w:p w14:paraId="17CB7FF5" w14:textId="77777777" w:rsidR="007D4BB4" w:rsidRDefault="007D4BB4" w:rsidP="007D4BB4">
      <w:r>
        <w:rPr>
          <w:rFonts w:hint="eastAsia"/>
        </w:rPr>
        <w:t>└──</w:t>
      </w:r>
      <w:r>
        <w:t xml:space="preserve"> �� </w:t>
      </w:r>
      <w:r>
        <w:rPr>
          <w:rFonts w:cs="Arial" w:hint="cs"/>
          <w:rtl/>
        </w:rPr>
        <w:t>شاشة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اختيار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النشاط</w:t>
      </w:r>
    </w:p>
    <w:p w14:paraId="74F88F46" w14:textId="77777777" w:rsidR="007D4BB4" w:rsidRDefault="007D4BB4" w:rsidP="007D4BB4">
      <w:r>
        <w:t xml:space="preserve">    </w:t>
      </w:r>
      <w:r>
        <w:rPr>
          <w:rFonts w:hint="eastAsia"/>
        </w:rPr>
        <w:t>└──</w:t>
      </w:r>
      <w:r>
        <w:t xml:space="preserve"> �� </w:t>
      </w:r>
      <w:r>
        <w:rPr>
          <w:rFonts w:cs="Arial" w:hint="cs"/>
          <w:rtl/>
        </w:rPr>
        <w:t>شاشة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اختيار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الموقع</w:t>
      </w:r>
    </w:p>
    <w:p w14:paraId="7E9D7640" w14:textId="77777777" w:rsidR="007D4BB4" w:rsidRDefault="007D4BB4" w:rsidP="007D4BB4">
      <w:r>
        <w:t xml:space="preserve">        </w:t>
      </w:r>
      <w:r>
        <w:rPr>
          <w:rFonts w:hint="eastAsia"/>
        </w:rPr>
        <w:t>└──</w:t>
      </w:r>
      <w:r>
        <w:t xml:space="preserve"> </w:t>
      </w:r>
      <w:r>
        <w:rPr>
          <w:rFonts w:ascii="Apple Color Emoji" w:hAnsi="Apple Color Emoji" w:cs="Apple Color Emoji"/>
        </w:rPr>
        <w:t>📁</w:t>
      </w:r>
      <w:r>
        <w:t xml:space="preserve"> </w:t>
      </w:r>
      <w:r>
        <w:rPr>
          <w:rFonts w:cs="Arial" w:hint="cs"/>
          <w:rtl/>
        </w:rPr>
        <w:t>الشاشة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الرئيسية</w:t>
      </w:r>
    </w:p>
    <w:p w14:paraId="79CE5ED2" w14:textId="77777777" w:rsidR="007D4BB4" w:rsidRDefault="007D4BB4" w:rsidP="007D4BB4">
      <w:r>
        <w:t xml:space="preserve">            </w:t>
      </w:r>
      <w:r>
        <w:rPr>
          <w:rFonts w:hint="eastAsia"/>
        </w:rPr>
        <w:t>├──</w:t>
      </w:r>
      <w:r>
        <w:t xml:space="preserve"> </w:t>
      </w:r>
      <w:r>
        <w:rPr>
          <w:rFonts w:ascii="Apple Color Emoji" w:hAnsi="Apple Color Emoji" w:cs="Apple Color Emoji"/>
        </w:rPr>
        <w:t>📁</w:t>
      </w:r>
      <w:r>
        <w:t xml:space="preserve"> </w:t>
      </w:r>
      <w:r>
        <w:rPr>
          <w:rFonts w:cs="Arial" w:hint="cs"/>
          <w:rtl/>
        </w:rPr>
        <w:t>تأسيس</w:t>
      </w:r>
    </w:p>
    <w:p w14:paraId="7D189BF1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├──</w:t>
      </w:r>
      <w:r>
        <w:t xml:space="preserve"> </w:t>
      </w:r>
      <w:r>
        <w:rPr>
          <w:rFonts w:ascii="Apple Color Emoji" w:hAnsi="Apple Color Emoji" w:cs="Apple Color Emoji"/>
        </w:rPr>
        <w:t>📁</w:t>
      </w:r>
      <w:r>
        <w:t xml:space="preserve"> </w:t>
      </w:r>
      <w:r>
        <w:rPr>
          <w:rFonts w:cs="Arial" w:hint="cs"/>
          <w:rtl/>
        </w:rPr>
        <w:t>أنظمة</w:t>
      </w:r>
    </w:p>
    <w:p w14:paraId="34235DEB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├──</w:t>
      </w:r>
      <w:r>
        <w:t xml:space="preserve"> </w:t>
      </w:r>
      <w:r>
        <w:rPr>
          <w:rFonts w:ascii="Apple Color Emoji" w:hAnsi="Apple Color Emoji" w:cs="Apple Color Emoji"/>
        </w:rPr>
        <w:t>📁</w:t>
      </w:r>
      <w:r>
        <w:t xml:space="preserve"> </w:t>
      </w:r>
      <w:proofErr w:type="spellStart"/>
      <w:r>
        <w:rPr>
          <w:rFonts w:cs="Arial" w:hint="cs"/>
          <w:rtl/>
        </w:rPr>
        <w:t>طرق</w:t>
      </w:r>
      <w:r>
        <w:rPr>
          <w:rFonts w:cs="Arial"/>
          <w:rtl/>
        </w:rPr>
        <w:t>_</w:t>
      </w:r>
      <w:r>
        <w:rPr>
          <w:rFonts w:cs="Arial" w:hint="cs"/>
          <w:rtl/>
        </w:rPr>
        <w:t>القبض</w:t>
      </w:r>
      <w:r>
        <w:rPr>
          <w:rFonts w:cs="Arial"/>
          <w:rtl/>
        </w:rPr>
        <w:t>_</w:t>
      </w:r>
      <w:r>
        <w:rPr>
          <w:rFonts w:cs="Arial" w:hint="cs"/>
          <w:rtl/>
        </w:rPr>
        <w:t>الدفع</w:t>
      </w:r>
      <w:proofErr w:type="spellEnd"/>
    </w:p>
    <w:p w14:paraId="4BD6D377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├──</w:t>
      </w:r>
      <w:r>
        <w:t xml:space="preserve"> �� </w:t>
      </w:r>
      <w:proofErr w:type="spellStart"/>
      <w:r>
        <w:rPr>
          <w:rFonts w:cs="Arial" w:hint="cs"/>
          <w:rtl/>
        </w:rPr>
        <w:t>شرائح</w:t>
      </w:r>
      <w:r>
        <w:rPr>
          <w:rFonts w:cs="Arial"/>
          <w:rtl/>
        </w:rPr>
        <w:t>_</w:t>
      </w:r>
      <w:r>
        <w:rPr>
          <w:rFonts w:cs="Arial" w:hint="cs"/>
          <w:rtl/>
        </w:rPr>
        <w:t>عمولات</w:t>
      </w:r>
      <w:r>
        <w:rPr>
          <w:rFonts w:cs="Arial"/>
          <w:rtl/>
        </w:rPr>
        <w:t>_</w:t>
      </w:r>
      <w:r>
        <w:rPr>
          <w:rFonts w:cs="Arial" w:hint="cs"/>
          <w:rtl/>
        </w:rPr>
        <w:t>مندوبي</w:t>
      </w:r>
      <w:r>
        <w:rPr>
          <w:rFonts w:cs="Arial"/>
          <w:rtl/>
        </w:rPr>
        <w:t>_</w:t>
      </w:r>
      <w:r>
        <w:rPr>
          <w:rFonts w:cs="Arial" w:hint="cs"/>
          <w:rtl/>
        </w:rPr>
        <w:t>المبيعات</w:t>
      </w:r>
      <w:proofErr w:type="spellEnd"/>
    </w:p>
    <w:p w14:paraId="0B7B66EF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└──</w:t>
      </w:r>
      <w:r>
        <w:t xml:space="preserve"> </w:t>
      </w:r>
      <w:r>
        <w:rPr>
          <w:rFonts w:ascii="Apple Color Emoji" w:hAnsi="Apple Color Emoji" w:cs="Apple Color Emoji"/>
        </w:rPr>
        <w:t>📁</w:t>
      </w:r>
      <w:r>
        <w:t xml:space="preserve"> </w:t>
      </w:r>
      <w:r>
        <w:rPr>
          <w:rFonts w:cs="Arial" w:hint="cs"/>
          <w:rtl/>
        </w:rPr>
        <w:t>الضرائب</w:t>
      </w:r>
    </w:p>
    <w:p w14:paraId="1828851E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├──</w:t>
      </w:r>
      <w:r>
        <w:t xml:space="preserve"> �� </w:t>
      </w:r>
      <w:r>
        <w:rPr>
          <w:rFonts w:cs="Arial" w:hint="cs"/>
          <w:rtl/>
        </w:rPr>
        <w:t>كيانات</w:t>
      </w:r>
    </w:p>
    <w:p w14:paraId="65877C67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├──</w:t>
      </w:r>
      <w:r>
        <w:t xml:space="preserve"> �� </w:t>
      </w:r>
      <w:r>
        <w:rPr>
          <w:rFonts w:cs="Arial" w:hint="cs"/>
          <w:rtl/>
        </w:rPr>
        <w:t>البنوك</w:t>
      </w:r>
    </w:p>
    <w:p w14:paraId="19BC7794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├──</w:t>
      </w:r>
      <w:r>
        <w:t xml:space="preserve"> </w:t>
      </w:r>
      <w:r>
        <w:rPr>
          <w:rFonts w:ascii="Apple Color Emoji" w:hAnsi="Apple Color Emoji" w:cs="Apple Color Emoji"/>
        </w:rPr>
        <w:t>📁</w:t>
      </w:r>
      <w:r>
        <w:t xml:space="preserve"> </w:t>
      </w:r>
      <w:proofErr w:type="spellStart"/>
      <w:r>
        <w:rPr>
          <w:rFonts w:cs="Arial" w:hint="cs"/>
          <w:rtl/>
        </w:rPr>
        <w:t>مندوبو</w:t>
      </w:r>
      <w:r>
        <w:rPr>
          <w:rFonts w:cs="Arial"/>
          <w:rtl/>
        </w:rPr>
        <w:t>_</w:t>
      </w:r>
      <w:r>
        <w:rPr>
          <w:rFonts w:cs="Arial" w:hint="cs"/>
          <w:rtl/>
        </w:rPr>
        <w:t>المبيعات</w:t>
      </w:r>
      <w:proofErr w:type="spellEnd"/>
    </w:p>
    <w:p w14:paraId="6E441B6A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├──</w:t>
      </w:r>
      <w:r>
        <w:t xml:space="preserve"> </w:t>
      </w:r>
      <w:r>
        <w:rPr>
          <w:rFonts w:ascii="Apple Color Emoji" w:hAnsi="Apple Color Emoji" w:cs="Apple Color Emoji"/>
        </w:rPr>
        <w:t>📁</w:t>
      </w:r>
      <w:r>
        <w:t xml:space="preserve"> </w:t>
      </w:r>
      <w:r>
        <w:rPr>
          <w:rFonts w:cs="Arial" w:hint="cs"/>
          <w:rtl/>
        </w:rPr>
        <w:t>العملاء</w:t>
      </w:r>
    </w:p>
    <w:p w14:paraId="45DCA99E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└──</w:t>
      </w:r>
      <w:r>
        <w:t xml:space="preserve"> </w:t>
      </w:r>
      <w:r>
        <w:rPr>
          <w:rFonts w:ascii="Apple Color Emoji" w:hAnsi="Apple Color Emoji" w:cs="Apple Color Emoji"/>
        </w:rPr>
        <w:t>📁</w:t>
      </w:r>
      <w:r>
        <w:t xml:space="preserve"> </w:t>
      </w:r>
      <w:r>
        <w:rPr>
          <w:rFonts w:cs="Arial" w:hint="cs"/>
          <w:rtl/>
        </w:rPr>
        <w:t>الموردون</w:t>
      </w:r>
    </w:p>
    <w:p w14:paraId="3D63F2D5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├──</w:t>
      </w:r>
      <w:r>
        <w:t xml:space="preserve"> </w:t>
      </w:r>
      <w:r>
        <w:rPr>
          <w:rFonts w:ascii="Apple Color Emoji" w:hAnsi="Apple Color Emoji" w:cs="Apple Color Emoji"/>
        </w:rPr>
        <w:t>📁</w:t>
      </w:r>
      <w:r>
        <w:t xml:space="preserve"> </w:t>
      </w:r>
      <w:r>
        <w:rPr>
          <w:rFonts w:cs="Arial" w:hint="cs"/>
          <w:rtl/>
        </w:rPr>
        <w:t>بيانات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أساسية</w:t>
      </w:r>
    </w:p>
    <w:p w14:paraId="3E67A674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├──</w:t>
      </w:r>
      <w:r>
        <w:t xml:space="preserve"> </w:t>
      </w:r>
      <w:r>
        <w:rPr>
          <w:rFonts w:ascii="Apple Color Emoji" w:hAnsi="Apple Color Emoji" w:cs="Apple Color Emoji"/>
        </w:rPr>
        <w:t>📁</w:t>
      </w:r>
      <w:r>
        <w:t xml:space="preserve"> </w:t>
      </w:r>
      <w:r>
        <w:rPr>
          <w:rFonts w:cs="Arial" w:hint="cs"/>
          <w:rtl/>
        </w:rPr>
        <w:t>الدول</w:t>
      </w:r>
    </w:p>
    <w:p w14:paraId="29697826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├──</w:t>
      </w:r>
      <w:r>
        <w:t xml:space="preserve"> </w:t>
      </w:r>
      <w:r>
        <w:rPr>
          <w:rFonts w:ascii="Apple Color Emoji" w:hAnsi="Apple Color Emoji" w:cs="Apple Color Emoji"/>
        </w:rPr>
        <w:t>📁</w:t>
      </w:r>
      <w:r>
        <w:t xml:space="preserve"> </w:t>
      </w:r>
      <w:r>
        <w:rPr>
          <w:rFonts w:cs="Arial" w:hint="cs"/>
          <w:rtl/>
        </w:rPr>
        <w:t>المدن</w:t>
      </w:r>
    </w:p>
    <w:p w14:paraId="4E3312A2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├──</w:t>
      </w:r>
      <w:r>
        <w:t xml:space="preserve"> </w:t>
      </w:r>
      <w:r>
        <w:rPr>
          <w:rFonts w:ascii="Apple Color Emoji" w:hAnsi="Apple Color Emoji" w:cs="Apple Color Emoji"/>
        </w:rPr>
        <w:t>📁</w:t>
      </w:r>
      <w:r>
        <w:t xml:space="preserve"> </w:t>
      </w:r>
      <w:r>
        <w:rPr>
          <w:rFonts w:cs="Arial" w:hint="cs"/>
          <w:rtl/>
        </w:rPr>
        <w:t>الأحياء</w:t>
      </w:r>
    </w:p>
    <w:p w14:paraId="185EBFF9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└──</w:t>
      </w:r>
      <w:r>
        <w:t xml:space="preserve"> </w:t>
      </w:r>
      <w:r>
        <w:rPr>
          <w:rFonts w:ascii="Apple Color Emoji" w:hAnsi="Apple Color Emoji" w:cs="Apple Color Emoji"/>
        </w:rPr>
        <w:t>📁</w:t>
      </w:r>
      <w:r>
        <w:t xml:space="preserve"> </w:t>
      </w:r>
      <w:proofErr w:type="spellStart"/>
      <w:r>
        <w:rPr>
          <w:rFonts w:cs="Arial" w:hint="cs"/>
          <w:rtl/>
        </w:rPr>
        <w:t>المناطق</w:t>
      </w:r>
      <w:r>
        <w:rPr>
          <w:rFonts w:cs="Arial"/>
          <w:rtl/>
        </w:rPr>
        <w:t>_</w:t>
      </w:r>
      <w:r>
        <w:rPr>
          <w:rFonts w:cs="Arial" w:hint="cs"/>
          <w:rtl/>
        </w:rPr>
        <w:t>الإدارية</w:t>
      </w:r>
      <w:proofErr w:type="spellEnd"/>
    </w:p>
    <w:p w14:paraId="05F7753F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├──</w:t>
      </w:r>
      <w:r>
        <w:t xml:space="preserve"> </w:t>
      </w:r>
      <w:r>
        <w:rPr>
          <w:rFonts w:ascii="Apple Color Emoji" w:hAnsi="Apple Color Emoji" w:cs="Apple Color Emoji"/>
        </w:rPr>
        <w:t>📁</w:t>
      </w:r>
      <w:r>
        <w:t xml:space="preserve"> </w:t>
      </w:r>
      <w:r>
        <w:rPr>
          <w:rFonts w:cs="Arial" w:hint="cs"/>
          <w:rtl/>
        </w:rPr>
        <w:t>الأصناف</w:t>
      </w:r>
    </w:p>
    <w:p w14:paraId="0159B7CD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├──</w:t>
      </w:r>
      <w:r>
        <w:t xml:space="preserve"> </w:t>
      </w:r>
      <w:r>
        <w:rPr>
          <w:rFonts w:ascii="Apple Color Emoji" w:hAnsi="Apple Color Emoji" w:cs="Apple Color Emoji"/>
        </w:rPr>
        <w:t>📁</w:t>
      </w:r>
      <w:r>
        <w:t xml:space="preserve"> </w:t>
      </w:r>
      <w:r>
        <w:rPr>
          <w:rFonts w:cs="Arial" w:hint="cs"/>
          <w:rtl/>
        </w:rPr>
        <w:t>الأصناف</w:t>
      </w:r>
    </w:p>
    <w:p w14:paraId="69ECD2A4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├──</w:t>
      </w:r>
      <w:r>
        <w:t xml:space="preserve"> </w:t>
      </w:r>
      <w:r>
        <w:rPr>
          <w:rFonts w:ascii="Apple Color Emoji" w:hAnsi="Apple Color Emoji" w:cs="Apple Color Emoji"/>
        </w:rPr>
        <w:t>📁</w:t>
      </w:r>
      <w:r>
        <w:t xml:space="preserve"> </w:t>
      </w:r>
      <w:proofErr w:type="spellStart"/>
      <w:r>
        <w:rPr>
          <w:rFonts w:cs="Arial" w:hint="cs"/>
          <w:rtl/>
        </w:rPr>
        <w:t>الشركات</w:t>
      </w:r>
      <w:r>
        <w:rPr>
          <w:rFonts w:cs="Arial"/>
          <w:rtl/>
        </w:rPr>
        <w:t>_</w:t>
      </w:r>
      <w:r>
        <w:rPr>
          <w:rFonts w:cs="Arial" w:hint="cs"/>
          <w:rtl/>
        </w:rPr>
        <w:t>المصنعة</w:t>
      </w:r>
      <w:proofErr w:type="spellEnd"/>
    </w:p>
    <w:p w14:paraId="3D59CD00" w14:textId="77777777" w:rsidR="007D4BB4" w:rsidRDefault="007D4BB4" w:rsidP="007D4BB4">
      <w:r>
        <w:lastRenderedPageBreak/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├──</w:t>
      </w:r>
      <w:r>
        <w:t xml:space="preserve"> </w:t>
      </w:r>
      <w:r>
        <w:rPr>
          <w:rFonts w:ascii="Apple Color Emoji" w:hAnsi="Apple Color Emoji" w:cs="Apple Color Emoji"/>
        </w:rPr>
        <w:t>📁</w:t>
      </w:r>
      <w:r>
        <w:t xml:space="preserve"> </w:t>
      </w:r>
      <w:proofErr w:type="spellStart"/>
      <w:r>
        <w:rPr>
          <w:rFonts w:cs="Arial" w:hint="cs"/>
          <w:rtl/>
        </w:rPr>
        <w:t>تقسيمات</w:t>
      </w:r>
      <w:r>
        <w:rPr>
          <w:rFonts w:cs="Arial"/>
          <w:rtl/>
        </w:rPr>
        <w:t>_</w:t>
      </w:r>
      <w:r>
        <w:rPr>
          <w:rFonts w:cs="Arial" w:hint="cs"/>
          <w:rtl/>
        </w:rPr>
        <w:t>الأصناف</w:t>
      </w:r>
      <w:proofErr w:type="spellEnd"/>
    </w:p>
    <w:p w14:paraId="391A3BC3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├──</w:t>
      </w:r>
      <w:r>
        <w:t xml:space="preserve"> </w:t>
      </w:r>
      <w:r>
        <w:rPr>
          <w:rFonts w:ascii="Apple Color Emoji" w:hAnsi="Apple Color Emoji" w:cs="Apple Color Emoji"/>
        </w:rPr>
        <w:t>📁</w:t>
      </w:r>
      <w:r>
        <w:t xml:space="preserve"> </w:t>
      </w:r>
      <w:proofErr w:type="spellStart"/>
      <w:r>
        <w:rPr>
          <w:rFonts w:cs="Arial" w:hint="cs"/>
          <w:rtl/>
        </w:rPr>
        <w:t>سمات</w:t>
      </w:r>
      <w:r>
        <w:rPr>
          <w:rFonts w:cs="Arial"/>
          <w:rtl/>
        </w:rPr>
        <w:t>_</w:t>
      </w:r>
      <w:r>
        <w:rPr>
          <w:rFonts w:cs="Arial" w:hint="cs"/>
          <w:rtl/>
        </w:rPr>
        <w:t>الأصناف</w:t>
      </w:r>
      <w:proofErr w:type="spellEnd"/>
    </w:p>
    <w:p w14:paraId="3E737B9C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└──</w:t>
      </w:r>
      <w:r>
        <w:t xml:space="preserve"> </w:t>
      </w:r>
      <w:r>
        <w:rPr>
          <w:rFonts w:ascii="Apple Color Emoji" w:hAnsi="Apple Color Emoji" w:cs="Apple Color Emoji"/>
        </w:rPr>
        <w:t>📁</w:t>
      </w:r>
      <w:r>
        <w:t xml:space="preserve"> </w:t>
      </w:r>
      <w:proofErr w:type="spellStart"/>
      <w:r>
        <w:rPr>
          <w:rFonts w:cs="Arial" w:hint="cs"/>
          <w:rtl/>
        </w:rPr>
        <w:t>وحدات</w:t>
      </w:r>
      <w:r>
        <w:rPr>
          <w:rFonts w:cs="Arial"/>
          <w:rtl/>
        </w:rPr>
        <w:t>_</w:t>
      </w:r>
      <w:r>
        <w:rPr>
          <w:rFonts w:cs="Arial" w:hint="cs"/>
          <w:rtl/>
        </w:rPr>
        <w:t>الأصناف</w:t>
      </w:r>
      <w:proofErr w:type="spellEnd"/>
    </w:p>
    <w:p w14:paraId="6F59EC5B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├──</w:t>
      </w:r>
      <w:r>
        <w:t xml:space="preserve"> </w:t>
      </w:r>
      <w:r>
        <w:rPr>
          <w:rFonts w:ascii="Apple Color Emoji" w:hAnsi="Apple Color Emoji" w:cs="Apple Color Emoji"/>
        </w:rPr>
        <w:t>📁</w:t>
      </w:r>
      <w:r>
        <w:t xml:space="preserve"> </w:t>
      </w:r>
      <w:r>
        <w:rPr>
          <w:rFonts w:cs="Arial" w:hint="cs"/>
          <w:rtl/>
        </w:rPr>
        <w:t>العملات</w:t>
      </w:r>
    </w:p>
    <w:p w14:paraId="67CD5358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├──</w:t>
      </w:r>
      <w:r>
        <w:t xml:space="preserve"> </w:t>
      </w:r>
      <w:r>
        <w:rPr>
          <w:rFonts w:ascii="Apple Color Emoji" w:hAnsi="Apple Color Emoji" w:cs="Apple Color Emoji"/>
        </w:rPr>
        <w:t>📁</w:t>
      </w:r>
      <w:r>
        <w:t xml:space="preserve"> </w:t>
      </w:r>
      <w:r>
        <w:rPr>
          <w:rFonts w:cs="Arial" w:hint="cs"/>
          <w:rtl/>
        </w:rPr>
        <w:t>العملات</w:t>
      </w:r>
    </w:p>
    <w:p w14:paraId="4B035393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└──</w:t>
      </w:r>
      <w:r>
        <w:t xml:space="preserve"> </w:t>
      </w:r>
      <w:r>
        <w:rPr>
          <w:rFonts w:ascii="Apple Color Emoji" w:hAnsi="Apple Color Emoji" w:cs="Apple Color Emoji"/>
        </w:rPr>
        <w:t>📁</w:t>
      </w:r>
      <w:r>
        <w:t xml:space="preserve"> </w:t>
      </w:r>
      <w:proofErr w:type="spellStart"/>
      <w:r>
        <w:rPr>
          <w:rFonts w:cs="Arial" w:hint="cs"/>
          <w:rtl/>
        </w:rPr>
        <w:t>أسعار</w:t>
      </w:r>
      <w:r>
        <w:rPr>
          <w:rFonts w:cs="Arial"/>
          <w:rtl/>
        </w:rPr>
        <w:t>_</w:t>
      </w:r>
      <w:r>
        <w:rPr>
          <w:rFonts w:cs="Arial" w:hint="cs"/>
          <w:rtl/>
        </w:rPr>
        <w:t>العملات</w:t>
      </w:r>
      <w:proofErr w:type="spellEnd"/>
    </w:p>
    <w:p w14:paraId="59AA0ADD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├──</w:t>
      </w:r>
      <w:r>
        <w:t xml:space="preserve"> </w:t>
      </w:r>
      <w:r>
        <w:rPr>
          <w:rFonts w:ascii="Apple Color Emoji" w:hAnsi="Apple Color Emoji" w:cs="Apple Color Emoji"/>
        </w:rPr>
        <w:t>📁</w:t>
      </w:r>
      <w:r>
        <w:t xml:space="preserve"> </w:t>
      </w:r>
      <w:r>
        <w:rPr>
          <w:rFonts w:cs="Arial" w:hint="cs"/>
          <w:rtl/>
        </w:rPr>
        <w:t>تعريفات</w:t>
      </w:r>
    </w:p>
    <w:p w14:paraId="6B6F9FAB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├──</w:t>
      </w:r>
      <w:r>
        <w:t xml:space="preserve"> </w:t>
      </w:r>
      <w:r>
        <w:rPr>
          <w:rFonts w:ascii="Apple Color Emoji" w:hAnsi="Apple Color Emoji" w:cs="Apple Color Emoji"/>
        </w:rPr>
        <w:t>📁</w:t>
      </w:r>
      <w:r>
        <w:t xml:space="preserve"> </w:t>
      </w:r>
      <w:proofErr w:type="spellStart"/>
      <w:r>
        <w:rPr>
          <w:rFonts w:cs="Arial" w:hint="cs"/>
          <w:rtl/>
        </w:rPr>
        <w:t>طرق</w:t>
      </w:r>
      <w:r>
        <w:rPr>
          <w:rFonts w:cs="Arial"/>
          <w:rtl/>
        </w:rPr>
        <w:t>_</w:t>
      </w:r>
      <w:r>
        <w:rPr>
          <w:rFonts w:cs="Arial" w:hint="cs"/>
          <w:rtl/>
        </w:rPr>
        <w:t>الشحن</w:t>
      </w:r>
      <w:proofErr w:type="spellEnd"/>
    </w:p>
    <w:p w14:paraId="344D45BA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├──</w:t>
      </w:r>
      <w:r>
        <w:t xml:space="preserve"> �� </w:t>
      </w:r>
      <w:proofErr w:type="spellStart"/>
      <w:r>
        <w:rPr>
          <w:rFonts w:cs="Arial" w:hint="cs"/>
          <w:rtl/>
        </w:rPr>
        <w:t>أنواع</w:t>
      </w:r>
      <w:r>
        <w:rPr>
          <w:rFonts w:cs="Arial"/>
          <w:rtl/>
        </w:rPr>
        <w:t>_</w:t>
      </w:r>
      <w:r>
        <w:rPr>
          <w:rFonts w:cs="Arial" w:hint="cs"/>
          <w:rtl/>
        </w:rPr>
        <w:t>حالات</w:t>
      </w:r>
      <w:r>
        <w:rPr>
          <w:rFonts w:cs="Arial"/>
          <w:rtl/>
        </w:rPr>
        <w:t>_</w:t>
      </w:r>
      <w:r>
        <w:rPr>
          <w:rFonts w:cs="Arial" w:hint="cs"/>
          <w:rtl/>
        </w:rPr>
        <w:t>الشحن</w:t>
      </w:r>
      <w:proofErr w:type="spellEnd"/>
    </w:p>
    <w:p w14:paraId="1378CBE9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├──</w:t>
      </w:r>
      <w:r>
        <w:t xml:space="preserve"> �� </w:t>
      </w:r>
      <w:proofErr w:type="spellStart"/>
      <w:r>
        <w:rPr>
          <w:rFonts w:cs="Arial" w:hint="cs"/>
          <w:rtl/>
        </w:rPr>
        <w:t>أسماء</w:t>
      </w:r>
      <w:r>
        <w:rPr>
          <w:rFonts w:cs="Arial"/>
          <w:rtl/>
        </w:rPr>
        <w:t>_</w:t>
      </w:r>
      <w:r>
        <w:rPr>
          <w:rFonts w:cs="Arial" w:hint="cs"/>
          <w:rtl/>
        </w:rPr>
        <w:t>شرائح</w:t>
      </w:r>
      <w:r>
        <w:rPr>
          <w:rFonts w:cs="Arial"/>
          <w:rtl/>
        </w:rPr>
        <w:t>_</w:t>
      </w:r>
      <w:r>
        <w:rPr>
          <w:rFonts w:cs="Arial" w:hint="cs"/>
          <w:rtl/>
        </w:rPr>
        <w:t>عمولة</w:t>
      </w:r>
      <w:r>
        <w:rPr>
          <w:rFonts w:cs="Arial"/>
          <w:rtl/>
        </w:rPr>
        <w:t>_</w:t>
      </w:r>
      <w:r>
        <w:rPr>
          <w:rFonts w:cs="Arial" w:hint="cs"/>
          <w:rtl/>
        </w:rPr>
        <w:t>المندوب</w:t>
      </w:r>
      <w:proofErr w:type="spellEnd"/>
    </w:p>
    <w:p w14:paraId="1C336D3B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├──</w:t>
      </w:r>
      <w:r>
        <w:t xml:space="preserve"> �� </w:t>
      </w:r>
      <w:proofErr w:type="spellStart"/>
      <w:r>
        <w:rPr>
          <w:rFonts w:cs="Arial" w:hint="cs"/>
          <w:rtl/>
        </w:rPr>
        <w:t>أنواع</w:t>
      </w:r>
      <w:r>
        <w:rPr>
          <w:rFonts w:cs="Arial"/>
          <w:rtl/>
        </w:rPr>
        <w:t>_</w:t>
      </w:r>
      <w:r>
        <w:rPr>
          <w:rFonts w:cs="Arial" w:hint="cs"/>
          <w:rtl/>
        </w:rPr>
        <w:t>مصاريف</w:t>
      </w:r>
      <w:r>
        <w:rPr>
          <w:rFonts w:cs="Arial"/>
          <w:rtl/>
        </w:rPr>
        <w:t>_</w:t>
      </w:r>
      <w:r>
        <w:rPr>
          <w:rFonts w:cs="Arial" w:hint="cs"/>
          <w:rtl/>
        </w:rPr>
        <w:t>الفاتورة</w:t>
      </w:r>
      <w:proofErr w:type="spellEnd"/>
    </w:p>
    <w:p w14:paraId="7BF24420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└──</w:t>
      </w:r>
      <w:r>
        <w:t xml:space="preserve"> </w:t>
      </w:r>
      <w:r>
        <w:rPr>
          <w:rFonts w:ascii="Apple Color Emoji" w:hAnsi="Apple Color Emoji" w:cs="Apple Color Emoji"/>
        </w:rPr>
        <w:t>📁</w:t>
      </w:r>
      <w:r>
        <w:t xml:space="preserve"> </w:t>
      </w:r>
      <w:proofErr w:type="spellStart"/>
      <w:r>
        <w:rPr>
          <w:rFonts w:cs="Arial" w:hint="cs"/>
          <w:rtl/>
        </w:rPr>
        <w:t>معرفات</w:t>
      </w:r>
      <w:r>
        <w:rPr>
          <w:rFonts w:cs="Arial"/>
          <w:rtl/>
        </w:rPr>
        <w:t>_</w:t>
      </w:r>
      <w:r>
        <w:rPr>
          <w:rFonts w:cs="Arial" w:hint="cs"/>
          <w:rtl/>
        </w:rPr>
        <w:t>الملاحظات</w:t>
      </w:r>
      <w:proofErr w:type="spellEnd"/>
    </w:p>
    <w:p w14:paraId="182C7BB6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└──</w:t>
      </w:r>
      <w:r>
        <w:t xml:space="preserve"> </w:t>
      </w:r>
      <w:r>
        <w:rPr>
          <w:rFonts w:ascii="Apple Color Emoji" w:hAnsi="Apple Color Emoji" w:cs="Apple Color Emoji"/>
        </w:rPr>
        <w:t>📁</w:t>
      </w:r>
      <w:r>
        <w:t xml:space="preserve"> </w:t>
      </w:r>
      <w:r>
        <w:rPr>
          <w:rFonts w:cs="Arial" w:hint="cs"/>
          <w:rtl/>
        </w:rPr>
        <w:t>تقسيمات</w:t>
      </w:r>
    </w:p>
    <w:p w14:paraId="7D92A0CC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    </w:t>
      </w:r>
      <w:r>
        <w:rPr>
          <w:rFonts w:hint="eastAsia"/>
        </w:rPr>
        <w:t>├──</w:t>
      </w:r>
      <w:r>
        <w:t xml:space="preserve"> </w:t>
      </w:r>
      <w:r>
        <w:rPr>
          <w:rFonts w:ascii="Apple Color Emoji" w:hAnsi="Apple Color Emoji" w:cs="Apple Color Emoji"/>
        </w:rPr>
        <w:t>📁</w:t>
      </w:r>
      <w:r>
        <w:t xml:space="preserve"> </w:t>
      </w:r>
      <w:r>
        <w:rPr>
          <w:rFonts w:cs="Arial" w:hint="cs"/>
          <w:rtl/>
        </w:rPr>
        <w:t>الأنشطة</w:t>
      </w:r>
    </w:p>
    <w:p w14:paraId="7D2FAE56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    </w:t>
      </w:r>
      <w:r>
        <w:rPr>
          <w:rFonts w:hint="eastAsia"/>
        </w:rPr>
        <w:t>├──</w:t>
      </w:r>
      <w:r>
        <w:t xml:space="preserve"> �� </w:t>
      </w:r>
      <w:r>
        <w:rPr>
          <w:rFonts w:cs="Arial" w:hint="cs"/>
          <w:rtl/>
        </w:rPr>
        <w:t>الفروع</w:t>
      </w:r>
    </w:p>
    <w:p w14:paraId="29401F97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    </w:t>
      </w:r>
      <w:r>
        <w:rPr>
          <w:rFonts w:hint="eastAsia"/>
        </w:rPr>
        <w:t>└──</w:t>
      </w:r>
      <w:r>
        <w:t xml:space="preserve"> </w:t>
      </w:r>
      <w:r>
        <w:rPr>
          <w:rFonts w:ascii="Apple Color Emoji" w:hAnsi="Apple Color Emoji" w:cs="Apple Color Emoji"/>
        </w:rPr>
        <w:t>📁</w:t>
      </w:r>
      <w:r>
        <w:t xml:space="preserve"> </w:t>
      </w:r>
      <w:r>
        <w:rPr>
          <w:rFonts w:cs="Arial" w:hint="cs"/>
          <w:rtl/>
        </w:rPr>
        <w:t>المواقع</w:t>
      </w:r>
    </w:p>
    <w:p w14:paraId="1C08B18F" w14:textId="77777777" w:rsidR="007D4BB4" w:rsidRDefault="007D4BB4" w:rsidP="007D4BB4">
      <w:r>
        <w:t xml:space="preserve">            </w:t>
      </w:r>
      <w:r>
        <w:rPr>
          <w:rFonts w:hint="eastAsia"/>
        </w:rPr>
        <w:t>├──</w:t>
      </w:r>
      <w:r>
        <w:t xml:space="preserve"> </w:t>
      </w:r>
      <w:r>
        <w:rPr>
          <w:rFonts w:ascii="Apple Color Emoji" w:hAnsi="Apple Color Emoji" w:cs="Apple Color Emoji"/>
        </w:rPr>
        <w:t>📁</w:t>
      </w:r>
      <w:r>
        <w:t xml:space="preserve"> </w:t>
      </w:r>
      <w:r>
        <w:rPr>
          <w:rFonts w:cs="Arial" w:hint="cs"/>
          <w:rtl/>
        </w:rPr>
        <w:t>المخازن</w:t>
      </w:r>
    </w:p>
    <w:p w14:paraId="14907C4A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├──</w:t>
      </w:r>
      <w:r>
        <w:t xml:space="preserve"> </w:t>
      </w:r>
      <w:r>
        <w:rPr>
          <w:rFonts w:ascii="Apple Color Emoji" w:hAnsi="Apple Color Emoji" w:cs="Apple Color Emoji"/>
        </w:rPr>
        <w:t>📁</w:t>
      </w:r>
      <w:r>
        <w:t xml:space="preserve"> </w:t>
      </w:r>
      <w:r>
        <w:rPr>
          <w:rFonts w:cs="Arial" w:hint="cs"/>
          <w:rtl/>
        </w:rPr>
        <w:t>بيان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مخزن</w:t>
      </w:r>
    </w:p>
    <w:p w14:paraId="05FCE559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├──</w:t>
      </w:r>
      <w:r>
        <w:t xml:space="preserve"> </w:t>
      </w:r>
      <w:r>
        <w:rPr>
          <w:rFonts w:ascii="Apple Color Emoji" w:hAnsi="Apple Color Emoji" w:cs="Apple Color Emoji"/>
        </w:rPr>
        <w:t>📁</w:t>
      </w:r>
      <w:r>
        <w:t xml:space="preserve"> </w:t>
      </w:r>
      <w:proofErr w:type="spellStart"/>
      <w:r>
        <w:rPr>
          <w:rFonts w:cs="Arial" w:hint="cs"/>
          <w:rtl/>
        </w:rPr>
        <w:t>أسعار</w:t>
      </w:r>
      <w:r>
        <w:rPr>
          <w:rFonts w:cs="Arial"/>
          <w:rtl/>
        </w:rPr>
        <w:t>_</w:t>
      </w:r>
      <w:r>
        <w:rPr>
          <w:rFonts w:cs="Arial" w:hint="cs"/>
          <w:rtl/>
        </w:rPr>
        <w:t>التكلفة</w:t>
      </w:r>
      <w:proofErr w:type="spellEnd"/>
    </w:p>
    <w:p w14:paraId="51F73F3A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├──</w:t>
      </w:r>
      <w:r>
        <w:t xml:space="preserve"> </w:t>
      </w:r>
      <w:r>
        <w:rPr>
          <w:rFonts w:ascii="Apple Color Emoji" w:hAnsi="Apple Color Emoji" w:cs="Apple Color Emoji"/>
        </w:rPr>
        <w:t>📁</w:t>
      </w:r>
      <w:r>
        <w:t xml:space="preserve"> </w:t>
      </w:r>
      <w:proofErr w:type="spellStart"/>
      <w:r>
        <w:rPr>
          <w:rFonts w:cs="Arial" w:hint="cs"/>
          <w:rtl/>
        </w:rPr>
        <w:t>الرصيد</w:t>
      </w:r>
      <w:r>
        <w:rPr>
          <w:rFonts w:cs="Arial"/>
          <w:rtl/>
        </w:rPr>
        <w:t>_</w:t>
      </w:r>
      <w:r>
        <w:rPr>
          <w:rFonts w:cs="Arial" w:hint="cs"/>
          <w:rtl/>
        </w:rPr>
        <w:t>الافتتاحي</w:t>
      </w:r>
      <w:proofErr w:type="spellEnd"/>
    </w:p>
    <w:p w14:paraId="1541813E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├──</w:t>
      </w:r>
      <w:r>
        <w:t xml:space="preserve"> </w:t>
      </w:r>
      <w:r>
        <w:rPr>
          <w:rFonts w:ascii="Apple Color Emoji" w:hAnsi="Apple Color Emoji" w:cs="Apple Color Emoji"/>
        </w:rPr>
        <w:t>📁</w:t>
      </w:r>
      <w:r>
        <w:t xml:space="preserve"> </w:t>
      </w:r>
      <w:proofErr w:type="spellStart"/>
      <w:r>
        <w:rPr>
          <w:rFonts w:cs="Arial" w:hint="cs"/>
          <w:rtl/>
        </w:rPr>
        <w:t>الرصيد</w:t>
      </w:r>
      <w:r>
        <w:rPr>
          <w:rFonts w:cs="Arial"/>
          <w:rtl/>
        </w:rPr>
        <w:t>_</w:t>
      </w:r>
      <w:r>
        <w:rPr>
          <w:rFonts w:cs="Arial" w:hint="cs"/>
          <w:rtl/>
        </w:rPr>
        <w:t>الحالي</w:t>
      </w:r>
      <w:proofErr w:type="spellEnd"/>
    </w:p>
    <w:p w14:paraId="0D07F3F4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├──</w:t>
      </w:r>
      <w:r>
        <w:t xml:space="preserve"> </w:t>
      </w:r>
      <w:r>
        <w:rPr>
          <w:rFonts w:ascii="Apple Color Emoji" w:hAnsi="Apple Color Emoji" w:cs="Apple Color Emoji"/>
        </w:rPr>
        <w:t>📁</w:t>
      </w:r>
      <w:r>
        <w:t xml:space="preserve"> </w:t>
      </w:r>
      <w:proofErr w:type="spellStart"/>
      <w:r>
        <w:rPr>
          <w:rFonts w:cs="Arial" w:hint="cs"/>
          <w:rtl/>
        </w:rPr>
        <w:t>بيان</w:t>
      </w:r>
      <w:r>
        <w:rPr>
          <w:rFonts w:cs="Arial"/>
          <w:rtl/>
        </w:rPr>
        <w:t>_</w:t>
      </w:r>
      <w:r>
        <w:rPr>
          <w:rFonts w:cs="Arial" w:hint="cs"/>
          <w:rtl/>
        </w:rPr>
        <w:t>فك</w:t>
      </w:r>
      <w:r>
        <w:rPr>
          <w:rFonts w:cs="Arial"/>
          <w:rtl/>
        </w:rPr>
        <w:t>_</w:t>
      </w:r>
      <w:r>
        <w:rPr>
          <w:rFonts w:cs="Arial" w:hint="cs"/>
          <w:rtl/>
        </w:rPr>
        <w:t>وحدات</w:t>
      </w:r>
      <w:r>
        <w:rPr>
          <w:rFonts w:cs="Arial"/>
          <w:rtl/>
        </w:rPr>
        <w:t>_</w:t>
      </w:r>
      <w:r>
        <w:rPr>
          <w:rFonts w:cs="Arial" w:hint="cs"/>
          <w:rtl/>
        </w:rPr>
        <w:t>الأصناف</w:t>
      </w:r>
      <w:proofErr w:type="spellEnd"/>
    </w:p>
    <w:p w14:paraId="0526959C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├──</w:t>
      </w:r>
      <w:r>
        <w:t xml:space="preserve"> </w:t>
      </w:r>
      <w:r>
        <w:rPr>
          <w:rFonts w:ascii="Apple Color Emoji" w:hAnsi="Apple Color Emoji" w:cs="Apple Color Emoji"/>
        </w:rPr>
        <w:t>📁</w:t>
      </w:r>
      <w:r>
        <w:t xml:space="preserve"> </w:t>
      </w:r>
      <w:proofErr w:type="spellStart"/>
      <w:r>
        <w:rPr>
          <w:rFonts w:cs="Arial" w:hint="cs"/>
          <w:rtl/>
        </w:rPr>
        <w:t>بيان</w:t>
      </w:r>
      <w:r>
        <w:rPr>
          <w:rFonts w:cs="Arial"/>
          <w:rtl/>
        </w:rPr>
        <w:t>_</w:t>
      </w:r>
      <w:r>
        <w:rPr>
          <w:rFonts w:cs="Arial" w:hint="cs"/>
          <w:rtl/>
        </w:rPr>
        <w:t>مخزن</w:t>
      </w:r>
      <w:proofErr w:type="spellEnd"/>
    </w:p>
    <w:p w14:paraId="34463D77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└──</w:t>
      </w:r>
      <w:r>
        <w:t xml:space="preserve"> </w:t>
      </w:r>
      <w:r>
        <w:rPr>
          <w:rFonts w:ascii="Apple Color Emoji" w:hAnsi="Apple Color Emoji" w:cs="Apple Color Emoji"/>
        </w:rPr>
        <w:t>📁</w:t>
      </w:r>
      <w:r>
        <w:t xml:space="preserve"> </w:t>
      </w:r>
      <w:proofErr w:type="spellStart"/>
      <w:r>
        <w:rPr>
          <w:rFonts w:cs="Arial" w:hint="cs"/>
          <w:rtl/>
        </w:rPr>
        <w:t>رصيد</w:t>
      </w:r>
      <w:r>
        <w:rPr>
          <w:rFonts w:cs="Arial"/>
          <w:rtl/>
        </w:rPr>
        <w:t>_</w:t>
      </w:r>
      <w:r>
        <w:rPr>
          <w:rFonts w:cs="Arial" w:hint="cs"/>
          <w:rtl/>
        </w:rPr>
        <w:t>المخزن</w:t>
      </w:r>
      <w:proofErr w:type="spellEnd"/>
    </w:p>
    <w:p w14:paraId="05B0D620" w14:textId="77777777" w:rsidR="007D4BB4" w:rsidRDefault="007D4BB4" w:rsidP="007D4BB4">
      <w:r>
        <w:lastRenderedPageBreak/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├──</w:t>
      </w:r>
      <w:r>
        <w:t xml:space="preserve"> </w:t>
      </w:r>
      <w:r>
        <w:rPr>
          <w:rFonts w:ascii="Apple Color Emoji" w:hAnsi="Apple Color Emoji" w:cs="Apple Color Emoji"/>
        </w:rPr>
        <w:t>📁</w:t>
      </w:r>
      <w:r>
        <w:t xml:space="preserve"> </w:t>
      </w:r>
      <w:r>
        <w:rPr>
          <w:rFonts w:cs="Arial" w:hint="cs"/>
          <w:rtl/>
        </w:rPr>
        <w:t>جرد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افتتاحي</w:t>
      </w:r>
    </w:p>
    <w:p w14:paraId="6C133F92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├──</w:t>
      </w:r>
      <w:r>
        <w:t xml:space="preserve"> </w:t>
      </w:r>
      <w:r>
        <w:rPr>
          <w:rFonts w:ascii="Apple Color Emoji" w:hAnsi="Apple Color Emoji" w:cs="Apple Color Emoji"/>
        </w:rPr>
        <w:t>📁</w:t>
      </w:r>
      <w:r>
        <w:t xml:space="preserve"> </w:t>
      </w:r>
      <w:proofErr w:type="spellStart"/>
      <w:r>
        <w:rPr>
          <w:rFonts w:cs="Arial" w:hint="cs"/>
          <w:rtl/>
        </w:rPr>
        <w:t>الجرد</w:t>
      </w:r>
      <w:r>
        <w:rPr>
          <w:rFonts w:cs="Arial"/>
          <w:rtl/>
        </w:rPr>
        <w:t>_</w:t>
      </w:r>
      <w:r>
        <w:rPr>
          <w:rFonts w:cs="Arial" w:hint="cs"/>
          <w:rtl/>
        </w:rPr>
        <w:t>والأرصدة</w:t>
      </w:r>
      <w:r>
        <w:rPr>
          <w:rFonts w:cs="Arial"/>
          <w:rtl/>
        </w:rPr>
        <w:t>_</w:t>
      </w:r>
      <w:r>
        <w:rPr>
          <w:rFonts w:cs="Arial" w:hint="cs"/>
          <w:rtl/>
        </w:rPr>
        <w:t>الافتتاحية</w:t>
      </w:r>
      <w:proofErr w:type="spellEnd"/>
    </w:p>
    <w:p w14:paraId="397ABBDA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└──</w:t>
      </w:r>
      <w:r>
        <w:t xml:space="preserve"> �� </w:t>
      </w:r>
      <w:proofErr w:type="spellStart"/>
      <w:r>
        <w:rPr>
          <w:rFonts w:cs="Arial" w:hint="cs"/>
          <w:rtl/>
        </w:rPr>
        <w:t>اعتماد</w:t>
      </w:r>
      <w:r>
        <w:rPr>
          <w:rFonts w:cs="Arial"/>
          <w:rtl/>
        </w:rPr>
        <w:t>_</w:t>
      </w:r>
      <w:r>
        <w:rPr>
          <w:rFonts w:cs="Arial" w:hint="cs"/>
          <w:rtl/>
        </w:rPr>
        <w:t>الجرد</w:t>
      </w:r>
      <w:r>
        <w:rPr>
          <w:rFonts w:cs="Arial"/>
          <w:rtl/>
        </w:rPr>
        <w:t>_</w:t>
      </w:r>
      <w:r>
        <w:rPr>
          <w:rFonts w:cs="Arial" w:hint="cs"/>
          <w:rtl/>
        </w:rPr>
        <w:t>كرصيد</w:t>
      </w:r>
      <w:r>
        <w:rPr>
          <w:rFonts w:cs="Arial"/>
          <w:rtl/>
        </w:rPr>
        <w:t>_</w:t>
      </w:r>
      <w:r>
        <w:rPr>
          <w:rFonts w:cs="Arial" w:hint="cs"/>
          <w:rtl/>
        </w:rPr>
        <w:t>افتتاحي</w:t>
      </w:r>
      <w:proofErr w:type="spellEnd"/>
    </w:p>
    <w:p w14:paraId="34855EC1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├──</w:t>
      </w:r>
      <w:r>
        <w:t xml:space="preserve"> </w:t>
      </w:r>
      <w:r>
        <w:rPr>
          <w:rFonts w:ascii="Apple Color Emoji" w:hAnsi="Apple Color Emoji" w:cs="Apple Color Emoji"/>
        </w:rPr>
        <w:t>📁</w:t>
      </w:r>
      <w:r>
        <w:t xml:space="preserve"> </w:t>
      </w:r>
      <w:r>
        <w:rPr>
          <w:rFonts w:cs="Arial" w:hint="cs"/>
          <w:rtl/>
        </w:rPr>
        <w:t>جرد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حالي</w:t>
      </w:r>
    </w:p>
    <w:p w14:paraId="7B90F3AB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├──</w:t>
      </w:r>
      <w:r>
        <w:t xml:space="preserve"> �� </w:t>
      </w:r>
      <w:proofErr w:type="spellStart"/>
      <w:r>
        <w:rPr>
          <w:rFonts w:cs="Arial" w:hint="cs"/>
          <w:rtl/>
        </w:rPr>
        <w:t>الجرد</w:t>
      </w:r>
      <w:r>
        <w:rPr>
          <w:rFonts w:cs="Arial"/>
          <w:rtl/>
        </w:rPr>
        <w:t>_</w:t>
      </w:r>
      <w:r>
        <w:rPr>
          <w:rFonts w:cs="Arial" w:hint="cs"/>
          <w:rtl/>
        </w:rPr>
        <w:t>والأرصدة</w:t>
      </w:r>
      <w:r>
        <w:rPr>
          <w:rFonts w:cs="Arial"/>
          <w:rtl/>
        </w:rPr>
        <w:t>_</w:t>
      </w:r>
      <w:r>
        <w:rPr>
          <w:rFonts w:cs="Arial" w:hint="cs"/>
          <w:rtl/>
        </w:rPr>
        <w:t>الحالية</w:t>
      </w:r>
      <w:proofErr w:type="spellEnd"/>
    </w:p>
    <w:p w14:paraId="02E0D3FF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└──</w:t>
      </w:r>
      <w:r>
        <w:t xml:space="preserve"> �� </w:t>
      </w:r>
      <w:proofErr w:type="spellStart"/>
      <w:r>
        <w:rPr>
          <w:rFonts w:cs="Arial" w:hint="cs"/>
          <w:rtl/>
        </w:rPr>
        <w:t>اعتماد</w:t>
      </w:r>
      <w:r>
        <w:rPr>
          <w:rFonts w:cs="Arial"/>
          <w:rtl/>
        </w:rPr>
        <w:t>_</w:t>
      </w:r>
      <w:r>
        <w:rPr>
          <w:rFonts w:cs="Arial" w:hint="cs"/>
          <w:rtl/>
        </w:rPr>
        <w:t>الجرد</w:t>
      </w:r>
      <w:r>
        <w:rPr>
          <w:rFonts w:cs="Arial"/>
          <w:rtl/>
        </w:rPr>
        <w:t>_</w:t>
      </w:r>
      <w:r>
        <w:rPr>
          <w:rFonts w:cs="Arial" w:hint="cs"/>
          <w:rtl/>
        </w:rPr>
        <w:t>كرصيد</w:t>
      </w:r>
      <w:r>
        <w:rPr>
          <w:rFonts w:cs="Arial"/>
          <w:rtl/>
        </w:rPr>
        <w:t>_</w:t>
      </w:r>
      <w:r>
        <w:rPr>
          <w:rFonts w:cs="Arial" w:hint="cs"/>
          <w:rtl/>
        </w:rPr>
        <w:t>حالي</w:t>
      </w:r>
      <w:proofErr w:type="spellEnd"/>
    </w:p>
    <w:p w14:paraId="06318E45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├──</w:t>
      </w:r>
      <w:r>
        <w:t xml:space="preserve"> </w:t>
      </w:r>
      <w:r>
        <w:rPr>
          <w:rFonts w:ascii="Apple Color Emoji" w:hAnsi="Apple Color Emoji" w:cs="Apple Color Emoji"/>
        </w:rPr>
        <w:t>📁</w:t>
      </w:r>
      <w:r>
        <w:t xml:space="preserve"> </w:t>
      </w:r>
      <w:r>
        <w:rPr>
          <w:rFonts w:cs="Arial" w:hint="cs"/>
          <w:rtl/>
        </w:rPr>
        <w:t>حركة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مخزنية</w:t>
      </w:r>
    </w:p>
    <w:p w14:paraId="362B9C20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├──</w:t>
      </w:r>
      <w:r>
        <w:t xml:space="preserve"> </w:t>
      </w:r>
      <w:r>
        <w:rPr>
          <w:rFonts w:ascii="Apple Color Emoji" w:hAnsi="Apple Color Emoji" w:cs="Apple Color Emoji"/>
        </w:rPr>
        <w:t>📁</w:t>
      </w:r>
      <w:r>
        <w:t xml:space="preserve"> </w:t>
      </w:r>
      <w:proofErr w:type="spellStart"/>
      <w:r>
        <w:rPr>
          <w:rFonts w:cs="Arial" w:hint="cs"/>
          <w:rtl/>
        </w:rPr>
        <w:t>فك</w:t>
      </w:r>
      <w:r>
        <w:rPr>
          <w:rFonts w:cs="Arial"/>
          <w:rtl/>
        </w:rPr>
        <w:t>_</w:t>
      </w:r>
      <w:r>
        <w:rPr>
          <w:rFonts w:cs="Arial" w:hint="cs"/>
          <w:rtl/>
        </w:rPr>
        <w:t>وحدات</w:t>
      </w:r>
      <w:r>
        <w:rPr>
          <w:rFonts w:cs="Arial"/>
          <w:rtl/>
        </w:rPr>
        <w:t>_</w:t>
      </w:r>
      <w:r>
        <w:rPr>
          <w:rFonts w:cs="Arial" w:hint="cs"/>
          <w:rtl/>
        </w:rPr>
        <w:t>الأصناف</w:t>
      </w:r>
      <w:proofErr w:type="spellEnd"/>
    </w:p>
    <w:p w14:paraId="421144CC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├──</w:t>
      </w:r>
      <w:r>
        <w:t xml:space="preserve"> </w:t>
      </w:r>
      <w:r>
        <w:rPr>
          <w:rFonts w:ascii="Apple Color Emoji" w:hAnsi="Apple Color Emoji" w:cs="Apple Color Emoji"/>
        </w:rPr>
        <w:t>📁</w:t>
      </w:r>
      <w:r>
        <w:t xml:space="preserve"> </w:t>
      </w:r>
      <w:proofErr w:type="spellStart"/>
      <w:r>
        <w:rPr>
          <w:rFonts w:cs="Arial" w:hint="cs"/>
          <w:rtl/>
        </w:rPr>
        <w:t>سند</w:t>
      </w:r>
      <w:r>
        <w:rPr>
          <w:rFonts w:cs="Arial"/>
          <w:rtl/>
        </w:rPr>
        <w:t>_</w:t>
      </w:r>
      <w:r>
        <w:rPr>
          <w:rFonts w:cs="Arial" w:hint="cs"/>
          <w:rtl/>
        </w:rPr>
        <w:t>تسليم</w:t>
      </w:r>
      <w:proofErr w:type="spellEnd"/>
    </w:p>
    <w:p w14:paraId="2B891BC1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└──</w:t>
      </w:r>
      <w:r>
        <w:t xml:space="preserve"> </w:t>
      </w:r>
      <w:r>
        <w:rPr>
          <w:rFonts w:ascii="Apple Color Emoji" w:hAnsi="Apple Color Emoji" w:cs="Apple Color Emoji"/>
        </w:rPr>
        <w:t>📁</w:t>
      </w:r>
      <w:r>
        <w:t xml:space="preserve"> </w:t>
      </w:r>
      <w:proofErr w:type="spellStart"/>
      <w:r>
        <w:rPr>
          <w:rFonts w:cs="Arial" w:hint="cs"/>
          <w:rtl/>
        </w:rPr>
        <w:t>سند</w:t>
      </w:r>
      <w:r>
        <w:rPr>
          <w:rFonts w:cs="Arial"/>
          <w:rtl/>
        </w:rPr>
        <w:t>_</w:t>
      </w:r>
      <w:r>
        <w:rPr>
          <w:rFonts w:cs="Arial" w:hint="cs"/>
          <w:rtl/>
        </w:rPr>
        <w:t>استلام</w:t>
      </w:r>
      <w:proofErr w:type="spellEnd"/>
    </w:p>
    <w:p w14:paraId="45FA8631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└──</w:t>
      </w:r>
      <w:r>
        <w:t xml:space="preserve"> </w:t>
      </w:r>
      <w:r>
        <w:rPr>
          <w:rFonts w:ascii="Apple Color Emoji" w:hAnsi="Apple Color Emoji" w:cs="Apple Color Emoji"/>
        </w:rPr>
        <w:t>📁</w:t>
      </w:r>
      <w:r>
        <w:t xml:space="preserve"> </w:t>
      </w:r>
      <w:r>
        <w:rPr>
          <w:rFonts w:cs="Arial" w:hint="cs"/>
          <w:rtl/>
        </w:rPr>
        <w:t>نقل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بضاعة</w:t>
      </w:r>
    </w:p>
    <w:p w14:paraId="36FADFCA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    </w:t>
      </w:r>
      <w:r>
        <w:rPr>
          <w:rFonts w:hint="eastAsia"/>
        </w:rPr>
        <w:t>├──</w:t>
      </w:r>
      <w:r>
        <w:t xml:space="preserve"> </w:t>
      </w:r>
      <w:r>
        <w:rPr>
          <w:rFonts w:ascii="Apple Color Emoji" w:hAnsi="Apple Color Emoji" w:cs="Apple Color Emoji"/>
        </w:rPr>
        <w:t>📁</w:t>
      </w:r>
      <w:r>
        <w:t xml:space="preserve"> </w:t>
      </w:r>
      <w:proofErr w:type="spellStart"/>
      <w:r>
        <w:rPr>
          <w:rFonts w:cs="Arial" w:hint="cs"/>
          <w:rtl/>
        </w:rPr>
        <w:t>نقل</w:t>
      </w:r>
      <w:r>
        <w:rPr>
          <w:rFonts w:cs="Arial"/>
          <w:rtl/>
        </w:rPr>
        <w:t>_</w:t>
      </w:r>
      <w:r>
        <w:rPr>
          <w:rFonts w:cs="Arial" w:hint="cs"/>
          <w:rtl/>
        </w:rPr>
        <w:t>بضاعة</w:t>
      </w:r>
      <w:r>
        <w:rPr>
          <w:rFonts w:cs="Arial"/>
          <w:rtl/>
        </w:rPr>
        <w:t>_</w:t>
      </w:r>
      <w:r>
        <w:rPr>
          <w:rFonts w:cs="Arial" w:hint="cs"/>
          <w:rtl/>
        </w:rPr>
        <w:t>داخلي</w:t>
      </w:r>
      <w:proofErr w:type="spellEnd"/>
    </w:p>
    <w:p w14:paraId="516827FE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    </w:t>
      </w:r>
      <w:r>
        <w:rPr>
          <w:rFonts w:hint="eastAsia"/>
        </w:rPr>
        <w:t>└──</w:t>
      </w:r>
      <w:r>
        <w:t xml:space="preserve"> �� </w:t>
      </w:r>
      <w:proofErr w:type="spellStart"/>
      <w:r>
        <w:rPr>
          <w:rFonts w:cs="Arial" w:hint="cs"/>
          <w:rtl/>
        </w:rPr>
        <w:t>استلام</w:t>
      </w:r>
      <w:r>
        <w:rPr>
          <w:rFonts w:cs="Arial"/>
          <w:rtl/>
        </w:rPr>
        <w:t>_</w:t>
      </w:r>
      <w:r>
        <w:rPr>
          <w:rFonts w:cs="Arial" w:hint="cs"/>
          <w:rtl/>
        </w:rPr>
        <w:t>بضاعة</w:t>
      </w:r>
      <w:r>
        <w:rPr>
          <w:rFonts w:cs="Arial"/>
          <w:rtl/>
        </w:rPr>
        <w:t>_</w:t>
      </w:r>
      <w:r>
        <w:rPr>
          <w:rFonts w:cs="Arial" w:hint="cs"/>
          <w:rtl/>
        </w:rPr>
        <w:t>داخلي</w:t>
      </w:r>
      <w:proofErr w:type="spellEnd"/>
    </w:p>
    <w:p w14:paraId="23D30C6C" w14:textId="77777777" w:rsidR="007D4BB4" w:rsidRDefault="007D4BB4" w:rsidP="007D4BB4">
      <w:r>
        <w:t xml:space="preserve">            </w:t>
      </w:r>
      <w:r>
        <w:rPr>
          <w:rFonts w:hint="eastAsia"/>
        </w:rPr>
        <w:t>├──</w:t>
      </w:r>
      <w:r>
        <w:t xml:space="preserve"> </w:t>
      </w:r>
      <w:r>
        <w:rPr>
          <w:rFonts w:ascii="Apple Color Emoji" w:hAnsi="Apple Color Emoji" w:cs="Apple Color Emoji"/>
        </w:rPr>
        <w:t>📁</w:t>
      </w:r>
      <w:r>
        <w:t xml:space="preserve"> </w:t>
      </w:r>
      <w:r>
        <w:rPr>
          <w:rFonts w:cs="Arial" w:hint="cs"/>
          <w:rtl/>
        </w:rPr>
        <w:t>المحاسبة</w:t>
      </w:r>
    </w:p>
    <w:p w14:paraId="72905A35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├──</w:t>
      </w:r>
      <w:r>
        <w:t xml:space="preserve"> </w:t>
      </w:r>
      <w:r>
        <w:rPr>
          <w:rFonts w:ascii="Apple Color Emoji" w:hAnsi="Apple Color Emoji" w:cs="Apple Color Emoji"/>
        </w:rPr>
        <w:t>📁</w:t>
      </w:r>
      <w:r>
        <w:t xml:space="preserve"> </w:t>
      </w:r>
      <w:r>
        <w:rPr>
          <w:rFonts w:cs="Arial" w:hint="cs"/>
          <w:rtl/>
        </w:rPr>
        <w:t>الحسابات</w:t>
      </w:r>
    </w:p>
    <w:p w14:paraId="26E18E54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└──</w:t>
      </w:r>
      <w:r>
        <w:t xml:space="preserve"> </w:t>
      </w:r>
      <w:r>
        <w:rPr>
          <w:rFonts w:ascii="Apple Color Emoji" w:hAnsi="Apple Color Emoji" w:cs="Apple Color Emoji"/>
        </w:rPr>
        <w:t>📁</w:t>
      </w:r>
      <w:r>
        <w:t xml:space="preserve"> </w:t>
      </w:r>
      <w:r>
        <w:rPr>
          <w:rFonts w:cs="Arial" w:hint="cs"/>
          <w:rtl/>
        </w:rPr>
        <w:t>المعاملات</w:t>
      </w:r>
    </w:p>
    <w:p w14:paraId="361DF5B9" w14:textId="77777777" w:rsidR="007D4BB4" w:rsidRDefault="007D4BB4" w:rsidP="007D4BB4">
      <w:r>
        <w:t xml:space="preserve">            </w:t>
      </w:r>
      <w:r>
        <w:rPr>
          <w:rFonts w:hint="eastAsia"/>
        </w:rPr>
        <w:t>├──</w:t>
      </w:r>
      <w:r>
        <w:t xml:space="preserve"> </w:t>
      </w:r>
      <w:r>
        <w:rPr>
          <w:rFonts w:ascii="Apple Color Emoji" w:hAnsi="Apple Color Emoji" w:cs="Apple Color Emoji"/>
        </w:rPr>
        <w:t>📁</w:t>
      </w:r>
      <w:r>
        <w:t xml:space="preserve"> </w:t>
      </w:r>
      <w:r>
        <w:rPr>
          <w:rFonts w:cs="Arial" w:hint="cs"/>
          <w:rtl/>
        </w:rPr>
        <w:t>مراكز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التكلفة</w:t>
      </w:r>
    </w:p>
    <w:p w14:paraId="36687F71" w14:textId="77777777" w:rsidR="007D4BB4" w:rsidRDefault="007D4BB4" w:rsidP="007D4BB4">
      <w:r>
        <w:t xml:space="preserve">            </w:t>
      </w:r>
      <w:r>
        <w:rPr>
          <w:rFonts w:hint="eastAsia"/>
        </w:rPr>
        <w:t>├──</w:t>
      </w:r>
      <w:r>
        <w:t xml:space="preserve"> </w:t>
      </w:r>
      <w:r>
        <w:rPr>
          <w:rFonts w:ascii="Apple Color Emoji" w:hAnsi="Apple Color Emoji" w:cs="Apple Color Emoji"/>
        </w:rPr>
        <w:t>📁</w:t>
      </w:r>
      <w:r>
        <w:t xml:space="preserve"> </w:t>
      </w:r>
      <w:r>
        <w:rPr>
          <w:rFonts w:cs="Arial" w:hint="cs"/>
          <w:rtl/>
        </w:rPr>
        <w:t>المشتريات</w:t>
      </w:r>
    </w:p>
    <w:p w14:paraId="61EDE598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├──</w:t>
      </w:r>
      <w:r>
        <w:t xml:space="preserve"> </w:t>
      </w:r>
      <w:r>
        <w:rPr>
          <w:rFonts w:ascii="Apple Color Emoji" w:hAnsi="Apple Color Emoji" w:cs="Apple Color Emoji"/>
        </w:rPr>
        <w:t>📁</w:t>
      </w:r>
      <w: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الشراء</w:t>
      </w:r>
    </w:p>
    <w:p w14:paraId="7E8DE65C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└──</w:t>
      </w:r>
      <w:r>
        <w:t xml:space="preserve"> </w:t>
      </w:r>
      <w:r>
        <w:rPr>
          <w:rFonts w:ascii="Apple Color Emoji" w:hAnsi="Apple Color Emoji" w:cs="Apple Color Emoji"/>
        </w:rPr>
        <w:t>📁</w:t>
      </w:r>
      <w:r>
        <w:t xml:space="preserve"> </w:t>
      </w:r>
      <w:r>
        <w:rPr>
          <w:rFonts w:cs="Arial" w:hint="cs"/>
          <w:rtl/>
        </w:rPr>
        <w:t>طلبات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بضاعة</w:t>
      </w:r>
    </w:p>
    <w:p w14:paraId="24CB5813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│</w:t>
      </w:r>
      <w:r>
        <w:t xml:space="preserve">       </w:t>
      </w:r>
      <w:r>
        <w:rPr>
          <w:rFonts w:hint="eastAsia"/>
        </w:rPr>
        <w:t>├──</w:t>
      </w:r>
      <w:r>
        <w:t xml:space="preserve"> </w:t>
      </w:r>
      <w:r>
        <w:rPr>
          <w:rFonts w:ascii="Apple Color Emoji" w:hAnsi="Apple Color Emoji" w:cs="Apple Color Emoji"/>
        </w:rPr>
        <w:t>📁</w:t>
      </w:r>
      <w:r>
        <w:t xml:space="preserve"> </w:t>
      </w:r>
      <w:proofErr w:type="spellStart"/>
      <w:r>
        <w:rPr>
          <w:rFonts w:cs="Arial" w:hint="cs"/>
          <w:rtl/>
        </w:rPr>
        <w:t>طلب</w:t>
      </w:r>
      <w:r>
        <w:rPr>
          <w:rFonts w:cs="Arial"/>
          <w:rtl/>
        </w:rPr>
        <w:t>_</w:t>
      </w:r>
      <w:r>
        <w:rPr>
          <w:rFonts w:cs="Arial" w:hint="cs"/>
          <w:rtl/>
        </w:rPr>
        <w:t>بضاعة</w:t>
      </w:r>
      <w:proofErr w:type="spellEnd"/>
    </w:p>
    <w:p w14:paraId="27FEA619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│</w:t>
      </w:r>
      <w:r>
        <w:t xml:space="preserve">       </w:t>
      </w:r>
      <w:r>
        <w:rPr>
          <w:rFonts w:hint="eastAsia"/>
        </w:rPr>
        <w:t>├──</w:t>
      </w:r>
      <w:r>
        <w:t xml:space="preserve"> </w:t>
      </w:r>
      <w:r>
        <w:rPr>
          <w:rFonts w:ascii="Apple Color Emoji" w:hAnsi="Apple Color Emoji" w:cs="Apple Color Emoji"/>
        </w:rPr>
        <w:t>📁</w:t>
      </w:r>
      <w:r>
        <w:t xml:space="preserve"> </w:t>
      </w:r>
      <w:proofErr w:type="spellStart"/>
      <w:r>
        <w:rPr>
          <w:rFonts w:cs="Arial" w:hint="cs"/>
          <w:rtl/>
        </w:rPr>
        <w:t>طلب</w:t>
      </w:r>
      <w:r>
        <w:rPr>
          <w:rFonts w:cs="Arial"/>
          <w:rtl/>
        </w:rPr>
        <w:t>_</w:t>
      </w:r>
      <w:r>
        <w:rPr>
          <w:rFonts w:cs="Arial" w:hint="cs"/>
          <w:rtl/>
        </w:rPr>
        <w:t>تسعير</w:t>
      </w:r>
      <w:r>
        <w:rPr>
          <w:rFonts w:cs="Arial"/>
          <w:rtl/>
        </w:rPr>
        <w:t>_</w:t>
      </w:r>
      <w:r>
        <w:rPr>
          <w:rFonts w:cs="Arial" w:hint="cs"/>
          <w:rtl/>
        </w:rPr>
        <w:t>بضاعة</w:t>
      </w:r>
      <w:proofErr w:type="spellEnd"/>
    </w:p>
    <w:p w14:paraId="6F36D4B6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│</w:t>
      </w:r>
      <w:r>
        <w:t xml:space="preserve">       </w:t>
      </w:r>
      <w:r>
        <w:rPr>
          <w:rFonts w:hint="eastAsia"/>
        </w:rPr>
        <w:t>├──</w:t>
      </w:r>
      <w:r>
        <w:t xml:space="preserve"> </w:t>
      </w:r>
      <w:r>
        <w:rPr>
          <w:rFonts w:ascii="Apple Color Emoji" w:hAnsi="Apple Color Emoji" w:cs="Apple Color Emoji"/>
        </w:rPr>
        <w:t>📁</w:t>
      </w:r>
      <w:r>
        <w:t xml:space="preserve"> </w:t>
      </w:r>
      <w:proofErr w:type="spellStart"/>
      <w:r>
        <w:rPr>
          <w:rFonts w:cs="Arial" w:hint="cs"/>
          <w:rtl/>
        </w:rPr>
        <w:t>عرض</w:t>
      </w:r>
      <w:r>
        <w:rPr>
          <w:rFonts w:cs="Arial"/>
          <w:rtl/>
        </w:rPr>
        <w:t>_</w:t>
      </w:r>
      <w:r>
        <w:rPr>
          <w:rFonts w:cs="Arial" w:hint="cs"/>
          <w:rtl/>
        </w:rPr>
        <w:t>أسعار</w:t>
      </w:r>
      <w:r>
        <w:rPr>
          <w:rFonts w:cs="Arial"/>
          <w:rtl/>
        </w:rPr>
        <w:t>_</w:t>
      </w:r>
      <w:r>
        <w:rPr>
          <w:rFonts w:cs="Arial" w:hint="cs"/>
          <w:rtl/>
        </w:rPr>
        <w:t>المورد</w:t>
      </w:r>
      <w:proofErr w:type="spellEnd"/>
    </w:p>
    <w:p w14:paraId="258B3CD6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│</w:t>
      </w:r>
      <w:r>
        <w:t xml:space="preserve">       </w:t>
      </w:r>
      <w:r>
        <w:rPr>
          <w:rFonts w:hint="eastAsia"/>
        </w:rPr>
        <w:t>└──</w:t>
      </w:r>
      <w:r>
        <w:t xml:space="preserve"> �� </w:t>
      </w:r>
      <w:proofErr w:type="spellStart"/>
      <w:r>
        <w:rPr>
          <w:rFonts w:cs="Arial" w:hint="cs"/>
          <w:rtl/>
        </w:rPr>
        <w:t>اعتماد</w:t>
      </w:r>
      <w:r>
        <w:rPr>
          <w:rFonts w:cs="Arial"/>
          <w:rtl/>
        </w:rPr>
        <w:t>_</w:t>
      </w:r>
      <w:r>
        <w:rPr>
          <w:rFonts w:cs="Arial" w:hint="cs"/>
          <w:rtl/>
        </w:rPr>
        <w:t>عرض</w:t>
      </w:r>
      <w:r>
        <w:rPr>
          <w:rFonts w:cs="Arial"/>
          <w:rtl/>
        </w:rPr>
        <w:t>_</w:t>
      </w:r>
      <w:r>
        <w:rPr>
          <w:rFonts w:cs="Arial" w:hint="cs"/>
          <w:rtl/>
        </w:rPr>
        <w:t>الأسعار</w:t>
      </w:r>
      <w:proofErr w:type="spellEnd"/>
    </w:p>
    <w:p w14:paraId="69A994D0" w14:textId="77777777" w:rsidR="007D4BB4" w:rsidRDefault="007D4BB4" w:rsidP="007D4BB4">
      <w:r>
        <w:lastRenderedPageBreak/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├──</w:t>
      </w:r>
      <w:r>
        <w:t xml:space="preserve"> </w:t>
      </w:r>
      <w:r>
        <w:rPr>
          <w:rFonts w:ascii="Apple Color Emoji" w:hAnsi="Apple Color Emoji" w:cs="Apple Color Emoji"/>
        </w:rPr>
        <w:t>📁</w:t>
      </w:r>
      <w:r>
        <w:t xml:space="preserve"> </w:t>
      </w:r>
      <w:r>
        <w:rPr>
          <w:rFonts w:cs="Arial" w:hint="cs"/>
          <w:rtl/>
        </w:rPr>
        <w:t>دورات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الشراء</w:t>
      </w:r>
    </w:p>
    <w:p w14:paraId="29BEDCCF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├──</w:t>
      </w:r>
      <w:r>
        <w:t xml:space="preserve"> �� </w:t>
      </w:r>
      <w:r>
        <w:rPr>
          <w:rFonts w:cs="Arial" w:hint="cs"/>
          <w:rtl/>
        </w:rPr>
        <w:t>دورة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المباشر</w:t>
      </w:r>
    </w:p>
    <w:p w14:paraId="1A29C499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├──</w:t>
      </w:r>
      <w:r>
        <w:t xml:space="preserve"> </w:t>
      </w:r>
      <w:r>
        <w:rPr>
          <w:rFonts w:ascii="Apple Color Emoji" w:hAnsi="Apple Color Emoji" w:cs="Apple Color Emoji"/>
        </w:rPr>
        <w:t>📁</w:t>
      </w:r>
      <w:r>
        <w:t xml:space="preserve"> </w:t>
      </w:r>
      <w:proofErr w:type="spellStart"/>
      <w:r>
        <w:rPr>
          <w:rFonts w:cs="Arial" w:hint="cs"/>
          <w:rtl/>
        </w:rPr>
        <w:t>فاتورة</w:t>
      </w:r>
      <w:r>
        <w:rPr>
          <w:rFonts w:cs="Arial"/>
          <w:rtl/>
        </w:rPr>
        <w:t>_</w:t>
      </w:r>
      <w:r>
        <w:rPr>
          <w:rFonts w:cs="Arial" w:hint="cs"/>
          <w:rtl/>
        </w:rPr>
        <w:t>شراء</w:t>
      </w:r>
      <w:r>
        <w:rPr>
          <w:rFonts w:cs="Arial"/>
          <w:rtl/>
        </w:rPr>
        <w:t>_</w:t>
      </w:r>
      <w:r>
        <w:rPr>
          <w:rFonts w:cs="Arial" w:hint="cs"/>
          <w:rtl/>
        </w:rPr>
        <w:t>آجل</w:t>
      </w:r>
      <w:proofErr w:type="spellEnd"/>
    </w:p>
    <w:p w14:paraId="4F67DB6D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├──</w:t>
      </w:r>
      <w:r>
        <w:t xml:space="preserve"> �� </w:t>
      </w:r>
      <w:proofErr w:type="spellStart"/>
      <w:r>
        <w:rPr>
          <w:rFonts w:cs="Arial" w:hint="cs"/>
          <w:rtl/>
        </w:rPr>
        <w:t>فاتورة</w:t>
      </w:r>
      <w:r>
        <w:rPr>
          <w:rFonts w:cs="Arial"/>
          <w:rtl/>
        </w:rPr>
        <w:t>_</w:t>
      </w:r>
      <w:r>
        <w:rPr>
          <w:rFonts w:cs="Arial" w:hint="cs"/>
          <w:rtl/>
        </w:rPr>
        <w:t>شراء</w:t>
      </w:r>
      <w:r>
        <w:rPr>
          <w:rFonts w:cs="Arial"/>
          <w:rtl/>
        </w:rPr>
        <w:t>_</w:t>
      </w:r>
      <w:r>
        <w:rPr>
          <w:rFonts w:cs="Arial" w:hint="cs"/>
          <w:rtl/>
        </w:rPr>
        <w:t>نقدًا</w:t>
      </w:r>
      <w:proofErr w:type="spellEnd"/>
    </w:p>
    <w:p w14:paraId="5E59C720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├──</w:t>
      </w:r>
      <w:r>
        <w:t xml:space="preserve"> �� </w:t>
      </w:r>
      <w:proofErr w:type="spellStart"/>
      <w:r>
        <w:rPr>
          <w:rFonts w:cs="Arial" w:hint="cs"/>
          <w:rtl/>
        </w:rPr>
        <w:t>مرتجع</w:t>
      </w:r>
      <w:r>
        <w:rPr>
          <w:rFonts w:cs="Arial"/>
          <w:rtl/>
        </w:rPr>
        <w:t>_</w:t>
      </w:r>
      <w:r>
        <w:rPr>
          <w:rFonts w:cs="Arial" w:hint="cs"/>
          <w:rtl/>
        </w:rPr>
        <w:t>فاتورة</w:t>
      </w:r>
      <w:r>
        <w:rPr>
          <w:rFonts w:cs="Arial"/>
          <w:rtl/>
        </w:rPr>
        <w:t>_</w:t>
      </w:r>
      <w:r>
        <w:rPr>
          <w:rFonts w:cs="Arial" w:hint="cs"/>
          <w:rtl/>
        </w:rPr>
        <w:t>شراء</w:t>
      </w:r>
      <w:r>
        <w:rPr>
          <w:rFonts w:cs="Arial"/>
          <w:rtl/>
        </w:rPr>
        <w:t>_</w:t>
      </w:r>
      <w:r>
        <w:rPr>
          <w:rFonts w:cs="Arial" w:hint="cs"/>
          <w:rtl/>
        </w:rPr>
        <w:t>آجل</w:t>
      </w:r>
      <w:proofErr w:type="spellEnd"/>
    </w:p>
    <w:p w14:paraId="3539115C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└──</w:t>
      </w:r>
      <w:r>
        <w:t xml:space="preserve"> �� </w:t>
      </w:r>
      <w:proofErr w:type="spellStart"/>
      <w:r>
        <w:rPr>
          <w:rFonts w:cs="Arial" w:hint="cs"/>
          <w:rtl/>
        </w:rPr>
        <w:t>مرتجع</w:t>
      </w:r>
      <w:r>
        <w:rPr>
          <w:rFonts w:cs="Arial"/>
          <w:rtl/>
        </w:rPr>
        <w:t>_</w:t>
      </w:r>
      <w:r>
        <w:rPr>
          <w:rFonts w:cs="Arial" w:hint="cs"/>
          <w:rtl/>
        </w:rPr>
        <w:t>فاتورة</w:t>
      </w:r>
      <w:r>
        <w:rPr>
          <w:rFonts w:cs="Arial"/>
          <w:rtl/>
        </w:rPr>
        <w:t>_</w:t>
      </w:r>
      <w:r>
        <w:rPr>
          <w:rFonts w:cs="Arial" w:hint="cs"/>
          <w:rtl/>
        </w:rPr>
        <w:t>شراء</w:t>
      </w:r>
      <w:r>
        <w:rPr>
          <w:rFonts w:cs="Arial"/>
          <w:rtl/>
        </w:rPr>
        <w:t>_</w:t>
      </w:r>
      <w:r>
        <w:rPr>
          <w:rFonts w:cs="Arial" w:hint="cs"/>
          <w:rtl/>
        </w:rPr>
        <w:t>نقدًا</w:t>
      </w:r>
      <w:proofErr w:type="spellEnd"/>
    </w:p>
    <w:p w14:paraId="695BBE20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├──</w:t>
      </w:r>
      <w:r>
        <w:t xml:space="preserve"> </w:t>
      </w:r>
      <w:r>
        <w:rPr>
          <w:rFonts w:ascii="Apple Color Emoji" w:hAnsi="Apple Color Emoji" w:cs="Apple Color Emoji"/>
        </w:rPr>
        <w:t>📁</w:t>
      </w:r>
      <w:r>
        <w:t xml:space="preserve"> </w:t>
      </w:r>
      <w:r>
        <w:rPr>
          <w:rFonts w:cs="Arial" w:hint="cs"/>
          <w:rtl/>
        </w:rPr>
        <w:t>دورة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العقود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والاتفاقيات</w:t>
      </w:r>
    </w:p>
    <w:p w14:paraId="7F99CB4E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├──</w:t>
      </w:r>
      <w:r>
        <w:t xml:space="preserve"> </w:t>
      </w:r>
      <w:r>
        <w:rPr>
          <w:rFonts w:ascii="Apple Color Emoji" w:hAnsi="Apple Color Emoji" w:cs="Apple Color Emoji"/>
        </w:rPr>
        <w:t>📁</w:t>
      </w:r>
      <w:r>
        <w:t xml:space="preserve"> </w:t>
      </w:r>
      <w:proofErr w:type="spellStart"/>
      <w:r>
        <w:rPr>
          <w:rFonts w:cs="Arial" w:hint="cs"/>
          <w:rtl/>
        </w:rPr>
        <w:t>اتفاقية</w:t>
      </w:r>
      <w:r>
        <w:rPr>
          <w:rFonts w:cs="Arial"/>
          <w:rtl/>
        </w:rPr>
        <w:t>_</w:t>
      </w:r>
      <w:r>
        <w:rPr>
          <w:rFonts w:cs="Arial" w:hint="cs"/>
          <w:rtl/>
        </w:rPr>
        <w:t>شراء</w:t>
      </w:r>
      <w:proofErr w:type="spellEnd"/>
    </w:p>
    <w:p w14:paraId="4A196EF0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├──</w:t>
      </w:r>
      <w:r>
        <w:t xml:space="preserve"> </w:t>
      </w:r>
      <w:r>
        <w:rPr>
          <w:rFonts w:ascii="Apple Color Emoji" w:hAnsi="Apple Color Emoji" w:cs="Apple Color Emoji"/>
        </w:rPr>
        <w:t>📁</w:t>
      </w:r>
      <w:r>
        <w:t xml:space="preserve"> </w:t>
      </w:r>
      <w:proofErr w:type="spellStart"/>
      <w:r>
        <w:rPr>
          <w:rFonts w:cs="Arial" w:hint="cs"/>
          <w:rtl/>
        </w:rPr>
        <w:t>بيان</w:t>
      </w:r>
      <w:r>
        <w:rPr>
          <w:rFonts w:cs="Arial"/>
          <w:rtl/>
        </w:rPr>
        <w:t>_</w:t>
      </w:r>
      <w:r>
        <w:rPr>
          <w:rFonts w:cs="Arial" w:hint="cs"/>
          <w:rtl/>
        </w:rPr>
        <w:t>استلام</w:t>
      </w:r>
      <w:proofErr w:type="spellEnd"/>
    </w:p>
    <w:p w14:paraId="4CC1D3EA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├──</w:t>
      </w:r>
      <w:r>
        <w:t xml:space="preserve"> �� </w:t>
      </w:r>
      <w:proofErr w:type="spellStart"/>
      <w:r>
        <w:rPr>
          <w:rFonts w:cs="Arial" w:hint="cs"/>
          <w:rtl/>
        </w:rPr>
        <w:t>فاتورة</w:t>
      </w:r>
      <w:r>
        <w:rPr>
          <w:rFonts w:cs="Arial"/>
          <w:rtl/>
        </w:rPr>
        <w:t>_</w:t>
      </w:r>
      <w:r>
        <w:rPr>
          <w:rFonts w:cs="Arial" w:hint="cs"/>
          <w:rtl/>
        </w:rPr>
        <w:t>مشتريات</w:t>
      </w:r>
      <w:r>
        <w:rPr>
          <w:rFonts w:cs="Arial"/>
          <w:rtl/>
        </w:rPr>
        <w:t>_</w:t>
      </w:r>
      <w:r>
        <w:rPr>
          <w:rFonts w:cs="Arial" w:hint="cs"/>
          <w:rtl/>
        </w:rPr>
        <w:t>مرحلية</w:t>
      </w:r>
      <w:proofErr w:type="spellEnd"/>
    </w:p>
    <w:p w14:paraId="42EB92F9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└──</w:t>
      </w:r>
      <w:r>
        <w:t xml:space="preserve"> </w:t>
      </w:r>
      <w:r>
        <w:rPr>
          <w:rFonts w:ascii="Apple Color Emoji" w:hAnsi="Apple Color Emoji" w:cs="Apple Color Emoji"/>
        </w:rPr>
        <w:t>📁</w:t>
      </w:r>
      <w:r>
        <w:t xml:space="preserve"> </w:t>
      </w:r>
      <w:proofErr w:type="spellStart"/>
      <w:r>
        <w:rPr>
          <w:rFonts w:cs="Arial" w:hint="cs"/>
          <w:rtl/>
        </w:rPr>
        <w:t>مرتجع</w:t>
      </w:r>
      <w:r>
        <w:rPr>
          <w:rFonts w:cs="Arial"/>
          <w:rtl/>
        </w:rPr>
        <w:t>_</w:t>
      </w:r>
      <w:r>
        <w:rPr>
          <w:rFonts w:cs="Arial" w:hint="cs"/>
          <w:rtl/>
        </w:rPr>
        <w:t>من</w:t>
      </w:r>
      <w:r>
        <w:rPr>
          <w:rFonts w:cs="Arial"/>
          <w:rtl/>
        </w:rPr>
        <w:t>_</w:t>
      </w:r>
      <w:r>
        <w:rPr>
          <w:rFonts w:cs="Arial" w:hint="cs"/>
          <w:rtl/>
        </w:rPr>
        <w:t>بيان</w:t>
      </w:r>
      <w:r>
        <w:rPr>
          <w:rFonts w:cs="Arial"/>
          <w:rtl/>
        </w:rPr>
        <w:t>_</w:t>
      </w:r>
      <w:r>
        <w:rPr>
          <w:rFonts w:cs="Arial" w:hint="cs"/>
          <w:rtl/>
        </w:rPr>
        <w:t>استلام</w:t>
      </w:r>
      <w:proofErr w:type="spellEnd"/>
    </w:p>
    <w:p w14:paraId="62722190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└──</w:t>
      </w:r>
      <w:r>
        <w:t xml:space="preserve"> �� </w:t>
      </w:r>
      <w:r>
        <w:rPr>
          <w:rFonts w:cs="Arial" w:hint="cs"/>
          <w:rtl/>
        </w:rPr>
        <w:t>دورة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بضاعة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بالطريق</w:t>
      </w:r>
    </w:p>
    <w:p w14:paraId="4F7E799D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│</w:t>
      </w:r>
      <w:r>
        <w:t xml:space="preserve">       </w:t>
      </w:r>
      <w:r>
        <w:rPr>
          <w:rFonts w:hint="eastAsia"/>
        </w:rPr>
        <w:t>├──</w:t>
      </w:r>
      <w:r>
        <w:t xml:space="preserve"> </w:t>
      </w:r>
      <w:r>
        <w:rPr>
          <w:rFonts w:ascii="Apple Color Emoji" w:hAnsi="Apple Color Emoji" w:cs="Apple Color Emoji"/>
        </w:rPr>
        <w:t>📁</w:t>
      </w:r>
      <w:r>
        <w:t xml:space="preserve"> </w:t>
      </w:r>
      <w:proofErr w:type="spellStart"/>
      <w:r>
        <w:rPr>
          <w:rFonts w:cs="Arial" w:hint="cs"/>
          <w:rtl/>
        </w:rPr>
        <w:t>فاتورة</w:t>
      </w:r>
      <w:r>
        <w:rPr>
          <w:rFonts w:cs="Arial"/>
          <w:rtl/>
        </w:rPr>
        <w:t>_</w:t>
      </w:r>
      <w:r>
        <w:rPr>
          <w:rFonts w:cs="Arial" w:hint="cs"/>
          <w:rtl/>
        </w:rPr>
        <w:t>مشتريات</w:t>
      </w:r>
      <w:r>
        <w:rPr>
          <w:rFonts w:cs="Arial"/>
          <w:rtl/>
        </w:rPr>
        <w:t>_</w:t>
      </w:r>
      <w:r>
        <w:rPr>
          <w:rFonts w:cs="Arial" w:hint="cs"/>
          <w:rtl/>
        </w:rPr>
        <w:t>بضاعة</w:t>
      </w:r>
      <w:r>
        <w:rPr>
          <w:rFonts w:cs="Arial"/>
          <w:rtl/>
        </w:rPr>
        <w:t>_</w:t>
      </w:r>
      <w:r>
        <w:rPr>
          <w:rFonts w:cs="Arial" w:hint="cs"/>
          <w:rtl/>
        </w:rPr>
        <w:t>بالطريق</w:t>
      </w:r>
      <w:r>
        <w:rPr>
          <w:rFonts w:cs="Arial"/>
          <w:rtl/>
        </w:rPr>
        <w:t>_</w:t>
      </w:r>
      <w:r>
        <w:rPr>
          <w:rFonts w:cs="Arial" w:hint="cs"/>
          <w:rtl/>
        </w:rPr>
        <w:t>آجل</w:t>
      </w:r>
      <w:proofErr w:type="spellEnd"/>
    </w:p>
    <w:p w14:paraId="420C4FE1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│</w:t>
      </w:r>
      <w:r>
        <w:t xml:space="preserve">       </w:t>
      </w:r>
      <w:r>
        <w:rPr>
          <w:rFonts w:hint="eastAsia"/>
        </w:rPr>
        <w:t>├──</w:t>
      </w:r>
      <w:r>
        <w:t xml:space="preserve"> </w:t>
      </w:r>
      <w:r>
        <w:rPr>
          <w:rFonts w:ascii="Apple Color Emoji" w:hAnsi="Apple Color Emoji" w:cs="Apple Color Emoji"/>
        </w:rPr>
        <w:t>📁</w:t>
      </w:r>
      <w:r>
        <w:t xml:space="preserve"> </w:t>
      </w:r>
      <w:proofErr w:type="spellStart"/>
      <w:r>
        <w:rPr>
          <w:rFonts w:cs="Arial" w:hint="cs"/>
          <w:rtl/>
        </w:rPr>
        <w:t>فاتورة</w:t>
      </w:r>
      <w:r>
        <w:rPr>
          <w:rFonts w:cs="Arial"/>
          <w:rtl/>
        </w:rPr>
        <w:t>_</w:t>
      </w:r>
      <w:r>
        <w:rPr>
          <w:rFonts w:cs="Arial" w:hint="cs"/>
          <w:rtl/>
        </w:rPr>
        <w:t>مشتريات</w:t>
      </w:r>
      <w:r>
        <w:rPr>
          <w:rFonts w:cs="Arial"/>
          <w:rtl/>
        </w:rPr>
        <w:t>_</w:t>
      </w:r>
      <w:r>
        <w:rPr>
          <w:rFonts w:cs="Arial" w:hint="cs"/>
          <w:rtl/>
        </w:rPr>
        <w:t>بضاعة</w:t>
      </w:r>
      <w:r>
        <w:rPr>
          <w:rFonts w:cs="Arial"/>
          <w:rtl/>
        </w:rPr>
        <w:t>_</w:t>
      </w:r>
      <w:r>
        <w:rPr>
          <w:rFonts w:cs="Arial" w:hint="cs"/>
          <w:rtl/>
        </w:rPr>
        <w:t>بالطريق</w:t>
      </w:r>
      <w:r>
        <w:rPr>
          <w:rFonts w:cs="Arial"/>
          <w:rtl/>
        </w:rPr>
        <w:t>_</w:t>
      </w:r>
      <w:r>
        <w:rPr>
          <w:rFonts w:cs="Arial" w:hint="cs"/>
          <w:rtl/>
        </w:rPr>
        <w:t>نقدًا</w:t>
      </w:r>
      <w:proofErr w:type="spellEnd"/>
    </w:p>
    <w:p w14:paraId="6D614E64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│</w:t>
      </w:r>
      <w:r>
        <w:t xml:space="preserve">       </w:t>
      </w:r>
      <w:r>
        <w:rPr>
          <w:rFonts w:hint="eastAsia"/>
        </w:rPr>
        <w:t>├──</w:t>
      </w:r>
      <w:r>
        <w:t xml:space="preserve"> �� </w:t>
      </w:r>
      <w:proofErr w:type="spellStart"/>
      <w:r>
        <w:rPr>
          <w:rFonts w:cs="Arial" w:hint="cs"/>
          <w:rtl/>
        </w:rPr>
        <w:t>استلام</w:t>
      </w:r>
      <w:r>
        <w:rPr>
          <w:rFonts w:cs="Arial"/>
          <w:rtl/>
        </w:rPr>
        <w:t>_</w:t>
      </w:r>
      <w:r>
        <w:rPr>
          <w:rFonts w:cs="Arial" w:hint="cs"/>
          <w:rtl/>
        </w:rPr>
        <w:t>من</w:t>
      </w:r>
      <w:r>
        <w:rPr>
          <w:rFonts w:cs="Arial"/>
          <w:rtl/>
        </w:rPr>
        <w:t>_</w:t>
      </w:r>
      <w:r>
        <w:rPr>
          <w:rFonts w:cs="Arial" w:hint="cs"/>
          <w:rtl/>
        </w:rPr>
        <w:t>فاتورة</w:t>
      </w:r>
      <w:r>
        <w:rPr>
          <w:rFonts w:cs="Arial"/>
          <w:rtl/>
        </w:rPr>
        <w:t>_</w:t>
      </w:r>
      <w:r>
        <w:rPr>
          <w:rFonts w:cs="Arial" w:hint="cs"/>
          <w:rtl/>
        </w:rPr>
        <w:t>بضاعة</w:t>
      </w:r>
      <w:r>
        <w:rPr>
          <w:rFonts w:cs="Arial"/>
          <w:rtl/>
        </w:rPr>
        <w:t>_</w:t>
      </w:r>
      <w:r>
        <w:rPr>
          <w:rFonts w:cs="Arial" w:hint="cs"/>
          <w:rtl/>
        </w:rPr>
        <w:t>بالطريق</w:t>
      </w:r>
      <w:proofErr w:type="spellEnd"/>
    </w:p>
    <w:p w14:paraId="4909427F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│</w:t>
      </w:r>
      <w:r>
        <w:t xml:space="preserve">       </w:t>
      </w:r>
      <w:r>
        <w:rPr>
          <w:rFonts w:hint="eastAsia"/>
        </w:rPr>
        <w:t>├──</w:t>
      </w:r>
      <w:r>
        <w:t xml:space="preserve"> �� </w:t>
      </w:r>
      <w:proofErr w:type="spellStart"/>
      <w:r>
        <w:rPr>
          <w:rFonts w:cs="Arial" w:hint="cs"/>
          <w:rtl/>
        </w:rPr>
        <w:t>فاتورة</w:t>
      </w:r>
      <w:r>
        <w:rPr>
          <w:rFonts w:cs="Arial"/>
          <w:rtl/>
        </w:rPr>
        <w:t>_</w:t>
      </w:r>
      <w:r>
        <w:rPr>
          <w:rFonts w:cs="Arial" w:hint="cs"/>
          <w:rtl/>
        </w:rPr>
        <w:t>مرتجع</w:t>
      </w:r>
      <w:r>
        <w:rPr>
          <w:rFonts w:cs="Arial"/>
          <w:rtl/>
        </w:rPr>
        <w:t>_</w:t>
      </w:r>
      <w:r>
        <w:rPr>
          <w:rFonts w:cs="Arial" w:hint="cs"/>
          <w:rtl/>
        </w:rPr>
        <w:t>بضاعة</w:t>
      </w:r>
      <w:r>
        <w:rPr>
          <w:rFonts w:cs="Arial"/>
          <w:rtl/>
        </w:rPr>
        <w:t>_</w:t>
      </w:r>
      <w:r>
        <w:rPr>
          <w:rFonts w:cs="Arial" w:hint="cs"/>
          <w:rtl/>
        </w:rPr>
        <w:t>بالطريق</w:t>
      </w:r>
      <w:proofErr w:type="spellEnd"/>
    </w:p>
    <w:p w14:paraId="0348D8D5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│</w:t>
      </w:r>
      <w:r>
        <w:t xml:space="preserve">       </w:t>
      </w:r>
      <w:r>
        <w:rPr>
          <w:rFonts w:hint="eastAsia"/>
        </w:rPr>
        <w:t>└──</w:t>
      </w:r>
      <w:r>
        <w:t xml:space="preserve"> </w:t>
      </w:r>
      <w:r>
        <w:rPr>
          <w:rFonts w:ascii="Apple Color Emoji" w:hAnsi="Apple Color Emoji" w:cs="Apple Color Emoji"/>
        </w:rPr>
        <w:t>📁</w:t>
      </w:r>
      <w:r>
        <w:t xml:space="preserve"> </w:t>
      </w:r>
      <w:proofErr w:type="spellStart"/>
      <w:r>
        <w:rPr>
          <w:rFonts w:cs="Arial" w:hint="cs"/>
          <w:rtl/>
        </w:rPr>
        <w:t>مرتجع</w:t>
      </w:r>
      <w:r>
        <w:rPr>
          <w:rFonts w:cs="Arial"/>
          <w:rtl/>
        </w:rPr>
        <w:t>_</w:t>
      </w:r>
      <w:r>
        <w:rPr>
          <w:rFonts w:cs="Arial" w:hint="cs"/>
          <w:rtl/>
        </w:rPr>
        <w:t>من</w:t>
      </w:r>
      <w:r>
        <w:rPr>
          <w:rFonts w:cs="Arial"/>
          <w:rtl/>
        </w:rPr>
        <w:t>_</w:t>
      </w:r>
      <w:r>
        <w:rPr>
          <w:rFonts w:cs="Arial" w:hint="cs"/>
          <w:rtl/>
        </w:rPr>
        <w:t>استلام</w:t>
      </w:r>
      <w:r>
        <w:rPr>
          <w:rFonts w:cs="Arial"/>
          <w:rtl/>
        </w:rPr>
        <w:t>_</w:t>
      </w:r>
      <w:r>
        <w:rPr>
          <w:rFonts w:cs="Arial" w:hint="cs"/>
          <w:rtl/>
        </w:rPr>
        <w:t>فاتورة</w:t>
      </w:r>
      <w:r>
        <w:rPr>
          <w:rFonts w:cs="Arial"/>
          <w:rtl/>
        </w:rPr>
        <w:t>_</w:t>
      </w:r>
      <w:r>
        <w:rPr>
          <w:rFonts w:cs="Arial" w:hint="cs"/>
          <w:rtl/>
        </w:rPr>
        <w:t>بضاعة</w:t>
      </w:r>
      <w:r>
        <w:rPr>
          <w:rFonts w:cs="Arial"/>
          <w:rtl/>
        </w:rPr>
        <w:t>_</w:t>
      </w:r>
      <w:r>
        <w:rPr>
          <w:rFonts w:cs="Arial" w:hint="cs"/>
          <w:rtl/>
        </w:rPr>
        <w:t>بالطريق</w:t>
      </w:r>
      <w:proofErr w:type="spellEnd"/>
    </w:p>
    <w:p w14:paraId="1CB31CED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└──</w:t>
      </w:r>
      <w:r>
        <w:t xml:space="preserve"> </w:t>
      </w:r>
      <w:r>
        <w:rPr>
          <w:rFonts w:ascii="Apple Color Emoji" w:hAnsi="Apple Color Emoji" w:cs="Apple Color Emoji"/>
        </w:rPr>
        <w:t>📁</w:t>
      </w:r>
      <w: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الشراء</w:t>
      </w:r>
    </w:p>
    <w:p w14:paraId="1E6976C2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    </w:t>
      </w:r>
      <w:r>
        <w:rPr>
          <w:rFonts w:hint="eastAsia"/>
        </w:rPr>
        <w:t>├──</w:t>
      </w:r>
      <w:r>
        <w:t xml:space="preserve"> </w:t>
      </w:r>
      <w:r>
        <w:rPr>
          <w:rFonts w:ascii="Apple Color Emoji" w:hAnsi="Apple Color Emoji" w:cs="Apple Color Emoji"/>
        </w:rPr>
        <w:t>📁</w:t>
      </w:r>
      <w:r>
        <w:t xml:space="preserve"> </w:t>
      </w:r>
      <w:r>
        <w:rPr>
          <w:rFonts w:cs="Arial" w:hint="cs"/>
          <w:rtl/>
        </w:rPr>
        <w:t>إشعار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الموردين</w:t>
      </w:r>
    </w:p>
    <w:p w14:paraId="4EFDC5F8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├──</w:t>
      </w:r>
      <w:r>
        <w:t xml:space="preserve"> �� </w:t>
      </w:r>
      <w:proofErr w:type="spellStart"/>
      <w:r>
        <w:rPr>
          <w:rFonts w:cs="Arial" w:hint="cs"/>
          <w:rtl/>
        </w:rPr>
        <w:t>إشعار</w:t>
      </w:r>
      <w:r>
        <w:rPr>
          <w:rFonts w:cs="Arial"/>
          <w:rtl/>
        </w:rPr>
        <w:t>_</w:t>
      </w:r>
      <w:r>
        <w:rPr>
          <w:rFonts w:cs="Arial" w:hint="cs"/>
          <w:rtl/>
        </w:rPr>
        <w:t>دائن</w:t>
      </w:r>
      <w:r>
        <w:rPr>
          <w:rFonts w:cs="Arial"/>
          <w:rtl/>
        </w:rPr>
        <w:t>_</w:t>
      </w:r>
      <w:r>
        <w:rPr>
          <w:rFonts w:cs="Arial" w:hint="cs"/>
          <w:rtl/>
        </w:rPr>
        <w:t>للمورد</w:t>
      </w:r>
      <w:proofErr w:type="spellEnd"/>
    </w:p>
    <w:p w14:paraId="78A09E98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└──</w:t>
      </w:r>
      <w:r>
        <w:t xml:space="preserve"> �� </w:t>
      </w:r>
      <w:proofErr w:type="spellStart"/>
      <w:r>
        <w:rPr>
          <w:rFonts w:cs="Arial" w:hint="cs"/>
          <w:rtl/>
        </w:rPr>
        <w:t>إشعار</w:t>
      </w:r>
      <w:r>
        <w:rPr>
          <w:rFonts w:cs="Arial"/>
          <w:rtl/>
        </w:rPr>
        <w:t>_</w:t>
      </w:r>
      <w:r>
        <w:rPr>
          <w:rFonts w:cs="Arial" w:hint="cs"/>
          <w:rtl/>
        </w:rPr>
        <w:t>مدين</w:t>
      </w:r>
      <w:r>
        <w:rPr>
          <w:rFonts w:cs="Arial"/>
          <w:rtl/>
        </w:rPr>
        <w:t>_</w:t>
      </w:r>
      <w:r>
        <w:rPr>
          <w:rFonts w:cs="Arial" w:hint="cs"/>
          <w:rtl/>
        </w:rPr>
        <w:t>للمورد</w:t>
      </w:r>
      <w:proofErr w:type="spellEnd"/>
    </w:p>
    <w:p w14:paraId="44F135D0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    </w:t>
      </w:r>
      <w:r>
        <w:rPr>
          <w:rFonts w:hint="eastAsia"/>
        </w:rPr>
        <w:t>└──</w:t>
      </w:r>
      <w:r>
        <w:t xml:space="preserve"> </w:t>
      </w:r>
      <w:r>
        <w:rPr>
          <w:rFonts w:ascii="Apple Color Emoji" w:hAnsi="Apple Color Emoji" w:cs="Apple Color Emoji"/>
        </w:rPr>
        <w:t>📁</w:t>
      </w:r>
      <w:r>
        <w:t xml:space="preserve"> </w:t>
      </w:r>
      <w:r>
        <w:rPr>
          <w:rFonts w:cs="Arial" w:hint="cs"/>
          <w:rtl/>
        </w:rPr>
        <w:t>مرتجع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الشراء</w:t>
      </w:r>
    </w:p>
    <w:p w14:paraId="74AA4B7E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        </w:t>
      </w:r>
      <w:r>
        <w:rPr>
          <w:rFonts w:hint="eastAsia"/>
        </w:rPr>
        <w:t>├──</w:t>
      </w:r>
      <w:r>
        <w:t xml:space="preserve"> �� </w:t>
      </w:r>
      <w:proofErr w:type="spellStart"/>
      <w:r>
        <w:rPr>
          <w:rFonts w:cs="Arial" w:hint="cs"/>
          <w:rtl/>
        </w:rPr>
        <w:t>مرتجع</w:t>
      </w:r>
      <w:r>
        <w:rPr>
          <w:rFonts w:cs="Arial"/>
          <w:rtl/>
        </w:rPr>
        <w:t>_</w:t>
      </w:r>
      <w:r>
        <w:rPr>
          <w:rFonts w:cs="Arial" w:hint="cs"/>
          <w:rtl/>
        </w:rPr>
        <w:t>كميات</w:t>
      </w:r>
      <w:r>
        <w:rPr>
          <w:rFonts w:cs="Arial"/>
          <w:rtl/>
        </w:rPr>
        <w:t>_</w:t>
      </w:r>
      <w:r>
        <w:rPr>
          <w:rFonts w:cs="Arial" w:hint="cs"/>
          <w:rtl/>
        </w:rPr>
        <w:t>من</w:t>
      </w:r>
      <w:r>
        <w:rPr>
          <w:rFonts w:cs="Arial"/>
          <w:rtl/>
        </w:rPr>
        <w:t>_</w:t>
      </w:r>
      <w:r>
        <w:rPr>
          <w:rFonts w:cs="Arial" w:hint="cs"/>
          <w:rtl/>
        </w:rPr>
        <w:t>فاتورة</w:t>
      </w:r>
      <w:proofErr w:type="spellEnd"/>
    </w:p>
    <w:p w14:paraId="441F264C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        </w:t>
      </w:r>
      <w:r>
        <w:rPr>
          <w:rFonts w:hint="eastAsia"/>
        </w:rPr>
        <w:t>└──</w:t>
      </w:r>
      <w:r>
        <w:t xml:space="preserve"> </w:t>
      </w:r>
      <w:r>
        <w:rPr>
          <w:rFonts w:ascii="Apple Color Emoji" w:hAnsi="Apple Color Emoji" w:cs="Apple Color Emoji"/>
        </w:rPr>
        <w:t>📁</w:t>
      </w:r>
      <w:r>
        <w:t xml:space="preserve"> </w:t>
      </w:r>
      <w:proofErr w:type="spellStart"/>
      <w:r>
        <w:rPr>
          <w:rFonts w:cs="Arial" w:hint="cs"/>
          <w:rtl/>
        </w:rPr>
        <w:t>فواتير</w:t>
      </w:r>
      <w:r>
        <w:rPr>
          <w:rFonts w:cs="Arial"/>
          <w:rtl/>
        </w:rPr>
        <w:t>_</w:t>
      </w:r>
      <w:r>
        <w:rPr>
          <w:rFonts w:cs="Arial" w:hint="cs"/>
          <w:rtl/>
        </w:rPr>
        <w:t>الكميات</w:t>
      </w:r>
      <w:r>
        <w:rPr>
          <w:rFonts w:cs="Arial"/>
          <w:rtl/>
        </w:rPr>
        <w:t>_</w:t>
      </w:r>
      <w:r>
        <w:rPr>
          <w:rFonts w:cs="Arial" w:hint="cs"/>
          <w:rtl/>
        </w:rPr>
        <w:t>المرجعة</w:t>
      </w:r>
      <w:proofErr w:type="spellEnd"/>
    </w:p>
    <w:p w14:paraId="7A0CFF4F" w14:textId="77777777" w:rsidR="007D4BB4" w:rsidRDefault="007D4BB4" w:rsidP="007D4BB4">
      <w:r>
        <w:lastRenderedPageBreak/>
        <w:t xml:space="preserve">            </w:t>
      </w:r>
      <w:r>
        <w:rPr>
          <w:rFonts w:hint="eastAsia"/>
        </w:rPr>
        <w:t>├──</w:t>
      </w:r>
      <w:r>
        <w:t xml:space="preserve"> </w:t>
      </w:r>
      <w:r>
        <w:rPr>
          <w:rFonts w:ascii="Apple Color Emoji" w:hAnsi="Apple Color Emoji" w:cs="Apple Color Emoji"/>
        </w:rPr>
        <w:t>📁</w:t>
      </w:r>
      <w:r>
        <w:t xml:space="preserve"> </w:t>
      </w:r>
      <w:r>
        <w:rPr>
          <w:rFonts w:cs="Arial" w:hint="cs"/>
          <w:rtl/>
        </w:rPr>
        <w:t>المبيعات</w:t>
      </w:r>
    </w:p>
    <w:p w14:paraId="5FAB6166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├──</w:t>
      </w:r>
      <w:r>
        <w:t xml:space="preserve"> </w:t>
      </w:r>
      <w:r>
        <w:rPr>
          <w:rFonts w:ascii="Apple Color Emoji" w:hAnsi="Apple Color Emoji" w:cs="Apple Color Emoji"/>
        </w:rPr>
        <w:t>📁</w:t>
      </w:r>
      <w: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البيع</w:t>
      </w:r>
    </w:p>
    <w:p w14:paraId="4CC46EE1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└──</w:t>
      </w:r>
      <w:r>
        <w:t xml:space="preserve"> �� </w:t>
      </w:r>
      <w:r>
        <w:rPr>
          <w:rFonts w:cs="Arial" w:hint="cs"/>
          <w:rtl/>
        </w:rPr>
        <w:t>العروض</w:t>
      </w:r>
    </w:p>
    <w:p w14:paraId="26DE8C00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├──</w:t>
      </w:r>
      <w:r>
        <w:t xml:space="preserve"> </w:t>
      </w:r>
      <w:r>
        <w:rPr>
          <w:rFonts w:ascii="Apple Color Emoji" w:hAnsi="Apple Color Emoji" w:cs="Apple Color Emoji"/>
        </w:rPr>
        <w:t>📁</w:t>
      </w:r>
      <w:r>
        <w:t xml:space="preserve"> </w:t>
      </w:r>
      <w:r>
        <w:rPr>
          <w:rFonts w:cs="Arial" w:hint="cs"/>
          <w:rtl/>
        </w:rPr>
        <w:t>دورات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البيع</w:t>
      </w:r>
    </w:p>
    <w:p w14:paraId="42ADA2CF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├──</w:t>
      </w:r>
      <w:r>
        <w:t xml:space="preserve"> �� </w:t>
      </w:r>
      <w:proofErr w:type="spellStart"/>
      <w:r>
        <w:rPr>
          <w:rFonts w:cs="Arial" w:hint="cs"/>
          <w:rtl/>
        </w:rPr>
        <w:t>دورة</w:t>
      </w:r>
      <w:r>
        <w:rPr>
          <w:rFonts w:cs="Arial"/>
          <w:rtl/>
        </w:rPr>
        <w:t>_</w:t>
      </w:r>
      <w:r>
        <w:rPr>
          <w:rFonts w:cs="Arial" w:hint="cs"/>
          <w:rtl/>
        </w:rPr>
        <w:t>البيع</w:t>
      </w:r>
      <w:r>
        <w:rPr>
          <w:rFonts w:cs="Arial"/>
          <w:rtl/>
        </w:rPr>
        <w:t>_</w:t>
      </w:r>
      <w:r>
        <w:rPr>
          <w:rFonts w:cs="Arial" w:hint="cs"/>
          <w:rtl/>
        </w:rPr>
        <w:t>المباشر</w:t>
      </w:r>
      <w:proofErr w:type="spellEnd"/>
    </w:p>
    <w:p w14:paraId="1A4BABA1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├──</w:t>
      </w:r>
      <w:r>
        <w:t xml:space="preserve"> </w:t>
      </w:r>
      <w:r>
        <w:rPr>
          <w:rFonts w:ascii="Apple Color Emoji" w:hAnsi="Apple Color Emoji" w:cs="Apple Color Emoji"/>
        </w:rPr>
        <w:t>📁</w:t>
      </w:r>
      <w:r>
        <w:t xml:space="preserve"> </w:t>
      </w:r>
      <w:proofErr w:type="spellStart"/>
      <w:r>
        <w:rPr>
          <w:rFonts w:cs="Arial" w:hint="cs"/>
          <w:rtl/>
        </w:rPr>
        <w:t>دورة</w:t>
      </w:r>
      <w:r>
        <w:rPr>
          <w:rFonts w:cs="Arial"/>
          <w:rtl/>
        </w:rPr>
        <w:t>_</w:t>
      </w:r>
      <w:r>
        <w:rPr>
          <w:rFonts w:cs="Arial" w:hint="cs"/>
          <w:rtl/>
        </w:rPr>
        <w:t>العقود</w:t>
      </w:r>
      <w:r>
        <w:rPr>
          <w:rFonts w:cs="Arial"/>
          <w:rtl/>
        </w:rPr>
        <w:t>_</w:t>
      </w:r>
      <w:r>
        <w:rPr>
          <w:rFonts w:cs="Arial" w:hint="cs"/>
          <w:rtl/>
        </w:rPr>
        <w:t>والاتفاقيات</w:t>
      </w:r>
      <w:proofErr w:type="spellEnd"/>
    </w:p>
    <w:p w14:paraId="6403FD74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└──</w:t>
      </w:r>
      <w:r>
        <w:t xml:space="preserve"> �� </w:t>
      </w:r>
      <w:proofErr w:type="spellStart"/>
      <w:r>
        <w:rPr>
          <w:rFonts w:cs="Arial" w:hint="cs"/>
          <w:rtl/>
        </w:rPr>
        <w:t>دورة</w:t>
      </w:r>
      <w:r>
        <w:rPr>
          <w:rFonts w:cs="Arial"/>
          <w:rtl/>
        </w:rPr>
        <w:t>_</w:t>
      </w:r>
      <w:r>
        <w:rPr>
          <w:rFonts w:cs="Arial" w:hint="cs"/>
          <w:rtl/>
        </w:rPr>
        <w:t>حجز</w:t>
      </w:r>
      <w:r>
        <w:rPr>
          <w:rFonts w:cs="Arial"/>
          <w:rtl/>
        </w:rPr>
        <w:t>_</w:t>
      </w:r>
      <w:r>
        <w:rPr>
          <w:rFonts w:cs="Arial" w:hint="cs"/>
          <w:rtl/>
        </w:rPr>
        <w:t>المبيعات</w:t>
      </w:r>
      <w:proofErr w:type="spellEnd"/>
    </w:p>
    <w:p w14:paraId="081F2D4D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└──</w:t>
      </w:r>
      <w:r>
        <w:t xml:space="preserve"> </w:t>
      </w:r>
      <w:r>
        <w:rPr>
          <w:rFonts w:ascii="Apple Color Emoji" w:hAnsi="Apple Color Emoji" w:cs="Apple Color Emoji"/>
        </w:rPr>
        <w:t>📁</w:t>
      </w:r>
      <w: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البيع</w:t>
      </w:r>
    </w:p>
    <w:p w14:paraId="2F199480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    </w:t>
      </w:r>
      <w:r>
        <w:rPr>
          <w:rFonts w:hint="eastAsia"/>
        </w:rPr>
        <w:t>├──</w:t>
      </w:r>
      <w:r>
        <w:t xml:space="preserve"> </w:t>
      </w:r>
      <w:r>
        <w:rPr>
          <w:rFonts w:ascii="Apple Color Emoji" w:hAnsi="Apple Color Emoji" w:cs="Apple Color Emoji"/>
        </w:rPr>
        <w:t>📁</w:t>
      </w:r>
      <w:r>
        <w:t xml:space="preserve"> </w:t>
      </w:r>
      <w:proofErr w:type="spellStart"/>
      <w:r>
        <w:rPr>
          <w:rFonts w:cs="Arial" w:hint="cs"/>
          <w:rtl/>
        </w:rPr>
        <w:t>إشعار</w:t>
      </w:r>
      <w:r>
        <w:rPr>
          <w:rFonts w:cs="Arial"/>
          <w:rtl/>
        </w:rPr>
        <w:t>_</w:t>
      </w:r>
      <w:r>
        <w:rPr>
          <w:rFonts w:cs="Arial" w:hint="cs"/>
          <w:rtl/>
        </w:rPr>
        <w:t>العملاء</w:t>
      </w:r>
      <w:proofErr w:type="spellEnd"/>
    </w:p>
    <w:p w14:paraId="0362CED1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    </w:t>
      </w:r>
      <w:r>
        <w:rPr>
          <w:rFonts w:hint="eastAsia"/>
        </w:rPr>
        <w:t>└──</w:t>
      </w:r>
      <w:r>
        <w:t xml:space="preserve"> �� </w:t>
      </w:r>
      <w:proofErr w:type="spellStart"/>
      <w:r>
        <w:rPr>
          <w:rFonts w:cs="Arial" w:hint="cs"/>
          <w:rtl/>
        </w:rPr>
        <w:t>مرتجع</w:t>
      </w:r>
      <w:r>
        <w:rPr>
          <w:rFonts w:cs="Arial"/>
          <w:rtl/>
        </w:rPr>
        <w:t>_</w:t>
      </w:r>
      <w:r>
        <w:rPr>
          <w:rFonts w:cs="Arial" w:hint="cs"/>
          <w:rtl/>
        </w:rPr>
        <w:t>ما</w:t>
      </w:r>
      <w:r>
        <w:rPr>
          <w:rFonts w:cs="Arial"/>
          <w:rtl/>
        </w:rPr>
        <w:t>_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>_</w:t>
      </w:r>
      <w:r>
        <w:rPr>
          <w:rFonts w:cs="Arial" w:hint="cs"/>
          <w:rtl/>
        </w:rPr>
        <w:t>البيع</w:t>
      </w:r>
      <w:proofErr w:type="spellEnd"/>
    </w:p>
    <w:p w14:paraId="00A4D304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        </w:t>
      </w:r>
      <w:r>
        <w:rPr>
          <w:rFonts w:hint="eastAsia"/>
        </w:rPr>
        <w:t>└──</w:t>
      </w:r>
      <w:r>
        <w:t xml:space="preserve"> �� </w:t>
      </w:r>
      <w:r>
        <w:rPr>
          <w:rFonts w:cs="Arial" w:hint="cs"/>
          <w:rtl/>
        </w:rPr>
        <w:t>مرتجع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كميات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فاتورة</w:t>
      </w:r>
    </w:p>
    <w:p w14:paraId="4E3FDE93" w14:textId="77777777" w:rsidR="007D4BB4" w:rsidRDefault="007D4BB4" w:rsidP="007D4BB4">
      <w:r>
        <w:t xml:space="preserve">            </w:t>
      </w:r>
      <w:r>
        <w:rPr>
          <w:rFonts w:hint="eastAsia"/>
        </w:rPr>
        <w:t>├──</w:t>
      </w:r>
      <w:r>
        <w:t xml:space="preserve"> </w:t>
      </w:r>
      <w:r>
        <w:rPr>
          <w:rFonts w:ascii="Apple Color Emoji" w:hAnsi="Apple Color Emoji" w:cs="Apple Color Emoji"/>
        </w:rPr>
        <w:t>📁</w:t>
      </w:r>
      <w:r>
        <w:t xml:space="preserve"> </w:t>
      </w:r>
      <w:r>
        <w:rPr>
          <w:rFonts w:cs="Arial" w:hint="cs"/>
          <w:rtl/>
        </w:rPr>
        <w:t>الطلبات</w:t>
      </w:r>
    </w:p>
    <w:p w14:paraId="034A87FF" w14:textId="77777777" w:rsidR="007D4BB4" w:rsidRDefault="007D4BB4" w:rsidP="007D4BB4">
      <w:r>
        <w:t xml:space="preserve">            </w:t>
      </w:r>
      <w:r>
        <w:rPr>
          <w:rFonts w:hint="eastAsia"/>
        </w:rPr>
        <w:t>├──</w:t>
      </w:r>
      <w:r>
        <w:t xml:space="preserve"> </w:t>
      </w:r>
      <w:r>
        <w:rPr>
          <w:rFonts w:ascii="Apple Color Emoji" w:hAnsi="Apple Color Emoji" w:cs="Apple Color Emoji"/>
        </w:rPr>
        <w:t>📁</w:t>
      </w:r>
      <w:r>
        <w:t xml:space="preserve"> </w:t>
      </w:r>
      <w:r>
        <w:rPr>
          <w:rFonts w:cs="Arial" w:hint="cs"/>
          <w:rtl/>
        </w:rPr>
        <w:t>التقارير</w:t>
      </w:r>
    </w:p>
    <w:p w14:paraId="5D4FF15D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├──</w:t>
      </w:r>
      <w:r>
        <w:t xml:space="preserve"> �� </w:t>
      </w:r>
      <w:r>
        <w:rPr>
          <w:rFonts w:cs="Arial" w:hint="cs"/>
          <w:rtl/>
        </w:rPr>
        <w:t>التقارير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الضريبية</w:t>
      </w:r>
    </w:p>
    <w:p w14:paraId="5EEB71AD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├──</w:t>
      </w:r>
      <w:r>
        <w:t xml:space="preserve"> </w:t>
      </w:r>
      <w:r>
        <w:rPr>
          <w:rFonts w:ascii="Apple Color Emoji" w:hAnsi="Apple Color Emoji" w:cs="Apple Color Emoji"/>
        </w:rPr>
        <w:t>📁</w:t>
      </w:r>
      <w:r>
        <w:t xml:space="preserve"> </w:t>
      </w:r>
      <w:proofErr w:type="spellStart"/>
      <w:r>
        <w:rPr>
          <w:rFonts w:cs="Arial" w:hint="cs"/>
          <w:rtl/>
        </w:rPr>
        <w:t>التقرير</w:t>
      </w:r>
      <w:r>
        <w:rPr>
          <w:rFonts w:cs="Arial"/>
          <w:rtl/>
        </w:rPr>
        <w:t>_</w:t>
      </w:r>
      <w:r>
        <w:rPr>
          <w:rFonts w:cs="Arial" w:hint="cs"/>
          <w:rtl/>
        </w:rPr>
        <w:t>الضريبي</w:t>
      </w:r>
      <w:r>
        <w:rPr>
          <w:rFonts w:cs="Arial"/>
          <w:rtl/>
        </w:rPr>
        <w:t>_</w:t>
      </w:r>
      <w:r>
        <w:rPr>
          <w:rFonts w:cs="Arial" w:hint="cs"/>
          <w:rtl/>
        </w:rPr>
        <w:t>النموذجي</w:t>
      </w:r>
      <w:proofErr w:type="spellEnd"/>
    </w:p>
    <w:p w14:paraId="0974D21E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├──</w:t>
      </w:r>
      <w:r>
        <w:t xml:space="preserve"> </w:t>
      </w:r>
      <w:r>
        <w:rPr>
          <w:rFonts w:ascii="Apple Color Emoji" w:hAnsi="Apple Color Emoji" w:cs="Apple Color Emoji"/>
        </w:rPr>
        <w:t>📁</w:t>
      </w:r>
      <w:r>
        <w:t xml:space="preserve"> </w:t>
      </w:r>
      <w:proofErr w:type="spellStart"/>
      <w:r>
        <w:rPr>
          <w:rFonts w:cs="Arial" w:hint="cs"/>
          <w:rtl/>
        </w:rPr>
        <w:t>تقرير</w:t>
      </w:r>
      <w:r>
        <w:rPr>
          <w:rFonts w:cs="Arial"/>
          <w:rtl/>
        </w:rPr>
        <w:t>_</w:t>
      </w:r>
      <w:r>
        <w:rPr>
          <w:rFonts w:cs="Arial" w:hint="cs"/>
          <w:rtl/>
        </w:rPr>
        <w:t>الضريبة</w:t>
      </w:r>
      <w:r>
        <w:rPr>
          <w:rFonts w:cs="Arial"/>
          <w:rtl/>
        </w:rPr>
        <w:t>_</w:t>
      </w:r>
      <w:r>
        <w:rPr>
          <w:rFonts w:cs="Arial" w:hint="cs"/>
          <w:rtl/>
        </w:rPr>
        <w:t>الأخرى</w:t>
      </w:r>
      <w:proofErr w:type="spellEnd"/>
    </w:p>
    <w:p w14:paraId="61AD7B53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├──</w:t>
      </w:r>
      <w:r>
        <w:t xml:space="preserve"> </w:t>
      </w:r>
      <w:r>
        <w:rPr>
          <w:rFonts w:ascii="Apple Color Emoji" w:hAnsi="Apple Color Emoji" w:cs="Apple Color Emoji"/>
        </w:rPr>
        <w:t>📁</w:t>
      </w:r>
      <w:r>
        <w:t xml:space="preserve"> </w:t>
      </w:r>
      <w:proofErr w:type="spellStart"/>
      <w:r>
        <w:rPr>
          <w:rFonts w:cs="Arial" w:hint="cs"/>
          <w:rtl/>
        </w:rPr>
        <w:t>تقرير</w:t>
      </w:r>
      <w:r>
        <w:rPr>
          <w:rFonts w:cs="Arial"/>
          <w:rtl/>
        </w:rPr>
        <w:t>_</w:t>
      </w:r>
      <w:r>
        <w:rPr>
          <w:rFonts w:cs="Arial" w:hint="cs"/>
          <w:rtl/>
        </w:rPr>
        <w:t>تفصيلي</w:t>
      </w:r>
      <w:r>
        <w:rPr>
          <w:rFonts w:cs="Arial"/>
          <w:rtl/>
        </w:rPr>
        <w:t>_</w:t>
      </w:r>
      <w:r>
        <w:rPr>
          <w:rFonts w:cs="Arial" w:hint="cs"/>
          <w:rtl/>
        </w:rPr>
        <w:t>للضرائب</w:t>
      </w:r>
      <w:r>
        <w:rPr>
          <w:rFonts w:cs="Arial"/>
          <w:rtl/>
        </w:rPr>
        <w:t>_</w:t>
      </w:r>
      <w:r>
        <w:rPr>
          <w:rFonts w:cs="Arial" w:hint="cs"/>
          <w:rtl/>
        </w:rPr>
        <w:t>الأخرى</w:t>
      </w:r>
      <w:proofErr w:type="spellEnd"/>
    </w:p>
    <w:p w14:paraId="5761025B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└──</w:t>
      </w:r>
      <w:r>
        <w:t xml:space="preserve"> �� </w:t>
      </w:r>
      <w:proofErr w:type="spellStart"/>
      <w:r>
        <w:rPr>
          <w:rFonts w:cs="Arial" w:hint="cs"/>
          <w:rtl/>
        </w:rPr>
        <w:t>تقرير</w:t>
      </w:r>
      <w:r>
        <w:rPr>
          <w:rFonts w:cs="Arial"/>
          <w:rtl/>
        </w:rPr>
        <w:t>_</w:t>
      </w:r>
      <w:r>
        <w:rPr>
          <w:rFonts w:cs="Arial" w:hint="cs"/>
          <w:rtl/>
        </w:rPr>
        <w:t>ضريبي</w:t>
      </w:r>
      <w:r>
        <w:rPr>
          <w:rFonts w:cs="Arial"/>
          <w:rtl/>
        </w:rPr>
        <w:t>_</w:t>
      </w:r>
      <w:r>
        <w:rPr>
          <w:rFonts w:cs="Arial" w:hint="cs"/>
          <w:rtl/>
        </w:rPr>
        <w:t>تفصيلي</w:t>
      </w:r>
      <w:proofErr w:type="spellEnd"/>
    </w:p>
    <w:p w14:paraId="3FA449C8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├──</w:t>
      </w:r>
      <w:r>
        <w:t xml:space="preserve"> �� </w:t>
      </w:r>
      <w:r>
        <w:rPr>
          <w:rFonts w:cs="Arial" w:hint="cs"/>
          <w:rtl/>
        </w:rPr>
        <w:t>التقارير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المحاسبية</w:t>
      </w:r>
    </w:p>
    <w:p w14:paraId="1CAF46A4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├──</w:t>
      </w:r>
      <w:r>
        <w:t xml:space="preserve"> </w:t>
      </w:r>
      <w:r>
        <w:rPr>
          <w:rFonts w:ascii="Apple Color Emoji" w:hAnsi="Apple Color Emoji" w:cs="Apple Color Emoji"/>
        </w:rPr>
        <w:t>📁</w:t>
      </w:r>
      <w:r>
        <w:t xml:space="preserve"> </w:t>
      </w:r>
      <w:proofErr w:type="spellStart"/>
      <w:r>
        <w:rPr>
          <w:rFonts w:cs="Arial" w:hint="cs"/>
          <w:rtl/>
        </w:rPr>
        <w:t>أرصدة</w:t>
      </w:r>
      <w:r>
        <w:rPr>
          <w:rFonts w:cs="Arial"/>
          <w:rtl/>
        </w:rPr>
        <w:t>_</w:t>
      </w:r>
      <w:r>
        <w:rPr>
          <w:rFonts w:cs="Arial" w:hint="cs"/>
          <w:rtl/>
        </w:rPr>
        <w:t>الحسابات</w:t>
      </w:r>
      <w:proofErr w:type="spellEnd"/>
    </w:p>
    <w:p w14:paraId="0B35B1E9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├──</w:t>
      </w:r>
      <w:r>
        <w:t xml:space="preserve"> </w:t>
      </w:r>
      <w:r>
        <w:rPr>
          <w:rFonts w:ascii="Apple Color Emoji" w:hAnsi="Apple Color Emoji" w:cs="Apple Color Emoji"/>
        </w:rPr>
        <w:t>📁</w:t>
      </w:r>
      <w:r>
        <w:t xml:space="preserve"> </w:t>
      </w:r>
      <w:proofErr w:type="spellStart"/>
      <w:r>
        <w:rPr>
          <w:rFonts w:cs="Arial" w:hint="cs"/>
          <w:rtl/>
        </w:rPr>
        <w:t>أرقام</w:t>
      </w:r>
      <w:r>
        <w:rPr>
          <w:rFonts w:cs="Arial"/>
          <w:rtl/>
        </w:rPr>
        <w:t>_</w:t>
      </w:r>
      <w:r>
        <w:rPr>
          <w:rFonts w:cs="Arial" w:hint="cs"/>
          <w:rtl/>
        </w:rPr>
        <w:t>السندات</w:t>
      </w:r>
      <w:r>
        <w:rPr>
          <w:rFonts w:cs="Arial"/>
          <w:rtl/>
        </w:rPr>
        <w:t>_</w:t>
      </w:r>
      <w:r>
        <w:rPr>
          <w:rFonts w:cs="Arial" w:hint="cs"/>
          <w:rtl/>
        </w:rPr>
        <w:t>المفقودة</w:t>
      </w:r>
      <w:proofErr w:type="spellEnd"/>
    </w:p>
    <w:p w14:paraId="25F6F131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├──</w:t>
      </w:r>
      <w:r>
        <w:t xml:space="preserve"> �� </w:t>
      </w:r>
      <w:proofErr w:type="spellStart"/>
      <w:r>
        <w:rPr>
          <w:rFonts w:cs="Arial" w:hint="cs"/>
          <w:rtl/>
        </w:rPr>
        <w:t>الميزانية</w:t>
      </w:r>
      <w:r>
        <w:rPr>
          <w:rFonts w:cs="Arial"/>
          <w:rtl/>
        </w:rPr>
        <w:t>_</w:t>
      </w:r>
      <w:r>
        <w:rPr>
          <w:rFonts w:cs="Arial" w:hint="cs"/>
          <w:rtl/>
        </w:rPr>
        <w:t>العمومية</w:t>
      </w:r>
      <w:proofErr w:type="spellEnd"/>
    </w:p>
    <w:p w14:paraId="0D8FAB76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├──</w:t>
      </w:r>
      <w:r>
        <w:t xml:space="preserve"> �� </w:t>
      </w:r>
      <w:proofErr w:type="spellStart"/>
      <w:r>
        <w:rPr>
          <w:rFonts w:cs="Arial" w:hint="cs"/>
          <w:rtl/>
        </w:rPr>
        <w:t>بيانات</w:t>
      </w:r>
      <w:r>
        <w:rPr>
          <w:rFonts w:cs="Arial"/>
          <w:rtl/>
        </w:rPr>
        <w:t>_</w:t>
      </w:r>
      <w:r>
        <w:rPr>
          <w:rFonts w:cs="Arial" w:hint="cs"/>
          <w:rtl/>
        </w:rPr>
        <w:t>الحسابات</w:t>
      </w:r>
      <w:r>
        <w:rPr>
          <w:rFonts w:cs="Arial"/>
          <w:rtl/>
        </w:rPr>
        <w:t>_</w:t>
      </w:r>
      <w:r>
        <w:rPr>
          <w:rFonts w:cs="Arial" w:hint="cs"/>
          <w:rtl/>
        </w:rPr>
        <w:t>الجزئية</w:t>
      </w:r>
      <w:proofErr w:type="spellEnd"/>
    </w:p>
    <w:p w14:paraId="5BB18C5B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├──</w:t>
      </w:r>
      <w:r>
        <w:t xml:space="preserve"> �� </w:t>
      </w:r>
      <w:proofErr w:type="spellStart"/>
      <w:r>
        <w:rPr>
          <w:rFonts w:cs="Arial" w:hint="cs"/>
          <w:rtl/>
        </w:rPr>
        <w:t>تقرير</w:t>
      </w:r>
      <w:r>
        <w:rPr>
          <w:rFonts w:cs="Arial"/>
          <w:rtl/>
        </w:rPr>
        <w:t>_</w:t>
      </w:r>
      <w:r>
        <w:rPr>
          <w:rFonts w:cs="Arial" w:hint="cs"/>
          <w:rtl/>
        </w:rPr>
        <w:t>إجمالي</w:t>
      </w:r>
      <w:r>
        <w:rPr>
          <w:rFonts w:cs="Arial"/>
          <w:rtl/>
        </w:rPr>
        <w:t>_</w:t>
      </w:r>
      <w:r>
        <w:rPr>
          <w:rFonts w:cs="Arial" w:hint="cs"/>
          <w:rtl/>
        </w:rPr>
        <w:t>الدخل</w:t>
      </w:r>
      <w:r>
        <w:rPr>
          <w:rFonts w:cs="Arial"/>
          <w:rtl/>
        </w:rPr>
        <w:t>_</w:t>
      </w:r>
      <w:r>
        <w:rPr>
          <w:rFonts w:cs="Arial" w:hint="cs"/>
          <w:rtl/>
        </w:rPr>
        <w:t>للموقع</w:t>
      </w:r>
      <w:proofErr w:type="spellEnd"/>
    </w:p>
    <w:p w14:paraId="45626BA1" w14:textId="77777777" w:rsidR="007D4BB4" w:rsidRDefault="007D4BB4" w:rsidP="007D4BB4">
      <w:r>
        <w:lastRenderedPageBreak/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├──</w:t>
      </w:r>
      <w:r>
        <w:t xml:space="preserve"> </w:t>
      </w:r>
      <w:r>
        <w:rPr>
          <w:rFonts w:ascii="Apple Color Emoji" w:hAnsi="Apple Color Emoji" w:cs="Apple Color Emoji"/>
        </w:rPr>
        <w:t>📁</w:t>
      </w:r>
      <w:r>
        <w:t xml:space="preserve"> </w:t>
      </w:r>
      <w:proofErr w:type="spellStart"/>
      <w:r>
        <w:rPr>
          <w:rFonts w:cs="Arial" w:hint="cs"/>
          <w:rtl/>
        </w:rPr>
        <w:t>تقرير</w:t>
      </w:r>
      <w:r>
        <w:rPr>
          <w:rFonts w:cs="Arial"/>
          <w:rtl/>
        </w:rPr>
        <w:t>_</w:t>
      </w:r>
      <w:r>
        <w:rPr>
          <w:rFonts w:cs="Arial" w:hint="cs"/>
          <w:rtl/>
        </w:rPr>
        <w:t>طرق</w:t>
      </w:r>
      <w:r>
        <w:rPr>
          <w:rFonts w:cs="Arial"/>
          <w:rtl/>
        </w:rPr>
        <w:t>_</w:t>
      </w:r>
      <w:r>
        <w:rPr>
          <w:rFonts w:cs="Arial" w:hint="cs"/>
          <w:rtl/>
        </w:rPr>
        <w:t>التحصيلات</w:t>
      </w:r>
      <w:r>
        <w:rPr>
          <w:rFonts w:cs="Arial"/>
          <w:rtl/>
        </w:rPr>
        <w:t>_</w:t>
      </w:r>
      <w:r>
        <w:rPr>
          <w:rFonts w:cs="Arial" w:hint="cs"/>
          <w:rtl/>
        </w:rPr>
        <w:t>النقدية</w:t>
      </w:r>
      <w:proofErr w:type="spellEnd"/>
    </w:p>
    <w:p w14:paraId="6BC7E0E5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├──</w:t>
      </w:r>
      <w:r>
        <w:t xml:space="preserve"> �� </w:t>
      </w:r>
      <w:proofErr w:type="spellStart"/>
      <w:r>
        <w:rPr>
          <w:rFonts w:cs="Arial" w:hint="cs"/>
          <w:rtl/>
        </w:rPr>
        <w:t>دفتر</w:t>
      </w:r>
      <w:r>
        <w:rPr>
          <w:rFonts w:cs="Arial"/>
          <w:rtl/>
        </w:rPr>
        <w:t>_</w:t>
      </w:r>
      <w:r>
        <w:rPr>
          <w:rFonts w:cs="Arial" w:hint="cs"/>
          <w:rtl/>
        </w:rPr>
        <w:t>قيود</w:t>
      </w:r>
      <w:r>
        <w:rPr>
          <w:rFonts w:cs="Arial"/>
          <w:rtl/>
        </w:rPr>
        <w:t>_</w:t>
      </w:r>
      <w:r>
        <w:rPr>
          <w:rFonts w:cs="Arial" w:hint="cs"/>
          <w:rtl/>
        </w:rPr>
        <w:t>اليومية</w:t>
      </w:r>
      <w:proofErr w:type="spellEnd"/>
    </w:p>
    <w:p w14:paraId="6E0B9020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├──</w:t>
      </w:r>
      <w:r>
        <w:t xml:space="preserve"> </w:t>
      </w:r>
      <w:r>
        <w:rPr>
          <w:rFonts w:ascii="Apple Color Emoji" w:hAnsi="Apple Color Emoji" w:cs="Apple Color Emoji"/>
        </w:rPr>
        <w:t>📁</w:t>
      </w:r>
      <w:r>
        <w:t xml:space="preserve"> </w:t>
      </w:r>
      <w:proofErr w:type="spellStart"/>
      <w:r>
        <w:rPr>
          <w:rFonts w:cs="Arial" w:hint="cs"/>
          <w:rtl/>
        </w:rPr>
        <w:t>قائمة</w:t>
      </w:r>
      <w:r>
        <w:rPr>
          <w:rFonts w:cs="Arial"/>
          <w:rtl/>
        </w:rPr>
        <w:t>_</w:t>
      </w:r>
      <w:r>
        <w:rPr>
          <w:rFonts w:cs="Arial" w:hint="cs"/>
          <w:rtl/>
        </w:rPr>
        <w:t>الدخل</w:t>
      </w:r>
      <w:proofErr w:type="spellEnd"/>
    </w:p>
    <w:p w14:paraId="4CA4FADC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├──</w:t>
      </w:r>
      <w:r>
        <w:t xml:space="preserve"> �� </w:t>
      </w:r>
      <w:proofErr w:type="spellStart"/>
      <w:r>
        <w:rPr>
          <w:rFonts w:cs="Arial" w:hint="cs"/>
          <w:rtl/>
        </w:rPr>
        <w:t>كشف</w:t>
      </w:r>
      <w:r>
        <w:rPr>
          <w:rFonts w:cs="Arial"/>
          <w:rtl/>
        </w:rPr>
        <w:t>_</w:t>
      </w:r>
      <w:r>
        <w:rPr>
          <w:rFonts w:cs="Arial" w:hint="cs"/>
          <w:rtl/>
        </w:rPr>
        <w:t>حساب</w:t>
      </w:r>
      <w:r>
        <w:rPr>
          <w:rFonts w:cs="Arial"/>
          <w:rtl/>
        </w:rPr>
        <w:t>_</w:t>
      </w:r>
      <w:r>
        <w:rPr>
          <w:rFonts w:cs="Arial" w:hint="cs"/>
          <w:rtl/>
        </w:rPr>
        <w:t>لمجموعة</w:t>
      </w:r>
      <w:r>
        <w:rPr>
          <w:rFonts w:cs="Arial"/>
          <w:rtl/>
        </w:rPr>
        <w:t>_</w:t>
      </w:r>
      <w:r>
        <w:rPr>
          <w:rFonts w:cs="Arial" w:hint="cs"/>
          <w:rtl/>
        </w:rPr>
        <w:t>حسابات</w:t>
      </w:r>
      <w:proofErr w:type="spellEnd"/>
    </w:p>
    <w:p w14:paraId="70389EAA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├──</w:t>
      </w:r>
      <w:r>
        <w:t xml:space="preserve"> </w:t>
      </w:r>
      <w:r>
        <w:rPr>
          <w:rFonts w:ascii="Apple Color Emoji" w:hAnsi="Apple Color Emoji" w:cs="Apple Color Emoji"/>
        </w:rPr>
        <w:t>📁</w:t>
      </w:r>
      <w:r>
        <w:t xml:space="preserve"> </w:t>
      </w:r>
      <w:proofErr w:type="spellStart"/>
      <w:r>
        <w:rPr>
          <w:rFonts w:cs="Arial" w:hint="cs"/>
          <w:rtl/>
        </w:rPr>
        <w:t>كشف</w:t>
      </w:r>
      <w:r>
        <w:rPr>
          <w:rFonts w:cs="Arial"/>
          <w:rtl/>
        </w:rPr>
        <w:t>_</w:t>
      </w:r>
      <w:r>
        <w:rPr>
          <w:rFonts w:cs="Arial" w:hint="cs"/>
          <w:rtl/>
        </w:rPr>
        <w:t>حساب</w:t>
      </w:r>
      <w:r>
        <w:rPr>
          <w:rFonts w:cs="Arial"/>
          <w:rtl/>
        </w:rPr>
        <w:t>_</w:t>
      </w:r>
      <w:r>
        <w:rPr>
          <w:rFonts w:cs="Arial" w:hint="cs"/>
          <w:rtl/>
        </w:rPr>
        <w:t>مفصل</w:t>
      </w:r>
      <w:proofErr w:type="spellEnd"/>
    </w:p>
    <w:p w14:paraId="472BCA4E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├──</w:t>
      </w:r>
      <w:r>
        <w:t xml:space="preserve"> </w:t>
      </w:r>
      <w:r>
        <w:rPr>
          <w:rFonts w:ascii="Apple Color Emoji" w:hAnsi="Apple Color Emoji" w:cs="Apple Color Emoji"/>
        </w:rPr>
        <w:t>📁</w:t>
      </w:r>
      <w:r>
        <w:t xml:space="preserve"> </w:t>
      </w:r>
      <w:proofErr w:type="spellStart"/>
      <w:r>
        <w:rPr>
          <w:rFonts w:cs="Arial" w:hint="cs"/>
          <w:rtl/>
        </w:rPr>
        <w:t>مجمع</w:t>
      </w:r>
      <w:r>
        <w:rPr>
          <w:rFonts w:cs="Arial"/>
          <w:rtl/>
        </w:rPr>
        <w:t>_</w:t>
      </w:r>
      <w:r>
        <w:rPr>
          <w:rFonts w:cs="Arial" w:hint="cs"/>
          <w:rtl/>
        </w:rPr>
        <w:t>القيود</w:t>
      </w:r>
      <w:proofErr w:type="spellEnd"/>
    </w:p>
    <w:p w14:paraId="75FCF769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├──</w:t>
      </w:r>
      <w:r>
        <w:t xml:space="preserve"> �� </w:t>
      </w:r>
      <w:proofErr w:type="spellStart"/>
      <w:r>
        <w:rPr>
          <w:rFonts w:cs="Arial" w:hint="cs"/>
          <w:rtl/>
        </w:rPr>
        <w:t>ميزان</w:t>
      </w:r>
      <w:r>
        <w:rPr>
          <w:rFonts w:cs="Arial"/>
          <w:rtl/>
        </w:rPr>
        <w:t>_</w:t>
      </w:r>
      <w:r>
        <w:rPr>
          <w:rFonts w:cs="Arial" w:hint="cs"/>
          <w:rtl/>
        </w:rPr>
        <w:t>مراجعة</w:t>
      </w:r>
      <w:r>
        <w:rPr>
          <w:rFonts w:cs="Arial"/>
          <w:rtl/>
        </w:rPr>
        <w:t>_</w:t>
      </w:r>
      <w:r>
        <w:rPr>
          <w:rFonts w:cs="Arial" w:hint="cs"/>
          <w:rtl/>
        </w:rPr>
        <w:t>أساسي</w:t>
      </w:r>
      <w:proofErr w:type="spellEnd"/>
    </w:p>
    <w:p w14:paraId="04AC78A0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├──</w:t>
      </w:r>
      <w:r>
        <w:t xml:space="preserve"> �� </w:t>
      </w:r>
      <w:proofErr w:type="spellStart"/>
      <w:r>
        <w:rPr>
          <w:rFonts w:cs="Arial" w:hint="cs"/>
          <w:rtl/>
        </w:rPr>
        <w:t>ميزان</w:t>
      </w:r>
      <w:r>
        <w:rPr>
          <w:rFonts w:cs="Arial"/>
          <w:rtl/>
        </w:rPr>
        <w:t>_</w:t>
      </w:r>
      <w:r>
        <w:rPr>
          <w:rFonts w:cs="Arial" w:hint="cs"/>
          <w:rtl/>
        </w:rPr>
        <w:t>مراجعة</w:t>
      </w:r>
      <w:r>
        <w:rPr>
          <w:rFonts w:cs="Arial"/>
          <w:rtl/>
        </w:rPr>
        <w:t>_</w:t>
      </w:r>
      <w:r>
        <w:rPr>
          <w:rFonts w:cs="Arial" w:hint="cs"/>
          <w:rtl/>
        </w:rPr>
        <w:t>فرعي</w:t>
      </w:r>
      <w:proofErr w:type="spellEnd"/>
    </w:p>
    <w:p w14:paraId="679C40CE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└──</w:t>
      </w:r>
      <w:r>
        <w:t xml:space="preserve"> </w:t>
      </w:r>
      <w:r>
        <w:rPr>
          <w:rFonts w:ascii="Apple Color Emoji" w:hAnsi="Apple Color Emoji" w:cs="Apple Color Emoji"/>
        </w:rPr>
        <w:t>📁</w:t>
      </w:r>
      <w:r>
        <w:t xml:space="preserve"> </w:t>
      </w:r>
      <w:proofErr w:type="spellStart"/>
      <w:r>
        <w:rPr>
          <w:rFonts w:cs="Arial" w:hint="cs"/>
          <w:rtl/>
        </w:rPr>
        <w:t>ميزانية</w:t>
      </w:r>
      <w:r>
        <w:rPr>
          <w:rFonts w:cs="Arial"/>
          <w:rtl/>
        </w:rPr>
        <w:t>_</w:t>
      </w:r>
      <w:r>
        <w:rPr>
          <w:rFonts w:cs="Arial" w:hint="cs"/>
          <w:rtl/>
        </w:rPr>
        <w:t>عمومية</w:t>
      </w:r>
      <w:proofErr w:type="spellEnd"/>
    </w:p>
    <w:p w14:paraId="706EFEE4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├──</w:t>
      </w:r>
      <w:r>
        <w:t xml:space="preserve"> </w:t>
      </w:r>
      <w:r>
        <w:rPr>
          <w:rFonts w:ascii="Apple Color Emoji" w:hAnsi="Apple Color Emoji" w:cs="Apple Color Emoji"/>
        </w:rPr>
        <w:t>📁</w:t>
      </w:r>
      <w:r>
        <w:t xml:space="preserve"> </w:t>
      </w:r>
      <w:r>
        <w:rPr>
          <w:rFonts w:cs="Arial" w:hint="cs"/>
          <w:rtl/>
        </w:rPr>
        <w:t>تقارير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المبيعات</w:t>
      </w:r>
    </w:p>
    <w:p w14:paraId="6D356BC8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└──</w:t>
      </w:r>
      <w:r>
        <w:t xml:space="preserve"> �� </w:t>
      </w:r>
      <w:proofErr w:type="spellStart"/>
      <w:r>
        <w:rPr>
          <w:rFonts w:cs="Arial" w:hint="cs"/>
          <w:rtl/>
        </w:rPr>
        <w:t>حركة</w:t>
      </w:r>
      <w:r>
        <w:rPr>
          <w:rFonts w:cs="Arial"/>
          <w:rtl/>
        </w:rPr>
        <w:t>_</w:t>
      </w:r>
      <w:r>
        <w:rPr>
          <w:rFonts w:cs="Arial" w:hint="cs"/>
          <w:rtl/>
        </w:rPr>
        <w:t>المبيعات</w:t>
      </w:r>
      <w:r>
        <w:rPr>
          <w:rFonts w:cs="Arial"/>
          <w:rtl/>
        </w:rPr>
        <w:t>_</w:t>
      </w:r>
      <w:r>
        <w:rPr>
          <w:rFonts w:cs="Arial" w:hint="cs"/>
          <w:rtl/>
        </w:rPr>
        <w:t>التجارية</w:t>
      </w:r>
      <w:proofErr w:type="spellEnd"/>
    </w:p>
    <w:p w14:paraId="3574DAB5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├──</w:t>
      </w:r>
      <w:r>
        <w:t xml:space="preserve"> </w:t>
      </w:r>
      <w:r>
        <w:rPr>
          <w:rFonts w:ascii="Apple Color Emoji" w:hAnsi="Apple Color Emoji" w:cs="Apple Color Emoji"/>
        </w:rPr>
        <w:t>📁</w:t>
      </w:r>
      <w:r>
        <w:t xml:space="preserve"> </w:t>
      </w:r>
      <w:r>
        <w:rPr>
          <w:rFonts w:cs="Arial" w:hint="cs"/>
          <w:rtl/>
        </w:rPr>
        <w:t>تقارير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المخازن</w:t>
      </w:r>
    </w:p>
    <w:p w14:paraId="5EF71FC1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├──</w:t>
      </w:r>
      <w:r>
        <w:t xml:space="preserve"> �� </w:t>
      </w:r>
      <w:proofErr w:type="spellStart"/>
      <w:r>
        <w:rPr>
          <w:rFonts w:cs="Arial" w:hint="cs"/>
          <w:rtl/>
        </w:rPr>
        <w:t>الأصناف</w:t>
      </w:r>
      <w:r>
        <w:rPr>
          <w:rFonts w:cs="Arial"/>
          <w:rtl/>
        </w:rPr>
        <w:t>_</w:t>
      </w:r>
      <w:r>
        <w:rPr>
          <w:rFonts w:cs="Arial" w:hint="cs"/>
          <w:rtl/>
        </w:rPr>
        <w:t>الأكثر</w:t>
      </w:r>
      <w:r>
        <w:rPr>
          <w:rFonts w:cs="Arial"/>
          <w:rtl/>
        </w:rPr>
        <w:t>_</w:t>
      </w:r>
      <w:r>
        <w:rPr>
          <w:rFonts w:cs="Arial" w:hint="cs"/>
          <w:rtl/>
        </w:rPr>
        <w:t>ربحا</w:t>
      </w:r>
      <w:proofErr w:type="spellEnd"/>
    </w:p>
    <w:p w14:paraId="498A0C53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├──</w:t>
      </w:r>
      <w:r>
        <w:t xml:space="preserve"> �� </w:t>
      </w:r>
      <w:proofErr w:type="spellStart"/>
      <w:r>
        <w:rPr>
          <w:rFonts w:cs="Arial" w:hint="cs"/>
          <w:rtl/>
        </w:rPr>
        <w:t>الأصناف</w:t>
      </w:r>
      <w:r>
        <w:rPr>
          <w:rFonts w:cs="Arial"/>
          <w:rtl/>
        </w:rPr>
        <w:t>_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>_</w:t>
      </w:r>
      <w:r>
        <w:rPr>
          <w:rFonts w:cs="Arial" w:hint="cs"/>
          <w:rtl/>
        </w:rPr>
        <w:t>ستنتهي</w:t>
      </w:r>
      <w:r>
        <w:rPr>
          <w:rFonts w:cs="Arial"/>
          <w:rtl/>
        </w:rPr>
        <w:t>_</w:t>
      </w:r>
      <w:r>
        <w:rPr>
          <w:rFonts w:cs="Arial" w:hint="cs"/>
          <w:rtl/>
        </w:rPr>
        <w:t>قريبا</w:t>
      </w:r>
      <w:proofErr w:type="spellEnd"/>
    </w:p>
    <w:p w14:paraId="5007A47E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├──</w:t>
      </w:r>
      <w:r>
        <w:t xml:space="preserve"> �� </w:t>
      </w:r>
      <w:proofErr w:type="spellStart"/>
      <w:r>
        <w:rPr>
          <w:rFonts w:cs="Arial" w:hint="cs"/>
          <w:rtl/>
        </w:rPr>
        <w:t>الأصناف</w:t>
      </w:r>
      <w:r>
        <w:rPr>
          <w:rFonts w:cs="Arial"/>
          <w:rtl/>
        </w:rPr>
        <w:t>_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>_</w:t>
      </w:r>
      <w:r>
        <w:rPr>
          <w:rFonts w:cs="Arial" w:hint="cs"/>
          <w:rtl/>
        </w:rPr>
        <w:t>وصلت</w:t>
      </w:r>
      <w:r>
        <w:rPr>
          <w:rFonts w:cs="Arial"/>
          <w:rtl/>
        </w:rPr>
        <w:t>_</w:t>
      </w:r>
      <w:r>
        <w:rPr>
          <w:rFonts w:cs="Arial" w:hint="cs"/>
          <w:rtl/>
        </w:rPr>
        <w:t>لحد</w:t>
      </w:r>
      <w:r>
        <w:rPr>
          <w:rFonts w:cs="Arial"/>
          <w:rtl/>
        </w:rPr>
        <w:t>_</w:t>
      </w:r>
      <w:r>
        <w:rPr>
          <w:rFonts w:cs="Arial" w:hint="cs"/>
          <w:rtl/>
        </w:rPr>
        <w:t>إعادة</w:t>
      </w:r>
      <w:r>
        <w:rPr>
          <w:rFonts w:cs="Arial"/>
          <w:rtl/>
        </w:rPr>
        <w:t>_</w:t>
      </w:r>
      <w:r>
        <w:rPr>
          <w:rFonts w:cs="Arial" w:hint="cs"/>
          <w:rtl/>
        </w:rPr>
        <w:t>الطلب</w:t>
      </w:r>
      <w:proofErr w:type="spellEnd"/>
    </w:p>
    <w:p w14:paraId="503E5588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├──</w:t>
      </w:r>
      <w:r>
        <w:t xml:space="preserve"> </w:t>
      </w:r>
      <w:r>
        <w:rPr>
          <w:rFonts w:ascii="Apple Color Emoji" w:hAnsi="Apple Color Emoji" w:cs="Apple Color Emoji"/>
        </w:rPr>
        <w:t>📁</w:t>
      </w:r>
      <w:r>
        <w:t xml:space="preserve"> </w:t>
      </w:r>
      <w:proofErr w:type="spellStart"/>
      <w:r>
        <w:rPr>
          <w:rFonts w:cs="Arial" w:hint="cs"/>
          <w:rtl/>
        </w:rPr>
        <w:t>الأصناف</w:t>
      </w:r>
      <w:r>
        <w:rPr>
          <w:rFonts w:cs="Arial"/>
          <w:rtl/>
        </w:rPr>
        <w:t>_</w:t>
      </w:r>
      <w:r>
        <w:rPr>
          <w:rFonts w:cs="Arial" w:hint="cs"/>
          <w:rtl/>
        </w:rPr>
        <w:t>الراكدة</w:t>
      </w:r>
      <w:proofErr w:type="spellEnd"/>
    </w:p>
    <w:p w14:paraId="0264217F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├──</w:t>
      </w:r>
      <w:r>
        <w:t xml:space="preserve"> </w:t>
      </w:r>
      <w:r>
        <w:rPr>
          <w:rFonts w:ascii="Apple Color Emoji" w:hAnsi="Apple Color Emoji" w:cs="Apple Color Emoji"/>
        </w:rPr>
        <w:t>📁</w:t>
      </w:r>
      <w:r>
        <w:t xml:space="preserve"> </w:t>
      </w:r>
      <w:proofErr w:type="spellStart"/>
      <w:r>
        <w:rPr>
          <w:rFonts w:cs="Arial" w:hint="cs"/>
          <w:rtl/>
        </w:rPr>
        <w:t>الأصناف</w:t>
      </w:r>
      <w:r>
        <w:rPr>
          <w:rFonts w:cs="Arial"/>
          <w:rtl/>
        </w:rPr>
        <w:t>_</w:t>
      </w:r>
      <w:r>
        <w:rPr>
          <w:rFonts w:cs="Arial" w:hint="cs"/>
          <w:rtl/>
        </w:rPr>
        <w:t>المنتهية</w:t>
      </w:r>
      <w:proofErr w:type="spellEnd"/>
    </w:p>
    <w:p w14:paraId="5665A581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├──</w:t>
      </w:r>
      <w:r>
        <w:t xml:space="preserve"> �� </w:t>
      </w:r>
      <w:proofErr w:type="spellStart"/>
      <w:r>
        <w:rPr>
          <w:rFonts w:cs="Arial" w:hint="cs"/>
          <w:rtl/>
        </w:rPr>
        <w:t>الأصناف</w:t>
      </w:r>
      <w:r>
        <w:rPr>
          <w:rFonts w:cs="Arial"/>
          <w:rtl/>
        </w:rPr>
        <w:t>_</w:t>
      </w:r>
      <w:r>
        <w:rPr>
          <w:rFonts w:cs="Arial" w:hint="cs"/>
          <w:rtl/>
        </w:rPr>
        <w:t>الأكثر</w:t>
      </w:r>
      <w:r>
        <w:rPr>
          <w:rFonts w:cs="Arial"/>
          <w:rtl/>
        </w:rPr>
        <w:t>_</w:t>
      </w:r>
      <w:r>
        <w:rPr>
          <w:rFonts w:cs="Arial" w:hint="cs"/>
          <w:rtl/>
        </w:rPr>
        <w:t>دوران</w:t>
      </w:r>
      <w:proofErr w:type="spellEnd"/>
    </w:p>
    <w:p w14:paraId="148B31B1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├──</w:t>
      </w:r>
      <w:r>
        <w:t xml:space="preserve"> </w:t>
      </w:r>
      <w:r>
        <w:rPr>
          <w:rFonts w:ascii="Apple Color Emoji" w:hAnsi="Apple Color Emoji" w:cs="Apple Color Emoji"/>
        </w:rPr>
        <w:t>📁</w:t>
      </w:r>
      <w:r>
        <w:t xml:space="preserve"> </w:t>
      </w:r>
      <w:proofErr w:type="spellStart"/>
      <w:r>
        <w:rPr>
          <w:rFonts w:cs="Arial" w:hint="cs"/>
          <w:rtl/>
        </w:rPr>
        <w:t>جرد</w:t>
      </w:r>
      <w:r>
        <w:rPr>
          <w:rFonts w:cs="Arial"/>
          <w:rtl/>
        </w:rPr>
        <w:t>_</w:t>
      </w:r>
      <w:r>
        <w:rPr>
          <w:rFonts w:cs="Arial" w:hint="cs"/>
          <w:rtl/>
        </w:rPr>
        <w:t>البضاعة</w:t>
      </w:r>
      <w:proofErr w:type="spellEnd"/>
    </w:p>
    <w:p w14:paraId="3AFE0607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├──</w:t>
      </w:r>
      <w:r>
        <w:t xml:space="preserve"> </w:t>
      </w:r>
      <w:r>
        <w:rPr>
          <w:rFonts w:ascii="Apple Color Emoji" w:hAnsi="Apple Color Emoji" w:cs="Apple Color Emoji"/>
        </w:rPr>
        <w:t>📁</w:t>
      </w:r>
      <w:r>
        <w:t xml:space="preserve"> </w:t>
      </w:r>
      <w:proofErr w:type="spellStart"/>
      <w:r>
        <w:rPr>
          <w:rFonts w:cs="Arial" w:hint="cs"/>
          <w:rtl/>
        </w:rPr>
        <w:t>جرد</w:t>
      </w:r>
      <w:r>
        <w:rPr>
          <w:rFonts w:cs="Arial"/>
          <w:rtl/>
        </w:rPr>
        <w:t>_</w:t>
      </w:r>
      <w:r>
        <w:rPr>
          <w:rFonts w:cs="Arial" w:hint="cs"/>
          <w:rtl/>
        </w:rPr>
        <w:t>المخازن</w:t>
      </w:r>
      <w:proofErr w:type="spellEnd"/>
    </w:p>
    <w:p w14:paraId="3E3A1342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├──</w:t>
      </w:r>
      <w:r>
        <w:t xml:space="preserve"> </w:t>
      </w:r>
      <w:r>
        <w:rPr>
          <w:rFonts w:ascii="Apple Color Emoji" w:hAnsi="Apple Color Emoji" w:cs="Apple Color Emoji"/>
        </w:rPr>
        <w:t>📁</w:t>
      </w:r>
      <w:r>
        <w:t xml:space="preserve"> </w:t>
      </w:r>
      <w:proofErr w:type="spellStart"/>
      <w:r>
        <w:rPr>
          <w:rFonts w:cs="Arial" w:hint="cs"/>
          <w:rtl/>
        </w:rPr>
        <w:t>حركة</w:t>
      </w:r>
      <w:r>
        <w:rPr>
          <w:rFonts w:cs="Arial"/>
          <w:rtl/>
        </w:rPr>
        <w:t>_</w:t>
      </w:r>
      <w:r>
        <w:rPr>
          <w:rFonts w:cs="Arial" w:hint="cs"/>
          <w:rtl/>
        </w:rPr>
        <w:t>الأصناف</w:t>
      </w:r>
      <w:proofErr w:type="spellEnd"/>
    </w:p>
    <w:p w14:paraId="5501A736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├──</w:t>
      </w:r>
      <w:r>
        <w:t xml:space="preserve"> </w:t>
      </w:r>
      <w:r>
        <w:rPr>
          <w:rFonts w:ascii="Apple Color Emoji" w:hAnsi="Apple Color Emoji" w:cs="Apple Color Emoji"/>
        </w:rPr>
        <w:t>📁</w:t>
      </w:r>
      <w:r>
        <w:t xml:space="preserve"> </w:t>
      </w:r>
      <w:proofErr w:type="spellStart"/>
      <w:r>
        <w:rPr>
          <w:rFonts w:cs="Arial" w:hint="cs"/>
          <w:rtl/>
        </w:rPr>
        <w:t>حركة</w:t>
      </w:r>
      <w:r>
        <w:rPr>
          <w:rFonts w:cs="Arial"/>
          <w:rtl/>
        </w:rPr>
        <w:t>_</w:t>
      </w:r>
      <w:r>
        <w:rPr>
          <w:rFonts w:cs="Arial" w:hint="cs"/>
          <w:rtl/>
        </w:rPr>
        <w:t>صنف</w:t>
      </w:r>
      <w:r>
        <w:rPr>
          <w:rFonts w:cs="Arial"/>
          <w:rtl/>
        </w:rPr>
        <w:t>_</w:t>
      </w:r>
      <w:r>
        <w:rPr>
          <w:rFonts w:cs="Arial" w:hint="cs"/>
          <w:rtl/>
        </w:rPr>
        <w:t>تفصيليا</w:t>
      </w:r>
      <w:proofErr w:type="spellEnd"/>
    </w:p>
    <w:p w14:paraId="3B78B376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└──</w:t>
      </w:r>
      <w:r>
        <w:t xml:space="preserve"> </w:t>
      </w:r>
      <w:r>
        <w:rPr>
          <w:rFonts w:ascii="Apple Color Emoji" w:hAnsi="Apple Color Emoji" w:cs="Apple Color Emoji"/>
        </w:rPr>
        <w:t>📁</w:t>
      </w:r>
      <w:r>
        <w:t xml:space="preserve"> </w:t>
      </w:r>
      <w:proofErr w:type="spellStart"/>
      <w:r>
        <w:rPr>
          <w:rFonts w:cs="Arial" w:hint="cs"/>
          <w:rtl/>
        </w:rPr>
        <w:t>قيمة</w:t>
      </w:r>
      <w:r>
        <w:rPr>
          <w:rFonts w:cs="Arial"/>
          <w:rtl/>
        </w:rPr>
        <w:t>_</w:t>
      </w:r>
      <w:r>
        <w:rPr>
          <w:rFonts w:cs="Arial" w:hint="cs"/>
          <w:rtl/>
        </w:rPr>
        <w:t>البضاعة</w:t>
      </w:r>
      <w:proofErr w:type="spellEnd"/>
    </w:p>
    <w:p w14:paraId="20897E7A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├──</w:t>
      </w:r>
      <w:r>
        <w:t xml:space="preserve"> </w:t>
      </w:r>
      <w:r>
        <w:rPr>
          <w:rFonts w:ascii="Apple Color Emoji" w:hAnsi="Apple Color Emoji" w:cs="Apple Color Emoji"/>
        </w:rPr>
        <w:t>📁</w:t>
      </w:r>
      <w:r>
        <w:t xml:space="preserve"> </w:t>
      </w:r>
      <w:r>
        <w:rPr>
          <w:rFonts w:cs="Arial" w:hint="cs"/>
          <w:rtl/>
        </w:rPr>
        <w:t>تقارير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المشتريات</w:t>
      </w:r>
    </w:p>
    <w:p w14:paraId="55C5C22B" w14:textId="77777777" w:rsidR="007D4BB4" w:rsidRDefault="007D4BB4" w:rsidP="007D4BB4">
      <w:r>
        <w:lastRenderedPageBreak/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└──</w:t>
      </w:r>
      <w:r>
        <w:t xml:space="preserve"> �� </w:t>
      </w:r>
      <w:proofErr w:type="spellStart"/>
      <w:r>
        <w:rPr>
          <w:rFonts w:cs="Arial" w:hint="cs"/>
          <w:rtl/>
        </w:rPr>
        <w:t>حركة</w:t>
      </w:r>
      <w:r>
        <w:rPr>
          <w:rFonts w:cs="Arial"/>
          <w:rtl/>
        </w:rPr>
        <w:t>_</w:t>
      </w:r>
      <w:r>
        <w:rPr>
          <w:rFonts w:cs="Arial" w:hint="cs"/>
          <w:rtl/>
        </w:rPr>
        <w:t>المشتريات</w:t>
      </w:r>
      <w:r>
        <w:rPr>
          <w:rFonts w:cs="Arial"/>
          <w:rtl/>
        </w:rPr>
        <w:t>_</w:t>
      </w:r>
      <w:r>
        <w:rPr>
          <w:rFonts w:cs="Arial" w:hint="cs"/>
          <w:rtl/>
        </w:rPr>
        <w:t>التجارية</w:t>
      </w:r>
      <w:proofErr w:type="spellEnd"/>
    </w:p>
    <w:p w14:paraId="1EB6E023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├──</w:t>
      </w:r>
      <w:r>
        <w:t xml:space="preserve"> </w:t>
      </w:r>
      <w:r>
        <w:rPr>
          <w:rFonts w:ascii="Apple Color Emoji" w:hAnsi="Apple Color Emoji" w:cs="Apple Color Emoji"/>
        </w:rPr>
        <w:t>📁</w:t>
      </w:r>
      <w:r>
        <w:t xml:space="preserve"> </w:t>
      </w:r>
      <w:r>
        <w:rPr>
          <w:rFonts w:cs="Arial" w:hint="cs"/>
          <w:rtl/>
        </w:rPr>
        <w:t>تقارير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المبيعات</w:t>
      </w:r>
    </w:p>
    <w:p w14:paraId="68C1637F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├──</w:t>
      </w:r>
      <w:r>
        <w:t xml:space="preserve"> �� </w:t>
      </w:r>
      <w:r>
        <w:rPr>
          <w:rFonts w:cs="Arial" w:hint="cs"/>
          <w:rtl/>
        </w:rPr>
        <w:t>العملاء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الأكثر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دورية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عدد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فواتير</w:t>
      </w:r>
      <w:r>
        <w:t>)</w:t>
      </w:r>
    </w:p>
    <w:p w14:paraId="5E12F599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├──</w:t>
      </w:r>
      <w:r>
        <w:t xml:space="preserve"> �� </w:t>
      </w:r>
      <w:r>
        <w:rPr>
          <w:rFonts w:cs="Arial" w:hint="cs"/>
          <w:rtl/>
        </w:rPr>
        <w:t>العملاء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الأكثر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ربحية</w:t>
      </w:r>
    </w:p>
    <w:p w14:paraId="1864CF18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├──</w:t>
      </w:r>
      <w:r>
        <w:t xml:space="preserve"> </w:t>
      </w:r>
      <w:r>
        <w:rPr>
          <w:rFonts w:ascii="Apple Color Emoji" w:hAnsi="Apple Color Emoji" w:cs="Apple Color Emoji"/>
        </w:rPr>
        <w:t>📁</w:t>
      </w:r>
      <w:r>
        <w:t xml:space="preserve"> </w:t>
      </w:r>
      <w:r>
        <w:rPr>
          <w:rFonts w:cs="Arial" w:hint="cs"/>
          <w:rtl/>
        </w:rPr>
        <w:t>العملاء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الأكثر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مبيعاً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مبالغ</w:t>
      </w:r>
      <w:r>
        <w:t>)</w:t>
      </w:r>
    </w:p>
    <w:p w14:paraId="6E697D65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├──</w:t>
      </w:r>
      <w:r>
        <w:t xml:space="preserve"> </w:t>
      </w:r>
      <w:r>
        <w:rPr>
          <w:rFonts w:ascii="Apple Color Emoji" w:hAnsi="Apple Color Emoji" w:cs="Apple Color Emoji"/>
        </w:rPr>
        <w:t>📁</w:t>
      </w:r>
      <w:r>
        <w:t xml:space="preserve"> </w:t>
      </w:r>
      <w:r>
        <w:rPr>
          <w:rFonts w:cs="Arial" w:hint="cs"/>
          <w:rtl/>
        </w:rPr>
        <w:t>تقرير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النشاط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التجاري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العرض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التفصيلي</w:t>
      </w:r>
    </w:p>
    <w:p w14:paraId="5FFC75F0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├──</w:t>
      </w:r>
      <w:r>
        <w:t xml:space="preserve"> </w:t>
      </w:r>
      <w:r>
        <w:rPr>
          <w:rFonts w:ascii="Apple Color Emoji" w:hAnsi="Apple Color Emoji" w:cs="Apple Color Emoji"/>
        </w:rPr>
        <w:t>📁</w:t>
      </w:r>
      <w:r>
        <w:t xml:space="preserve"> </w:t>
      </w:r>
      <w:r>
        <w:rPr>
          <w:rFonts w:cs="Arial" w:hint="cs"/>
          <w:rtl/>
        </w:rPr>
        <w:t>تقرير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النشاط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التجاري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العرض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المجمّع</w:t>
      </w:r>
    </w:p>
    <w:p w14:paraId="734567C1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├──</w:t>
      </w:r>
      <w:r>
        <w:t xml:space="preserve"> �� </w:t>
      </w:r>
      <w:r>
        <w:rPr>
          <w:rFonts w:cs="Arial" w:hint="cs"/>
          <w:rtl/>
        </w:rPr>
        <w:t>عملاء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تجار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تجاوز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رصيدهم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الائتمان</w:t>
      </w:r>
    </w:p>
    <w:p w14:paraId="48AA42B6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├──</w:t>
      </w:r>
      <w:r>
        <w:t xml:space="preserve"> �� </w:t>
      </w:r>
      <w:r>
        <w:rPr>
          <w:rFonts w:cs="Arial" w:hint="cs"/>
          <w:rtl/>
        </w:rPr>
        <w:t>فواتير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المسددة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مسددة</w:t>
      </w:r>
    </w:p>
    <w:p w14:paraId="46CE13AA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├──</w:t>
      </w:r>
      <w:r>
        <w:t xml:space="preserve"> </w:t>
      </w:r>
      <w:r>
        <w:rPr>
          <w:rFonts w:ascii="Apple Color Emoji" w:hAnsi="Apple Color Emoji" w:cs="Apple Color Emoji"/>
        </w:rPr>
        <w:t>📁</w:t>
      </w:r>
      <w:r>
        <w:t xml:space="preserve"> </w:t>
      </w:r>
      <w:r>
        <w:rPr>
          <w:rFonts w:cs="Arial" w:hint="cs"/>
          <w:rtl/>
        </w:rPr>
        <w:t>فواتير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المعمرة</w:t>
      </w:r>
    </w:p>
    <w:p w14:paraId="6AD52889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├──</w:t>
      </w:r>
      <w:r>
        <w:t xml:space="preserve"> </w:t>
      </w:r>
      <w:r>
        <w:rPr>
          <w:rFonts w:ascii="Apple Color Emoji" w:hAnsi="Apple Color Emoji" w:cs="Apple Color Emoji"/>
        </w:rPr>
        <w:t>📁</w:t>
      </w:r>
      <w:r>
        <w:t xml:space="preserve"> </w:t>
      </w:r>
      <w:r>
        <w:rPr>
          <w:rFonts w:cs="Arial" w:hint="cs"/>
          <w:rtl/>
        </w:rPr>
        <w:t>فواتير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سجل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ربح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أقل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</w:p>
    <w:p w14:paraId="0E81106D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├──</w:t>
      </w:r>
      <w:r>
        <w:t xml:space="preserve"> </w:t>
      </w:r>
      <w:r>
        <w:rPr>
          <w:rFonts w:ascii="Apple Color Emoji" w:hAnsi="Apple Color Emoji" w:cs="Apple Color Emoji"/>
        </w:rPr>
        <w:t>📁</w:t>
      </w:r>
      <w:r>
        <w:t xml:space="preserve"> </w:t>
      </w:r>
      <w:r>
        <w:rPr>
          <w:rFonts w:cs="Arial" w:hint="cs"/>
          <w:rtl/>
        </w:rPr>
        <w:t>فواتير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سجل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سدادها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فترة</w:t>
      </w:r>
    </w:p>
    <w:p w14:paraId="085FD46E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├──</w:t>
      </w:r>
      <w:r>
        <w:t xml:space="preserve"> �� </w:t>
      </w:r>
      <w:r>
        <w:rPr>
          <w:rFonts w:cs="Arial" w:hint="cs"/>
          <w:rtl/>
        </w:rPr>
        <w:t>فواتير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مبيعات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نسبة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الخصم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أكبر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</w:p>
    <w:p w14:paraId="5F654797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├──</w:t>
      </w:r>
      <w:r>
        <w:t xml:space="preserve"> </w:t>
      </w:r>
      <w:r>
        <w:rPr>
          <w:rFonts w:ascii="Apple Color Emoji" w:hAnsi="Apple Color Emoji" w:cs="Apple Color Emoji"/>
        </w:rPr>
        <w:t>📁</w:t>
      </w:r>
      <w:r>
        <w:t xml:space="preserve"> </w:t>
      </w:r>
      <w:r>
        <w:rPr>
          <w:rFonts w:cs="Arial" w:hint="cs"/>
          <w:rtl/>
        </w:rPr>
        <w:t>متابعة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اتفاقيات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بيع</w:t>
      </w:r>
    </w:p>
    <w:p w14:paraId="4B785E92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├──</w:t>
      </w:r>
      <w:r>
        <w:t xml:space="preserve"> </w:t>
      </w:r>
      <w:r>
        <w:rPr>
          <w:rFonts w:ascii="Apple Color Emoji" w:hAnsi="Apple Color Emoji" w:cs="Apple Color Emoji"/>
        </w:rPr>
        <w:t>📁</w:t>
      </w:r>
      <w:r>
        <w:t xml:space="preserve"> </w:t>
      </w:r>
      <w:r>
        <w:rPr>
          <w:rFonts w:cs="Arial" w:hint="cs"/>
          <w:rtl/>
        </w:rPr>
        <w:t>متابعة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اعتمادات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عروض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الأسعار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للعملاء</w:t>
      </w:r>
    </w:p>
    <w:p w14:paraId="63D0E466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├──</w:t>
      </w:r>
      <w:r>
        <w:t xml:space="preserve"> �� </w:t>
      </w:r>
      <w:r>
        <w:rPr>
          <w:rFonts w:cs="Arial" w:hint="cs"/>
          <w:rtl/>
        </w:rPr>
        <w:t>متابعة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بضاعة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محجوزة</w:t>
      </w:r>
    </w:p>
    <w:p w14:paraId="5FD70355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├──</w:t>
      </w:r>
      <w:r>
        <w:t xml:space="preserve"> �� </w:t>
      </w:r>
      <w:r>
        <w:rPr>
          <w:rFonts w:cs="Arial" w:hint="cs"/>
          <w:rtl/>
        </w:rPr>
        <w:t>متابعة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تسليم</w:t>
      </w:r>
    </w:p>
    <w:p w14:paraId="56A7AB65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├──</w:t>
      </w:r>
      <w:r>
        <w:t xml:space="preserve"> �� </w:t>
      </w:r>
      <w:r>
        <w:rPr>
          <w:rFonts w:cs="Arial" w:hint="cs"/>
          <w:rtl/>
        </w:rPr>
        <w:t>متابعة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طلبات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التسعير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للعملاء</w:t>
      </w:r>
    </w:p>
    <w:p w14:paraId="79672186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├──</w:t>
      </w:r>
      <w:r>
        <w:t xml:space="preserve"> </w:t>
      </w:r>
      <w:r>
        <w:rPr>
          <w:rFonts w:ascii="Apple Color Emoji" w:hAnsi="Apple Color Emoji" w:cs="Apple Color Emoji"/>
        </w:rPr>
        <w:t>📁</w:t>
      </w:r>
      <w:r>
        <w:t xml:space="preserve"> </w:t>
      </w:r>
      <w:r>
        <w:rPr>
          <w:rFonts w:cs="Arial" w:hint="cs"/>
          <w:rtl/>
        </w:rPr>
        <w:t>متابعة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عروض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الأسعار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للعملاء</w:t>
      </w:r>
    </w:p>
    <w:p w14:paraId="047DF7BC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├──</w:t>
      </w:r>
      <w:r>
        <w:t xml:space="preserve"> </w:t>
      </w:r>
      <w:r>
        <w:rPr>
          <w:rFonts w:ascii="Apple Color Emoji" w:hAnsi="Apple Color Emoji" w:cs="Apple Color Emoji"/>
        </w:rPr>
        <w:t>📁</w:t>
      </w:r>
      <w:r>
        <w:t xml:space="preserve"> </w:t>
      </w:r>
      <w:r>
        <w:rPr>
          <w:rFonts w:cs="Arial" w:hint="cs"/>
          <w:rtl/>
        </w:rPr>
        <w:t>متابعة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فاتورة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مرحلية</w:t>
      </w:r>
    </w:p>
    <w:p w14:paraId="6F95A9E8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├──</w:t>
      </w:r>
      <w:r>
        <w:t xml:space="preserve"> �� </w:t>
      </w:r>
      <w:r>
        <w:rPr>
          <w:rFonts w:cs="Arial" w:hint="cs"/>
          <w:rtl/>
        </w:rPr>
        <w:t>متابعة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مرتجع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كميات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فاتورة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مرحلية</w:t>
      </w:r>
    </w:p>
    <w:p w14:paraId="5BA4157A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└──</w:t>
      </w:r>
      <w:r>
        <w:t xml:space="preserve"> �� </w:t>
      </w:r>
      <w:r>
        <w:rPr>
          <w:rFonts w:cs="Arial" w:hint="cs"/>
          <w:rtl/>
        </w:rPr>
        <w:t>متابعة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مرتجع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تسليم</w:t>
      </w:r>
    </w:p>
    <w:p w14:paraId="40D8CE40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├──</w:t>
      </w:r>
      <w:r>
        <w:t xml:space="preserve"> </w:t>
      </w:r>
      <w:r>
        <w:rPr>
          <w:rFonts w:ascii="Apple Color Emoji" w:hAnsi="Apple Color Emoji" w:cs="Apple Color Emoji"/>
        </w:rPr>
        <w:t>📁</w:t>
      </w:r>
      <w:r>
        <w:t xml:space="preserve"> </w:t>
      </w:r>
      <w:r>
        <w:rPr>
          <w:rFonts w:cs="Arial" w:hint="cs"/>
          <w:rtl/>
        </w:rPr>
        <w:t>تقارير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المشتريات</w:t>
      </w:r>
    </w:p>
    <w:p w14:paraId="586D3A6D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├──</w:t>
      </w:r>
      <w:r>
        <w:t xml:space="preserve"> �� </w:t>
      </w:r>
      <w:r>
        <w:rPr>
          <w:rFonts w:cs="Arial" w:hint="cs"/>
          <w:rtl/>
        </w:rPr>
        <w:t>متابعة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اتفاقيات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شراء</w:t>
      </w:r>
    </w:p>
    <w:p w14:paraId="716744E1" w14:textId="77777777" w:rsidR="007D4BB4" w:rsidRDefault="007D4BB4" w:rsidP="007D4BB4">
      <w:r>
        <w:lastRenderedPageBreak/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├──</w:t>
      </w:r>
      <w:r>
        <w:t xml:space="preserve"> </w:t>
      </w:r>
      <w:r>
        <w:rPr>
          <w:rFonts w:ascii="Apple Color Emoji" w:hAnsi="Apple Color Emoji" w:cs="Apple Color Emoji"/>
        </w:rPr>
        <w:t>📁</w:t>
      </w:r>
      <w:r>
        <w:t xml:space="preserve"> </w:t>
      </w:r>
      <w:r>
        <w:rPr>
          <w:rFonts w:cs="Arial" w:hint="cs"/>
          <w:rtl/>
        </w:rPr>
        <w:t>متابعة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بضاعة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بالطريق</w:t>
      </w:r>
    </w:p>
    <w:p w14:paraId="21CA716A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├──</w:t>
      </w:r>
      <w:r>
        <w:t xml:space="preserve"> </w:t>
      </w:r>
      <w:r>
        <w:rPr>
          <w:rFonts w:ascii="Apple Color Emoji" w:hAnsi="Apple Color Emoji" w:cs="Apple Color Emoji"/>
        </w:rPr>
        <w:t>📁</w:t>
      </w:r>
      <w:r>
        <w:t xml:space="preserve"> </w:t>
      </w:r>
      <w:r>
        <w:rPr>
          <w:rFonts w:cs="Arial" w:hint="cs"/>
          <w:rtl/>
        </w:rPr>
        <w:t>متابعة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بيانات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استلام</w:t>
      </w:r>
    </w:p>
    <w:p w14:paraId="6E6DA4C8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├──</w:t>
      </w:r>
      <w:r>
        <w:t xml:space="preserve"> </w:t>
      </w:r>
      <w:r>
        <w:rPr>
          <w:rFonts w:ascii="Apple Color Emoji" w:hAnsi="Apple Color Emoji" w:cs="Apple Color Emoji"/>
        </w:rPr>
        <w:t>📁</w:t>
      </w:r>
      <w:r>
        <w:t xml:space="preserve"> </w:t>
      </w:r>
      <w:r>
        <w:rPr>
          <w:rFonts w:cs="Arial" w:hint="cs"/>
          <w:rtl/>
        </w:rPr>
        <w:t>متابعة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طلبات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البضاعة</w:t>
      </w:r>
    </w:p>
    <w:p w14:paraId="7F576C1D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├──</w:t>
      </w:r>
      <w:r>
        <w:t xml:space="preserve"> �� </w:t>
      </w:r>
      <w:r>
        <w:rPr>
          <w:rFonts w:cs="Arial" w:hint="cs"/>
          <w:rtl/>
        </w:rPr>
        <w:t>متابعة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طلبات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التسعير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للموردين</w:t>
      </w:r>
    </w:p>
    <w:p w14:paraId="57DB7E1C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├──</w:t>
      </w:r>
      <w:r>
        <w:t xml:space="preserve"> </w:t>
      </w:r>
      <w:r>
        <w:rPr>
          <w:rFonts w:ascii="Apple Color Emoji" w:hAnsi="Apple Color Emoji" w:cs="Apple Color Emoji"/>
        </w:rPr>
        <w:t>📁</w:t>
      </w:r>
      <w:r>
        <w:t xml:space="preserve"> </w:t>
      </w:r>
      <w:r>
        <w:rPr>
          <w:rFonts w:cs="Arial" w:hint="cs"/>
          <w:rtl/>
        </w:rPr>
        <w:t>متابعة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عروض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أسعار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الموردين</w:t>
      </w:r>
    </w:p>
    <w:p w14:paraId="1A81CF77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├──</w:t>
      </w:r>
      <w:r>
        <w:t xml:space="preserve"> </w:t>
      </w:r>
      <w:r>
        <w:rPr>
          <w:rFonts w:ascii="Apple Color Emoji" w:hAnsi="Apple Color Emoji" w:cs="Apple Color Emoji"/>
        </w:rPr>
        <w:t>📁</w:t>
      </w:r>
      <w:r>
        <w:t xml:space="preserve"> </w:t>
      </w:r>
      <w:r>
        <w:rPr>
          <w:rFonts w:cs="Arial" w:hint="cs"/>
          <w:rtl/>
        </w:rPr>
        <w:t>متابعة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فاتورة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مشتريات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مرحلية</w:t>
      </w:r>
    </w:p>
    <w:p w14:paraId="0100D32A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├──</w:t>
      </w:r>
      <w:r>
        <w:t xml:space="preserve"> �� </w:t>
      </w:r>
      <w:r>
        <w:rPr>
          <w:rFonts w:cs="Arial" w:hint="cs"/>
          <w:rtl/>
        </w:rPr>
        <w:t>متابعة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مرتجع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كميات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فاتورة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مشتريات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مرحلية</w:t>
      </w:r>
    </w:p>
    <w:p w14:paraId="17B197F3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└──</w:t>
      </w:r>
      <w:r>
        <w:t xml:space="preserve"> </w:t>
      </w:r>
      <w:r>
        <w:rPr>
          <w:rFonts w:ascii="Apple Color Emoji" w:hAnsi="Apple Color Emoji" w:cs="Apple Color Emoji"/>
        </w:rPr>
        <w:t>📁</w:t>
      </w:r>
      <w:r>
        <w:t xml:space="preserve"> </w:t>
      </w:r>
      <w:r>
        <w:rPr>
          <w:rFonts w:cs="Arial" w:hint="cs"/>
          <w:rtl/>
        </w:rPr>
        <w:t>متابعة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مرتجع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بيانات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استلام</w:t>
      </w:r>
    </w:p>
    <w:p w14:paraId="131F06C5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├──</w:t>
      </w:r>
      <w:r>
        <w:t xml:space="preserve"> </w:t>
      </w:r>
      <w:r>
        <w:rPr>
          <w:rFonts w:ascii="Apple Color Emoji" w:hAnsi="Apple Color Emoji" w:cs="Apple Color Emoji"/>
        </w:rPr>
        <w:t>📁</w:t>
      </w:r>
      <w:r>
        <w:t xml:space="preserve"> </w:t>
      </w:r>
      <w:r>
        <w:rPr>
          <w:rFonts w:cs="Arial" w:hint="cs"/>
          <w:rtl/>
        </w:rPr>
        <w:t>تقارير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مراكز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التكلفة</w:t>
      </w:r>
    </w:p>
    <w:p w14:paraId="2853691B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├──</w:t>
      </w:r>
      <w:r>
        <w:t xml:space="preserve"> �� </w:t>
      </w:r>
      <w:proofErr w:type="spellStart"/>
      <w:r>
        <w:rPr>
          <w:rFonts w:cs="Arial" w:hint="cs"/>
          <w:rtl/>
        </w:rPr>
        <w:t>حسابات</w:t>
      </w:r>
      <w:r>
        <w:rPr>
          <w:rFonts w:cs="Arial"/>
          <w:rtl/>
        </w:rPr>
        <w:t>_</w:t>
      </w:r>
      <w:r>
        <w:rPr>
          <w:rFonts w:cs="Arial" w:hint="cs"/>
          <w:rtl/>
        </w:rPr>
        <w:t>مركز</w:t>
      </w:r>
      <w:r>
        <w:rPr>
          <w:rFonts w:cs="Arial"/>
          <w:rtl/>
        </w:rPr>
        <w:t>_</w:t>
      </w:r>
      <w:r>
        <w:rPr>
          <w:rFonts w:cs="Arial" w:hint="cs"/>
          <w:rtl/>
        </w:rPr>
        <w:t>التكلفة</w:t>
      </w:r>
      <w:proofErr w:type="spellEnd"/>
    </w:p>
    <w:p w14:paraId="22F3EF1D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├──</w:t>
      </w:r>
      <w:r>
        <w:t xml:space="preserve"> </w:t>
      </w:r>
      <w:r>
        <w:rPr>
          <w:rFonts w:ascii="Apple Color Emoji" w:hAnsi="Apple Color Emoji" w:cs="Apple Color Emoji"/>
        </w:rPr>
        <w:t>📁</w:t>
      </w:r>
      <w:r>
        <w:t xml:space="preserve"> </w:t>
      </w:r>
      <w:proofErr w:type="spellStart"/>
      <w:r>
        <w:rPr>
          <w:rFonts w:cs="Arial" w:hint="cs"/>
          <w:rtl/>
        </w:rPr>
        <w:t>قيود</w:t>
      </w:r>
      <w:r>
        <w:rPr>
          <w:rFonts w:cs="Arial"/>
          <w:rtl/>
        </w:rPr>
        <w:t>_</w:t>
      </w:r>
      <w:r>
        <w:rPr>
          <w:rFonts w:cs="Arial" w:hint="cs"/>
          <w:rtl/>
        </w:rPr>
        <w:t>مركز</w:t>
      </w:r>
      <w:r>
        <w:rPr>
          <w:rFonts w:cs="Arial"/>
          <w:rtl/>
        </w:rPr>
        <w:t>_</w:t>
      </w:r>
      <w:r>
        <w:rPr>
          <w:rFonts w:cs="Arial" w:hint="cs"/>
          <w:rtl/>
        </w:rPr>
        <w:t>تكلفة</w:t>
      </w:r>
      <w:proofErr w:type="spellEnd"/>
    </w:p>
    <w:p w14:paraId="0328F382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├──</w:t>
      </w:r>
      <w:r>
        <w:t xml:space="preserve"> �� </w:t>
      </w:r>
      <w:proofErr w:type="spellStart"/>
      <w:r>
        <w:rPr>
          <w:rFonts w:cs="Arial" w:hint="cs"/>
          <w:rtl/>
        </w:rPr>
        <w:t>ملخص</w:t>
      </w:r>
      <w:r>
        <w:rPr>
          <w:rFonts w:cs="Arial"/>
          <w:rtl/>
        </w:rPr>
        <w:t>_</w:t>
      </w:r>
      <w:r>
        <w:rPr>
          <w:rFonts w:cs="Arial" w:hint="cs"/>
          <w:rtl/>
        </w:rPr>
        <w:t>مراكز</w:t>
      </w:r>
      <w:r>
        <w:rPr>
          <w:rFonts w:cs="Arial"/>
          <w:rtl/>
        </w:rPr>
        <w:t>_</w:t>
      </w:r>
      <w:r>
        <w:rPr>
          <w:rFonts w:cs="Arial" w:hint="cs"/>
          <w:rtl/>
        </w:rPr>
        <w:t>التكلفة</w:t>
      </w:r>
      <w:r>
        <w:rPr>
          <w:rFonts w:cs="Arial"/>
          <w:rtl/>
        </w:rPr>
        <w:t>_</w:t>
      </w:r>
      <w:r>
        <w:rPr>
          <w:rFonts w:cs="Arial" w:hint="cs"/>
          <w:rtl/>
        </w:rPr>
        <w:t>أساسي</w:t>
      </w:r>
      <w:proofErr w:type="spellEnd"/>
    </w:p>
    <w:p w14:paraId="55127464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└──</w:t>
      </w:r>
      <w:r>
        <w:t xml:space="preserve"> �� </w:t>
      </w:r>
      <w:proofErr w:type="spellStart"/>
      <w:r>
        <w:rPr>
          <w:rFonts w:cs="Arial" w:hint="cs"/>
          <w:rtl/>
        </w:rPr>
        <w:t>ملخص</w:t>
      </w:r>
      <w:r>
        <w:rPr>
          <w:rFonts w:cs="Arial"/>
          <w:rtl/>
        </w:rPr>
        <w:t>_</w:t>
      </w:r>
      <w:r>
        <w:rPr>
          <w:rFonts w:cs="Arial" w:hint="cs"/>
          <w:rtl/>
        </w:rPr>
        <w:t>مراكز</w:t>
      </w:r>
      <w:r>
        <w:rPr>
          <w:rFonts w:cs="Arial"/>
          <w:rtl/>
        </w:rPr>
        <w:t>_</w:t>
      </w:r>
      <w:r>
        <w:rPr>
          <w:rFonts w:cs="Arial" w:hint="cs"/>
          <w:rtl/>
        </w:rPr>
        <w:t>التكلفة</w:t>
      </w:r>
      <w:r>
        <w:rPr>
          <w:rFonts w:cs="Arial"/>
          <w:rtl/>
        </w:rPr>
        <w:t>_</w:t>
      </w:r>
      <w:r>
        <w:rPr>
          <w:rFonts w:cs="Arial" w:hint="cs"/>
          <w:rtl/>
        </w:rPr>
        <w:t>جزئي</w:t>
      </w:r>
      <w:proofErr w:type="spellEnd"/>
    </w:p>
    <w:p w14:paraId="4007FE54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├──</w:t>
      </w:r>
      <w:r>
        <w:t xml:space="preserve"> </w:t>
      </w:r>
      <w:r>
        <w:rPr>
          <w:rFonts w:ascii="Apple Color Emoji" w:hAnsi="Apple Color Emoji" w:cs="Apple Color Emoji"/>
        </w:rPr>
        <w:t>📁</w:t>
      </w:r>
      <w:r>
        <w:t xml:space="preserve"> </w:t>
      </w:r>
      <w:r>
        <w:rPr>
          <w:rFonts w:cs="Arial" w:hint="cs"/>
          <w:rtl/>
        </w:rPr>
        <w:t>عمولات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مندوبي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المبيعات</w:t>
      </w:r>
    </w:p>
    <w:p w14:paraId="0DB4B516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├──</w:t>
      </w:r>
      <w:r>
        <w:t xml:space="preserve"> </w:t>
      </w:r>
      <w:r>
        <w:rPr>
          <w:rFonts w:ascii="Apple Color Emoji" w:hAnsi="Apple Color Emoji" w:cs="Apple Color Emoji"/>
        </w:rPr>
        <w:t>📁</w:t>
      </w:r>
      <w:r>
        <w:t xml:space="preserve"> </w:t>
      </w:r>
      <w:r>
        <w:rPr>
          <w:rFonts w:cs="Arial" w:hint="cs"/>
          <w:rtl/>
        </w:rPr>
        <w:t>متابعة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العملاء</w:t>
      </w:r>
    </w:p>
    <w:p w14:paraId="6893B4ED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├──</w:t>
      </w:r>
      <w:r>
        <w:t xml:space="preserve"> </w:t>
      </w:r>
      <w:r>
        <w:rPr>
          <w:rFonts w:ascii="Apple Color Emoji" w:hAnsi="Apple Color Emoji" w:cs="Apple Color Emoji"/>
        </w:rPr>
        <w:t>📁</w:t>
      </w:r>
      <w:r>
        <w:t xml:space="preserve"> </w:t>
      </w:r>
      <w:proofErr w:type="spellStart"/>
      <w:r>
        <w:rPr>
          <w:rFonts w:cs="Arial" w:hint="cs"/>
          <w:rtl/>
        </w:rPr>
        <w:t>العملاء</w:t>
      </w:r>
      <w:r>
        <w:rPr>
          <w:rFonts w:cs="Arial"/>
          <w:rtl/>
        </w:rPr>
        <w:t>_</w:t>
      </w:r>
      <w:r>
        <w:rPr>
          <w:rFonts w:cs="Arial" w:hint="cs"/>
          <w:rtl/>
        </w:rPr>
        <w:t>الأكثر</w:t>
      </w:r>
      <w:r>
        <w:rPr>
          <w:rFonts w:cs="Arial"/>
          <w:rtl/>
        </w:rPr>
        <w:t>_</w:t>
      </w:r>
      <w:r>
        <w:rPr>
          <w:rFonts w:cs="Arial" w:hint="cs"/>
          <w:rtl/>
        </w:rPr>
        <w:t>ربحية</w:t>
      </w:r>
      <w:proofErr w:type="spellEnd"/>
    </w:p>
    <w:p w14:paraId="0590E130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├──</w:t>
      </w:r>
      <w:r>
        <w:t xml:space="preserve"> </w:t>
      </w:r>
      <w:r>
        <w:rPr>
          <w:rFonts w:ascii="Apple Color Emoji" w:hAnsi="Apple Color Emoji" w:cs="Apple Color Emoji"/>
        </w:rPr>
        <w:t>📁</w:t>
      </w:r>
      <w:r>
        <w:t xml:space="preserve"> </w:t>
      </w:r>
      <w:proofErr w:type="spellStart"/>
      <w:r>
        <w:rPr>
          <w:rFonts w:cs="Arial" w:hint="cs"/>
          <w:rtl/>
        </w:rPr>
        <w:t>العملاء</w:t>
      </w:r>
      <w:r>
        <w:rPr>
          <w:rFonts w:cs="Arial"/>
          <w:rtl/>
        </w:rPr>
        <w:t>_</w:t>
      </w:r>
      <w:r>
        <w:rPr>
          <w:rFonts w:cs="Arial" w:hint="cs"/>
          <w:rtl/>
        </w:rPr>
        <w:t>الأكثر</w:t>
      </w:r>
      <w:r>
        <w:rPr>
          <w:rFonts w:cs="Arial"/>
          <w:rtl/>
        </w:rPr>
        <w:t>_</w:t>
      </w:r>
      <w:r>
        <w:rPr>
          <w:rFonts w:cs="Arial" w:hint="cs"/>
          <w:rtl/>
        </w:rPr>
        <w:t>مبيعا</w:t>
      </w:r>
      <w:r>
        <w:rPr>
          <w:rFonts w:cs="Arial"/>
          <w:rtl/>
        </w:rPr>
        <w:t>_</w:t>
      </w:r>
      <w:r>
        <w:rPr>
          <w:rFonts w:cs="Arial" w:hint="cs"/>
          <w:rtl/>
        </w:rPr>
        <w:t>عدد</w:t>
      </w:r>
      <w:r>
        <w:rPr>
          <w:rFonts w:cs="Arial"/>
          <w:rtl/>
        </w:rPr>
        <w:t>_</w:t>
      </w:r>
      <w:r>
        <w:rPr>
          <w:rFonts w:cs="Arial" w:hint="cs"/>
          <w:rtl/>
        </w:rPr>
        <w:t>فواتير</w:t>
      </w:r>
      <w:proofErr w:type="spellEnd"/>
    </w:p>
    <w:p w14:paraId="221B8FEF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├──</w:t>
      </w:r>
      <w:r>
        <w:t xml:space="preserve"> </w:t>
      </w:r>
      <w:r>
        <w:rPr>
          <w:rFonts w:ascii="Apple Color Emoji" w:hAnsi="Apple Color Emoji" w:cs="Apple Color Emoji"/>
        </w:rPr>
        <w:t>📁</w:t>
      </w:r>
      <w:r>
        <w:t xml:space="preserve"> </w:t>
      </w:r>
      <w:proofErr w:type="spellStart"/>
      <w:r>
        <w:rPr>
          <w:rFonts w:cs="Arial" w:hint="cs"/>
          <w:rtl/>
        </w:rPr>
        <w:t>العملاء</w:t>
      </w:r>
      <w:r>
        <w:rPr>
          <w:rFonts w:cs="Arial"/>
          <w:rtl/>
        </w:rPr>
        <w:t>_</w:t>
      </w:r>
      <w:r>
        <w:rPr>
          <w:rFonts w:cs="Arial" w:hint="cs"/>
          <w:rtl/>
        </w:rPr>
        <w:t>الأكثر</w:t>
      </w:r>
      <w:r>
        <w:rPr>
          <w:rFonts w:cs="Arial"/>
          <w:rtl/>
        </w:rPr>
        <w:t>_</w:t>
      </w:r>
      <w:r>
        <w:rPr>
          <w:rFonts w:cs="Arial" w:hint="cs"/>
          <w:rtl/>
        </w:rPr>
        <w:t>مبيعا</w:t>
      </w:r>
      <w:r>
        <w:rPr>
          <w:rFonts w:cs="Arial"/>
          <w:rtl/>
        </w:rPr>
        <w:t>_</w:t>
      </w:r>
      <w:r>
        <w:rPr>
          <w:rFonts w:cs="Arial" w:hint="cs"/>
          <w:rtl/>
        </w:rPr>
        <w:t>مبالغ</w:t>
      </w:r>
      <w:proofErr w:type="spellEnd"/>
    </w:p>
    <w:p w14:paraId="166D7EB9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├──</w:t>
      </w:r>
      <w:r>
        <w:t xml:space="preserve"> </w:t>
      </w:r>
      <w:r>
        <w:rPr>
          <w:rFonts w:ascii="Apple Color Emoji" w:hAnsi="Apple Color Emoji" w:cs="Apple Color Emoji"/>
        </w:rPr>
        <w:t>📁</w:t>
      </w:r>
      <w:r>
        <w:t xml:space="preserve"> </w:t>
      </w:r>
      <w:proofErr w:type="spellStart"/>
      <w:r>
        <w:rPr>
          <w:rFonts w:cs="Arial" w:hint="cs"/>
          <w:rtl/>
        </w:rPr>
        <w:t>تقرير</w:t>
      </w:r>
      <w:r>
        <w:rPr>
          <w:rFonts w:cs="Arial"/>
          <w:rtl/>
        </w:rPr>
        <w:t>_</w:t>
      </w:r>
      <w:r>
        <w:rPr>
          <w:rFonts w:cs="Arial" w:hint="cs"/>
          <w:rtl/>
        </w:rPr>
        <w:t>النشاط</w:t>
      </w:r>
      <w:r>
        <w:rPr>
          <w:rFonts w:cs="Arial"/>
          <w:rtl/>
        </w:rPr>
        <w:t>_</w:t>
      </w:r>
      <w:r>
        <w:rPr>
          <w:rFonts w:cs="Arial" w:hint="cs"/>
          <w:rtl/>
        </w:rPr>
        <w:t>التجاري</w:t>
      </w:r>
      <w:proofErr w:type="spellEnd"/>
    </w:p>
    <w:p w14:paraId="01A329D8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├──</w:t>
      </w:r>
      <w:r>
        <w:t xml:space="preserve"> �� </w:t>
      </w:r>
      <w:proofErr w:type="spellStart"/>
      <w:r>
        <w:rPr>
          <w:rFonts w:cs="Arial" w:hint="cs"/>
          <w:rtl/>
        </w:rPr>
        <w:t>عملاء</w:t>
      </w:r>
      <w:r>
        <w:rPr>
          <w:rFonts w:cs="Arial"/>
          <w:rtl/>
        </w:rPr>
        <w:t>_</w:t>
      </w:r>
      <w:r>
        <w:rPr>
          <w:rFonts w:cs="Arial" w:hint="cs"/>
          <w:rtl/>
        </w:rPr>
        <w:t>تجاوز</w:t>
      </w:r>
      <w:r>
        <w:rPr>
          <w:rFonts w:cs="Arial"/>
          <w:rtl/>
        </w:rPr>
        <w:t>_</w:t>
      </w:r>
      <w:r>
        <w:rPr>
          <w:rFonts w:cs="Arial" w:hint="cs"/>
          <w:rtl/>
        </w:rPr>
        <w:t>رصيدهم</w:t>
      </w:r>
      <w:r>
        <w:rPr>
          <w:rFonts w:cs="Arial"/>
          <w:rtl/>
        </w:rPr>
        <w:t>_</w:t>
      </w:r>
      <w:r>
        <w:rPr>
          <w:rFonts w:cs="Arial" w:hint="cs"/>
          <w:rtl/>
        </w:rPr>
        <w:t>حد</w:t>
      </w:r>
      <w:r>
        <w:rPr>
          <w:rFonts w:cs="Arial"/>
          <w:rtl/>
        </w:rPr>
        <w:t>_</w:t>
      </w:r>
      <w:r>
        <w:rPr>
          <w:rFonts w:cs="Arial" w:hint="cs"/>
          <w:rtl/>
        </w:rPr>
        <w:t>الائتمان</w:t>
      </w:r>
      <w:proofErr w:type="spellEnd"/>
    </w:p>
    <w:p w14:paraId="6B890481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├──</w:t>
      </w:r>
      <w:r>
        <w:t xml:space="preserve"> �� </w:t>
      </w:r>
      <w:proofErr w:type="spellStart"/>
      <w:r>
        <w:rPr>
          <w:rFonts w:cs="Arial" w:hint="cs"/>
          <w:rtl/>
        </w:rPr>
        <w:t>فواتير</w:t>
      </w:r>
      <w:r>
        <w:rPr>
          <w:rFonts w:cs="Arial"/>
          <w:rtl/>
        </w:rPr>
        <w:t>_</w:t>
      </w:r>
      <w:r>
        <w:rPr>
          <w:rFonts w:cs="Arial" w:hint="cs"/>
          <w:rtl/>
        </w:rPr>
        <w:t>البيع</w:t>
      </w:r>
      <w:r>
        <w:rPr>
          <w:rFonts w:cs="Arial"/>
          <w:rtl/>
        </w:rPr>
        <w:t>_</w:t>
      </w:r>
      <w:r>
        <w:rPr>
          <w:rFonts w:cs="Arial" w:hint="cs"/>
          <w:rtl/>
        </w:rPr>
        <w:t>المسددة</w:t>
      </w:r>
      <w:r>
        <w:rPr>
          <w:rFonts w:cs="Arial"/>
          <w:rtl/>
        </w:rPr>
        <w:t>_</w:t>
      </w:r>
      <w:r>
        <w:rPr>
          <w:rFonts w:cs="Arial" w:hint="cs"/>
          <w:rtl/>
        </w:rPr>
        <w:t>والغير</w:t>
      </w:r>
      <w:r>
        <w:rPr>
          <w:rFonts w:cs="Arial"/>
          <w:rtl/>
        </w:rPr>
        <w:t>_</w:t>
      </w:r>
      <w:r>
        <w:rPr>
          <w:rFonts w:cs="Arial" w:hint="cs"/>
          <w:rtl/>
        </w:rPr>
        <w:t>مسددة</w:t>
      </w:r>
      <w:proofErr w:type="spellEnd"/>
    </w:p>
    <w:p w14:paraId="027EBC2F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├──</w:t>
      </w:r>
      <w:r>
        <w:t xml:space="preserve"> </w:t>
      </w:r>
      <w:r>
        <w:rPr>
          <w:rFonts w:ascii="Apple Color Emoji" w:hAnsi="Apple Color Emoji" w:cs="Apple Color Emoji"/>
        </w:rPr>
        <w:t>📁</w:t>
      </w:r>
      <w:r>
        <w:t xml:space="preserve"> </w:t>
      </w:r>
      <w:proofErr w:type="spellStart"/>
      <w:r>
        <w:rPr>
          <w:rFonts w:cs="Arial" w:hint="cs"/>
          <w:rtl/>
        </w:rPr>
        <w:t>فواتير</w:t>
      </w:r>
      <w:r>
        <w:rPr>
          <w:rFonts w:cs="Arial"/>
          <w:rtl/>
        </w:rPr>
        <w:t>_</w:t>
      </w:r>
      <w:r>
        <w:rPr>
          <w:rFonts w:cs="Arial" w:hint="cs"/>
          <w:rtl/>
        </w:rPr>
        <w:t>البيع</w:t>
      </w:r>
      <w:r>
        <w:rPr>
          <w:rFonts w:cs="Arial"/>
          <w:rtl/>
        </w:rPr>
        <w:t>_</w:t>
      </w:r>
      <w:r>
        <w:rPr>
          <w:rFonts w:cs="Arial" w:hint="cs"/>
          <w:rtl/>
        </w:rPr>
        <w:t>المعمرة</w:t>
      </w:r>
      <w:proofErr w:type="spellEnd"/>
    </w:p>
    <w:p w14:paraId="5306048E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├──</w:t>
      </w:r>
      <w:r>
        <w:t xml:space="preserve"> </w:t>
      </w:r>
      <w:r>
        <w:rPr>
          <w:rFonts w:ascii="Apple Color Emoji" w:hAnsi="Apple Color Emoji" w:cs="Apple Color Emoji"/>
        </w:rPr>
        <w:t>📁</w:t>
      </w:r>
      <w:r>
        <w:t xml:space="preserve"> </w:t>
      </w:r>
      <w:proofErr w:type="spellStart"/>
      <w:r>
        <w:rPr>
          <w:rFonts w:cs="Arial" w:hint="cs"/>
          <w:rtl/>
        </w:rPr>
        <w:t>فواتير</w:t>
      </w:r>
      <w:r>
        <w:rPr>
          <w:rFonts w:cs="Arial"/>
          <w:rtl/>
        </w:rPr>
        <w:t>_</w:t>
      </w:r>
      <w:r>
        <w:rPr>
          <w:rFonts w:cs="Arial" w:hint="cs"/>
          <w:rtl/>
        </w:rPr>
        <w:t>بيع</w:t>
      </w:r>
      <w:r>
        <w:rPr>
          <w:rFonts w:cs="Arial"/>
          <w:rtl/>
        </w:rPr>
        <w:t>_</w:t>
      </w:r>
      <w:r>
        <w:rPr>
          <w:rFonts w:cs="Arial" w:hint="cs"/>
          <w:rtl/>
        </w:rPr>
        <w:t>سجل</w:t>
      </w:r>
      <w:r>
        <w:rPr>
          <w:rFonts w:cs="Arial"/>
          <w:rtl/>
        </w:rPr>
        <w:t>_</w:t>
      </w:r>
      <w:r>
        <w:rPr>
          <w:rFonts w:cs="Arial" w:hint="cs"/>
          <w:rtl/>
        </w:rPr>
        <w:t>موعد</w:t>
      </w:r>
      <w:r>
        <w:rPr>
          <w:rFonts w:cs="Arial"/>
          <w:rtl/>
        </w:rPr>
        <w:t>_</w:t>
      </w:r>
      <w:r>
        <w:rPr>
          <w:rFonts w:cs="Arial" w:hint="cs"/>
          <w:rtl/>
        </w:rPr>
        <w:t>سدادها</w:t>
      </w:r>
      <w:r>
        <w:rPr>
          <w:rFonts w:cs="Arial"/>
          <w:rtl/>
        </w:rPr>
        <w:t>_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>_</w:t>
      </w:r>
      <w:r>
        <w:rPr>
          <w:rFonts w:cs="Arial" w:hint="cs"/>
          <w:rtl/>
        </w:rPr>
        <w:t>فترة</w:t>
      </w:r>
      <w:proofErr w:type="spellEnd"/>
    </w:p>
    <w:p w14:paraId="28E99F3F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├──</w:t>
      </w:r>
      <w:r>
        <w:t xml:space="preserve"> �� </w:t>
      </w:r>
      <w:proofErr w:type="spellStart"/>
      <w:r>
        <w:rPr>
          <w:rFonts w:cs="Arial" w:hint="cs"/>
          <w:rtl/>
        </w:rPr>
        <w:t>فواتير</w:t>
      </w:r>
      <w:r>
        <w:rPr>
          <w:rFonts w:cs="Arial"/>
          <w:rtl/>
        </w:rPr>
        <w:t>_</w:t>
      </w:r>
      <w:r>
        <w:rPr>
          <w:rFonts w:cs="Arial" w:hint="cs"/>
          <w:rtl/>
        </w:rPr>
        <w:t>مبيعات</w:t>
      </w:r>
      <w:r>
        <w:rPr>
          <w:rFonts w:cs="Arial"/>
          <w:rtl/>
        </w:rPr>
        <w:t>_</w:t>
      </w:r>
      <w:r>
        <w:rPr>
          <w:rFonts w:cs="Arial" w:hint="cs"/>
          <w:rtl/>
        </w:rPr>
        <w:t>نسبة</w:t>
      </w:r>
      <w:r>
        <w:rPr>
          <w:rFonts w:cs="Arial"/>
          <w:rtl/>
        </w:rPr>
        <w:t>_</w:t>
      </w:r>
      <w:r>
        <w:rPr>
          <w:rFonts w:cs="Arial" w:hint="cs"/>
          <w:rtl/>
        </w:rPr>
        <w:t>الخصم</w:t>
      </w:r>
      <w:r>
        <w:rPr>
          <w:rFonts w:cs="Arial"/>
          <w:rtl/>
        </w:rPr>
        <w:t>_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>_</w:t>
      </w:r>
      <w:r>
        <w:rPr>
          <w:rFonts w:cs="Arial" w:hint="cs"/>
          <w:rtl/>
        </w:rPr>
        <w:t>أكبر</w:t>
      </w:r>
      <w:r>
        <w:rPr>
          <w:rFonts w:cs="Arial"/>
          <w:rtl/>
        </w:rPr>
        <w:t>_</w:t>
      </w:r>
      <w:r>
        <w:rPr>
          <w:rFonts w:cs="Arial" w:hint="cs"/>
          <w:rtl/>
        </w:rPr>
        <w:t>من</w:t>
      </w:r>
      <w:proofErr w:type="spellEnd"/>
    </w:p>
    <w:p w14:paraId="258EEE55" w14:textId="77777777" w:rsidR="007D4BB4" w:rsidRDefault="007D4BB4" w:rsidP="007D4BB4">
      <w:r>
        <w:lastRenderedPageBreak/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└──</w:t>
      </w:r>
      <w:r>
        <w:t xml:space="preserve"> �� </w:t>
      </w:r>
      <w:proofErr w:type="spellStart"/>
      <w:r>
        <w:rPr>
          <w:rFonts w:cs="Arial" w:hint="cs"/>
          <w:rtl/>
        </w:rPr>
        <w:t>فواتير</w:t>
      </w:r>
      <w:r>
        <w:rPr>
          <w:rFonts w:cs="Arial"/>
          <w:rtl/>
        </w:rPr>
        <w:t>_</w:t>
      </w:r>
      <w:r>
        <w:rPr>
          <w:rFonts w:cs="Arial" w:hint="cs"/>
          <w:rtl/>
        </w:rPr>
        <w:t>مبيعات</w:t>
      </w:r>
      <w:r>
        <w:rPr>
          <w:rFonts w:cs="Arial"/>
          <w:rtl/>
        </w:rPr>
        <w:t>_</w:t>
      </w:r>
      <w:r>
        <w:rPr>
          <w:rFonts w:cs="Arial" w:hint="cs"/>
          <w:rtl/>
        </w:rPr>
        <w:t>نسبة</w:t>
      </w:r>
      <w:r>
        <w:rPr>
          <w:rFonts w:cs="Arial"/>
          <w:rtl/>
        </w:rPr>
        <w:t>_</w:t>
      </w:r>
      <w:r>
        <w:rPr>
          <w:rFonts w:cs="Arial" w:hint="cs"/>
          <w:rtl/>
        </w:rPr>
        <w:t>الربح</w:t>
      </w:r>
      <w:r>
        <w:rPr>
          <w:rFonts w:cs="Arial"/>
          <w:rtl/>
        </w:rPr>
        <w:t>_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>_</w:t>
      </w:r>
      <w:r>
        <w:rPr>
          <w:rFonts w:cs="Arial" w:hint="cs"/>
          <w:rtl/>
        </w:rPr>
        <w:t>أقل</w:t>
      </w:r>
      <w:r>
        <w:rPr>
          <w:rFonts w:cs="Arial"/>
          <w:rtl/>
        </w:rPr>
        <w:t>_</w:t>
      </w:r>
      <w:r>
        <w:rPr>
          <w:rFonts w:cs="Arial" w:hint="cs"/>
          <w:rtl/>
        </w:rPr>
        <w:t>من</w:t>
      </w:r>
      <w:proofErr w:type="spellEnd"/>
    </w:p>
    <w:p w14:paraId="775A006D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└──</w:t>
      </w:r>
      <w:r>
        <w:t xml:space="preserve"> </w:t>
      </w:r>
      <w:r>
        <w:rPr>
          <w:rFonts w:ascii="Apple Color Emoji" w:hAnsi="Apple Color Emoji" w:cs="Apple Color Emoji"/>
        </w:rPr>
        <w:t>📁</w:t>
      </w:r>
      <w:r>
        <w:t xml:space="preserve"> </w:t>
      </w:r>
      <w:r>
        <w:rPr>
          <w:rFonts w:cs="Arial" w:hint="cs"/>
          <w:rtl/>
        </w:rPr>
        <w:t>متابعة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الموردين</w:t>
      </w:r>
    </w:p>
    <w:p w14:paraId="52CF55B9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    </w:t>
      </w:r>
      <w:r>
        <w:rPr>
          <w:rFonts w:hint="eastAsia"/>
        </w:rPr>
        <w:t>├──</w:t>
      </w:r>
      <w:r>
        <w:t xml:space="preserve"> </w:t>
      </w:r>
      <w:r>
        <w:rPr>
          <w:rFonts w:ascii="Apple Color Emoji" w:hAnsi="Apple Color Emoji" w:cs="Apple Color Emoji"/>
        </w:rPr>
        <w:t>📁</w:t>
      </w:r>
      <w:r>
        <w:t xml:space="preserve"> </w:t>
      </w:r>
      <w:proofErr w:type="spellStart"/>
      <w:r>
        <w:rPr>
          <w:rFonts w:cs="Arial" w:hint="cs"/>
          <w:rtl/>
        </w:rPr>
        <w:t>تقرير</w:t>
      </w:r>
      <w:r>
        <w:rPr>
          <w:rFonts w:cs="Arial"/>
          <w:rtl/>
        </w:rPr>
        <w:t>_</w:t>
      </w:r>
      <w:r>
        <w:rPr>
          <w:rFonts w:cs="Arial" w:hint="cs"/>
          <w:rtl/>
        </w:rPr>
        <w:t>النشاط</w:t>
      </w:r>
      <w:r>
        <w:rPr>
          <w:rFonts w:cs="Arial"/>
          <w:rtl/>
        </w:rPr>
        <w:t>_</w:t>
      </w:r>
      <w:r>
        <w:rPr>
          <w:rFonts w:cs="Arial" w:hint="cs"/>
          <w:rtl/>
        </w:rPr>
        <w:t>التجاري</w:t>
      </w:r>
      <w:r>
        <w:rPr>
          <w:rFonts w:cs="Arial"/>
          <w:rtl/>
        </w:rPr>
        <w:t>_</w:t>
      </w:r>
      <w:r>
        <w:rPr>
          <w:rFonts w:cs="Arial" w:hint="cs"/>
          <w:rtl/>
        </w:rPr>
        <w:t>لفواتير</w:t>
      </w:r>
      <w:r>
        <w:rPr>
          <w:rFonts w:cs="Arial"/>
          <w:rtl/>
        </w:rPr>
        <w:t>_</w:t>
      </w:r>
      <w:r>
        <w:rPr>
          <w:rFonts w:cs="Arial" w:hint="cs"/>
          <w:rtl/>
        </w:rPr>
        <w:t>الشراء</w:t>
      </w:r>
      <w:proofErr w:type="spellEnd"/>
    </w:p>
    <w:p w14:paraId="77188B45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    </w:t>
      </w:r>
      <w:r>
        <w:rPr>
          <w:rFonts w:hint="eastAsia"/>
        </w:rPr>
        <w:t>├──</w:t>
      </w:r>
      <w:r>
        <w:t xml:space="preserve"> </w:t>
      </w:r>
      <w:r>
        <w:rPr>
          <w:rFonts w:ascii="Apple Color Emoji" w:hAnsi="Apple Color Emoji" w:cs="Apple Color Emoji"/>
        </w:rPr>
        <w:t>📁</w:t>
      </w:r>
      <w:r>
        <w:t xml:space="preserve"> </w:t>
      </w:r>
      <w:proofErr w:type="spellStart"/>
      <w:r>
        <w:rPr>
          <w:rFonts w:cs="Arial" w:hint="cs"/>
          <w:rtl/>
        </w:rPr>
        <w:t>فواتير</w:t>
      </w:r>
      <w:r>
        <w:rPr>
          <w:rFonts w:cs="Arial"/>
          <w:rtl/>
        </w:rPr>
        <w:t>_</w:t>
      </w:r>
      <w:r>
        <w:rPr>
          <w:rFonts w:cs="Arial" w:hint="cs"/>
          <w:rtl/>
        </w:rPr>
        <w:t>الشراء</w:t>
      </w:r>
      <w:r>
        <w:rPr>
          <w:rFonts w:cs="Arial"/>
          <w:rtl/>
        </w:rPr>
        <w:t>_</w:t>
      </w:r>
      <w:r>
        <w:rPr>
          <w:rFonts w:cs="Arial" w:hint="cs"/>
          <w:rtl/>
        </w:rPr>
        <w:t>المسددة</w:t>
      </w:r>
      <w:r>
        <w:rPr>
          <w:rFonts w:cs="Arial"/>
          <w:rtl/>
        </w:rPr>
        <w:t>_</w:t>
      </w:r>
      <w:r>
        <w:rPr>
          <w:rFonts w:cs="Arial" w:hint="cs"/>
          <w:rtl/>
        </w:rPr>
        <w:t>والغير</w:t>
      </w:r>
      <w:r>
        <w:rPr>
          <w:rFonts w:cs="Arial"/>
          <w:rtl/>
        </w:rPr>
        <w:t>_</w:t>
      </w:r>
      <w:r>
        <w:rPr>
          <w:rFonts w:cs="Arial" w:hint="cs"/>
          <w:rtl/>
        </w:rPr>
        <w:t>مسددة</w:t>
      </w:r>
      <w:proofErr w:type="spellEnd"/>
    </w:p>
    <w:p w14:paraId="03A3D9F2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    </w:t>
      </w:r>
      <w:r>
        <w:rPr>
          <w:rFonts w:hint="eastAsia"/>
        </w:rPr>
        <w:t>├──</w:t>
      </w:r>
      <w:r>
        <w:t xml:space="preserve"> �� </w:t>
      </w:r>
      <w:proofErr w:type="spellStart"/>
      <w:r>
        <w:rPr>
          <w:rFonts w:cs="Arial" w:hint="cs"/>
          <w:rtl/>
        </w:rPr>
        <w:t>فواتير</w:t>
      </w:r>
      <w:r>
        <w:rPr>
          <w:rFonts w:cs="Arial"/>
          <w:rtl/>
        </w:rPr>
        <w:t>_</w:t>
      </w:r>
      <w:r>
        <w:rPr>
          <w:rFonts w:cs="Arial" w:hint="cs"/>
          <w:rtl/>
        </w:rPr>
        <w:t>الشراء</w:t>
      </w:r>
      <w:r>
        <w:rPr>
          <w:rFonts w:cs="Arial"/>
          <w:rtl/>
        </w:rPr>
        <w:t>_</w:t>
      </w:r>
      <w:r>
        <w:rPr>
          <w:rFonts w:cs="Arial" w:hint="cs"/>
          <w:rtl/>
        </w:rPr>
        <w:t>المعمرة</w:t>
      </w:r>
      <w:proofErr w:type="spellEnd"/>
    </w:p>
    <w:p w14:paraId="3FECC067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    </w:t>
      </w:r>
      <w:r>
        <w:rPr>
          <w:rFonts w:hint="eastAsia"/>
        </w:rPr>
        <w:t>├──</w:t>
      </w:r>
      <w:r>
        <w:t xml:space="preserve"> �� </w:t>
      </w:r>
      <w:proofErr w:type="spellStart"/>
      <w:r>
        <w:rPr>
          <w:rFonts w:cs="Arial" w:hint="cs"/>
          <w:rtl/>
        </w:rPr>
        <w:t>فواتير</w:t>
      </w:r>
      <w:r>
        <w:rPr>
          <w:rFonts w:cs="Arial"/>
          <w:rtl/>
        </w:rPr>
        <w:t>_</w:t>
      </w:r>
      <w:r>
        <w:rPr>
          <w:rFonts w:cs="Arial" w:hint="cs"/>
          <w:rtl/>
        </w:rPr>
        <w:t>شراء</w:t>
      </w:r>
      <w:r>
        <w:rPr>
          <w:rFonts w:cs="Arial"/>
          <w:rtl/>
        </w:rPr>
        <w:t>_</w:t>
      </w:r>
      <w:r>
        <w:rPr>
          <w:rFonts w:cs="Arial" w:hint="cs"/>
          <w:rtl/>
        </w:rPr>
        <w:t>سجل</w:t>
      </w:r>
      <w:r>
        <w:rPr>
          <w:rFonts w:cs="Arial"/>
          <w:rtl/>
        </w:rPr>
        <w:t>_</w:t>
      </w:r>
      <w:r>
        <w:rPr>
          <w:rFonts w:cs="Arial" w:hint="cs"/>
          <w:rtl/>
        </w:rPr>
        <w:t>موعد</w:t>
      </w:r>
      <w:r>
        <w:rPr>
          <w:rFonts w:cs="Arial"/>
          <w:rtl/>
        </w:rPr>
        <w:t>_</w:t>
      </w:r>
      <w:r>
        <w:rPr>
          <w:rFonts w:cs="Arial" w:hint="cs"/>
          <w:rtl/>
        </w:rPr>
        <w:t>سدادها</w:t>
      </w:r>
      <w:r>
        <w:rPr>
          <w:rFonts w:cs="Arial"/>
          <w:rtl/>
        </w:rPr>
        <w:t>_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>_</w:t>
      </w:r>
      <w:r>
        <w:rPr>
          <w:rFonts w:cs="Arial" w:hint="cs"/>
          <w:rtl/>
        </w:rPr>
        <w:t>فترة</w:t>
      </w:r>
      <w:proofErr w:type="spellEnd"/>
    </w:p>
    <w:p w14:paraId="789DFEB0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    </w:t>
      </w:r>
      <w:r>
        <w:rPr>
          <w:rFonts w:hint="eastAsia"/>
        </w:rPr>
        <w:t>└──</w:t>
      </w:r>
      <w:r>
        <w:t xml:space="preserve"> </w:t>
      </w:r>
      <w:r>
        <w:rPr>
          <w:rFonts w:ascii="Apple Color Emoji" w:hAnsi="Apple Color Emoji" w:cs="Apple Color Emoji"/>
        </w:rPr>
        <w:t>📁</w:t>
      </w:r>
      <w:r>
        <w:t xml:space="preserve"> </w:t>
      </w:r>
      <w:proofErr w:type="spellStart"/>
      <w:r>
        <w:rPr>
          <w:rFonts w:cs="Arial" w:hint="cs"/>
          <w:rtl/>
        </w:rPr>
        <w:t>موردين</w:t>
      </w:r>
      <w:r>
        <w:rPr>
          <w:rFonts w:cs="Arial"/>
          <w:rtl/>
        </w:rPr>
        <w:t>_</w:t>
      </w:r>
      <w:r>
        <w:rPr>
          <w:rFonts w:cs="Arial" w:hint="cs"/>
          <w:rtl/>
        </w:rPr>
        <w:t>تجاوز</w:t>
      </w:r>
      <w:r>
        <w:rPr>
          <w:rFonts w:cs="Arial"/>
          <w:rtl/>
        </w:rPr>
        <w:t>_</w:t>
      </w:r>
      <w:r>
        <w:rPr>
          <w:rFonts w:cs="Arial" w:hint="cs"/>
          <w:rtl/>
        </w:rPr>
        <w:t>رصيدهم</w:t>
      </w:r>
      <w:r>
        <w:rPr>
          <w:rFonts w:cs="Arial"/>
          <w:rtl/>
        </w:rPr>
        <w:t>_</w:t>
      </w:r>
      <w:r>
        <w:rPr>
          <w:rFonts w:cs="Arial" w:hint="cs"/>
          <w:rtl/>
        </w:rPr>
        <w:t>حد</w:t>
      </w:r>
      <w:r>
        <w:rPr>
          <w:rFonts w:cs="Arial"/>
          <w:rtl/>
        </w:rPr>
        <w:t>_</w:t>
      </w:r>
      <w:r>
        <w:rPr>
          <w:rFonts w:cs="Arial" w:hint="cs"/>
          <w:rtl/>
        </w:rPr>
        <w:t>الائتمان</w:t>
      </w:r>
      <w:proofErr w:type="spellEnd"/>
    </w:p>
    <w:p w14:paraId="6040ACE2" w14:textId="77777777" w:rsidR="007D4BB4" w:rsidRDefault="007D4BB4" w:rsidP="007D4BB4">
      <w:r>
        <w:t xml:space="preserve">            </w:t>
      </w:r>
      <w:r>
        <w:rPr>
          <w:rFonts w:hint="eastAsia"/>
        </w:rPr>
        <w:t>├──</w:t>
      </w:r>
      <w:r>
        <w:t xml:space="preserve"> </w:t>
      </w:r>
      <w:r>
        <w:rPr>
          <w:rFonts w:ascii="Apple Color Emoji" w:hAnsi="Apple Color Emoji" w:cs="Apple Color Emoji"/>
        </w:rPr>
        <w:t>📁</w:t>
      </w:r>
      <w:r>
        <w:t xml:space="preserve"> </w:t>
      </w:r>
      <w:r>
        <w:rPr>
          <w:rFonts w:cs="Arial" w:hint="cs"/>
          <w:rtl/>
        </w:rPr>
        <w:t>الموافقات</w:t>
      </w:r>
    </w:p>
    <w:p w14:paraId="2C353930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├──</w:t>
      </w:r>
      <w:r>
        <w:t xml:space="preserve"> �� </w:t>
      </w:r>
      <w:r>
        <w:rPr>
          <w:rFonts w:cs="Arial" w:hint="cs"/>
          <w:rtl/>
        </w:rPr>
        <w:t>الموافقة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المستندات</w:t>
      </w:r>
    </w:p>
    <w:p w14:paraId="10DFAD2C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└──</w:t>
      </w:r>
      <w:r>
        <w:t xml:space="preserve"> </w:t>
      </w:r>
      <w:r>
        <w:rPr>
          <w:rFonts w:ascii="Apple Color Emoji" w:hAnsi="Apple Color Emoji" w:cs="Apple Color Emoji"/>
        </w:rPr>
        <w:t>📁</w:t>
      </w:r>
      <w:r>
        <w:t xml:space="preserve"> </w:t>
      </w:r>
      <w:r>
        <w:rPr>
          <w:rFonts w:cs="Arial" w:hint="cs"/>
          <w:rtl/>
        </w:rPr>
        <w:t>تعريف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الموافقات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ومراحلها</w:t>
      </w:r>
    </w:p>
    <w:p w14:paraId="70033671" w14:textId="77777777" w:rsidR="007D4BB4" w:rsidRDefault="007D4BB4" w:rsidP="007D4BB4">
      <w:r>
        <w:t xml:space="preserve">            </w:t>
      </w:r>
      <w:r>
        <w:rPr>
          <w:rFonts w:hint="eastAsia"/>
        </w:rPr>
        <w:t>├──</w:t>
      </w:r>
      <w:r>
        <w:t xml:space="preserve"> </w:t>
      </w:r>
      <w:r>
        <w:rPr>
          <w:rFonts w:ascii="Apple Color Emoji" w:hAnsi="Apple Color Emoji" w:cs="Apple Color Emoji"/>
        </w:rPr>
        <w:t>📁</w:t>
      </w:r>
      <w:r>
        <w:t xml:space="preserve"> </w:t>
      </w:r>
      <w:r>
        <w:rPr>
          <w:rFonts w:cs="Arial" w:hint="cs"/>
          <w:rtl/>
        </w:rPr>
        <w:t>الإعدادات</w:t>
      </w:r>
    </w:p>
    <w:p w14:paraId="464C7580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├──</w:t>
      </w:r>
      <w:r>
        <w:t xml:space="preserve"> </w:t>
      </w:r>
      <w:r>
        <w:rPr>
          <w:rFonts w:ascii="Apple Color Emoji" w:hAnsi="Apple Color Emoji" w:cs="Apple Color Emoji"/>
        </w:rPr>
        <w:t>📁</w:t>
      </w:r>
      <w:r>
        <w:t xml:space="preserve"> </w:t>
      </w:r>
      <w:r>
        <w:rPr>
          <w:rFonts w:cs="Arial" w:hint="cs"/>
          <w:rtl/>
        </w:rPr>
        <w:t>إعدادات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البرنامج</w:t>
      </w:r>
    </w:p>
    <w:p w14:paraId="7E449147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├──</w:t>
      </w:r>
      <w:r>
        <w:t xml:space="preserve"> </w:t>
      </w:r>
      <w:r>
        <w:rPr>
          <w:rFonts w:ascii="Apple Color Emoji" w:hAnsi="Apple Color Emoji" w:cs="Apple Color Emoji"/>
        </w:rPr>
        <w:t>📁</w:t>
      </w:r>
      <w:r>
        <w:t xml:space="preserve"> </w:t>
      </w:r>
      <w:r>
        <w:rPr>
          <w:rFonts w:cs="Arial" w:hint="cs"/>
          <w:rtl/>
        </w:rPr>
        <w:t>استيراد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البيانات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الأساسية</w:t>
      </w:r>
    </w:p>
    <w:p w14:paraId="27865292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├──</w:t>
      </w:r>
      <w:r>
        <w:t xml:space="preserve"> </w:t>
      </w:r>
      <w:r>
        <w:rPr>
          <w:rFonts w:ascii="Apple Color Emoji" w:hAnsi="Apple Color Emoji" w:cs="Apple Color Emoji"/>
        </w:rPr>
        <w:t>📁</w:t>
      </w:r>
      <w:r>
        <w:t xml:space="preserve"> </w:t>
      </w:r>
      <w:r>
        <w:rPr>
          <w:rFonts w:cs="Arial" w:hint="cs"/>
          <w:rtl/>
        </w:rPr>
        <w:t>الربط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نظام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الفاتورة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الإلكترونية</w:t>
      </w:r>
    </w:p>
    <w:p w14:paraId="671A7597" w14:textId="77777777" w:rsidR="007D4BB4" w:rsidRDefault="007D4BB4" w:rsidP="007D4BB4">
      <w:r>
        <w:t xml:space="preserve">            </w:t>
      </w:r>
      <w:r>
        <w:rPr>
          <w:rFonts w:hint="eastAsia"/>
        </w:rPr>
        <w:t>│</w:t>
      </w:r>
      <w:r>
        <w:t xml:space="preserve">   </w:t>
      </w:r>
      <w:r>
        <w:rPr>
          <w:rFonts w:hint="eastAsia"/>
        </w:rPr>
        <w:t>└──</w:t>
      </w:r>
      <w:r>
        <w:t xml:space="preserve"> </w:t>
      </w:r>
      <w:r>
        <w:rPr>
          <w:rFonts w:ascii="Apple Color Emoji" w:hAnsi="Apple Color Emoji" w:cs="Apple Color Emoji"/>
        </w:rPr>
        <w:t>📁</w:t>
      </w:r>
      <w:r>
        <w:t xml:space="preserve"> </w:t>
      </w:r>
      <w:r>
        <w:rPr>
          <w:rFonts w:cs="Arial" w:hint="cs"/>
          <w:rtl/>
        </w:rPr>
        <w:t>ترميز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أكواد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المستندات</w:t>
      </w:r>
    </w:p>
    <w:p w14:paraId="7D1E17CA" w14:textId="77777777" w:rsidR="007D4BB4" w:rsidRDefault="007D4BB4" w:rsidP="007D4BB4">
      <w:r>
        <w:t xml:space="preserve">            </w:t>
      </w:r>
      <w:r>
        <w:rPr>
          <w:rFonts w:hint="eastAsia"/>
        </w:rPr>
        <w:t>└──</w:t>
      </w:r>
      <w:r>
        <w:t xml:space="preserve"> </w:t>
      </w:r>
      <w:r>
        <w:rPr>
          <w:rFonts w:ascii="Apple Color Emoji" w:hAnsi="Apple Color Emoji" w:cs="Apple Color Emoji"/>
        </w:rPr>
        <w:t>📁</w:t>
      </w:r>
      <w:r>
        <w:t xml:space="preserve"> </w:t>
      </w:r>
      <w:r>
        <w:rPr>
          <w:rFonts w:cs="Arial" w:hint="cs"/>
          <w:rtl/>
        </w:rPr>
        <w:t>الارتباطات</w:t>
      </w:r>
    </w:p>
    <w:p w14:paraId="753C8D1B" w14:textId="77777777" w:rsidR="00FC05F5" w:rsidRDefault="007D4BB4" w:rsidP="00FC05F5">
      <w:r>
        <w:t xml:space="preserve">                </w:t>
      </w:r>
      <w:r>
        <w:rPr>
          <w:rFonts w:hint="eastAsia"/>
        </w:rPr>
        <w:t>└──</w:t>
      </w:r>
      <w:r>
        <w:t xml:space="preserve"> </w:t>
      </w:r>
      <w:r>
        <w:rPr>
          <w:rFonts w:ascii="Apple Color Emoji" w:hAnsi="Apple Color Emoji" w:cs="Apple Color Emoji"/>
        </w:rPr>
        <w:t>📁</w:t>
      </w:r>
      <w:r>
        <w:t xml:space="preserve"> </w:t>
      </w:r>
      <w:r>
        <w:rPr>
          <w:rFonts w:cs="Arial" w:hint="cs"/>
          <w:rtl/>
        </w:rPr>
        <w:t>الربط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نظام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الفاتورة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الإلكترونية</w:t>
      </w:r>
      <w:r w:rsidR="00FC05F5">
        <w:rPr>
          <w:rFonts w:cs="Arial"/>
        </w:rPr>
        <w:br/>
      </w:r>
      <w:r w:rsidR="00FC05F5">
        <w:rPr>
          <w:rFonts w:cs="Arial"/>
        </w:rPr>
        <w:br/>
      </w:r>
      <w:r w:rsidR="00FC05F5">
        <w:rPr>
          <w:rFonts w:cs="Arial"/>
        </w:rPr>
        <w:br/>
      </w:r>
      <w:r w:rsidR="00FC05F5">
        <w:rPr>
          <w:rFonts w:cs="Arial"/>
        </w:rPr>
        <w:br/>
      </w:r>
      <w:r w:rsidR="00FC05F5">
        <w:rPr>
          <w:rFonts w:cs="Arial"/>
        </w:rPr>
        <w:br/>
      </w:r>
      <w:r w:rsidR="00FC05F5">
        <w:rPr>
          <w:rtl/>
        </w:rPr>
        <w:br/>
      </w:r>
      <w:r w:rsidR="00FC05F5">
        <w:rPr>
          <w:rFonts w:cs="Arial" w:hint="cs"/>
          <w:rtl/>
        </w:rPr>
        <w:t>التسجيل</w:t>
      </w:r>
      <w:r w:rsidR="00FC05F5">
        <w:rPr>
          <w:rFonts w:cs="Arial"/>
          <w:rtl/>
        </w:rPr>
        <w:t xml:space="preserve"> </w:t>
      </w:r>
      <w:r w:rsidR="00FC05F5">
        <w:rPr>
          <w:rFonts w:cs="Arial" w:hint="cs"/>
          <w:rtl/>
        </w:rPr>
        <w:t>للمرة</w:t>
      </w:r>
      <w:r w:rsidR="00FC05F5">
        <w:rPr>
          <w:rFonts w:cs="Arial"/>
          <w:rtl/>
        </w:rPr>
        <w:t xml:space="preserve"> </w:t>
      </w:r>
      <w:r w:rsidR="00FC05F5">
        <w:rPr>
          <w:rFonts w:cs="Arial" w:hint="cs"/>
          <w:rtl/>
        </w:rPr>
        <w:t>الأولى</w:t>
      </w:r>
      <w:r w:rsidR="00FC05F5">
        <w:rPr>
          <w:rFonts w:cs="Arial"/>
          <w:rtl/>
        </w:rPr>
        <w:t xml:space="preserve"> </w:t>
      </w:r>
      <w:r w:rsidR="00FC05F5">
        <w:rPr>
          <w:rFonts w:cs="Arial" w:hint="cs"/>
          <w:rtl/>
        </w:rPr>
        <w:t>في</w:t>
      </w:r>
      <w:r w:rsidR="00FC05F5">
        <w:rPr>
          <w:rFonts w:cs="Arial"/>
          <w:rtl/>
        </w:rPr>
        <w:t xml:space="preserve"> </w:t>
      </w:r>
      <w:r w:rsidR="00FC05F5">
        <w:rPr>
          <w:rFonts w:cs="Arial" w:hint="cs"/>
          <w:rtl/>
        </w:rPr>
        <w:t>نظام</w:t>
      </w:r>
      <w:r w:rsidR="00FC05F5">
        <w:rPr>
          <w:rFonts w:cs="Arial"/>
          <w:rtl/>
        </w:rPr>
        <w:t xml:space="preserve"> </w:t>
      </w:r>
      <w:r w:rsidR="00FC05F5">
        <w:rPr>
          <w:rFonts w:cs="Arial" w:hint="cs"/>
          <w:rtl/>
        </w:rPr>
        <w:t>ويتسب</w:t>
      </w:r>
      <w:r w:rsidR="00FC05F5">
        <w:rPr>
          <w:rFonts w:cs="Arial"/>
          <w:rtl/>
        </w:rPr>
        <w:t xml:space="preserve"> </w:t>
      </w:r>
      <w:r w:rsidR="00FC05F5">
        <w:rPr>
          <w:rFonts w:cs="Arial" w:hint="cs"/>
          <w:rtl/>
        </w:rPr>
        <w:t>يتم</w:t>
      </w:r>
      <w:r w:rsidR="00FC05F5">
        <w:rPr>
          <w:rFonts w:cs="Arial"/>
          <w:rtl/>
        </w:rPr>
        <w:t xml:space="preserve"> </w:t>
      </w:r>
      <w:r w:rsidR="00FC05F5">
        <w:rPr>
          <w:rFonts w:cs="Arial" w:hint="cs"/>
          <w:rtl/>
        </w:rPr>
        <w:t>كما</w:t>
      </w:r>
      <w:r w:rsidR="00FC05F5">
        <w:rPr>
          <w:rFonts w:cs="Arial"/>
          <w:rtl/>
        </w:rPr>
        <w:t xml:space="preserve"> </w:t>
      </w:r>
      <w:r w:rsidR="00FC05F5">
        <w:rPr>
          <w:rFonts w:cs="Arial" w:hint="cs"/>
          <w:rtl/>
        </w:rPr>
        <w:t>يلي</w:t>
      </w:r>
      <w:r w:rsidR="00FC05F5">
        <w:t>:</w:t>
      </w:r>
    </w:p>
    <w:p w14:paraId="2EFE47A2" w14:textId="77777777" w:rsidR="00FC05F5" w:rsidRDefault="00FC05F5" w:rsidP="00FC05F5">
      <w:r>
        <w:tab/>
        <w:t>1.</w:t>
      </w:r>
      <w:r>
        <w:tab/>
      </w:r>
      <w:r>
        <w:rPr>
          <w:rFonts w:cs="Arial" w:hint="cs"/>
          <w:rtl/>
        </w:rPr>
        <w:t>الدخول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شاشة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تسجيل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الدخول</w:t>
      </w:r>
      <w:r>
        <w:t>.</w:t>
      </w:r>
    </w:p>
    <w:p w14:paraId="6C0EF13C" w14:textId="77777777" w:rsidR="00FC05F5" w:rsidRDefault="00FC05F5" w:rsidP="00FC05F5">
      <w:r>
        <w:tab/>
        <w:t>2.</w:t>
      </w:r>
      <w:r>
        <w:tab/>
      </w:r>
      <w:r>
        <w:rPr>
          <w:rFonts w:cs="Arial" w:hint="cs"/>
          <w:rtl/>
        </w:rPr>
        <w:t>الضغط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تسجيل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جديد</w:t>
      </w:r>
      <w:r>
        <w:t>.</w:t>
      </w:r>
    </w:p>
    <w:p w14:paraId="14496D68" w14:textId="77777777" w:rsidR="00FC05F5" w:rsidRDefault="00FC05F5" w:rsidP="00FC05F5">
      <w:r>
        <w:tab/>
        <w:t>3.</w:t>
      </w:r>
      <w:r>
        <w:tab/>
      </w:r>
      <w:r>
        <w:rPr>
          <w:rFonts w:cs="Arial" w:hint="cs"/>
          <w:rtl/>
        </w:rPr>
        <w:t>إدخال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البيانات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المطلوبة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مثل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الاسم،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البريد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الإلكتروني،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المرور</w:t>
      </w:r>
      <w:r>
        <w:rPr>
          <w:rFonts w:hint="eastAsia"/>
        </w:rPr>
        <w:t>…</w:t>
      </w:r>
      <w:r>
        <w:t>).</w:t>
      </w:r>
    </w:p>
    <w:p w14:paraId="5FF6E3C1" w14:textId="77777777" w:rsidR="00FC05F5" w:rsidRDefault="00FC05F5" w:rsidP="00FC05F5">
      <w:r>
        <w:tab/>
        <w:t>4.</w:t>
      </w:r>
      <w:r>
        <w:tab/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الحفظ،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النظام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ويتسب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بإرسال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رسالة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بريدك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الإلكتروني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قمت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بتسجيله</w:t>
      </w:r>
      <w:r>
        <w:t>.</w:t>
      </w:r>
    </w:p>
    <w:p w14:paraId="1D8C4D10" w14:textId="77777777" w:rsidR="00FC05F5" w:rsidRDefault="00FC05F5" w:rsidP="00FC05F5">
      <w:r>
        <w:rPr>
          <w:rFonts w:ascii="Apple Color Emoji" w:hAnsi="Apple Color Emoji" w:cs="Apple Color Emoji"/>
        </w:rPr>
        <w:lastRenderedPageBreak/>
        <w:t>✉️</w:t>
      </w:r>
      <w:r>
        <w:t xml:space="preserve"> </w:t>
      </w:r>
      <w:r>
        <w:rPr>
          <w:rFonts w:cs="Arial" w:hint="cs"/>
          <w:rtl/>
        </w:rPr>
        <w:t>الرسالة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تحتوي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التحقق</w:t>
      </w:r>
      <w:r>
        <w:t xml:space="preserve"> (Verification Code).</w:t>
      </w:r>
    </w:p>
    <w:p w14:paraId="2A753282" w14:textId="77777777" w:rsidR="00FC05F5" w:rsidRDefault="00FC05F5" w:rsidP="00FC05F5">
      <w:r>
        <w:tab/>
        <w:t>5.</w:t>
      </w:r>
      <w:r>
        <w:tab/>
      </w:r>
      <w:r>
        <w:rPr>
          <w:rFonts w:cs="Arial" w:hint="cs"/>
          <w:rtl/>
        </w:rPr>
        <w:t>تقوم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بإدخال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التحقق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النظام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لتأكيد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البريد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الإلكتروني</w:t>
      </w:r>
      <w:r>
        <w:t>.</w:t>
      </w:r>
    </w:p>
    <w:p w14:paraId="6D1F7AF1" w14:textId="77777777" w:rsidR="00FC05F5" w:rsidRDefault="00FC05F5" w:rsidP="00FC05F5">
      <w:r>
        <w:tab/>
        <w:t>6.</w:t>
      </w:r>
      <w:r>
        <w:tab/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نجاح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التحقق</w:t>
      </w:r>
      <w:r>
        <w:rPr>
          <w:rFonts w:cs="Arial"/>
          <w:rtl/>
        </w:rPr>
        <w:t xml:space="preserve"> </w:t>
      </w:r>
      <w:r>
        <w:rPr>
          <w:rFonts w:ascii="Segoe UI Symbol" w:hAnsi="Segoe UI Symbol" w:cs="Segoe UI Symbol" w:hint="cs"/>
          <w:rtl/>
        </w:rPr>
        <w:t>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تفعيل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حسابك،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ويمكنك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تسجيل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الدخول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بشكل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طبيعي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باستخدام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البريد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وكلمة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المرور</w:t>
      </w:r>
      <w:r>
        <w:t>.</w:t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Fonts w:cs="Arial" w:hint="cs"/>
          <w:rtl/>
        </w:rPr>
        <w:t>الموافقات</w:t>
      </w:r>
    </w:p>
    <w:p w14:paraId="6BBC67F5" w14:textId="77777777" w:rsidR="00FC05F5" w:rsidRDefault="00FC05F5" w:rsidP="00FC05F5">
      <w:r>
        <w:rPr>
          <w:rFonts w:cs="Arial" w:hint="cs"/>
          <w:rtl/>
        </w:rPr>
        <w:t>فوائد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نظام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الموافقات</w:t>
      </w:r>
    </w:p>
    <w:p w14:paraId="35ED1E50" w14:textId="77777777" w:rsidR="00FC05F5" w:rsidRDefault="00FC05F5" w:rsidP="00FC05F5">
      <w:r>
        <w:rPr>
          <w:rFonts w:cs="Arial" w:hint="cs"/>
          <w:rtl/>
        </w:rPr>
        <w:t>الموافقات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نظام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ويتسب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إدارية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لتعريف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الأطراف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المخوّلة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بالمراجعة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والمصادقة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المستندات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اعتمادها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النهائي،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لضمان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المستندات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والإدارية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مراجعتها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الأطراف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المختصة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تنفيذها</w:t>
      </w:r>
    </w:p>
    <w:p w14:paraId="64B0A3B9" w14:textId="77777777" w:rsidR="00FC05F5" w:rsidRDefault="00FC05F5" w:rsidP="00FC05F5">
      <w:r>
        <w:rPr>
          <w:rFonts w:cs="Arial" w:hint="cs"/>
          <w:rtl/>
        </w:rPr>
        <w:t>تأسيس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الموافقات</w:t>
      </w:r>
    </w:p>
    <w:p w14:paraId="6785E70B" w14:textId="77777777" w:rsidR="00FC05F5" w:rsidRDefault="00FC05F5" w:rsidP="00FC05F5">
      <w:r>
        <w:rPr>
          <w:rFonts w:cs="Arial"/>
          <w:rtl/>
        </w:rPr>
        <w:t>3</w:t>
      </w:r>
      <w:r>
        <w:t xml:space="preserve"> </w:t>
      </w:r>
      <w:r>
        <w:rPr>
          <w:rFonts w:cs="Arial" w:hint="cs"/>
          <w:rtl/>
        </w:rPr>
        <w:t>خطوات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يجب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تنفيذها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لتشغيل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الموافقات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وتنفيذها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بشكل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وصحيح</w:t>
      </w:r>
      <w:r>
        <w:t xml:space="preserve">  </w:t>
      </w:r>
    </w:p>
    <w:p w14:paraId="16FD6DFC" w14:textId="77777777" w:rsidR="00FC05F5" w:rsidRDefault="00FC05F5" w:rsidP="00FC05F5">
      <w:r>
        <w:rPr>
          <w:rFonts w:cs="Arial" w:hint="cs"/>
          <w:rtl/>
        </w:rPr>
        <w:t>الخطوة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الأولى</w:t>
      </w:r>
      <w:r>
        <w:t xml:space="preserve"> </w:t>
      </w:r>
    </w:p>
    <w:p w14:paraId="13711FFC" w14:textId="77777777" w:rsidR="00FC05F5" w:rsidRDefault="00FC05F5" w:rsidP="00FC05F5">
      <w:r>
        <w:t>(</w:t>
      </w:r>
      <w:r>
        <w:rPr>
          <w:rFonts w:cs="Arial" w:hint="cs"/>
          <w:rtl/>
        </w:rPr>
        <w:t>تعريف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الموافقات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ومراحلها</w:t>
      </w:r>
      <w:r>
        <w:t>)</w:t>
      </w:r>
    </w:p>
    <w:p w14:paraId="75E4CC4D" w14:textId="77777777" w:rsidR="00FC05F5" w:rsidRDefault="00FC05F5" w:rsidP="00FC05F5">
      <w:r>
        <w:rPr>
          <w:rFonts w:cs="Arial" w:hint="cs"/>
          <w:rtl/>
        </w:rPr>
        <w:t>وتنفذ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كالتالي؛</w:t>
      </w:r>
      <w:r>
        <w:t xml:space="preserve"> </w:t>
      </w:r>
    </w:p>
    <w:p w14:paraId="657EAA4B" w14:textId="77777777" w:rsidR="00FC05F5" w:rsidRDefault="00FC05F5" w:rsidP="00FC05F5"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القائمة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الرئيسية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نظام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ويتسب</w:t>
      </w:r>
    </w:p>
    <w:p w14:paraId="4757F6E8" w14:textId="77777777" w:rsidR="00FC05F5" w:rsidRDefault="00FC05F5" w:rsidP="00FC05F5">
      <w:r>
        <w:rPr>
          <w:rFonts w:hint="eastAsia"/>
        </w:rPr>
        <w:t>•</w:t>
      </w:r>
      <w:proofErr w:type="gramStart"/>
      <w:r>
        <w:rPr>
          <w:rFonts w:ascii="Segoe UI Symbol" w:hAnsi="Segoe UI Symbol" w:cs="Segoe UI Symbol"/>
        </w:rPr>
        <w:t>⁠</w:t>
      </w:r>
      <w:r>
        <w:t xml:space="preserve">  </w:t>
      </w:r>
      <w:r>
        <w:rPr>
          <w:rFonts w:ascii="Segoe UI Symbol" w:hAnsi="Segoe UI Symbol" w:cs="Segoe UI Symbol"/>
        </w:rPr>
        <w:t>⁠</w:t>
      </w:r>
      <w:proofErr w:type="gramEnd"/>
      <w:r>
        <w:rPr>
          <w:rFonts w:cs="Arial" w:hint="cs"/>
          <w:rtl/>
        </w:rPr>
        <w:t>اختر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الموافقات</w:t>
      </w:r>
    </w:p>
    <w:p w14:paraId="14A7FF32" w14:textId="77777777" w:rsidR="00FC05F5" w:rsidRDefault="00FC05F5" w:rsidP="00FC05F5"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تعريف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الموافقات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ومراحلها</w:t>
      </w:r>
      <w:r>
        <w:t xml:space="preserve"> </w:t>
      </w:r>
    </w:p>
    <w:p w14:paraId="0BF5DDA2" w14:textId="77777777" w:rsidR="00FC05F5" w:rsidRDefault="00FC05F5" w:rsidP="00FC05F5">
      <w:r>
        <w:rPr>
          <w:rFonts w:cs="Arial"/>
          <w:rtl/>
        </w:rPr>
        <w:t>2</w:t>
      </w:r>
      <w:r>
        <w:rPr>
          <w:rFonts w:ascii="Apple Color Emoji" w:hAnsi="Apple Color Emoji" w:cs="Apple Color Emoji" w:hint="cs"/>
          <w:rtl/>
        </w:rPr>
        <w:t>️⃣</w:t>
      </w:r>
      <w:r>
        <w:rPr>
          <w:rFonts w:cs="Arial" w:hint="cs"/>
          <w:rtl/>
        </w:rPr>
        <w:t>إضافة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موافقة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جديدة</w:t>
      </w:r>
      <w:r>
        <w:t xml:space="preserve"> </w:t>
      </w:r>
    </w:p>
    <w:p w14:paraId="724459BA" w14:textId="77777777" w:rsidR="00FC05F5" w:rsidRDefault="00FC05F5" w:rsidP="00FC05F5">
      <w:r>
        <w:tab/>
        <w:t>•</w:t>
      </w:r>
      <w:r>
        <w:tab/>
      </w:r>
      <w:r>
        <w:rPr>
          <w:rFonts w:cs="Arial" w:hint="cs"/>
          <w:rtl/>
        </w:rPr>
        <w:t>اضغط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إضافة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جديد</w:t>
      </w:r>
      <w:r>
        <w:t>.</w:t>
      </w:r>
    </w:p>
    <w:p w14:paraId="43333885" w14:textId="77777777" w:rsidR="00FC05F5" w:rsidRDefault="00FC05F5" w:rsidP="00FC05F5">
      <w:r>
        <w:tab/>
        <w:t>•</w:t>
      </w:r>
      <w:r>
        <w:tab/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البيانات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المطلوبة</w:t>
      </w:r>
      <w:r>
        <w:t>:</w:t>
      </w:r>
    </w:p>
    <w:p w14:paraId="1F0C1B36" w14:textId="77777777" w:rsidR="00FC05F5" w:rsidRDefault="00FC05F5" w:rsidP="00FC05F5">
      <w:r>
        <w:tab/>
        <w:t>•</w:t>
      </w:r>
      <w:r>
        <w:tab/>
      </w:r>
      <w:r>
        <w:rPr>
          <w:rFonts w:cs="Arial" w:hint="cs"/>
          <w:rtl/>
        </w:rPr>
        <w:t>اختر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ستطبّق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الموافقة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مثل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فاتورة،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سعر،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قيد</w:t>
      </w:r>
      <w:r>
        <w:rPr>
          <w:rFonts w:cs="Arial" w:hint="eastAsia"/>
          <w:rtl/>
        </w:rPr>
        <w:t>…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القائمة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المنسدلة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تحتوي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أسماء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السندات</w:t>
      </w:r>
      <w:r>
        <w:t>.</w:t>
      </w:r>
    </w:p>
    <w:p w14:paraId="2E7CB8BD" w14:textId="77777777" w:rsidR="00FC05F5" w:rsidRDefault="00FC05F5" w:rsidP="00FC05F5">
      <w:r>
        <w:tab/>
        <w:t>•</w:t>
      </w:r>
      <w:r>
        <w:tab/>
      </w:r>
      <w:r>
        <w:rPr>
          <w:rFonts w:cs="Arial" w:hint="cs"/>
          <w:rtl/>
        </w:rPr>
        <w:t>سجل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الموافقة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والإنجليزية</w:t>
      </w:r>
      <w:r>
        <w:t>.</w:t>
      </w:r>
    </w:p>
    <w:p w14:paraId="01C80780" w14:textId="77777777" w:rsidR="00FC05F5" w:rsidRDefault="00FC05F5" w:rsidP="00FC05F5">
      <w:r>
        <w:tab/>
        <w:t>•</w:t>
      </w:r>
      <w:r>
        <w:tab/>
      </w:r>
      <w:r>
        <w:rPr>
          <w:rFonts w:cs="Arial" w:hint="cs"/>
          <w:rtl/>
        </w:rPr>
        <w:t>تحديد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الموافقة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عند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الإضافة</w:t>
      </w:r>
      <w:r>
        <w:rPr>
          <w:rFonts w:cs="Arial"/>
          <w:rtl/>
        </w:rPr>
        <w:t xml:space="preserve"> / </w:t>
      </w:r>
      <w:r>
        <w:rPr>
          <w:rFonts w:cs="Arial" w:hint="cs"/>
          <w:rtl/>
        </w:rPr>
        <w:t>التعديل</w:t>
      </w:r>
      <w:r>
        <w:rPr>
          <w:rFonts w:cs="Arial"/>
          <w:rtl/>
        </w:rPr>
        <w:t xml:space="preserve"> / </w:t>
      </w:r>
      <w:r>
        <w:rPr>
          <w:rFonts w:cs="Arial" w:hint="cs"/>
          <w:rtl/>
        </w:rPr>
        <w:t>الحذف</w:t>
      </w:r>
      <w:r>
        <w:t>.</w:t>
      </w:r>
    </w:p>
    <w:p w14:paraId="71D46EFF" w14:textId="77777777" w:rsidR="00FC05F5" w:rsidRDefault="00FC05F5" w:rsidP="00FC05F5">
      <w:r>
        <w:rPr>
          <w:rFonts w:cs="Arial" w:hint="cs"/>
          <w:rtl/>
        </w:rPr>
        <w:lastRenderedPageBreak/>
        <w:t>تعريف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المراحل</w:t>
      </w:r>
    </w:p>
    <w:p w14:paraId="7DB32100" w14:textId="77777777" w:rsidR="00FC05F5" w:rsidRDefault="00FC05F5" w:rsidP="00FC05F5">
      <w:r>
        <w:rPr>
          <w:rFonts w:cs="Arial" w:hint="cs"/>
          <w:rtl/>
        </w:rPr>
        <w:t>لكل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موافقة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إنشاء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مراحل،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مرحلة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تحتوي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t>:</w:t>
      </w:r>
    </w:p>
    <w:p w14:paraId="5C05F136" w14:textId="77777777" w:rsidR="00FC05F5" w:rsidRDefault="00FC05F5" w:rsidP="00FC05F5">
      <w:r>
        <w:tab/>
        <w:t>•</w:t>
      </w:r>
      <w:r>
        <w:tab/>
      </w:r>
      <w:r>
        <w:rPr>
          <w:rFonts w:cs="Arial" w:hint="cs"/>
          <w:rtl/>
        </w:rPr>
        <w:t>ترتيب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المرحلة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الأولى،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الثانية</w:t>
      </w:r>
      <w:r>
        <w:rPr>
          <w:rFonts w:hint="eastAsia"/>
        </w:rPr>
        <w:t>…</w:t>
      </w:r>
      <w:r>
        <w:t>).</w:t>
      </w:r>
    </w:p>
    <w:p w14:paraId="6B039A54" w14:textId="77777777" w:rsidR="00FC05F5" w:rsidRDefault="00FC05F5" w:rsidP="00FC05F5">
      <w:r>
        <w:tab/>
        <w:t>•</w:t>
      </w:r>
      <w:r>
        <w:tab/>
      </w:r>
      <w:r>
        <w:rPr>
          <w:rFonts w:cs="Arial" w:hint="cs"/>
          <w:rtl/>
        </w:rPr>
        <w:t>المستوى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المطلوب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للموافقة</w:t>
      </w:r>
      <w:r>
        <w:t>.</w:t>
      </w:r>
    </w:p>
    <w:p w14:paraId="04447012" w14:textId="77777777" w:rsidR="00FC05F5" w:rsidRDefault="00FC05F5" w:rsidP="00FC05F5">
      <w:r>
        <w:tab/>
        <w:t>•</w:t>
      </w:r>
      <w:r>
        <w:tab/>
      </w:r>
      <w:r>
        <w:rPr>
          <w:rFonts w:cs="Arial" w:hint="cs"/>
          <w:rtl/>
        </w:rPr>
        <w:t>المستخدمين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المسؤولين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المكلّفين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بالموافقة</w:t>
      </w:r>
      <w:r>
        <w:t>.</w:t>
      </w:r>
    </w:p>
    <w:p w14:paraId="508C1710" w14:textId="77777777" w:rsidR="00FC05F5" w:rsidRDefault="00FC05F5" w:rsidP="00FC05F5">
      <w:r>
        <w:tab/>
        <w:t>•</w:t>
      </w:r>
      <w:r>
        <w:tab/>
      </w:r>
      <w:r>
        <w:rPr>
          <w:rFonts w:cs="Arial" w:hint="cs"/>
          <w:rtl/>
        </w:rPr>
        <w:t>عدد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الموافقات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المطلوب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عدد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الموافقين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يجب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تحققه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للانتقال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المرحلة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التالية</w:t>
      </w:r>
      <w:r>
        <w:t>.</w:t>
      </w:r>
    </w:p>
    <w:p w14:paraId="295DA751" w14:textId="77777777" w:rsidR="00FC05F5" w:rsidRDefault="00FC05F5" w:rsidP="00FC05F5">
      <w:r>
        <w:tab/>
        <w:t>•</w:t>
      </w:r>
      <w:r>
        <w:tab/>
      </w:r>
      <w:r>
        <w:rPr>
          <w:rFonts w:cs="Arial" w:hint="cs"/>
          <w:rtl/>
        </w:rPr>
        <w:t>الحالة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مفعل</w:t>
      </w:r>
      <w:r>
        <w:rPr>
          <w:rFonts w:cs="Arial"/>
          <w:rtl/>
        </w:rPr>
        <w:t xml:space="preserve"> / </w:t>
      </w:r>
      <w:r>
        <w:rPr>
          <w:rFonts w:cs="Arial" w:hint="cs"/>
          <w:rtl/>
        </w:rPr>
        <w:t>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مفعل</w:t>
      </w:r>
      <w:r>
        <w:t>)</w:t>
      </w:r>
    </w:p>
    <w:p w14:paraId="08E8947D" w14:textId="77777777" w:rsidR="00FC05F5" w:rsidRDefault="00FC05F5" w:rsidP="00FC05F5">
      <w:r>
        <w:rPr>
          <w:rFonts w:cs="Arial" w:hint="cs"/>
          <w:rtl/>
        </w:rPr>
        <w:t>الحفظ</w:t>
      </w:r>
    </w:p>
    <w:p w14:paraId="5D952C84" w14:textId="77777777" w:rsidR="00FC05F5" w:rsidRDefault="00FC05F5" w:rsidP="00FC05F5">
      <w:r>
        <w:tab/>
        <w:t>•</w:t>
      </w:r>
      <w:r>
        <w:tab/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إدخال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المراحل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المطلوبة</w:t>
      </w:r>
      <w:r>
        <w:rPr>
          <w:rFonts w:cs="Arial"/>
          <w:rtl/>
        </w:rPr>
        <w:t xml:space="preserve"> </w:t>
      </w:r>
      <w:r>
        <w:rPr>
          <w:rFonts w:ascii="Segoe UI Symbol" w:hAnsi="Segoe UI Symbol" w:cs="Segoe UI Symbol" w:hint="cs"/>
          <w:rtl/>
        </w:rPr>
        <w:t>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اضغط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حفظ</w:t>
      </w:r>
      <w:r>
        <w:t>.</w:t>
      </w:r>
    </w:p>
    <w:p w14:paraId="3ED9AB21" w14:textId="77777777" w:rsidR="00FC05F5" w:rsidRDefault="00FC05F5" w:rsidP="00FC05F5">
      <w:r>
        <w:rPr>
          <w:rFonts w:cs="Arial" w:hint="cs"/>
          <w:rtl/>
        </w:rPr>
        <w:t>آلية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التأسيس</w:t>
      </w:r>
    </w:p>
    <w:p w14:paraId="3F86EF66" w14:textId="77777777" w:rsidR="00FC05F5" w:rsidRDefault="00FC05F5" w:rsidP="00FC05F5">
      <w:r>
        <w:tab/>
        <w:t>•</w:t>
      </w:r>
      <w:r>
        <w:tab/>
      </w:r>
      <w:r>
        <w:rPr>
          <w:rFonts w:cs="Arial" w:hint="cs"/>
          <w:rtl/>
        </w:rPr>
        <w:t>ينتقل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تلقائيًا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مرحلة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بلوغ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العدد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المقرر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الموافقات</w:t>
      </w:r>
      <w:r>
        <w:t>.</w:t>
      </w:r>
    </w:p>
    <w:p w14:paraId="369AF0CD" w14:textId="77777777" w:rsidR="00FC05F5" w:rsidRDefault="00FC05F5" w:rsidP="00FC05F5">
      <w:r>
        <w:tab/>
        <w:t>•</w:t>
      </w:r>
      <w:r>
        <w:tab/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رفض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عضو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مرحلة</w:t>
      </w:r>
      <w:r>
        <w:rPr>
          <w:rFonts w:cs="Arial"/>
          <w:rtl/>
        </w:rPr>
        <w:t xml:space="preserve"> </w:t>
      </w:r>
      <w:r>
        <w:rPr>
          <w:rFonts w:ascii="Segoe UI Symbol" w:hAnsi="Segoe UI Symbol" w:cs="Segoe UI Symbol" w:hint="cs"/>
          <w:rtl/>
        </w:rPr>
        <w:t>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إيقاف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بالكامل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واعتبار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مرفوضًا</w:t>
      </w:r>
      <w:r>
        <w:t>.</w:t>
      </w:r>
    </w:p>
    <w:p w14:paraId="7114ACA8" w14:textId="77777777" w:rsidR="00FC05F5" w:rsidRDefault="00FC05F5" w:rsidP="00FC05F5">
      <w:r>
        <w:rPr>
          <w:rFonts w:cs="Arial" w:hint="cs"/>
          <w:rtl/>
        </w:rPr>
        <w:t>الخطوة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الثانية</w:t>
      </w:r>
      <w:r>
        <w:t xml:space="preserve"> </w:t>
      </w:r>
    </w:p>
    <w:p w14:paraId="41308E1C" w14:textId="77777777" w:rsidR="00FC05F5" w:rsidRDefault="00FC05F5" w:rsidP="00FC05F5">
      <w:r>
        <w:rPr>
          <w:rFonts w:cs="Arial" w:hint="cs"/>
          <w:rtl/>
        </w:rPr>
        <w:t>منح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الصلاحيات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للموافقة</w:t>
      </w:r>
      <w:r>
        <w:rPr>
          <w:rFonts w:cs="Arial"/>
          <w:rtl/>
        </w:rPr>
        <w:t xml:space="preserve"> / </w:t>
      </w:r>
      <w:r>
        <w:rPr>
          <w:rFonts w:cs="Arial" w:hint="cs"/>
          <w:rtl/>
        </w:rPr>
        <w:t>الرفض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الطلبات</w:t>
      </w:r>
      <w:r>
        <w:t xml:space="preserve"> </w:t>
      </w:r>
    </w:p>
    <w:p w14:paraId="7EC8A35B" w14:textId="77777777" w:rsidR="00FC05F5" w:rsidRDefault="00FC05F5" w:rsidP="00FC05F5">
      <w:r>
        <w:tab/>
      </w:r>
      <w:r>
        <w:rPr>
          <w:rFonts w:ascii="Segoe UI Symbol" w:hAnsi="Segoe UI Symbol" w:cs="Segoe UI Symbol"/>
        </w:rPr>
        <w:t>⁃</w:t>
      </w:r>
      <w:r>
        <w:tab/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الشاشة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الرئيسة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لنظام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ويتسب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الدخول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قسم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إدارة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النظام</w:t>
      </w:r>
      <w:r>
        <w:rPr>
          <w:rFonts w:cs="Arial"/>
          <w:rtl/>
        </w:rPr>
        <w:t>) (</w:t>
      </w:r>
      <w:r>
        <w:rPr>
          <w:rFonts w:cs="Arial" w:hint="cs"/>
          <w:rtl/>
        </w:rPr>
        <w:t>تجد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أيقونة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الجانب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الأيسر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الشاشة</w:t>
      </w:r>
      <w:r>
        <w:t xml:space="preserve"> </w:t>
      </w:r>
    </w:p>
    <w:p w14:paraId="722FDC6E" w14:textId="77777777" w:rsidR="00FC05F5" w:rsidRDefault="00FC05F5" w:rsidP="00FC05F5">
      <w:r>
        <w:tab/>
      </w:r>
      <w:r>
        <w:rPr>
          <w:rFonts w:ascii="Segoe UI Symbol" w:hAnsi="Segoe UI Symbol" w:cs="Segoe UI Symbol"/>
        </w:rPr>
        <w:t>⁃</w:t>
      </w:r>
      <w:r>
        <w:tab/>
      </w:r>
      <w:r>
        <w:rPr>
          <w:rFonts w:cs="Arial" w:hint="cs"/>
          <w:rtl/>
        </w:rPr>
        <w:t>اختيار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صلاحيات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المستخدم</w:t>
      </w:r>
    </w:p>
    <w:p w14:paraId="31286A43" w14:textId="77777777" w:rsidR="00FC05F5" w:rsidRDefault="00FC05F5" w:rsidP="00FC05F5">
      <w:r>
        <w:tab/>
      </w:r>
      <w:r>
        <w:rPr>
          <w:rFonts w:ascii="Segoe UI Symbol" w:hAnsi="Segoe UI Symbol" w:cs="Segoe UI Symbol"/>
        </w:rPr>
        <w:t>⁃</w:t>
      </w:r>
      <w:r>
        <w:tab/>
      </w:r>
      <w:r>
        <w:rPr>
          <w:rFonts w:cs="Arial" w:hint="cs"/>
          <w:rtl/>
        </w:rPr>
        <w:t>اختيار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مستخدم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عضواً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القبول</w:t>
      </w:r>
      <w:r>
        <w:rPr>
          <w:rFonts w:cs="Arial"/>
          <w:rtl/>
        </w:rPr>
        <w:t>/</w:t>
      </w:r>
      <w:r>
        <w:rPr>
          <w:rFonts w:cs="Arial" w:hint="cs"/>
          <w:rtl/>
        </w:rPr>
        <w:t>الرفض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الموافقة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تحديدها</w:t>
      </w:r>
    </w:p>
    <w:p w14:paraId="76816161" w14:textId="77777777" w:rsidR="00FC05F5" w:rsidRDefault="00FC05F5" w:rsidP="00FC05F5">
      <w:r>
        <w:tab/>
      </w:r>
      <w:r>
        <w:rPr>
          <w:rFonts w:ascii="Segoe UI Symbol" w:hAnsi="Segoe UI Symbol" w:cs="Segoe UI Symbol"/>
        </w:rPr>
        <w:t>⁃</w:t>
      </w:r>
      <w:r>
        <w:tab/>
      </w:r>
      <w:r>
        <w:rPr>
          <w:rFonts w:cs="Arial" w:hint="cs"/>
          <w:rtl/>
        </w:rPr>
        <w:t>اختيار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الموافقات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قائمة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الصلاحيات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تظهر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الأسفل</w:t>
      </w:r>
    </w:p>
    <w:p w14:paraId="5C81CCA9" w14:textId="77777777" w:rsidR="00FC05F5" w:rsidRDefault="00FC05F5" w:rsidP="00FC05F5">
      <w:r>
        <w:tab/>
      </w:r>
      <w:r>
        <w:rPr>
          <w:rFonts w:ascii="Segoe UI Symbol" w:hAnsi="Segoe UI Symbol" w:cs="Segoe UI Symbol"/>
        </w:rPr>
        <w:t>⁃</w:t>
      </w:r>
      <w:r>
        <w:tab/>
      </w:r>
      <w:r>
        <w:rPr>
          <w:rFonts w:cs="Arial" w:hint="cs"/>
          <w:rtl/>
        </w:rPr>
        <w:t>ستنبثق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نافذة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قائمة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بأسماء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الموافقات؛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تختار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الموافقة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سيعين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المستخدم</w:t>
      </w:r>
    </w:p>
    <w:p w14:paraId="7A9543FC" w14:textId="77777777" w:rsidR="00FC05F5" w:rsidRDefault="00FC05F5" w:rsidP="00FC05F5">
      <w:r>
        <w:tab/>
      </w:r>
      <w:r>
        <w:rPr>
          <w:rFonts w:ascii="Segoe UI Symbol" w:hAnsi="Segoe UI Symbol" w:cs="Segoe UI Symbol"/>
        </w:rPr>
        <w:t>⁃</w:t>
      </w:r>
      <w:r>
        <w:tab/>
      </w:r>
      <w:r>
        <w:rPr>
          <w:rFonts w:cs="Arial" w:hint="cs"/>
          <w:rtl/>
        </w:rPr>
        <w:t>حينئذ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تظهر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قائمة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بالمراحل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تخص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الموافقة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والتي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سبق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تسجيلها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الخطوة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الأولى</w:t>
      </w:r>
      <w:r>
        <w:t>)</w:t>
      </w:r>
    </w:p>
    <w:p w14:paraId="4B5E1D85" w14:textId="77777777" w:rsidR="00FC05F5" w:rsidRDefault="00FC05F5" w:rsidP="00FC05F5">
      <w:r>
        <w:tab/>
      </w:r>
      <w:r>
        <w:rPr>
          <w:rFonts w:ascii="Segoe UI Symbol" w:hAnsi="Segoe UI Symbol" w:cs="Segoe UI Symbol"/>
        </w:rPr>
        <w:t>⁃</w:t>
      </w:r>
      <w:r>
        <w:tab/>
      </w:r>
      <w:r>
        <w:rPr>
          <w:rFonts w:cs="Arial" w:hint="cs"/>
          <w:rtl/>
        </w:rPr>
        <w:t>تختار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المرحلة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تعيينها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المستخدم</w:t>
      </w:r>
    </w:p>
    <w:p w14:paraId="749F64A2" w14:textId="77777777" w:rsidR="00FC05F5" w:rsidRDefault="00FC05F5" w:rsidP="00FC05F5">
      <w:r>
        <w:tab/>
      </w:r>
      <w:r>
        <w:rPr>
          <w:rFonts w:ascii="Segoe UI Symbol" w:hAnsi="Segoe UI Symbol" w:cs="Segoe UI Symbol"/>
        </w:rPr>
        <w:t>⁃</w:t>
      </w:r>
      <w:r>
        <w:tab/>
      </w:r>
      <w:r>
        <w:rPr>
          <w:rFonts w:cs="Arial" w:hint="cs"/>
          <w:rtl/>
        </w:rPr>
        <w:t>تقوم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بتعيين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المرحلة</w:t>
      </w:r>
    </w:p>
    <w:p w14:paraId="21E49B95" w14:textId="77777777" w:rsidR="00FC05F5" w:rsidRDefault="00FC05F5" w:rsidP="00FC05F5">
      <w:r>
        <w:tab/>
      </w:r>
      <w:r>
        <w:rPr>
          <w:rFonts w:ascii="Segoe UI Symbol" w:hAnsi="Segoe UI Symbol" w:cs="Segoe UI Symbol"/>
        </w:rPr>
        <w:t>⁃</w:t>
      </w:r>
      <w:r>
        <w:tab/>
      </w:r>
      <w:r>
        <w:rPr>
          <w:rFonts w:cs="Arial" w:hint="cs"/>
          <w:rtl/>
        </w:rPr>
        <w:t>تضغط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الحفظ</w:t>
      </w:r>
    </w:p>
    <w:p w14:paraId="5A3158DA" w14:textId="77777777" w:rsidR="00FC05F5" w:rsidRDefault="00FC05F5" w:rsidP="00FC05F5">
      <w:r>
        <w:rPr>
          <w:rFonts w:cs="Arial" w:hint="cs"/>
          <w:rtl/>
        </w:rPr>
        <w:t>يمكن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تعيين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نفس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عدد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الموافقات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عدد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المراحل</w:t>
      </w:r>
    </w:p>
    <w:p w14:paraId="322A861A" w14:textId="77777777" w:rsidR="00FC05F5" w:rsidRDefault="00FC05F5" w:rsidP="00FC05F5"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يسمح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بتعيين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نفس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أكثر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واحدة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لنفس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المرحلة</w:t>
      </w:r>
    </w:p>
    <w:p w14:paraId="2467644C" w14:textId="77777777" w:rsidR="00FC05F5" w:rsidRDefault="00FC05F5" w:rsidP="00FC05F5">
      <w:r>
        <w:rPr>
          <w:rFonts w:cs="Arial" w:hint="cs"/>
          <w:rtl/>
        </w:rPr>
        <w:lastRenderedPageBreak/>
        <w:t>الخطوة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الثالثة</w:t>
      </w:r>
      <w:r>
        <w:t xml:space="preserve">  </w:t>
      </w:r>
    </w:p>
    <w:p w14:paraId="2D7F6AB6" w14:textId="77777777" w:rsidR="00FC05F5" w:rsidRDefault="00FC05F5" w:rsidP="00FC05F5">
      <w:r>
        <w:t xml:space="preserve"> </w:t>
      </w:r>
      <w:r>
        <w:rPr>
          <w:rFonts w:cs="Arial" w:hint="cs"/>
          <w:rtl/>
        </w:rPr>
        <w:t>خطوة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الموافقات</w:t>
      </w:r>
    </w:p>
    <w:p w14:paraId="0C2D9D50" w14:textId="77777777" w:rsidR="00FC05F5" w:rsidRDefault="00FC05F5" w:rsidP="00FC05F5">
      <w:r>
        <w:rPr>
          <w:rFonts w:cs="Arial" w:hint="cs"/>
          <w:rtl/>
        </w:rPr>
        <w:t>شاشة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الموافقات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نظام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البسيط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محوري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ضبط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المستندات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النظام،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وإليك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وصفها</w:t>
      </w:r>
      <w:r>
        <w:t>:</w:t>
      </w:r>
    </w:p>
    <w:p w14:paraId="4CF8CDB2" w14:textId="77777777" w:rsidR="00FC05F5" w:rsidRDefault="00FC05F5" w:rsidP="00FC05F5">
      <w:r>
        <w:rPr>
          <w:rFonts w:cs="Arial" w:hint="cs"/>
          <w:rtl/>
        </w:rPr>
        <w:t>الوصف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العام</w:t>
      </w:r>
      <w:r>
        <w:t xml:space="preserve"> </w:t>
      </w:r>
    </w:p>
    <w:p w14:paraId="7FF7F203" w14:textId="77777777" w:rsidR="00FC05F5" w:rsidRDefault="00FC05F5" w:rsidP="00FC05F5">
      <w:r>
        <w:tab/>
        <w:t>•</w:t>
      </w:r>
      <w:r>
        <w:tab/>
      </w:r>
      <w:r>
        <w:rPr>
          <w:rFonts w:cs="Arial" w:hint="cs"/>
          <w:rtl/>
        </w:rPr>
        <w:t>شاشة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مخصصة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لإدارة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الموافقة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المستندات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الفواتير،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القيود،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العروض</w:t>
      </w:r>
      <w:r>
        <w:rPr>
          <w:rFonts w:hint="eastAsia"/>
        </w:rPr>
        <w:t>…</w:t>
      </w:r>
      <w:r>
        <w:t>).</w:t>
      </w:r>
    </w:p>
    <w:p w14:paraId="660C60D0" w14:textId="77777777" w:rsidR="00FC05F5" w:rsidRDefault="00FC05F5" w:rsidP="00FC05F5">
      <w:r>
        <w:tab/>
        <w:t>•</w:t>
      </w:r>
      <w:r>
        <w:tab/>
      </w:r>
      <w:r>
        <w:rPr>
          <w:rFonts w:cs="Arial" w:hint="cs"/>
          <w:rtl/>
        </w:rPr>
        <w:t>تمكّن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المستخدمين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المصرّح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الموافقة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الرفض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حسب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المراحل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المعرفة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مسبقًا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شاشة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تعريف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الموافقات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ومراحلها</w:t>
      </w:r>
      <w:r>
        <w:t>.</w:t>
      </w:r>
    </w:p>
    <w:p w14:paraId="03EAF1D8" w14:textId="77777777" w:rsidR="00FC05F5" w:rsidRDefault="00FC05F5" w:rsidP="00FC05F5">
      <w:r>
        <w:rPr>
          <w:rFonts w:cs="Arial" w:hint="cs"/>
          <w:rtl/>
        </w:rPr>
        <w:t>الوظائف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الرئيسية</w:t>
      </w:r>
      <w:r>
        <w:t xml:space="preserve"> </w:t>
      </w:r>
    </w:p>
    <w:p w14:paraId="674C9C9F" w14:textId="77777777" w:rsidR="00FC05F5" w:rsidRDefault="00FC05F5" w:rsidP="00FC05F5">
      <w:r>
        <w:tab/>
        <w:t>1.</w:t>
      </w:r>
      <w:r>
        <w:tab/>
      </w:r>
      <w:r>
        <w:rPr>
          <w:rFonts w:cs="Arial" w:hint="cs"/>
          <w:rtl/>
        </w:rPr>
        <w:t>عرض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المستندات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بانتظار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الموافقة،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المرحلة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الحالية</w:t>
      </w:r>
      <w:r>
        <w:t>.</w:t>
      </w:r>
    </w:p>
    <w:p w14:paraId="01215F99" w14:textId="77777777" w:rsidR="00FC05F5" w:rsidRDefault="00FC05F5" w:rsidP="00FC05F5">
      <w:r>
        <w:tab/>
        <w:t>2.</w:t>
      </w:r>
      <w:r>
        <w:tab/>
      </w:r>
      <w:r>
        <w:rPr>
          <w:rFonts w:cs="Arial" w:hint="cs"/>
          <w:rtl/>
        </w:rPr>
        <w:t>إجراء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الموافقة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الرفض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المستند</w:t>
      </w:r>
      <w:r>
        <w:t>:</w:t>
      </w:r>
    </w:p>
    <w:p w14:paraId="785D3045" w14:textId="77777777" w:rsidR="00FC05F5" w:rsidRDefault="00FC05F5" w:rsidP="00FC05F5">
      <w:r>
        <w:tab/>
        <w:t>•</w:t>
      </w:r>
      <w:r>
        <w:tab/>
      </w:r>
      <w:r>
        <w:rPr>
          <w:rFonts w:cs="Arial" w:hint="cs"/>
          <w:rtl/>
        </w:rPr>
        <w:t>زر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موافقة</w:t>
      </w:r>
      <w:r>
        <w:t>.</w:t>
      </w:r>
    </w:p>
    <w:p w14:paraId="2A11B00B" w14:textId="77777777" w:rsidR="00FC05F5" w:rsidRDefault="00FC05F5" w:rsidP="00FC05F5">
      <w:r>
        <w:tab/>
        <w:t>•</w:t>
      </w:r>
      <w:r>
        <w:tab/>
      </w:r>
      <w:r>
        <w:rPr>
          <w:rFonts w:cs="Arial" w:hint="cs"/>
          <w:rtl/>
        </w:rPr>
        <w:t>زر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رفض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إمكانية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إضافة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ملاحظة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السبب</w:t>
      </w:r>
      <w:r>
        <w:t>.</w:t>
      </w:r>
    </w:p>
    <w:p w14:paraId="039B674C" w14:textId="77777777" w:rsidR="00FC05F5" w:rsidRDefault="00FC05F5" w:rsidP="00FC05F5">
      <w:r>
        <w:tab/>
        <w:t>3.</w:t>
      </w:r>
      <w:r>
        <w:tab/>
      </w:r>
      <w:r>
        <w:rPr>
          <w:rFonts w:cs="Arial" w:hint="cs"/>
          <w:rtl/>
        </w:rPr>
        <w:t>متابعة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الموافقات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يظهر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للمستخدم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مراحله</w:t>
      </w:r>
      <w:r>
        <w:t>.</w:t>
      </w:r>
    </w:p>
    <w:p w14:paraId="7BD68527" w14:textId="77777777" w:rsidR="00FC05F5" w:rsidRDefault="00FC05F5" w:rsidP="00FC05F5">
      <w:r>
        <w:tab/>
        <w:t>4.</w:t>
      </w:r>
      <w:r>
        <w:tab/>
      </w:r>
      <w:r>
        <w:rPr>
          <w:rFonts w:cs="Arial" w:hint="cs"/>
          <w:rtl/>
        </w:rPr>
        <w:t>إشعارات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للمستخدمين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مستندات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لموافقتهم</w:t>
      </w:r>
      <w:r>
        <w:t>.</w:t>
      </w:r>
    </w:p>
    <w:p w14:paraId="6FBF325C" w14:textId="77777777" w:rsidR="00FC05F5" w:rsidRDefault="00FC05F5" w:rsidP="00FC05F5"/>
    <w:p w14:paraId="14FBE3BE" w14:textId="77777777" w:rsidR="00FC05F5" w:rsidRDefault="00FC05F5" w:rsidP="00FC05F5">
      <w:r>
        <w:rPr>
          <w:rFonts w:ascii="Apple Color Emoji" w:hAnsi="Apple Color Emoji" w:cs="Apple Color Emoji"/>
        </w:rPr>
        <w:t>🖥️</w:t>
      </w:r>
      <w:r>
        <w:t xml:space="preserve"> </w:t>
      </w:r>
      <w:r>
        <w:rPr>
          <w:rFonts w:cs="Arial" w:hint="cs"/>
          <w:rtl/>
        </w:rPr>
        <w:t>عناصر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الواجهة</w:t>
      </w:r>
    </w:p>
    <w:p w14:paraId="1E5CAE4B" w14:textId="77777777" w:rsidR="00FC05F5" w:rsidRDefault="00FC05F5" w:rsidP="00FC05F5">
      <w:r>
        <w:tab/>
        <w:t>•</w:t>
      </w:r>
      <w:r>
        <w:tab/>
      </w:r>
      <w:r>
        <w:rPr>
          <w:rFonts w:cs="Arial" w:hint="cs"/>
          <w:rtl/>
        </w:rPr>
        <w:t>جدول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يعرض</w:t>
      </w:r>
      <w:r>
        <w:t>:</w:t>
      </w:r>
    </w:p>
    <w:p w14:paraId="6497248C" w14:textId="77777777" w:rsidR="00FC05F5" w:rsidRDefault="00FC05F5" w:rsidP="00FC05F5">
      <w:r>
        <w:tab/>
        <w:t>•</w:t>
      </w:r>
      <w:r>
        <w:tab/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المستند</w:t>
      </w:r>
      <w:r>
        <w:t>.</w:t>
      </w:r>
    </w:p>
    <w:p w14:paraId="1561FCA2" w14:textId="77777777" w:rsidR="00FC05F5" w:rsidRDefault="00FC05F5" w:rsidP="00FC05F5">
      <w:r>
        <w:tab/>
        <w:t>•</w:t>
      </w:r>
      <w:r>
        <w:tab/>
      </w:r>
      <w:r>
        <w:rPr>
          <w:rFonts w:cs="Arial" w:hint="cs"/>
          <w:rtl/>
        </w:rPr>
        <w:t>نوع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المستند</w:t>
      </w:r>
      <w:r>
        <w:t>.</w:t>
      </w:r>
    </w:p>
    <w:p w14:paraId="6B258A4C" w14:textId="77777777" w:rsidR="00FC05F5" w:rsidRDefault="00FC05F5" w:rsidP="00FC05F5">
      <w:r>
        <w:tab/>
        <w:t>•</w:t>
      </w:r>
      <w:r>
        <w:tab/>
      </w:r>
      <w:r>
        <w:rPr>
          <w:rFonts w:cs="Arial" w:hint="cs"/>
          <w:rtl/>
        </w:rPr>
        <w:t>المرحلة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الحالية</w:t>
      </w:r>
      <w:r>
        <w:t>.</w:t>
      </w:r>
    </w:p>
    <w:p w14:paraId="1A376F56" w14:textId="77777777" w:rsidR="00FC05F5" w:rsidRDefault="00FC05F5" w:rsidP="00FC05F5">
      <w:r>
        <w:tab/>
        <w:t>•</w:t>
      </w:r>
      <w:r>
        <w:tab/>
      </w:r>
      <w:r>
        <w:rPr>
          <w:rFonts w:cs="Arial" w:hint="cs"/>
          <w:rtl/>
        </w:rPr>
        <w:t>المسؤولون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الموافقة</w:t>
      </w:r>
      <w:r>
        <w:t>.</w:t>
      </w:r>
    </w:p>
    <w:p w14:paraId="5BB6F51B" w14:textId="77777777" w:rsidR="00FC05F5" w:rsidRDefault="00FC05F5" w:rsidP="00FC05F5">
      <w:r>
        <w:tab/>
        <w:t>•</w:t>
      </w:r>
      <w:r>
        <w:tab/>
      </w:r>
      <w:r>
        <w:rPr>
          <w:rFonts w:cs="Arial" w:hint="cs"/>
          <w:rtl/>
        </w:rPr>
        <w:t>الحالة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معلق</w:t>
      </w:r>
      <w:r>
        <w:rPr>
          <w:rFonts w:cs="Arial"/>
          <w:rtl/>
        </w:rPr>
        <w:t xml:space="preserve"> / </w:t>
      </w:r>
      <w:r>
        <w:rPr>
          <w:rFonts w:cs="Arial" w:hint="cs"/>
          <w:rtl/>
        </w:rPr>
        <w:t>مقبول</w:t>
      </w:r>
      <w:r>
        <w:rPr>
          <w:rFonts w:cs="Arial"/>
          <w:rtl/>
        </w:rPr>
        <w:t xml:space="preserve"> / </w:t>
      </w:r>
      <w:r>
        <w:rPr>
          <w:rFonts w:cs="Arial" w:hint="cs"/>
          <w:rtl/>
        </w:rPr>
        <w:t>مرفوض</w:t>
      </w:r>
      <w:r>
        <w:t>).</w:t>
      </w:r>
    </w:p>
    <w:p w14:paraId="14E5F5DC" w14:textId="77777777" w:rsidR="00FC05F5" w:rsidRDefault="00FC05F5" w:rsidP="00FC05F5">
      <w:r>
        <w:tab/>
        <w:t>•</w:t>
      </w:r>
      <w:r>
        <w:tab/>
      </w:r>
      <w:r>
        <w:rPr>
          <w:rFonts w:cs="Arial" w:hint="cs"/>
          <w:rtl/>
        </w:rPr>
        <w:t>أزرار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التحكم</w:t>
      </w:r>
      <w:r>
        <w:t>:</w:t>
      </w:r>
    </w:p>
    <w:p w14:paraId="5515C5B9" w14:textId="77777777" w:rsidR="00FC05F5" w:rsidRDefault="00FC05F5" w:rsidP="00FC05F5">
      <w:r>
        <w:tab/>
        <w:t>•</w:t>
      </w:r>
      <w:r>
        <w:tab/>
      </w:r>
      <w:r>
        <w:rPr>
          <w:rFonts w:cs="Arial" w:hint="cs"/>
          <w:rtl/>
        </w:rPr>
        <w:t>موافقة</w:t>
      </w:r>
      <w:r>
        <w:t>.</w:t>
      </w:r>
    </w:p>
    <w:p w14:paraId="3F4F2B04" w14:textId="77777777" w:rsidR="00FC05F5" w:rsidRDefault="00FC05F5" w:rsidP="00FC05F5">
      <w:r>
        <w:tab/>
        <w:t>•</w:t>
      </w:r>
      <w:r>
        <w:tab/>
      </w:r>
      <w:r>
        <w:rPr>
          <w:rFonts w:cs="Arial" w:hint="cs"/>
          <w:rtl/>
        </w:rPr>
        <w:t>رفض</w:t>
      </w:r>
      <w:r>
        <w:t>.</w:t>
      </w:r>
    </w:p>
    <w:p w14:paraId="5B320601" w14:textId="77777777" w:rsidR="00FC05F5" w:rsidRDefault="00FC05F5" w:rsidP="00FC05F5">
      <w:r>
        <w:tab/>
        <w:t>•</w:t>
      </w:r>
      <w:r>
        <w:tab/>
      </w:r>
      <w:r>
        <w:rPr>
          <w:rFonts w:cs="Arial" w:hint="cs"/>
          <w:rtl/>
        </w:rPr>
        <w:t>إضافة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ملاحظة</w:t>
      </w:r>
      <w:r>
        <w:t>.</w:t>
      </w:r>
    </w:p>
    <w:p w14:paraId="291D2E21" w14:textId="77777777" w:rsidR="00FC05F5" w:rsidRDefault="00FC05F5" w:rsidP="00FC05F5">
      <w:r>
        <w:lastRenderedPageBreak/>
        <w:tab/>
        <w:t>•</w:t>
      </w:r>
      <w:r>
        <w:tab/>
      </w:r>
      <w:r>
        <w:rPr>
          <w:rFonts w:cs="Arial" w:hint="cs"/>
          <w:rtl/>
        </w:rPr>
        <w:t>شريط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المسار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النشاط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القسم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الموافقات</w:t>
      </w:r>
      <w:r>
        <w:t>).</w:t>
      </w:r>
    </w:p>
    <w:p w14:paraId="5F7F72B1" w14:textId="77777777" w:rsidR="00FC05F5" w:rsidRDefault="00FC05F5" w:rsidP="00FC05F5"/>
    <w:p w14:paraId="375FCDD0" w14:textId="77777777" w:rsidR="00FC05F5" w:rsidRDefault="00FC05F5" w:rsidP="00FC05F5">
      <w:r>
        <w:rPr>
          <w:rFonts w:ascii="Apple Color Emoji" w:hAnsi="Apple Color Emoji" w:cs="Apple Color Emoji"/>
        </w:rPr>
        <w:t>⚖️</w:t>
      </w:r>
      <w:r>
        <w:t xml:space="preserve"> </w:t>
      </w:r>
      <w:r>
        <w:rPr>
          <w:rFonts w:cs="Arial" w:hint="cs"/>
          <w:rtl/>
        </w:rPr>
        <w:t>قواعد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العمل</w:t>
      </w:r>
    </w:p>
    <w:p w14:paraId="71677269" w14:textId="77777777" w:rsidR="00FC05F5" w:rsidRDefault="00FC05F5" w:rsidP="00FC05F5">
      <w:r>
        <w:tab/>
        <w:t>•</w:t>
      </w:r>
      <w:r>
        <w:tab/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العدد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المطلوب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الموافقات</w:t>
      </w:r>
      <w:r>
        <w:rPr>
          <w:rFonts w:cs="Arial"/>
          <w:rtl/>
        </w:rPr>
        <w:t xml:space="preserve"> </w:t>
      </w:r>
      <w:r>
        <w:rPr>
          <w:rFonts w:ascii="Segoe UI Symbol" w:hAnsi="Segoe UI Symbol" w:cs="Segoe UI Symbol" w:hint="cs"/>
          <w:rtl/>
        </w:rPr>
        <w:t>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ينتقل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مباشرة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المرحلة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التالية</w:t>
      </w:r>
      <w:r>
        <w:t>.</w:t>
      </w:r>
    </w:p>
    <w:p w14:paraId="289D1BC9" w14:textId="77777777" w:rsidR="00FC05F5" w:rsidRDefault="00FC05F5" w:rsidP="00FC05F5">
      <w:r>
        <w:tab/>
        <w:t>•</w:t>
      </w:r>
      <w:r>
        <w:tab/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رفض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عضو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واحد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فقط</w:t>
      </w:r>
      <w:r>
        <w:rPr>
          <w:rFonts w:cs="Arial"/>
          <w:rtl/>
        </w:rPr>
        <w:t xml:space="preserve"> </w:t>
      </w:r>
      <w:r>
        <w:rPr>
          <w:rFonts w:ascii="Segoe UI Symbol" w:hAnsi="Segoe UI Symbol" w:cs="Segoe UI Symbol" w:hint="cs"/>
          <w:rtl/>
        </w:rPr>
        <w:t>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يتوقف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ويعتبر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مرفوضًا</w:t>
      </w:r>
      <w:r>
        <w:t>.</w:t>
      </w:r>
      <w:r>
        <w:rPr>
          <w:rtl/>
        </w:rPr>
        <w:br/>
      </w:r>
      <w:r>
        <w:t>.</w:t>
      </w:r>
    </w:p>
    <w:p w14:paraId="0A6F907E" w14:textId="77777777" w:rsidR="00FC05F5" w:rsidRDefault="00FC05F5" w:rsidP="00FC05F5">
      <w:pPr>
        <w:rPr>
          <w:rtl/>
        </w:rPr>
      </w:pPr>
    </w:p>
    <w:p w14:paraId="7506DBA8" w14:textId="77777777" w:rsidR="00FC05F5" w:rsidRDefault="00FC05F5" w:rsidP="00FC05F5">
      <w:r>
        <w:rPr>
          <w:rFonts w:cs="Arial" w:hint="cs"/>
          <w:rtl/>
        </w:rPr>
        <w:t>ضوابط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التسجيلات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البسيط ويب</w:t>
      </w:r>
      <w:r>
        <w:t xml:space="preserve"> </w:t>
      </w:r>
    </w:p>
    <w:p w14:paraId="2325AA7A" w14:textId="77777777" w:rsidR="00FC05F5" w:rsidRDefault="00FC05F5" w:rsidP="00FC05F5"/>
    <w:p w14:paraId="7709DA1E" w14:textId="77777777" w:rsidR="00FC05F5" w:rsidRDefault="00FC05F5" w:rsidP="00FC05F5"/>
    <w:p w14:paraId="50019BE5" w14:textId="77777777" w:rsidR="00FC05F5" w:rsidRDefault="00FC05F5" w:rsidP="00FC05F5">
      <w:r>
        <w:rPr>
          <w:rFonts w:cs="Arial" w:hint="cs"/>
          <w:rtl/>
        </w:rPr>
        <w:t>يمكن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تسجيل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وحفظ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الأرصدة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الافتتاحية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أول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المدة</w:t>
      </w:r>
      <w:r>
        <w:rPr>
          <w:rFonts w:cs="Arial"/>
          <w:rtl/>
        </w:rPr>
        <w:t>)</w:t>
      </w:r>
      <w:r>
        <w:rPr>
          <w:rFonts w:cs="Arial" w:hint="cs"/>
          <w:rtl/>
        </w:rPr>
        <w:t>للحسابات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الجزئية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الفرعية</w:t>
      </w:r>
      <w:r>
        <w:rPr>
          <w:rFonts w:cs="Arial"/>
          <w:rtl/>
        </w:rPr>
        <w:t>)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تسجيل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الأرصدة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الافتتاحية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للحسابات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الرئيسية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والعمومية</w:t>
      </w:r>
    </w:p>
    <w:p w14:paraId="68C688B7" w14:textId="77777777" w:rsidR="00FC05F5" w:rsidRDefault="00FC05F5" w:rsidP="00FC05F5">
      <w:r>
        <w:rPr>
          <w:rFonts w:cs="Arial" w:hint="cs"/>
          <w:rtl/>
        </w:rPr>
        <w:t>يمكن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تسجيل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حركات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محاسبية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للحسابات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الجزئية</w:t>
      </w:r>
      <w:r>
        <w:rPr>
          <w:rFonts w:cs="Arial"/>
          <w:rtl/>
        </w:rPr>
        <w:t xml:space="preserve"> (</w:t>
      </w:r>
      <w:proofErr w:type="gramStart"/>
      <w:r>
        <w:rPr>
          <w:rFonts w:cs="Arial" w:hint="cs"/>
          <w:rtl/>
        </w:rPr>
        <w:t>الفرعية</w:t>
      </w:r>
      <w:r>
        <w:rPr>
          <w:rFonts w:cs="Arial"/>
          <w:rtl/>
        </w:rPr>
        <w:t xml:space="preserve">)  </w:t>
      </w:r>
      <w:r>
        <w:rPr>
          <w:rFonts w:cs="Arial" w:hint="cs"/>
          <w:rtl/>
        </w:rPr>
        <w:t>ولا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تسجيل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حركات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محاسبية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للحسابات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الرئيسية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والعمومية</w:t>
      </w:r>
    </w:p>
    <w:p w14:paraId="2377BD3B" w14:textId="77777777" w:rsidR="00FC05F5" w:rsidRDefault="00FC05F5" w:rsidP="00FC05F5">
      <w:r>
        <w:rPr>
          <w:rFonts w:cs="Arial" w:hint="cs"/>
          <w:rtl/>
        </w:rPr>
        <w:t>يمكن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استخراج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كشف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حساب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تفصيلي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للحسابات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الجزئية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الفرعية</w:t>
      </w:r>
      <w:r>
        <w:rPr>
          <w:rFonts w:cs="Arial"/>
          <w:rtl/>
        </w:rPr>
        <w:t>)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استخراج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كشف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حساب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تفصيلي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للحسابات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الرئيسية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والعمومية</w:t>
      </w:r>
    </w:p>
    <w:p w14:paraId="43A357BA" w14:textId="77777777" w:rsidR="00FC05F5" w:rsidRDefault="00FC05F5" w:rsidP="00FC05F5">
      <w:r>
        <w:rPr>
          <w:rFonts w:cs="Arial" w:hint="cs"/>
          <w:rtl/>
        </w:rPr>
        <w:t>يمكن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الاستعلام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الحسابات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الجزئية</w:t>
      </w:r>
      <w:r>
        <w:rPr>
          <w:rFonts w:cs="Arial"/>
          <w:rtl/>
        </w:rPr>
        <w:t xml:space="preserve"> (</w:t>
      </w:r>
      <w:proofErr w:type="gramStart"/>
      <w:r>
        <w:rPr>
          <w:rFonts w:cs="Arial" w:hint="cs"/>
          <w:rtl/>
        </w:rPr>
        <w:t>الفرعية</w:t>
      </w:r>
      <w:r>
        <w:rPr>
          <w:rFonts w:cs="Arial"/>
          <w:rtl/>
        </w:rPr>
        <w:t xml:space="preserve"> )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ولا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يمكن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الاستعلام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الحسابات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الرئيسية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والعمومية</w:t>
      </w:r>
      <w:r>
        <w:t xml:space="preserve"> </w:t>
      </w:r>
    </w:p>
    <w:p w14:paraId="6C69457F" w14:textId="77777777" w:rsidR="00FC05F5" w:rsidRDefault="00FC05F5" w:rsidP="00FC05F5"/>
    <w:p w14:paraId="1D9C0B8E" w14:textId="77777777" w:rsidR="00FC05F5" w:rsidRDefault="00FC05F5" w:rsidP="00FC05F5"/>
    <w:p w14:paraId="06740827" w14:textId="77777777" w:rsidR="00FC05F5" w:rsidRDefault="00FC05F5" w:rsidP="00FC05F5">
      <w:r>
        <w:rPr>
          <w:rFonts w:cs="Arial" w:hint="cs"/>
          <w:rtl/>
        </w:rPr>
        <w:t>يمكن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تسجيل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الحركات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المحاسبية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مراكز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التكلفة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الجزئية</w:t>
      </w:r>
      <w:proofErr w:type="gramEnd"/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الفرعية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تسجيل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الحركات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المحاسبية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مراكز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الرئيسية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والعمومية</w:t>
      </w:r>
    </w:p>
    <w:p w14:paraId="2C69712C" w14:textId="77777777" w:rsidR="00FC05F5" w:rsidRDefault="00FC05F5" w:rsidP="00FC05F5"/>
    <w:p w14:paraId="642776E1" w14:textId="77777777" w:rsidR="00FC05F5" w:rsidRDefault="00FC05F5" w:rsidP="00FC05F5"/>
    <w:p w14:paraId="59088408" w14:textId="77777777" w:rsidR="00FC05F5" w:rsidRDefault="00FC05F5" w:rsidP="00FC05F5">
      <w:r>
        <w:rPr>
          <w:rFonts w:cs="Arial" w:hint="cs"/>
          <w:rtl/>
        </w:rPr>
        <w:t>يمكن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تسجيل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فواتير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اجل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عميل</w:t>
      </w:r>
      <w:r>
        <w:rPr>
          <w:rFonts w:cs="Arial"/>
          <w:rtl/>
        </w:rPr>
        <w:t xml:space="preserve"> (</w:t>
      </w:r>
      <w:proofErr w:type="gramStart"/>
      <w:r>
        <w:rPr>
          <w:rFonts w:cs="Arial" w:hint="cs"/>
          <w:rtl/>
        </w:rPr>
        <w:t>كيان</w:t>
      </w:r>
      <w:r>
        <w:rPr>
          <w:rFonts w:cs="Arial"/>
          <w:rtl/>
        </w:rPr>
        <w:t xml:space="preserve"> )</w:t>
      </w:r>
      <w:proofErr w:type="gramEnd"/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مرتبط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حساب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الدليل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المحاسبي</w:t>
      </w:r>
    </w:p>
    <w:p w14:paraId="36BE0F22" w14:textId="77777777" w:rsidR="00FC05F5" w:rsidRDefault="00FC05F5" w:rsidP="00FC05F5"/>
    <w:p w14:paraId="3457583B" w14:textId="77777777" w:rsidR="00FC05F5" w:rsidRDefault="00FC05F5" w:rsidP="00FC05F5"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تسجيل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فواتير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اجل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عميل</w:t>
      </w:r>
      <w:r>
        <w:rPr>
          <w:rFonts w:cs="Arial"/>
          <w:rtl/>
        </w:rPr>
        <w:t xml:space="preserve"> (</w:t>
      </w:r>
      <w:proofErr w:type="gramStart"/>
      <w:r>
        <w:rPr>
          <w:rFonts w:cs="Arial" w:hint="cs"/>
          <w:rtl/>
        </w:rPr>
        <w:t>كيان</w:t>
      </w:r>
      <w:r>
        <w:rPr>
          <w:rFonts w:cs="Arial"/>
          <w:rtl/>
        </w:rPr>
        <w:t xml:space="preserve"> )</w:t>
      </w:r>
      <w:proofErr w:type="gramEnd"/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مرتبط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حساب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الدليل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المحاسبي</w:t>
      </w:r>
      <w:r>
        <w:t xml:space="preserve"> </w:t>
      </w:r>
    </w:p>
    <w:p w14:paraId="15E090D9" w14:textId="77777777" w:rsidR="00FC05F5" w:rsidRDefault="00FC05F5" w:rsidP="00FC05F5"/>
    <w:p w14:paraId="63219E43" w14:textId="77777777" w:rsidR="00FC05F5" w:rsidRDefault="00FC05F5" w:rsidP="00FC05F5"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تسجيل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فاتورة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مرتجع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مبيعات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اختيار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فاتورة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الأصلية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المرجع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البضاعة</w:t>
      </w:r>
      <w:r>
        <w:t xml:space="preserve"> </w:t>
      </w:r>
    </w:p>
    <w:p w14:paraId="1BC14A7B" w14:textId="77777777" w:rsidR="00FC05F5" w:rsidRDefault="00FC05F5" w:rsidP="00FC05F5"/>
    <w:p w14:paraId="615317DD" w14:textId="77777777" w:rsidR="00FC05F5" w:rsidRDefault="00FC05F5" w:rsidP="00FC05F5">
      <w:r>
        <w:rPr>
          <w:rFonts w:cs="Arial" w:hint="cs"/>
          <w:rtl/>
        </w:rPr>
        <w:lastRenderedPageBreak/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صدور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الاشعار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المدين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الدائن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بدون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اختيار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الفاتورة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الاصلية</w:t>
      </w:r>
      <w:r>
        <w:t xml:space="preserve"> </w:t>
      </w:r>
    </w:p>
    <w:p w14:paraId="4BC7688E" w14:textId="77777777" w:rsidR="00FC05F5" w:rsidRDefault="00FC05F5" w:rsidP="00FC05F5"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احذف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تعديل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جزء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من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الاشعار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الدائن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ترحيله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للهيئة</w:t>
      </w:r>
      <w:r>
        <w:t xml:space="preserve">  </w:t>
      </w:r>
    </w:p>
    <w:p w14:paraId="3C02DF4F" w14:textId="77777777" w:rsidR="00FC05F5" w:rsidRDefault="00FC05F5" w:rsidP="00FC05F5">
      <w:r>
        <w:t xml:space="preserve"> </w:t>
      </w:r>
    </w:p>
    <w:p w14:paraId="553DBDBA" w14:textId="77777777" w:rsidR="00FC05F5" w:rsidRDefault="00FC05F5" w:rsidP="00FC05F5">
      <w:r>
        <w:t xml:space="preserve">  </w:t>
      </w:r>
      <w:r>
        <w:tab/>
      </w:r>
      <w:r>
        <w:tab/>
      </w:r>
      <w:r>
        <w:tab/>
      </w:r>
      <w:r>
        <w:rPr>
          <w:rFonts w:cs="Arial" w:hint="cs"/>
          <w:rtl/>
        </w:rPr>
        <w:t>يمكن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تسجيل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فواتير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نقدا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الكيانات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سواء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مرتبط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حساب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الدليل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المحاسبي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مرتبط</w:t>
      </w:r>
      <w:r>
        <w:t xml:space="preserve"> </w:t>
      </w:r>
    </w:p>
    <w:p w14:paraId="3CA47538" w14:textId="77777777" w:rsidR="00FC05F5" w:rsidRDefault="00FC05F5" w:rsidP="00FC05F5"/>
    <w:p w14:paraId="0C31A75C" w14:textId="77777777" w:rsidR="00FC05F5" w:rsidRDefault="00FC05F5" w:rsidP="00FC05F5"/>
    <w:p w14:paraId="67EE28DF" w14:textId="77777777" w:rsidR="00FC05F5" w:rsidRDefault="00FC05F5" w:rsidP="00FC05F5"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يمكن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حذف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تعديل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جزء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فاتورة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مبيعات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ترحيلها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للهيئة</w:t>
      </w:r>
      <w:r>
        <w:t xml:space="preserve"> </w:t>
      </w:r>
    </w:p>
    <w:p w14:paraId="36A2D28C" w14:textId="77777777" w:rsidR="00FC05F5" w:rsidRDefault="00FC05F5" w:rsidP="00FC05F5"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حذف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تعديل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جزء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من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فاتورة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مبيعات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آجلة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الفاتورة</w:t>
      </w:r>
      <w:r>
        <w:t xml:space="preserve"> </w:t>
      </w:r>
    </w:p>
    <w:p w14:paraId="1F740F0A" w14:textId="77777777" w:rsidR="00FC05F5" w:rsidRDefault="00FC05F5" w:rsidP="00FC05F5"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حذف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تعديل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جزء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من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فاتورة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مبيعات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نقدا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آجل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مرحلية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بعد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صدور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مرتجع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الفاتورة</w:t>
      </w:r>
      <w:r>
        <w:t xml:space="preserve"> </w:t>
      </w:r>
    </w:p>
    <w:p w14:paraId="4271C5BA" w14:textId="77777777" w:rsidR="00FC05F5" w:rsidRDefault="00FC05F5" w:rsidP="00FC05F5"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حذف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تعديل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جزء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من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فاتورة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مبيعات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نقدا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آجل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مرحلية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بعد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اشعار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اشعار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دائن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الفاتورة</w:t>
      </w:r>
      <w:r>
        <w:t xml:space="preserve"> </w:t>
      </w:r>
    </w:p>
    <w:p w14:paraId="21BB5B45" w14:textId="77777777" w:rsidR="00FC05F5" w:rsidRDefault="00FC05F5" w:rsidP="00FC05F5"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حذف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تعديل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جزء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من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اتفاقية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تسجيل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تسليم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بضاعة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عليها</w:t>
      </w:r>
      <w:r>
        <w:t xml:space="preserve"> </w:t>
      </w:r>
    </w:p>
    <w:p w14:paraId="2BA932B8" w14:textId="77777777" w:rsidR="00FC05F5" w:rsidRDefault="00FC05F5" w:rsidP="00FC05F5"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حذف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تعديل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جزء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من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بيان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تسليم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بعد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تسجيل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فاتورة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مرحلية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t xml:space="preserve">  </w:t>
      </w:r>
    </w:p>
    <w:p w14:paraId="150B8FB8" w14:textId="77777777" w:rsidR="00FC05F5" w:rsidRDefault="00FC05F5" w:rsidP="00FC05F5"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حذف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تعديل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جزء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من</w:t>
      </w:r>
      <w:proofErr w:type="gramEnd"/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مرتجع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بيان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تسليم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بعد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تسجيل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فاتورة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مرحلية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t xml:space="preserve">  </w:t>
      </w:r>
    </w:p>
    <w:p w14:paraId="77953545" w14:textId="77777777" w:rsidR="00FC05F5" w:rsidRDefault="00FC05F5" w:rsidP="00FC05F5"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حذف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تعديل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جزء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من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فاتورة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حجز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نقدا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آجل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مستند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تسليم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محجوز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الفاتورة</w:t>
      </w:r>
      <w:r>
        <w:t xml:space="preserve"> </w:t>
      </w:r>
    </w:p>
    <w:p w14:paraId="32299772" w14:textId="77777777" w:rsidR="00FC05F5" w:rsidRDefault="00FC05F5" w:rsidP="00FC05F5"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حذف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تعديل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جزء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من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تسليم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محجوز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</w:t>
      </w:r>
      <w:r>
        <w:rPr>
          <w:rFonts w:cs="Arial"/>
          <w:rtl/>
        </w:rPr>
        <w:t xml:space="preserve">   </w:t>
      </w:r>
      <w:r>
        <w:rPr>
          <w:rFonts w:cs="Arial" w:hint="cs"/>
          <w:rtl/>
        </w:rPr>
        <w:t>فاتورة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تصفية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حجز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المستند</w:t>
      </w:r>
      <w:r>
        <w:t xml:space="preserve">  </w:t>
      </w:r>
    </w:p>
    <w:p w14:paraId="00A3C22A" w14:textId="77777777" w:rsidR="00FC05F5" w:rsidRDefault="00FC05F5" w:rsidP="00FC05F5"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حذف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تعديل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جزء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من</w:t>
      </w:r>
      <w:proofErr w:type="gramEnd"/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مرتجع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تسليم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محجوز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عمل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فاتورة</w:t>
      </w:r>
      <w:proofErr w:type="gramEnd"/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تصفية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حجز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المستند</w:t>
      </w:r>
      <w:r>
        <w:t xml:space="preserve">  </w:t>
      </w:r>
    </w:p>
    <w:p w14:paraId="255C7F41" w14:textId="77777777" w:rsidR="00FC05F5" w:rsidRDefault="00FC05F5" w:rsidP="00FC05F5"/>
    <w:p w14:paraId="688AAAB7" w14:textId="77777777" w:rsidR="00FC05F5" w:rsidRDefault="00FC05F5" w:rsidP="00FC05F5"/>
    <w:p w14:paraId="2AC42C79" w14:textId="77777777" w:rsidR="00FC05F5" w:rsidRDefault="00FC05F5" w:rsidP="00FC05F5"/>
    <w:p w14:paraId="42EAF519" w14:textId="77777777" w:rsidR="00FC05F5" w:rsidRDefault="00FC05F5" w:rsidP="00FC05F5"/>
    <w:p w14:paraId="4AC9A370" w14:textId="77777777" w:rsidR="00FC05F5" w:rsidRDefault="00FC05F5" w:rsidP="00FC05F5">
      <w:r>
        <w:t xml:space="preserve">  </w:t>
      </w:r>
      <w:r>
        <w:tab/>
      </w:r>
      <w:r>
        <w:tab/>
      </w:r>
      <w:r>
        <w:tab/>
      </w:r>
      <w:r>
        <w:rPr>
          <w:rFonts w:cs="Arial" w:hint="cs"/>
          <w:rtl/>
        </w:rPr>
        <w:t>يمكن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تسجيل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فواتير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شراء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اجل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مورد</w:t>
      </w:r>
      <w:r>
        <w:rPr>
          <w:rFonts w:cs="Arial"/>
          <w:rtl/>
        </w:rPr>
        <w:t xml:space="preserve"> (</w:t>
      </w:r>
      <w:proofErr w:type="gramStart"/>
      <w:r>
        <w:rPr>
          <w:rFonts w:cs="Arial" w:hint="cs"/>
          <w:rtl/>
        </w:rPr>
        <w:t>كيان</w:t>
      </w:r>
      <w:r>
        <w:rPr>
          <w:rFonts w:cs="Arial"/>
          <w:rtl/>
        </w:rPr>
        <w:t xml:space="preserve"> )</w:t>
      </w:r>
      <w:proofErr w:type="gramEnd"/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مرتبط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حساب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الدليل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المحاسبي</w:t>
      </w:r>
    </w:p>
    <w:p w14:paraId="348FD3FC" w14:textId="77777777" w:rsidR="00FC05F5" w:rsidRDefault="00FC05F5" w:rsidP="00FC05F5"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تسجيل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فواتير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شراء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اجل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مورد</w:t>
      </w:r>
      <w:r>
        <w:rPr>
          <w:rFonts w:cs="Arial"/>
          <w:rtl/>
        </w:rPr>
        <w:t xml:space="preserve">  (</w:t>
      </w:r>
      <w:r>
        <w:rPr>
          <w:rFonts w:cs="Arial" w:hint="cs"/>
          <w:rtl/>
        </w:rPr>
        <w:t>كيان</w:t>
      </w:r>
      <w:r>
        <w:rPr>
          <w:rFonts w:cs="Arial"/>
          <w:rtl/>
        </w:rPr>
        <w:t xml:space="preserve"> )</w:t>
      </w:r>
      <w:proofErr w:type="gramEnd"/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مرتبط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حساب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الدليل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المحاسبي</w:t>
      </w:r>
      <w:r>
        <w:t xml:space="preserve"> </w:t>
      </w:r>
    </w:p>
    <w:p w14:paraId="0CC42B4A" w14:textId="77777777" w:rsidR="00FC05F5" w:rsidRDefault="00FC05F5" w:rsidP="00FC05F5"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تسجيل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فاتورة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مرتجع</w:t>
      </w:r>
      <w:proofErr w:type="gramEnd"/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شراء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بدون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اختيار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فاتورة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الشراء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الأصلية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المرجع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البضاعة</w:t>
      </w:r>
      <w:r>
        <w:t xml:space="preserve"> </w:t>
      </w:r>
    </w:p>
    <w:p w14:paraId="5CBD66F6" w14:textId="77777777" w:rsidR="00FC05F5" w:rsidRDefault="00FC05F5" w:rsidP="00FC05F5"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صدور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الاشعار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المدين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الدائن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بدون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اختيار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الفاتورة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الاصلية</w:t>
      </w:r>
      <w:r>
        <w:t xml:space="preserve"> </w:t>
      </w:r>
    </w:p>
    <w:p w14:paraId="6923C43B" w14:textId="77777777" w:rsidR="00FC05F5" w:rsidRDefault="00FC05F5" w:rsidP="00FC05F5">
      <w:r>
        <w:t xml:space="preserve">                      </w:t>
      </w:r>
      <w:r>
        <w:rPr>
          <w:rFonts w:cs="Arial" w:hint="cs"/>
          <w:rtl/>
        </w:rPr>
        <w:t>يمكن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تسجيل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فواتير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الشراء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نقدا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الكيانات</w:t>
      </w:r>
      <w:r>
        <w:rPr>
          <w:rFonts w:cs="Arial"/>
          <w:rtl/>
        </w:rPr>
        <w:t xml:space="preserve"> (</w:t>
      </w:r>
      <w:proofErr w:type="gramStart"/>
      <w:r>
        <w:rPr>
          <w:rFonts w:cs="Arial" w:hint="cs"/>
          <w:rtl/>
        </w:rPr>
        <w:t>موردين</w:t>
      </w:r>
      <w:r>
        <w:rPr>
          <w:rFonts w:cs="Arial"/>
          <w:rtl/>
        </w:rPr>
        <w:t xml:space="preserve"> )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سواء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مرتبط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حساب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الدليل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المحاسبي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مرتبط</w:t>
      </w:r>
      <w:r>
        <w:t xml:space="preserve"> </w:t>
      </w:r>
    </w:p>
    <w:p w14:paraId="1C2BF59C" w14:textId="77777777" w:rsidR="00FC05F5" w:rsidRDefault="00FC05F5" w:rsidP="00FC05F5">
      <w:r>
        <w:rPr>
          <w:rFonts w:cs="Arial" w:hint="cs"/>
          <w:rtl/>
        </w:rPr>
        <w:lastRenderedPageBreak/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حذف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تعديل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جزء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من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فاتورة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مشتريات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آجلة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صرف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الفاتورة</w:t>
      </w:r>
      <w:r>
        <w:t xml:space="preserve"> </w:t>
      </w:r>
    </w:p>
    <w:p w14:paraId="5D7A23E8" w14:textId="77777777" w:rsidR="00FC05F5" w:rsidRDefault="00FC05F5" w:rsidP="00FC05F5"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حذف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تعديل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جزء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من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فاتورة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شراء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نقدا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آجل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مرحلية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بعد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صدور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مرتجع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الفاتورة</w:t>
      </w:r>
      <w:r>
        <w:t xml:space="preserve"> </w:t>
      </w:r>
    </w:p>
    <w:p w14:paraId="31C06B00" w14:textId="77777777" w:rsidR="00FC05F5" w:rsidRDefault="00FC05F5" w:rsidP="00FC05F5"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حذف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تعديل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جزء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من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فاتورة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مبيعات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نقدا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آجل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مرحلية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بعد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اشعار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اشعار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دائن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الفاتورة</w:t>
      </w:r>
      <w:r>
        <w:t xml:space="preserve"> </w:t>
      </w:r>
    </w:p>
    <w:p w14:paraId="3DD5B22C" w14:textId="77777777" w:rsidR="00FC05F5" w:rsidRDefault="00FC05F5" w:rsidP="00FC05F5"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حذف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تعديل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جزء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من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اتفاقية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شراء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بعد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تسجيل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استلام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بضاعة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عليها</w:t>
      </w:r>
      <w:r>
        <w:t xml:space="preserve"> </w:t>
      </w:r>
    </w:p>
    <w:p w14:paraId="4A210D49" w14:textId="77777777" w:rsidR="00FC05F5" w:rsidRDefault="00FC05F5" w:rsidP="00FC05F5"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حذف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تعديل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جزء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من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استلام</w:t>
      </w:r>
      <w:r>
        <w:rPr>
          <w:rFonts w:cs="Arial"/>
          <w:rtl/>
        </w:rPr>
        <w:t xml:space="preserve">  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تسجيل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فاتورة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مشتريات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مرحلية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t xml:space="preserve">  </w:t>
      </w:r>
    </w:p>
    <w:p w14:paraId="71079869" w14:textId="77777777" w:rsidR="00FC05F5" w:rsidRDefault="00FC05F5" w:rsidP="00FC05F5"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حذف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تعديل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جزء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من</w:t>
      </w:r>
      <w:proofErr w:type="gramEnd"/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مرتجع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استلام</w:t>
      </w:r>
      <w:r>
        <w:rPr>
          <w:rFonts w:cs="Arial"/>
          <w:rtl/>
        </w:rPr>
        <w:t xml:space="preserve">  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تسجيل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فاتورة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مشتريات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مرحلية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t xml:space="preserve">  </w:t>
      </w:r>
    </w:p>
    <w:p w14:paraId="4B6EEDC1" w14:textId="77777777" w:rsidR="00FC05F5" w:rsidRDefault="00FC05F5" w:rsidP="00FC05F5"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حذف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تعديل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جزء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من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فاتورة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مشتريات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بضاعة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نقدا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اجل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بعد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تسجيل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استلام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فاتورة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بضاعة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t xml:space="preserve"> </w:t>
      </w:r>
    </w:p>
    <w:p w14:paraId="79A3D775" w14:textId="77777777" w:rsidR="00FC05F5" w:rsidRDefault="00FC05F5" w:rsidP="00FC05F5"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حذف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تعديل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جزء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من</w:t>
      </w:r>
      <w:proofErr w:type="gramEnd"/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استلام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فاتورة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بضاعة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تسجيل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مرتجع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استلام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فاتورة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t xml:space="preserve"> </w:t>
      </w:r>
    </w:p>
    <w:p w14:paraId="1D8D953F" w14:textId="77777777" w:rsidR="00FC05F5" w:rsidRDefault="00FC05F5" w:rsidP="00FC05F5"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حذف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تعديل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جزء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من</w:t>
      </w:r>
      <w:proofErr w:type="gramEnd"/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استلام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فاتورة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بضاعة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تسجيل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فاتورة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مرتجع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بضاعة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t xml:space="preserve"> </w:t>
      </w:r>
    </w:p>
    <w:p w14:paraId="5BA36162" w14:textId="77777777" w:rsidR="00FC05F5" w:rsidRDefault="00FC05F5" w:rsidP="00FC05F5"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حذف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تعديل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جزء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من</w:t>
      </w:r>
      <w:proofErr w:type="gramEnd"/>
      <w:r>
        <w:rPr>
          <w:rFonts w:cs="Arial"/>
          <w:rtl/>
        </w:rPr>
        <w:t xml:space="preserve">  </w:t>
      </w:r>
      <w:proofErr w:type="gramStart"/>
      <w:r>
        <w:rPr>
          <w:rFonts w:cs="Arial" w:hint="cs"/>
          <w:rtl/>
        </w:rPr>
        <w:t>مرتجع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استلام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فاتورة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بضاعة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تسجيل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مرتجع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استلام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فاتورة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</w:rPr>
        <w:br/>
      </w:r>
      <w:r>
        <w:rPr>
          <w:rFonts w:cs="Arial"/>
        </w:rPr>
        <w:br/>
      </w:r>
      <w:r>
        <w:rPr>
          <w:rFonts w:cs="Arial"/>
        </w:rPr>
        <w:br/>
      </w:r>
      <w:r>
        <w:rPr>
          <w:rFonts w:cs="Arial" w:hint="cs"/>
          <w:rtl/>
        </w:rPr>
        <w:t>توضيح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الكيانات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الحسابات</w:t>
      </w:r>
      <w:r>
        <w:t xml:space="preserve"> </w:t>
      </w:r>
    </w:p>
    <w:p w14:paraId="25DBE217" w14:textId="77777777" w:rsidR="00FC05F5" w:rsidRDefault="00FC05F5" w:rsidP="00FC05F5">
      <w:r>
        <w:rPr>
          <w:rFonts w:cs="Arial" w:hint="cs"/>
          <w:rtl/>
        </w:rPr>
        <w:t>عند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انشاء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حساب</w:t>
      </w:r>
      <w:r>
        <w:t xml:space="preserve"> </w:t>
      </w:r>
    </w:p>
    <w:p w14:paraId="7F7D5EFF" w14:textId="77777777" w:rsidR="00FC05F5" w:rsidRDefault="00FC05F5" w:rsidP="00FC05F5"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يمكن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انشاء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حساب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يندرج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حساب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عام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العملاء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في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الدليل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المحاسبي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ترابط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كيان</w:t>
      </w:r>
      <w:r>
        <w:t xml:space="preserve"> </w:t>
      </w:r>
    </w:p>
    <w:p w14:paraId="07B26A41" w14:textId="77777777" w:rsidR="00FC05F5" w:rsidRDefault="00FC05F5" w:rsidP="00FC05F5">
      <w:r>
        <w:rPr>
          <w:rFonts w:cs="Arial" w:hint="cs"/>
          <w:rtl/>
        </w:rPr>
        <w:t>اما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اختيار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ربطه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سابق</w:t>
      </w:r>
      <w:r>
        <w:rPr>
          <w:rFonts w:cs="Arial"/>
          <w:rtl/>
        </w:rPr>
        <w:t xml:space="preserve"> </w:t>
      </w:r>
      <w:proofErr w:type="gramStart"/>
      <w:r>
        <w:rPr>
          <w:rFonts w:cs="Arial"/>
          <w:rtl/>
        </w:rPr>
        <w:t xml:space="preserve">( </w:t>
      </w:r>
      <w:r>
        <w:rPr>
          <w:rFonts w:cs="Arial" w:hint="cs"/>
          <w:rtl/>
        </w:rPr>
        <w:t>عن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اختيار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عميل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سابق</w:t>
      </w:r>
      <w:r>
        <w:rPr>
          <w:rFonts w:cs="Arial"/>
          <w:rtl/>
        </w:rPr>
        <w:t xml:space="preserve"> )</w:t>
      </w:r>
      <w:proofErr w:type="gramEnd"/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وفي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اختيار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الكيان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يتعدل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اسم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الحساب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في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الدليل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الكيان</w:t>
      </w:r>
      <w:r>
        <w:t xml:space="preserve"> </w:t>
      </w:r>
    </w:p>
    <w:p w14:paraId="62A2FEA0" w14:textId="77777777" w:rsidR="00FC05F5" w:rsidRDefault="00FC05F5" w:rsidP="00FC05F5">
      <w:r>
        <w:rPr>
          <w:rFonts w:cs="Arial" w:hint="cs"/>
          <w:rtl/>
        </w:rPr>
        <w:t>واما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اختيار</w:t>
      </w:r>
      <w:r>
        <w:rPr>
          <w:rFonts w:cs="Arial"/>
          <w:rtl/>
        </w:rPr>
        <w:t xml:space="preserve">( </w:t>
      </w:r>
      <w:r>
        <w:rPr>
          <w:rFonts w:cs="Arial" w:hint="cs"/>
          <w:rtl/>
        </w:rPr>
        <w:t>انشاء</w:t>
      </w:r>
      <w:proofErr w:type="gramEnd"/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عميل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باسم</w:t>
      </w:r>
      <w:proofErr w:type="gramEnd"/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الحساب</w:t>
      </w:r>
      <w:r>
        <w:rPr>
          <w:rFonts w:cs="Arial"/>
          <w:rtl/>
        </w:rPr>
        <w:t xml:space="preserve"> )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إضافته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الكيانات</w:t>
      </w:r>
      <w:r>
        <w:t xml:space="preserve"> </w:t>
      </w:r>
    </w:p>
    <w:p w14:paraId="220F371D" w14:textId="77777777" w:rsidR="00FC05F5" w:rsidRDefault="00FC05F5" w:rsidP="00FC05F5">
      <w:proofErr w:type="gramStart"/>
      <w:r>
        <w:rPr>
          <w:rFonts w:cs="Arial" w:hint="cs"/>
          <w:rtl/>
        </w:rPr>
        <w:t>اذا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انشاء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حساب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موجود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سابقا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يعطي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رسالة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بالفعل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الحساب</w:t>
      </w:r>
      <w:r>
        <w:t xml:space="preserve"> </w:t>
      </w:r>
    </w:p>
    <w:p w14:paraId="3CC21818" w14:textId="77777777" w:rsidR="00FC05F5" w:rsidRDefault="00FC05F5" w:rsidP="00FC05F5">
      <w:r>
        <w:rPr>
          <w:rFonts w:cs="Arial" w:hint="cs"/>
          <w:rtl/>
        </w:rPr>
        <w:t>اما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انشاء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كيانات</w:t>
      </w:r>
      <w:r>
        <w:t xml:space="preserve"> </w:t>
      </w:r>
    </w:p>
    <w:p w14:paraId="7D233246" w14:textId="77777777" w:rsidR="00FC05F5" w:rsidRDefault="00FC05F5" w:rsidP="00FC05F5">
      <w:r>
        <w:rPr>
          <w:rFonts w:cs="Arial" w:hint="cs"/>
          <w:rtl/>
        </w:rPr>
        <w:t>هناك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اختياران</w:t>
      </w:r>
      <w:r>
        <w:t xml:space="preserve"> </w:t>
      </w:r>
    </w:p>
    <w:p w14:paraId="4A4C944D" w14:textId="77777777" w:rsidR="00FC05F5" w:rsidRDefault="00FC05F5" w:rsidP="00FC05F5">
      <w:r>
        <w:rPr>
          <w:rFonts w:cs="Arial" w:hint="cs"/>
          <w:rtl/>
        </w:rPr>
        <w:t>اما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انشاء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حساب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الدليل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الكيان</w:t>
      </w:r>
      <w:r>
        <w:rPr>
          <w:rFonts w:cs="Arial"/>
          <w:rtl/>
        </w:rPr>
        <w:t xml:space="preserve"> </w:t>
      </w:r>
      <w:proofErr w:type="gramStart"/>
      <w:r>
        <w:rPr>
          <w:rFonts w:cs="Arial"/>
          <w:rtl/>
        </w:rPr>
        <w:t xml:space="preserve">( </w:t>
      </w:r>
      <w:r>
        <w:rPr>
          <w:rFonts w:cs="Arial" w:hint="cs"/>
          <w:rtl/>
        </w:rPr>
        <w:t>بشرط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حساب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سابق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الاسم</w:t>
      </w:r>
      <w:r>
        <w:rPr>
          <w:rFonts w:cs="Arial"/>
          <w:rtl/>
        </w:rPr>
        <w:t xml:space="preserve"> )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سيعطي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رسالة</w:t>
      </w:r>
      <w:r>
        <w:rPr>
          <w:rFonts w:cs="Arial"/>
          <w:rtl/>
        </w:rPr>
        <w:t xml:space="preserve"> </w:t>
      </w:r>
      <w:proofErr w:type="gramStart"/>
      <w:r>
        <w:rPr>
          <w:rFonts w:cs="Arial"/>
          <w:rtl/>
        </w:rPr>
        <w:t xml:space="preserve">( </w:t>
      </w:r>
      <w:r>
        <w:rPr>
          <w:rFonts w:cs="Arial" w:hint="cs"/>
          <w:rtl/>
        </w:rPr>
        <w:t>يوجد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بالفعل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حساب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البيانات</w:t>
      </w:r>
      <w:r>
        <w:t xml:space="preserve">) </w:t>
      </w:r>
    </w:p>
    <w:p w14:paraId="76E224F6" w14:textId="77777777" w:rsidR="00FC05F5" w:rsidRDefault="00FC05F5" w:rsidP="00FC05F5"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انشاء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حساب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الكيان</w:t>
      </w:r>
      <w:r>
        <w:t xml:space="preserve"> </w:t>
      </w:r>
    </w:p>
    <w:p w14:paraId="5CB0ED26" w14:textId="77777777" w:rsidR="00FC05F5" w:rsidRDefault="00FC05F5" w:rsidP="00FC05F5"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انشاء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الكيان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انشاء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حساب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الدليل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المحاسبي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ومطلوب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انشاء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حساب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الدليل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المحاسبي</w:t>
      </w:r>
      <w:r>
        <w:t xml:space="preserve"> </w:t>
      </w:r>
    </w:p>
    <w:p w14:paraId="0A86A758" w14:textId="77777777" w:rsidR="00FC05F5" w:rsidRDefault="00FC05F5" w:rsidP="00FC05F5"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يجب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الذهاب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الدليل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المحاسبي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إضافة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حساب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وربطه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سابق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واختيار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الكيان</w:t>
      </w:r>
      <w:r>
        <w:t xml:space="preserve"> </w:t>
      </w:r>
    </w:p>
    <w:p w14:paraId="6ACE9AF5" w14:textId="77777777" w:rsidR="00FC05F5" w:rsidRDefault="00FC05F5" w:rsidP="00FC05F5"/>
    <w:p w14:paraId="131B877E" w14:textId="77777777" w:rsidR="00FC05F5" w:rsidRDefault="00FC05F5" w:rsidP="00FC05F5">
      <w:r>
        <w:rPr>
          <w:rFonts w:cs="Arial" w:hint="cs"/>
          <w:rtl/>
        </w:rPr>
        <w:lastRenderedPageBreak/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تسجيل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فواتير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اجلة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مرتبط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حساب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الدليل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المحاسبي</w:t>
      </w:r>
      <w:r>
        <w:t xml:space="preserve"> </w:t>
      </w:r>
    </w:p>
    <w:p w14:paraId="2229A233" w14:textId="6B511D70" w:rsidR="00FC05F5" w:rsidRDefault="00FC05F5" w:rsidP="00FC05F5"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ربط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حساب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تعديل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الكيان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المحاسبة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الدليل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المحاسبي</w:t>
      </w:r>
      <w:proofErr w:type="gramEnd"/>
      <w:r w:rsidR="00E60D71">
        <w:rPr>
          <w:rFonts w:cs="Arial"/>
        </w:rPr>
        <w:br/>
      </w:r>
      <w:r w:rsidR="00E60D71">
        <w:rPr>
          <w:rFonts w:cs="Arial"/>
        </w:rPr>
        <w:br/>
      </w:r>
      <w:r>
        <w:br w:type="page"/>
      </w:r>
    </w:p>
    <w:p w14:paraId="7878CA55" w14:textId="2E3FA83D" w:rsidR="007D4BB4" w:rsidRDefault="007D4BB4" w:rsidP="007D4BB4"/>
    <w:p w14:paraId="427B9665" w14:textId="6360DA49" w:rsidR="00953F03" w:rsidRPr="00BE1AFC" w:rsidRDefault="00000000">
      <w:pPr>
        <w:pStyle w:val="Heading1"/>
      </w:pPr>
      <w:proofErr w:type="spellStart"/>
      <w:r>
        <w:t>شاشة</w:t>
      </w:r>
      <w:proofErr w:type="spellEnd"/>
      <w:r>
        <w:t xml:space="preserve"> </w:t>
      </w:r>
      <w:proofErr w:type="spellStart"/>
      <w:r>
        <w:t>الدخول</w:t>
      </w:r>
      <w:proofErr w:type="spellEnd"/>
    </w:p>
    <w:p w14:paraId="1A458B8B" w14:textId="77777777" w:rsidR="00953F03" w:rsidRDefault="00000000">
      <w:pPr>
        <w:pStyle w:val="Heading1"/>
        <w:jc w:val="center"/>
      </w:pPr>
      <w:proofErr w:type="spellStart"/>
      <w:r>
        <w:t>شاشة</w:t>
      </w:r>
      <w:proofErr w:type="spellEnd"/>
      <w:r>
        <w:t xml:space="preserve"> </w:t>
      </w:r>
      <w:proofErr w:type="spellStart"/>
      <w:r>
        <w:t>الدخول</w:t>
      </w:r>
      <w:proofErr w:type="spellEnd"/>
    </w:p>
    <w:p w14:paraId="790707B8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1DC00ED7" w14:textId="77777777" w:rsidR="00953F03" w:rsidRDefault="00000000">
      <w:proofErr w:type="spellStart"/>
      <w:r>
        <w:t>واجهة</w:t>
      </w:r>
      <w:proofErr w:type="spellEnd"/>
      <w:r>
        <w:t xml:space="preserve"> </w:t>
      </w:r>
      <w:proofErr w:type="spellStart"/>
      <w:r>
        <w:t>تسجيل</w:t>
      </w:r>
      <w:proofErr w:type="spellEnd"/>
      <w:r>
        <w:t xml:space="preserve"> </w:t>
      </w:r>
      <w:proofErr w:type="spellStart"/>
      <w:r>
        <w:t>الدخول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نظام</w:t>
      </w:r>
      <w:proofErr w:type="spellEnd"/>
      <w:r>
        <w:t xml:space="preserve"> </w:t>
      </w:r>
      <w:proofErr w:type="spellStart"/>
      <w:r>
        <w:t>Albaseet</w:t>
      </w:r>
      <w:proofErr w:type="spellEnd"/>
      <w:r>
        <w:t xml:space="preserve"> Admin، </w:t>
      </w:r>
      <w:proofErr w:type="spellStart"/>
      <w:r>
        <w:t>وهي</w:t>
      </w:r>
      <w:proofErr w:type="spellEnd"/>
      <w:r>
        <w:t xml:space="preserve"> </w:t>
      </w:r>
      <w:proofErr w:type="spellStart"/>
      <w:r>
        <w:t>أول</w:t>
      </w:r>
      <w:proofErr w:type="spellEnd"/>
      <w:r>
        <w:t xml:space="preserve"> </w:t>
      </w:r>
      <w:proofErr w:type="spellStart"/>
      <w:r>
        <w:t>شاشة</w:t>
      </w:r>
      <w:proofErr w:type="spellEnd"/>
      <w:r>
        <w:t xml:space="preserve"> </w:t>
      </w:r>
      <w:proofErr w:type="spellStart"/>
      <w:r>
        <w:t>يراها</w:t>
      </w:r>
      <w:proofErr w:type="spellEnd"/>
      <w:r>
        <w:t xml:space="preserve"> </w:t>
      </w:r>
      <w:proofErr w:type="spellStart"/>
      <w:r>
        <w:t>المستخدم</w:t>
      </w:r>
      <w:proofErr w:type="spellEnd"/>
      <w:r>
        <w:t xml:space="preserve"> </w:t>
      </w:r>
      <w:proofErr w:type="spellStart"/>
      <w:r>
        <w:t>عند</w:t>
      </w:r>
      <w:proofErr w:type="spellEnd"/>
      <w:r>
        <w:t xml:space="preserve"> </w:t>
      </w:r>
      <w:proofErr w:type="spellStart"/>
      <w:r>
        <w:t>تشغيل</w:t>
      </w:r>
      <w:proofErr w:type="spellEnd"/>
      <w:r>
        <w:t xml:space="preserve"> </w:t>
      </w:r>
      <w:proofErr w:type="spellStart"/>
      <w:r>
        <w:t>البرنامج</w:t>
      </w:r>
      <w:proofErr w:type="spellEnd"/>
      <w:r>
        <w:t>.</w:t>
      </w:r>
    </w:p>
    <w:p w14:paraId="6C05FE48" w14:textId="77777777" w:rsidR="00953F03" w:rsidRDefault="00000000">
      <w:pPr>
        <w:pStyle w:val="Heading2"/>
      </w:pPr>
      <w:proofErr w:type="spellStart"/>
      <w:r>
        <w:t>الوظائف</w:t>
      </w:r>
      <w:proofErr w:type="spellEnd"/>
    </w:p>
    <w:p w14:paraId="3CF9087E" w14:textId="77777777" w:rsidR="00953F03" w:rsidRDefault="00000000">
      <w:pPr>
        <w:pStyle w:val="ListBullet"/>
      </w:pPr>
      <w:proofErr w:type="spellStart"/>
      <w:r>
        <w:t>تسجيل</w:t>
      </w:r>
      <w:proofErr w:type="spellEnd"/>
      <w:r>
        <w:t xml:space="preserve"> </w:t>
      </w:r>
      <w:proofErr w:type="spellStart"/>
      <w:r>
        <w:t>الدخول</w:t>
      </w:r>
      <w:proofErr w:type="spellEnd"/>
      <w:r>
        <w:t xml:space="preserve"> </w:t>
      </w:r>
      <w:proofErr w:type="spellStart"/>
      <w:r>
        <w:t>للمستخدمين</w:t>
      </w:r>
      <w:proofErr w:type="spellEnd"/>
    </w:p>
    <w:p w14:paraId="38C798AC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الدخول</w:t>
      </w:r>
      <w:proofErr w:type="spellEnd"/>
    </w:p>
    <w:p w14:paraId="5C38E296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الجلسات</w:t>
      </w:r>
      <w:proofErr w:type="spellEnd"/>
    </w:p>
    <w:p w14:paraId="0D59881C" w14:textId="77777777" w:rsidR="00953F03" w:rsidRDefault="00000000">
      <w:pPr>
        <w:pStyle w:val="ListBullet"/>
      </w:pPr>
      <w:proofErr w:type="spellStart"/>
      <w:r>
        <w:t>استعادة</w:t>
      </w:r>
      <w:proofErr w:type="spellEnd"/>
      <w:r>
        <w:t xml:space="preserve"> </w:t>
      </w:r>
      <w:proofErr w:type="spellStart"/>
      <w:r>
        <w:t>كلمة</w:t>
      </w:r>
      <w:proofErr w:type="spellEnd"/>
      <w:r>
        <w:t xml:space="preserve"> </w:t>
      </w:r>
      <w:proofErr w:type="spellStart"/>
      <w:r>
        <w:t>المرور</w:t>
      </w:r>
      <w:proofErr w:type="spellEnd"/>
    </w:p>
    <w:p w14:paraId="3EC75810" w14:textId="77777777" w:rsidR="00953F03" w:rsidRDefault="00000000">
      <w:pPr>
        <w:pStyle w:val="ListBullet"/>
      </w:pPr>
      <w:proofErr w:type="spellStart"/>
      <w:r>
        <w:t>تذكر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الدخول</w:t>
      </w:r>
      <w:proofErr w:type="spellEnd"/>
    </w:p>
    <w:p w14:paraId="008A3901" w14:textId="77777777" w:rsidR="00953F03" w:rsidRDefault="00000000">
      <w:pPr>
        <w:pStyle w:val="ListBullet"/>
      </w:pPr>
      <w:proofErr w:type="spellStart"/>
      <w:r>
        <w:t>الخروج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النظام</w:t>
      </w:r>
      <w:proofErr w:type="spellEnd"/>
    </w:p>
    <w:p w14:paraId="51B99103" w14:textId="77777777" w:rsidR="00953F03" w:rsidRDefault="00000000">
      <w:pPr>
        <w:pStyle w:val="ListBullet"/>
      </w:pPr>
      <w:proofErr w:type="spellStart"/>
      <w:r>
        <w:t>التسجيل</w:t>
      </w:r>
      <w:proofErr w:type="spellEnd"/>
      <w:r>
        <w:t xml:space="preserve"> </w:t>
      </w:r>
      <w:proofErr w:type="spellStart"/>
      <w:r>
        <w:t>الجديد</w:t>
      </w:r>
      <w:proofErr w:type="spellEnd"/>
    </w:p>
    <w:p w14:paraId="56FCFC07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المطلوبة</w:t>
      </w:r>
      <w:proofErr w:type="spellEnd"/>
    </w:p>
    <w:p w14:paraId="425D78FA" w14:textId="77777777" w:rsidR="00953F03" w:rsidRDefault="00000000">
      <w:pPr>
        <w:pStyle w:val="ListBullet"/>
      </w:pPr>
      <w:r>
        <w:t>**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المستخدم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البريد</w:t>
      </w:r>
      <w:proofErr w:type="spellEnd"/>
      <w:r>
        <w:t xml:space="preserve"> </w:t>
      </w:r>
      <w:proofErr w:type="spellStart"/>
      <w:r>
        <w:t>الإلكتروني</w:t>
      </w:r>
      <w:proofErr w:type="spellEnd"/>
      <w:r>
        <w:t>** (</w:t>
      </w:r>
      <w:proofErr w:type="spellStart"/>
      <w:r>
        <w:t>إلزامي</w:t>
      </w:r>
      <w:proofErr w:type="spellEnd"/>
      <w:r>
        <w:t>)</w:t>
      </w:r>
    </w:p>
    <w:p w14:paraId="16F6DFE5" w14:textId="77777777" w:rsidR="00953F03" w:rsidRDefault="00000000">
      <w:pPr>
        <w:pStyle w:val="ListBullet"/>
      </w:pPr>
      <w:r>
        <w:t>**</w:t>
      </w:r>
      <w:proofErr w:type="spellStart"/>
      <w:r>
        <w:t>كلمة</w:t>
      </w:r>
      <w:proofErr w:type="spellEnd"/>
      <w:r>
        <w:t xml:space="preserve"> </w:t>
      </w:r>
      <w:proofErr w:type="spellStart"/>
      <w:r>
        <w:t>المرور</w:t>
      </w:r>
      <w:proofErr w:type="spellEnd"/>
      <w:r>
        <w:t>** (</w:t>
      </w:r>
      <w:proofErr w:type="spellStart"/>
      <w:r>
        <w:t>إلزامي</w:t>
      </w:r>
      <w:proofErr w:type="spellEnd"/>
      <w:r>
        <w:t>)</w:t>
      </w:r>
    </w:p>
    <w:p w14:paraId="17F81C33" w14:textId="77777777" w:rsidR="00953F03" w:rsidRDefault="00000000">
      <w:pPr>
        <w:pStyle w:val="ListBullet"/>
      </w:pPr>
      <w:r>
        <w:t>**</w:t>
      </w:r>
      <w:proofErr w:type="spellStart"/>
      <w:r>
        <w:t>تذكرني</w:t>
      </w:r>
      <w:proofErr w:type="spellEnd"/>
      <w:r>
        <w:t>** (</w:t>
      </w:r>
      <w:proofErr w:type="spellStart"/>
      <w:r>
        <w:t>اختياري</w:t>
      </w:r>
      <w:proofErr w:type="spellEnd"/>
      <w:r>
        <w:t xml:space="preserve">) - </w:t>
      </w:r>
      <w:proofErr w:type="spellStart"/>
      <w:r>
        <w:t>مربع</w:t>
      </w:r>
      <w:proofErr w:type="spellEnd"/>
      <w:r>
        <w:t xml:space="preserve"> </w:t>
      </w:r>
      <w:proofErr w:type="spellStart"/>
      <w:r>
        <w:t>تبديل</w:t>
      </w:r>
      <w:proofErr w:type="spellEnd"/>
    </w:p>
    <w:p w14:paraId="245E995C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5C2E272D" w14:textId="77777777" w:rsidR="00953F03" w:rsidRDefault="00000000">
      <w:pPr>
        <w:pStyle w:val="ListBullet"/>
      </w:pPr>
      <w:r>
        <w:t>**</w:t>
      </w:r>
      <w:proofErr w:type="spellStart"/>
      <w:r>
        <w:t>تسجيل</w:t>
      </w:r>
      <w:proofErr w:type="spellEnd"/>
      <w:r>
        <w:t xml:space="preserve"> </w:t>
      </w:r>
      <w:proofErr w:type="spellStart"/>
      <w:r>
        <w:t>الدخول</w:t>
      </w:r>
      <w:proofErr w:type="spellEnd"/>
      <w:r>
        <w:t>** (</w:t>
      </w:r>
      <w:proofErr w:type="spellStart"/>
      <w:r>
        <w:t>زر</w:t>
      </w:r>
      <w:proofErr w:type="spellEnd"/>
      <w:r>
        <w:t xml:space="preserve"> </w:t>
      </w:r>
      <w:proofErr w:type="spellStart"/>
      <w:r>
        <w:t>أخضر</w:t>
      </w:r>
      <w:proofErr w:type="spellEnd"/>
      <w:r>
        <w:t>)</w:t>
      </w:r>
    </w:p>
    <w:p w14:paraId="71A1D17F" w14:textId="77777777" w:rsidR="00953F03" w:rsidRDefault="00000000">
      <w:pPr>
        <w:pStyle w:val="ListBullet"/>
      </w:pPr>
      <w:r>
        <w:t>**</w:t>
      </w:r>
      <w:proofErr w:type="spellStart"/>
      <w:r>
        <w:t>نسيت</w:t>
      </w:r>
      <w:proofErr w:type="spellEnd"/>
      <w:r>
        <w:t xml:space="preserve"> </w:t>
      </w:r>
      <w:proofErr w:type="spellStart"/>
      <w:r>
        <w:t>كلمة</w:t>
      </w:r>
      <w:proofErr w:type="spellEnd"/>
      <w:r>
        <w:t xml:space="preserve"> </w:t>
      </w:r>
      <w:proofErr w:type="spellStart"/>
      <w:r>
        <w:t>المرور</w:t>
      </w:r>
      <w:proofErr w:type="spellEnd"/>
      <w:r>
        <w:t>** (</w:t>
      </w:r>
      <w:proofErr w:type="spellStart"/>
      <w:r>
        <w:t>زر</w:t>
      </w:r>
      <w:proofErr w:type="spellEnd"/>
      <w:r>
        <w:t xml:space="preserve"> </w:t>
      </w:r>
      <w:proofErr w:type="spellStart"/>
      <w:r>
        <w:t>رمادي</w:t>
      </w:r>
      <w:proofErr w:type="spellEnd"/>
      <w:r>
        <w:t>)</w:t>
      </w:r>
    </w:p>
    <w:p w14:paraId="67EEE168" w14:textId="77777777" w:rsidR="00953F03" w:rsidRDefault="00000000">
      <w:pPr>
        <w:pStyle w:val="ListBullet"/>
      </w:pPr>
      <w:r>
        <w:t>**</w:t>
      </w:r>
      <w:proofErr w:type="spellStart"/>
      <w:r>
        <w:t>تسجيل</w:t>
      </w:r>
      <w:proofErr w:type="spellEnd"/>
      <w:r>
        <w:t xml:space="preserve"> </w:t>
      </w:r>
      <w:proofErr w:type="spellStart"/>
      <w:r>
        <w:t>جديد</w:t>
      </w:r>
      <w:proofErr w:type="spellEnd"/>
      <w:r>
        <w:t>** (</w:t>
      </w:r>
      <w:proofErr w:type="spellStart"/>
      <w:r>
        <w:t>زر</w:t>
      </w:r>
      <w:proofErr w:type="spellEnd"/>
      <w:r>
        <w:t xml:space="preserve"> </w:t>
      </w:r>
      <w:proofErr w:type="spellStart"/>
      <w:r>
        <w:t>أبيض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الأسفل</w:t>
      </w:r>
      <w:proofErr w:type="spellEnd"/>
      <w:r>
        <w:t>)</w:t>
      </w:r>
    </w:p>
    <w:p w14:paraId="524A3EC1" w14:textId="77777777" w:rsidR="00953F03" w:rsidRDefault="00000000">
      <w:pPr>
        <w:pStyle w:val="Heading2"/>
      </w:pPr>
      <w:proofErr w:type="spellStart"/>
      <w:r>
        <w:t>عناصر</w:t>
      </w:r>
      <w:proofErr w:type="spellEnd"/>
      <w:r>
        <w:t xml:space="preserve"> </w:t>
      </w:r>
      <w:proofErr w:type="spellStart"/>
      <w:r>
        <w:t>الواجهة</w:t>
      </w:r>
      <w:proofErr w:type="spellEnd"/>
    </w:p>
    <w:p w14:paraId="0556422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الشعار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والعنوان</w:t>
      </w:r>
      <w:proofErr w:type="spellEnd"/>
      <w:r>
        <w:rPr>
          <w:b/>
        </w:rPr>
        <w:t xml:space="preserve">: </w:t>
      </w:r>
      <w:proofErr w:type="spellStart"/>
      <w:r>
        <w:t>Albaseet</w:t>
      </w:r>
      <w:proofErr w:type="spellEnd"/>
      <w:r>
        <w:t xml:space="preserve"> Admin </w:t>
      </w:r>
      <w:proofErr w:type="spellStart"/>
      <w:r>
        <w:t>باللون</w:t>
      </w:r>
      <w:proofErr w:type="spellEnd"/>
      <w:r>
        <w:t xml:space="preserve"> </w:t>
      </w:r>
      <w:proofErr w:type="spellStart"/>
      <w:r>
        <w:t>الأزرق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أعلى</w:t>
      </w:r>
      <w:proofErr w:type="spellEnd"/>
      <w:r>
        <w:t xml:space="preserve"> </w:t>
      </w:r>
      <w:proofErr w:type="spellStart"/>
      <w:r>
        <w:t>يسار</w:t>
      </w:r>
      <w:proofErr w:type="spellEnd"/>
      <w:r>
        <w:t xml:space="preserve"> </w:t>
      </w:r>
      <w:proofErr w:type="spellStart"/>
      <w:r>
        <w:t>الصفحة</w:t>
      </w:r>
      <w:proofErr w:type="spellEnd"/>
    </w:p>
    <w:p w14:paraId="5934124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اختيار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اللغة</w:t>
      </w:r>
      <w:proofErr w:type="spellEnd"/>
      <w:r>
        <w:rPr>
          <w:b/>
        </w:rPr>
        <w:t xml:space="preserve">: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أعلى</w:t>
      </w:r>
      <w:proofErr w:type="spellEnd"/>
      <w:r>
        <w:t xml:space="preserve"> </w:t>
      </w:r>
      <w:proofErr w:type="spellStart"/>
      <w:r>
        <w:t>يمين</w:t>
      </w:r>
      <w:proofErr w:type="spellEnd"/>
      <w:r>
        <w:t xml:space="preserve"> </w:t>
      </w:r>
      <w:proofErr w:type="spellStart"/>
      <w:r>
        <w:t>الشاشة</w:t>
      </w:r>
      <w:proofErr w:type="spellEnd"/>
      <w:r>
        <w:t xml:space="preserve"> (English </w:t>
      </w:r>
      <w:proofErr w:type="spellStart"/>
      <w:r>
        <w:t>مفعل</w:t>
      </w:r>
      <w:proofErr w:type="spellEnd"/>
      <w:r>
        <w:t xml:space="preserve">، </w:t>
      </w:r>
      <w:proofErr w:type="spellStart"/>
      <w:r>
        <w:t>العربية</w:t>
      </w:r>
      <w:proofErr w:type="spellEnd"/>
      <w:r>
        <w:t xml:space="preserve"> </w:t>
      </w:r>
      <w:proofErr w:type="spellStart"/>
      <w:r>
        <w:t>متاح</w:t>
      </w:r>
      <w:proofErr w:type="spellEnd"/>
      <w:r>
        <w:t>)</w:t>
      </w:r>
    </w:p>
    <w:p w14:paraId="3DAD23C7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نافذة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تسجيل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الدخول</w:t>
      </w:r>
      <w:proofErr w:type="spellEnd"/>
      <w:r>
        <w:rPr>
          <w:b/>
        </w:rPr>
        <w:t xml:space="preserve">: </w:t>
      </w:r>
      <w:proofErr w:type="spellStart"/>
      <w:r>
        <w:t>مستطيل</w:t>
      </w:r>
      <w:proofErr w:type="spellEnd"/>
      <w:r>
        <w:t xml:space="preserve"> </w:t>
      </w:r>
      <w:proofErr w:type="spellStart"/>
      <w:r>
        <w:t>أبيض</w:t>
      </w:r>
      <w:proofErr w:type="spellEnd"/>
      <w:r>
        <w:t xml:space="preserve"> </w:t>
      </w:r>
      <w:proofErr w:type="spellStart"/>
      <w:r>
        <w:t>مربع</w:t>
      </w:r>
      <w:proofErr w:type="spellEnd"/>
      <w:r>
        <w:t xml:space="preserve"> </w:t>
      </w:r>
      <w:proofErr w:type="spellStart"/>
      <w:r>
        <w:t>يحتوي</w:t>
      </w:r>
      <w:proofErr w:type="spellEnd"/>
      <w:r>
        <w:t xml:space="preserve"> </w:t>
      </w:r>
      <w:proofErr w:type="spellStart"/>
      <w:r>
        <w:t>على</w:t>
      </w:r>
      <w:proofErr w:type="spellEnd"/>
      <w:r>
        <w:t>:</w:t>
      </w:r>
    </w:p>
    <w:p w14:paraId="36424CCE" w14:textId="77777777" w:rsidR="00953F03" w:rsidRDefault="00000000">
      <w:pPr>
        <w:pStyle w:val="ListBullet"/>
      </w:pPr>
      <w:proofErr w:type="spellStart"/>
      <w:r>
        <w:t>شريط</w:t>
      </w:r>
      <w:proofErr w:type="spellEnd"/>
      <w:r>
        <w:t xml:space="preserve"> </w:t>
      </w:r>
      <w:proofErr w:type="spellStart"/>
      <w:r>
        <w:t>أزرق</w:t>
      </w:r>
      <w:proofErr w:type="spellEnd"/>
      <w:r>
        <w:t xml:space="preserve"> </w:t>
      </w:r>
      <w:proofErr w:type="spellStart"/>
      <w:r>
        <w:t>بعنوان</w:t>
      </w:r>
      <w:proofErr w:type="spellEnd"/>
      <w:r>
        <w:t xml:space="preserve"> "Please enter your login information"</w:t>
      </w:r>
    </w:p>
    <w:p w14:paraId="28894790" w14:textId="77777777" w:rsidR="00953F03" w:rsidRDefault="00000000">
      <w:pPr>
        <w:pStyle w:val="ListBullet"/>
      </w:pPr>
      <w:proofErr w:type="spellStart"/>
      <w:r>
        <w:t>حقول</w:t>
      </w:r>
      <w:proofErr w:type="spellEnd"/>
      <w:r>
        <w:t xml:space="preserve"> </w:t>
      </w:r>
      <w:proofErr w:type="spellStart"/>
      <w:r>
        <w:t>الإدخال</w:t>
      </w:r>
      <w:proofErr w:type="spellEnd"/>
    </w:p>
    <w:p w14:paraId="358B3927" w14:textId="77777777" w:rsidR="00953F03" w:rsidRDefault="00000000">
      <w:pPr>
        <w:pStyle w:val="ListBullet"/>
      </w:pPr>
      <w:proofErr w:type="spellStart"/>
      <w:r>
        <w:t>خيارات</w:t>
      </w:r>
      <w:proofErr w:type="spellEnd"/>
      <w:r>
        <w:t xml:space="preserve"> </w:t>
      </w:r>
      <w:proofErr w:type="spellStart"/>
      <w:r>
        <w:t>إضافية</w:t>
      </w:r>
      <w:proofErr w:type="spellEnd"/>
    </w:p>
    <w:p w14:paraId="391C5ED7" w14:textId="77777777" w:rsidR="00953F03" w:rsidRDefault="00000000">
      <w:pPr>
        <w:pStyle w:val="ListBullet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106F3780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التذييل</w:t>
      </w:r>
      <w:proofErr w:type="spellEnd"/>
      <w:r>
        <w:rPr>
          <w:b/>
        </w:rPr>
        <w:t xml:space="preserve">: </w:t>
      </w:r>
      <w:r>
        <w:t>"</w:t>
      </w:r>
      <w:proofErr w:type="spellStart"/>
      <w:r>
        <w:t>Albaseet</w:t>
      </w:r>
      <w:proofErr w:type="spellEnd"/>
      <w:r>
        <w:t xml:space="preserve"> Admin © 2025 - 2.5.0"</w:t>
      </w:r>
    </w:p>
    <w:p w14:paraId="15B0D15D" w14:textId="77777777" w:rsidR="00953F03" w:rsidRDefault="00000000">
      <w:pPr>
        <w:pStyle w:val="Heading2"/>
      </w:pPr>
      <w:proofErr w:type="spellStart"/>
      <w:r>
        <w:lastRenderedPageBreak/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3B5CA88A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/Controllers/Auth/</w:t>
      </w:r>
      <w:proofErr w:type="spellStart"/>
      <w:r>
        <w:t>LoginController</w:t>
      </w:r>
      <w:proofErr w:type="spellEnd"/>
      <w:r>
        <w:t>`</w:t>
      </w:r>
    </w:p>
    <w:p w14:paraId="6CBA821C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/Controllers/Auth/</w:t>
      </w:r>
      <w:proofErr w:type="spellStart"/>
      <w:r>
        <w:t>PasswordResetController</w:t>
      </w:r>
      <w:proofErr w:type="spellEnd"/>
      <w:r>
        <w:t>`</w:t>
      </w:r>
    </w:p>
    <w:p w14:paraId="4A1E4D0E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/Modules/</w:t>
      </w:r>
      <w:proofErr w:type="spellStart"/>
      <w:r>
        <w:t>UsersController</w:t>
      </w:r>
      <w:proofErr w:type="spellEnd"/>
      <w:r>
        <w:t>`</w:t>
      </w:r>
    </w:p>
    <w:p w14:paraId="077EE6AF" w14:textId="77777777" w:rsidR="00953F03" w:rsidRDefault="00000000">
      <w:pPr>
        <w:pStyle w:val="Heading2"/>
      </w:pPr>
      <w:proofErr w:type="spellStart"/>
      <w:r>
        <w:t>التفاصيل</w:t>
      </w:r>
      <w:proofErr w:type="spellEnd"/>
      <w:r>
        <w:t xml:space="preserve"> </w:t>
      </w:r>
      <w:proofErr w:type="spellStart"/>
      <w:r>
        <w:t>التقنية</w:t>
      </w:r>
      <w:proofErr w:type="spellEnd"/>
    </w:p>
    <w:p w14:paraId="2A647DD3" w14:textId="77777777" w:rsidR="00953F03" w:rsidRDefault="00000000">
      <w:pPr>
        <w:pStyle w:val="ListBullet"/>
      </w:pPr>
      <w:proofErr w:type="spellStart"/>
      <w:r>
        <w:t>يتم</w:t>
      </w:r>
      <w:proofErr w:type="spellEnd"/>
      <w:r>
        <w:t xml:space="preserve"> </w:t>
      </w: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الدخول</w:t>
      </w:r>
      <w:proofErr w:type="spellEnd"/>
    </w:p>
    <w:p w14:paraId="6C3BCE9B" w14:textId="77777777" w:rsidR="00953F03" w:rsidRDefault="00000000">
      <w:pPr>
        <w:pStyle w:val="ListBullet"/>
      </w:pPr>
      <w:proofErr w:type="spellStart"/>
      <w:r>
        <w:t>إنشاء</w:t>
      </w:r>
      <w:proofErr w:type="spellEnd"/>
      <w:r>
        <w:t xml:space="preserve"> </w:t>
      </w:r>
      <w:proofErr w:type="spellStart"/>
      <w:r>
        <w:t>جلسة</w:t>
      </w:r>
      <w:proofErr w:type="spellEnd"/>
      <w:r>
        <w:t xml:space="preserve"> </w:t>
      </w:r>
      <w:proofErr w:type="spellStart"/>
      <w:r>
        <w:t>مستخدم</w:t>
      </w:r>
      <w:proofErr w:type="spellEnd"/>
      <w:r>
        <w:t xml:space="preserve"> </w:t>
      </w:r>
      <w:proofErr w:type="spellStart"/>
      <w:r>
        <w:t>آمنة</w:t>
      </w:r>
      <w:proofErr w:type="spellEnd"/>
    </w:p>
    <w:p w14:paraId="4D721109" w14:textId="77777777" w:rsidR="00953F03" w:rsidRDefault="00000000">
      <w:pPr>
        <w:pStyle w:val="ListBullet"/>
      </w:pPr>
      <w:proofErr w:type="spellStart"/>
      <w:r>
        <w:t>تسجيل</w:t>
      </w:r>
      <w:proofErr w:type="spellEnd"/>
      <w:r>
        <w:t xml:space="preserve"> </w:t>
      </w:r>
      <w:proofErr w:type="spellStart"/>
      <w:r>
        <w:t>محاولات</w:t>
      </w:r>
      <w:proofErr w:type="spellEnd"/>
      <w:r>
        <w:t xml:space="preserve"> </w:t>
      </w:r>
      <w:proofErr w:type="spellStart"/>
      <w:r>
        <w:t>الدخول</w:t>
      </w:r>
      <w:proofErr w:type="spellEnd"/>
    </w:p>
    <w:p w14:paraId="2C04625C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صلاحيات</w:t>
      </w:r>
      <w:proofErr w:type="spellEnd"/>
      <w:r>
        <w:t xml:space="preserve"> </w:t>
      </w:r>
      <w:proofErr w:type="spellStart"/>
      <w:r>
        <w:t>المستخدم</w:t>
      </w:r>
      <w:proofErr w:type="spellEnd"/>
    </w:p>
    <w:p w14:paraId="3F3E1FF7" w14:textId="77777777" w:rsidR="00953F03" w:rsidRDefault="00000000">
      <w:pPr>
        <w:pStyle w:val="ListBullet"/>
      </w:pPr>
      <w:proofErr w:type="spellStart"/>
      <w:r>
        <w:t>دعم</w:t>
      </w:r>
      <w:proofErr w:type="spellEnd"/>
      <w:r>
        <w:t xml:space="preserve"> </w:t>
      </w:r>
      <w:proofErr w:type="spellStart"/>
      <w:r>
        <w:t>اللغتين</w:t>
      </w:r>
      <w:proofErr w:type="spellEnd"/>
      <w:r>
        <w:t xml:space="preserve"> </w:t>
      </w:r>
      <w:proofErr w:type="spellStart"/>
      <w:r>
        <w:t>العربية</w:t>
      </w:r>
      <w:proofErr w:type="spellEnd"/>
      <w:r>
        <w:t xml:space="preserve"> </w:t>
      </w:r>
      <w:proofErr w:type="spellStart"/>
      <w:r>
        <w:t>والإنجليزية</w:t>
      </w:r>
      <w:proofErr w:type="spellEnd"/>
    </w:p>
    <w:p w14:paraId="4D5D1794" w14:textId="77777777" w:rsidR="00953F03" w:rsidRDefault="00953F03"/>
    <w:p w14:paraId="075E623C" w14:textId="77777777" w:rsidR="00953F03" w:rsidRDefault="00000000">
      <w:r>
        <w:t>──────────────────────────────────────────────────</w:t>
      </w:r>
    </w:p>
    <w:p w14:paraId="4AEB46A0" w14:textId="77777777" w:rsidR="00953F03" w:rsidRDefault="00953F03"/>
    <w:p w14:paraId="3F01561F" w14:textId="77777777" w:rsidR="00953F03" w:rsidRDefault="00000000">
      <w:pPr>
        <w:pStyle w:val="Heading1"/>
      </w:pPr>
      <w:proofErr w:type="spellStart"/>
      <w:r>
        <w:t>شاشة</w:t>
      </w:r>
      <w:proofErr w:type="spellEnd"/>
      <w:r>
        <w:t xml:space="preserve"> </w:t>
      </w:r>
      <w:proofErr w:type="spellStart"/>
      <w:r>
        <w:t>اختيار</w:t>
      </w:r>
      <w:proofErr w:type="spellEnd"/>
      <w:r>
        <w:t xml:space="preserve"> </w:t>
      </w:r>
      <w:proofErr w:type="spellStart"/>
      <w:r>
        <w:t>النشاط</w:t>
      </w:r>
      <w:proofErr w:type="spellEnd"/>
    </w:p>
    <w:p w14:paraId="3151AF9D" w14:textId="6FF1D0E8" w:rsidR="00953F03" w:rsidRDefault="00BE1AFC">
      <w:pPr>
        <w:pStyle w:val="Heading1"/>
        <w:jc w:val="center"/>
      </w:pPr>
      <w:proofErr w:type="spellStart"/>
      <w:r>
        <w:t>شاشة</w:t>
      </w:r>
      <w:proofErr w:type="spellEnd"/>
      <w:r>
        <w:t xml:space="preserve"> </w:t>
      </w:r>
      <w:proofErr w:type="spellStart"/>
      <w:r>
        <w:t>اختيار</w:t>
      </w:r>
      <w:proofErr w:type="spellEnd"/>
      <w:r>
        <w:t xml:space="preserve"> </w:t>
      </w:r>
      <w:proofErr w:type="spellStart"/>
      <w:r>
        <w:t>النشاط</w:t>
      </w:r>
      <w:proofErr w:type="spellEnd"/>
    </w:p>
    <w:p w14:paraId="25CAF766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7681C3F7" w14:textId="77777777" w:rsidR="00953F03" w:rsidRDefault="00000000">
      <w:proofErr w:type="spellStart"/>
      <w:r>
        <w:t>واجهة</w:t>
      </w:r>
      <w:proofErr w:type="spellEnd"/>
      <w:r>
        <w:t xml:space="preserve"> </w:t>
      </w:r>
      <w:proofErr w:type="spellStart"/>
      <w:r>
        <w:t>اختيار</w:t>
      </w:r>
      <w:proofErr w:type="spellEnd"/>
      <w:r>
        <w:t xml:space="preserve"> </w:t>
      </w:r>
      <w:proofErr w:type="spellStart"/>
      <w:r>
        <w:t>النشاط</w:t>
      </w:r>
      <w:proofErr w:type="spellEnd"/>
      <w:r>
        <w:t xml:space="preserve"> </w:t>
      </w:r>
      <w:proofErr w:type="spellStart"/>
      <w:r>
        <w:t>بعد</w:t>
      </w:r>
      <w:proofErr w:type="spellEnd"/>
      <w:r>
        <w:t xml:space="preserve"> </w:t>
      </w:r>
      <w:proofErr w:type="spellStart"/>
      <w:r>
        <w:t>تسجيل</w:t>
      </w:r>
      <w:proofErr w:type="spellEnd"/>
      <w:r>
        <w:t xml:space="preserve"> </w:t>
      </w:r>
      <w:proofErr w:type="spellStart"/>
      <w:r>
        <w:t>الدخول</w:t>
      </w:r>
      <w:proofErr w:type="spellEnd"/>
      <w:r>
        <w:t xml:space="preserve"> </w:t>
      </w:r>
      <w:proofErr w:type="spellStart"/>
      <w:r>
        <w:t>إلى</w:t>
      </w:r>
      <w:proofErr w:type="spellEnd"/>
      <w:r>
        <w:t xml:space="preserve"> </w:t>
      </w:r>
      <w:proofErr w:type="spellStart"/>
      <w:r>
        <w:t>نظام</w:t>
      </w:r>
      <w:proofErr w:type="spellEnd"/>
      <w:r>
        <w:t xml:space="preserve"> </w:t>
      </w:r>
      <w:proofErr w:type="spellStart"/>
      <w:r>
        <w:t>البسيط</w:t>
      </w:r>
      <w:proofErr w:type="spellEnd"/>
      <w:r>
        <w:t xml:space="preserve"> </w:t>
      </w:r>
      <w:proofErr w:type="spellStart"/>
      <w:r>
        <w:t>ويب</w:t>
      </w:r>
      <w:proofErr w:type="spellEnd"/>
      <w:r>
        <w:t xml:space="preserve">، </w:t>
      </w:r>
      <w:proofErr w:type="spellStart"/>
      <w:r>
        <w:t>تتيح</w:t>
      </w:r>
      <w:proofErr w:type="spellEnd"/>
      <w:r>
        <w:t xml:space="preserve"> </w:t>
      </w:r>
      <w:proofErr w:type="spellStart"/>
      <w:r>
        <w:t>للمستخدم</w:t>
      </w:r>
      <w:proofErr w:type="spellEnd"/>
      <w:r>
        <w:t xml:space="preserve"> </w:t>
      </w:r>
      <w:proofErr w:type="spellStart"/>
      <w:r>
        <w:t>اختيار</w:t>
      </w:r>
      <w:proofErr w:type="spellEnd"/>
      <w:r>
        <w:t xml:space="preserve"> </w:t>
      </w:r>
      <w:proofErr w:type="spellStart"/>
      <w:r>
        <w:t>النشاط</w:t>
      </w:r>
      <w:proofErr w:type="spellEnd"/>
      <w:r>
        <w:t xml:space="preserve"> </w:t>
      </w:r>
      <w:proofErr w:type="spellStart"/>
      <w:r>
        <w:t>التجاري</w:t>
      </w:r>
      <w:proofErr w:type="spellEnd"/>
      <w:r>
        <w:t xml:space="preserve"> </w:t>
      </w:r>
      <w:proofErr w:type="spellStart"/>
      <w:r>
        <w:t>الذي</w:t>
      </w:r>
      <w:proofErr w:type="spellEnd"/>
      <w:r>
        <w:t xml:space="preserve"> </w:t>
      </w:r>
      <w:proofErr w:type="spellStart"/>
      <w:r>
        <w:t>يعمل</w:t>
      </w:r>
      <w:proofErr w:type="spellEnd"/>
      <w:r>
        <w:t xml:space="preserve"> </w:t>
      </w:r>
      <w:proofErr w:type="spellStart"/>
      <w:r>
        <w:t>به</w:t>
      </w:r>
      <w:proofErr w:type="spellEnd"/>
      <w:r>
        <w:t>.</w:t>
      </w:r>
    </w:p>
    <w:p w14:paraId="6B47D89C" w14:textId="77777777" w:rsidR="00953F03" w:rsidRDefault="00000000">
      <w:pPr>
        <w:pStyle w:val="Heading2"/>
      </w:pPr>
      <w:proofErr w:type="spellStart"/>
      <w:r>
        <w:t>الوظائف</w:t>
      </w:r>
      <w:proofErr w:type="spellEnd"/>
    </w:p>
    <w:p w14:paraId="3E4DB881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الأنشطة</w:t>
      </w:r>
      <w:proofErr w:type="spellEnd"/>
      <w:r>
        <w:t xml:space="preserve"> </w:t>
      </w:r>
      <w:proofErr w:type="spellStart"/>
      <w:r>
        <w:t>التجارية</w:t>
      </w:r>
      <w:proofErr w:type="spellEnd"/>
      <w:r>
        <w:t xml:space="preserve"> </w:t>
      </w:r>
      <w:proofErr w:type="spellStart"/>
      <w:r>
        <w:t>المتاحة</w:t>
      </w:r>
      <w:proofErr w:type="spellEnd"/>
    </w:p>
    <w:p w14:paraId="46AC12FE" w14:textId="77777777" w:rsidR="00953F03" w:rsidRDefault="00000000">
      <w:pPr>
        <w:pStyle w:val="ListBullet"/>
      </w:pPr>
      <w:proofErr w:type="spellStart"/>
      <w:r>
        <w:t>اختيار</w:t>
      </w:r>
      <w:proofErr w:type="spellEnd"/>
      <w:r>
        <w:t xml:space="preserve"> </w:t>
      </w:r>
      <w:proofErr w:type="spellStart"/>
      <w:r>
        <w:t>النشاط</w:t>
      </w:r>
      <w:proofErr w:type="spellEnd"/>
      <w:r>
        <w:t xml:space="preserve"> </w:t>
      </w:r>
      <w:proofErr w:type="spellStart"/>
      <w:r>
        <w:t>المطلوب</w:t>
      </w:r>
      <w:proofErr w:type="spellEnd"/>
    </w:p>
    <w:p w14:paraId="526163DA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الأنشطة</w:t>
      </w:r>
      <w:proofErr w:type="spellEnd"/>
      <w:r>
        <w:t xml:space="preserve"> </w:t>
      </w:r>
      <w:proofErr w:type="spellStart"/>
      <w:r>
        <w:t>التجارية</w:t>
      </w:r>
      <w:proofErr w:type="spellEnd"/>
    </w:p>
    <w:p w14:paraId="7D408A44" w14:textId="77777777" w:rsidR="00953F03" w:rsidRDefault="00000000">
      <w:pPr>
        <w:pStyle w:val="ListBullet"/>
      </w:pPr>
      <w:proofErr w:type="spellStart"/>
      <w:r>
        <w:t>إضافة</w:t>
      </w:r>
      <w:proofErr w:type="spellEnd"/>
      <w:r>
        <w:t xml:space="preserve"> </w:t>
      </w:r>
      <w:proofErr w:type="spellStart"/>
      <w:r>
        <w:t>أنشطة</w:t>
      </w:r>
      <w:proofErr w:type="spellEnd"/>
      <w:r>
        <w:t xml:space="preserve"> </w:t>
      </w:r>
      <w:proofErr w:type="spellStart"/>
      <w:r>
        <w:t>جديدة</w:t>
      </w:r>
      <w:proofErr w:type="spellEnd"/>
    </w:p>
    <w:p w14:paraId="30055E5F" w14:textId="77777777" w:rsidR="00953F03" w:rsidRDefault="00000000">
      <w:pPr>
        <w:pStyle w:val="ListBullet"/>
      </w:pPr>
      <w:proofErr w:type="spellStart"/>
      <w:r>
        <w:t>تعديل</w:t>
      </w:r>
      <w:proofErr w:type="spellEnd"/>
      <w:r>
        <w:t xml:space="preserve"> </w:t>
      </w:r>
      <w:proofErr w:type="spellStart"/>
      <w:r>
        <w:t>الأنشطة</w:t>
      </w:r>
      <w:proofErr w:type="spellEnd"/>
      <w:r>
        <w:t xml:space="preserve"> </w:t>
      </w:r>
      <w:proofErr w:type="spellStart"/>
      <w:r>
        <w:t>الموجودة</w:t>
      </w:r>
      <w:proofErr w:type="spellEnd"/>
    </w:p>
    <w:p w14:paraId="59022C2A" w14:textId="77777777" w:rsidR="00953F03" w:rsidRDefault="00000000">
      <w:pPr>
        <w:pStyle w:val="ListBullet"/>
      </w:pPr>
      <w:proofErr w:type="spellStart"/>
      <w:r>
        <w:t>حذف</w:t>
      </w:r>
      <w:proofErr w:type="spellEnd"/>
      <w:r>
        <w:t xml:space="preserve"> </w:t>
      </w:r>
      <w:proofErr w:type="spellStart"/>
      <w:r>
        <w:t>الأنشطة</w:t>
      </w:r>
      <w:proofErr w:type="spellEnd"/>
    </w:p>
    <w:p w14:paraId="4365364D" w14:textId="77777777" w:rsidR="00953F03" w:rsidRDefault="00000000">
      <w:pPr>
        <w:pStyle w:val="Heading2"/>
      </w:pPr>
      <w:proofErr w:type="spellStart"/>
      <w:r>
        <w:t>عناصر</w:t>
      </w:r>
      <w:proofErr w:type="spellEnd"/>
      <w:r>
        <w:t xml:space="preserve"> </w:t>
      </w:r>
      <w:proofErr w:type="spellStart"/>
      <w:r>
        <w:t>الواجهة</w:t>
      </w:r>
      <w:proofErr w:type="spellEnd"/>
    </w:p>
    <w:p w14:paraId="1CE10928" w14:textId="77777777" w:rsidR="00953F03" w:rsidRDefault="00000000">
      <w:pPr>
        <w:pStyle w:val="Heading3"/>
      </w:pPr>
      <w:proofErr w:type="spellStart"/>
      <w:r>
        <w:t>الشريط</w:t>
      </w:r>
      <w:proofErr w:type="spellEnd"/>
      <w:r>
        <w:t xml:space="preserve"> </w:t>
      </w:r>
      <w:proofErr w:type="spellStart"/>
      <w:r>
        <w:t>العلوي</w:t>
      </w:r>
      <w:proofErr w:type="spellEnd"/>
      <w:r>
        <w:t xml:space="preserve"> (</w:t>
      </w:r>
      <w:proofErr w:type="spellStart"/>
      <w:r>
        <w:t>الهيدر</w:t>
      </w:r>
      <w:proofErr w:type="spellEnd"/>
      <w:r>
        <w:t>)</w:t>
      </w:r>
    </w:p>
    <w:p w14:paraId="00290D9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يساراً</w:t>
      </w:r>
      <w:proofErr w:type="spellEnd"/>
      <w:r>
        <w:rPr>
          <w:b/>
        </w:rPr>
        <w:t xml:space="preserve">: </w:t>
      </w:r>
      <w:proofErr w:type="spellStart"/>
      <w:r>
        <w:t>زر</w:t>
      </w:r>
      <w:proofErr w:type="spellEnd"/>
      <w:r>
        <w:t xml:space="preserve"> </w:t>
      </w:r>
      <w:proofErr w:type="spellStart"/>
      <w:r>
        <w:t>وردي</w:t>
      </w:r>
      <w:proofErr w:type="spellEnd"/>
      <w:r>
        <w:t xml:space="preserve"> </w:t>
      </w:r>
      <w:proofErr w:type="spellStart"/>
      <w:r>
        <w:t>مكتوب</w:t>
      </w:r>
      <w:proofErr w:type="spellEnd"/>
      <w:r>
        <w:t xml:space="preserve"> </w:t>
      </w:r>
      <w:proofErr w:type="spellStart"/>
      <w:r>
        <w:t>عليه</w:t>
      </w:r>
      <w:proofErr w:type="spellEnd"/>
      <w:r>
        <w:t xml:space="preserve"> "</w:t>
      </w:r>
      <w:proofErr w:type="spellStart"/>
      <w:r>
        <w:t>مرحباً</w:t>
      </w:r>
      <w:proofErr w:type="spellEnd"/>
      <w:r>
        <w:t xml:space="preserve"> </w:t>
      </w:r>
      <w:proofErr w:type="spellStart"/>
      <w:r>
        <w:t>أحمد</w:t>
      </w:r>
      <w:proofErr w:type="spellEnd"/>
      <w:r>
        <w:t xml:space="preserve"> </w:t>
      </w:r>
      <w:proofErr w:type="spellStart"/>
      <w:r>
        <w:t>أيمن</w:t>
      </w:r>
      <w:proofErr w:type="spellEnd"/>
      <w:r>
        <w:t xml:space="preserve">" </w:t>
      </w:r>
      <w:proofErr w:type="spellStart"/>
      <w:r>
        <w:t>مع</w:t>
      </w:r>
      <w:proofErr w:type="spellEnd"/>
      <w:r>
        <w:t xml:space="preserve"> </w:t>
      </w:r>
      <w:proofErr w:type="spellStart"/>
      <w:r>
        <w:t>سهم</w:t>
      </w:r>
      <w:proofErr w:type="spellEnd"/>
      <w:r>
        <w:t xml:space="preserve"> </w:t>
      </w:r>
      <w:proofErr w:type="spellStart"/>
      <w:r>
        <w:t>صغير</w:t>
      </w:r>
      <w:proofErr w:type="spellEnd"/>
      <w:r>
        <w:t xml:space="preserve"> </w:t>
      </w:r>
      <w:proofErr w:type="spellStart"/>
      <w:r>
        <w:t>يشير</w:t>
      </w:r>
      <w:proofErr w:type="spellEnd"/>
      <w:r>
        <w:t xml:space="preserve"> </w:t>
      </w:r>
      <w:proofErr w:type="spellStart"/>
      <w:r>
        <w:t>إلى</w:t>
      </w:r>
      <w:proofErr w:type="spellEnd"/>
      <w:r>
        <w:t xml:space="preserve"> </w:t>
      </w:r>
      <w:proofErr w:type="spellStart"/>
      <w:r>
        <w:t>وجود</w:t>
      </w:r>
      <w:proofErr w:type="spellEnd"/>
      <w:r>
        <w:t xml:space="preserve">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</w:p>
    <w:p w14:paraId="41FA1279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يميناً</w:t>
      </w:r>
      <w:proofErr w:type="spellEnd"/>
      <w:r>
        <w:rPr>
          <w:b/>
        </w:rPr>
        <w:t xml:space="preserve">: </w:t>
      </w:r>
    </w:p>
    <w:p w14:paraId="31A37889" w14:textId="77777777" w:rsidR="00953F03" w:rsidRDefault="00000000">
      <w:pPr>
        <w:pStyle w:val="ListBullet"/>
      </w:pPr>
      <w:proofErr w:type="spellStart"/>
      <w:r>
        <w:t>خيار</w:t>
      </w:r>
      <w:proofErr w:type="spellEnd"/>
      <w:r>
        <w:t xml:space="preserve"> </w:t>
      </w:r>
      <w:proofErr w:type="spellStart"/>
      <w:r>
        <w:t>لتغيير</w:t>
      </w:r>
      <w:proofErr w:type="spellEnd"/>
      <w:r>
        <w:t xml:space="preserve"> </w:t>
      </w:r>
      <w:proofErr w:type="spellStart"/>
      <w:r>
        <w:t>اللغة</w:t>
      </w:r>
      <w:proofErr w:type="spellEnd"/>
      <w:r>
        <w:t xml:space="preserve"> </w:t>
      </w:r>
      <w:proofErr w:type="spellStart"/>
      <w:r>
        <w:t>إلى</w:t>
      </w:r>
      <w:proofErr w:type="spellEnd"/>
      <w:r>
        <w:t xml:space="preserve"> English</w:t>
      </w:r>
    </w:p>
    <w:p w14:paraId="6753FA0E" w14:textId="77777777" w:rsidR="00953F03" w:rsidRDefault="00000000">
      <w:pPr>
        <w:pStyle w:val="ListBullet"/>
      </w:pPr>
      <w:proofErr w:type="spellStart"/>
      <w:r>
        <w:t>اسم</w:t>
      </w:r>
      <w:proofErr w:type="spellEnd"/>
      <w:r>
        <w:t xml:space="preserve"> </w:t>
      </w:r>
      <w:proofErr w:type="spellStart"/>
      <w:r>
        <w:t>النظام</w:t>
      </w:r>
      <w:proofErr w:type="spellEnd"/>
      <w:r>
        <w:t xml:space="preserve"> "</w:t>
      </w:r>
      <w:proofErr w:type="spellStart"/>
      <w:r>
        <w:t>البسيط</w:t>
      </w:r>
      <w:proofErr w:type="spellEnd"/>
      <w:r>
        <w:t xml:space="preserve"> </w:t>
      </w:r>
      <w:proofErr w:type="spellStart"/>
      <w:r>
        <w:t>ويب</w:t>
      </w:r>
      <w:proofErr w:type="spellEnd"/>
      <w:r>
        <w:t>"</w:t>
      </w:r>
    </w:p>
    <w:p w14:paraId="1BACE692" w14:textId="77777777" w:rsidR="00953F03" w:rsidRDefault="00000000">
      <w:pPr>
        <w:pStyle w:val="ListBullet"/>
      </w:pPr>
      <w:proofErr w:type="spellStart"/>
      <w:r>
        <w:t>أيقونة</w:t>
      </w:r>
      <w:proofErr w:type="spellEnd"/>
      <w:r>
        <w:t xml:space="preserve"> </w:t>
      </w:r>
      <w:proofErr w:type="spellStart"/>
      <w:r>
        <w:t>القائمة</w:t>
      </w:r>
      <w:proofErr w:type="spellEnd"/>
      <w:r>
        <w:t xml:space="preserve"> (☰) </w:t>
      </w:r>
      <w:proofErr w:type="spellStart"/>
      <w:r>
        <w:t>لفتح</w:t>
      </w:r>
      <w:proofErr w:type="spellEnd"/>
      <w:r>
        <w:t xml:space="preserve">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جانبية</w:t>
      </w:r>
      <w:proofErr w:type="spellEnd"/>
    </w:p>
    <w:p w14:paraId="53162FB4" w14:textId="77777777" w:rsidR="00953F03" w:rsidRDefault="00000000">
      <w:pPr>
        <w:pStyle w:val="Heading3"/>
      </w:pPr>
      <w:proofErr w:type="spellStart"/>
      <w:r>
        <w:lastRenderedPageBreak/>
        <w:t>العنوان</w:t>
      </w:r>
      <w:proofErr w:type="spellEnd"/>
      <w:r>
        <w:t xml:space="preserve"> </w:t>
      </w:r>
      <w:proofErr w:type="spellStart"/>
      <w:r>
        <w:t>الرئيسي</w:t>
      </w:r>
      <w:proofErr w:type="spellEnd"/>
    </w:p>
    <w:p w14:paraId="1530DCDE" w14:textId="77777777" w:rsidR="00953F03" w:rsidRDefault="00000000">
      <w:pPr>
        <w:pStyle w:val="ListBullet"/>
      </w:pPr>
      <w:proofErr w:type="spellStart"/>
      <w:r>
        <w:t>مكتوب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منتصف</w:t>
      </w:r>
      <w:proofErr w:type="spellEnd"/>
      <w:r>
        <w:t xml:space="preserve"> </w:t>
      </w:r>
      <w:proofErr w:type="spellStart"/>
      <w:r>
        <w:t>الصفحة</w:t>
      </w:r>
      <w:proofErr w:type="spellEnd"/>
      <w:r>
        <w:t xml:space="preserve"> </w:t>
      </w:r>
      <w:proofErr w:type="spellStart"/>
      <w:r>
        <w:t>باللون</w:t>
      </w:r>
      <w:proofErr w:type="spellEnd"/>
      <w:r>
        <w:t xml:space="preserve"> </w:t>
      </w:r>
      <w:proofErr w:type="spellStart"/>
      <w:r>
        <w:t>الأزرق</w:t>
      </w:r>
      <w:proofErr w:type="spellEnd"/>
      <w:r>
        <w:t>: "</w:t>
      </w:r>
      <w:proofErr w:type="spellStart"/>
      <w:r>
        <w:t>برجاء</w:t>
      </w:r>
      <w:proofErr w:type="spellEnd"/>
      <w:r>
        <w:t xml:space="preserve"> </w:t>
      </w:r>
      <w:proofErr w:type="spellStart"/>
      <w:r>
        <w:t>اختيار</w:t>
      </w:r>
      <w:proofErr w:type="spellEnd"/>
      <w:r>
        <w:t xml:space="preserve"> </w:t>
      </w:r>
      <w:proofErr w:type="spellStart"/>
      <w:r>
        <w:t>النشاط</w:t>
      </w:r>
      <w:proofErr w:type="spellEnd"/>
      <w:r>
        <w:t>"</w:t>
      </w:r>
    </w:p>
    <w:p w14:paraId="0E95E746" w14:textId="77777777" w:rsidR="00953F03" w:rsidRDefault="00000000">
      <w:pPr>
        <w:pStyle w:val="Heading3"/>
      </w:pPr>
      <w:proofErr w:type="spellStart"/>
      <w:r>
        <w:t>بطاقات</w:t>
      </w:r>
      <w:proofErr w:type="spellEnd"/>
      <w:r>
        <w:t xml:space="preserve"> </w:t>
      </w:r>
      <w:proofErr w:type="spellStart"/>
      <w:r>
        <w:t>الأنشطة</w:t>
      </w:r>
      <w:proofErr w:type="spellEnd"/>
      <w:r>
        <w:t xml:space="preserve"> (Cards)</w:t>
      </w:r>
    </w:p>
    <w:p w14:paraId="27D62BDE" w14:textId="77777777" w:rsidR="00953F03" w:rsidRDefault="00000000">
      <w:proofErr w:type="spellStart"/>
      <w:r>
        <w:t>توجد</w:t>
      </w:r>
      <w:proofErr w:type="spellEnd"/>
      <w:r>
        <w:t xml:space="preserve"> 3 </w:t>
      </w:r>
      <w:proofErr w:type="spellStart"/>
      <w:r>
        <w:t>بطاقات</w:t>
      </w:r>
      <w:proofErr w:type="spellEnd"/>
      <w:r>
        <w:t xml:space="preserve"> (</w:t>
      </w:r>
      <w:proofErr w:type="spellStart"/>
      <w:r>
        <w:t>مستطيلات</w:t>
      </w:r>
      <w:proofErr w:type="spellEnd"/>
      <w:r>
        <w:t xml:space="preserve"> </w:t>
      </w:r>
      <w:proofErr w:type="spellStart"/>
      <w:r>
        <w:t>بيضاء</w:t>
      </w:r>
      <w:proofErr w:type="spellEnd"/>
      <w:r>
        <w:t xml:space="preserve">) </w:t>
      </w:r>
      <w:proofErr w:type="spellStart"/>
      <w:r>
        <w:t>كل</w:t>
      </w:r>
      <w:proofErr w:type="spellEnd"/>
      <w:r>
        <w:t xml:space="preserve"> </w:t>
      </w:r>
      <w:proofErr w:type="spellStart"/>
      <w:r>
        <w:t>منها</w:t>
      </w:r>
      <w:proofErr w:type="spellEnd"/>
      <w:r>
        <w:t xml:space="preserve"> </w:t>
      </w:r>
      <w:proofErr w:type="spellStart"/>
      <w:r>
        <w:t>يحتوي</w:t>
      </w:r>
      <w:proofErr w:type="spellEnd"/>
      <w:r>
        <w:t xml:space="preserve"> </w:t>
      </w:r>
      <w:proofErr w:type="spellStart"/>
      <w:r>
        <w:t>على</w:t>
      </w:r>
      <w:proofErr w:type="spellEnd"/>
      <w:r>
        <w:t>:</w:t>
      </w:r>
    </w:p>
    <w:p w14:paraId="5E5DA968" w14:textId="77777777" w:rsidR="00953F03" w:rsidRDefault="00000000">
      <w:pPr>
        <w:pStyle w:val="ListBullet"/>
      </w:pPr>
      <w:proofErr w:type="spellStart"/>
      <w:r>
        <w:t>صورة</w:t>
      </w:r>
      <w:proofErr w:type="spellEnd"/>
      <w:r>
        <w:t xml:space="preserve"> </w:t>
      </w:r>
      <w:proofErr w:type="spellStart"/>
      <w:r>
        <w:t>ملفات</w:t>
      </w:r>
      <w:proofErr w:type="spellEnd"/>
      <w:r>
        <w:t xml:space="preserve"> </w:t>
      </w:r>
      <w:proofErr w:type="spellStart"/>
      <w:r>
        <w:t>ملونة</w:t>
      </w:r>
      <w:proofErr w:type="spellEnd"/>
      <w:r>
        <w:t xml:space="preserve"> (</w:t>
      </w:r>
      <w:proofErr w:type="spellStart"/>
      <w:r>
        <w:t>أصفر</w:t>
      </w:r>
      <w:proofErr w:type="spellEnd"/>
      <w:r>
        <w:t xml:space="preserve">، </w:t>
      </w:r>
      <w:proofErr w:type="spellStart"/>
      <w:r>
        <w:t>أحمر</w:t>
      </w:r>
      <w:proofErr w:type="spellEnd"/>
      <w:r>
        <w:t xml:space="preserve">، </w:t>
      </w:r>
      <w:proofErr w:type="spellStart"/>
      <w:r>
        <w:t>أزرق</w:t>
      </w:r>
      <w:proofErr w:type="spellEnd"/>
      <w:r>
        <w:t>)</w:t>
      </w:r>
    </w:p>
    <w:p w14:paraId="4A38D8BE" w14:textId="77777777" w:rsidR="00953F03" w:rsidRDefault="00000000">
      <w:pPr>
        <w:pStyle w:val="ListBullet"/>
      </w:pPr>
      <w:proofErr w:type="spellStart"/>
      <w:r>
        <w:t>اسم</w:t>
      </w:r>
      <w:proofErr w:type="spellEnd"/>
      <w:r>
        <w:t xml:space="preserve"> </w:t>
      </w:r>
      <w:proofErr w:type="spellStart"/>
      <w:r>
        <w:t>النشاط</w:t>
      </w:r>
      <w:proofErr w:type="spellEnd"/>
    </w:p>
    <w:p w14:paraId="01DFC253" w14:textId="77777777" w:rsidR="00953F03" w:rsidRDefault="00000000">
      <w:pPr>
        <w:pStyle w:val="ListBullet"/>
      </w:pPr>
      <w:proofErr w:type="spellStart"/>
      <w:r>
        <w:t>رقم</w:t>
      </w:r>
      <w:proofErr w:type="spellEnd"/>
      <w:r>
        <w:t xml:space="preserve"> </w:t>
      </w:r>
      <w:proofErr w:type="spellStart"/>
      <w:r>
        <w:t>النشاط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أعلى</w:t>
      </w:r>
      <w:proofErr w:type="spellEnd"/>
      <w:r>
        <w:t xml:space="preserve"> </w:t>
      </w:r>
      <w:proofErr w:type="spellStart"/>
      <w:r>
        <w:t>يمين</w:t>
      </w:r>
      <w:proofErr w:type="spellEnd"/>
      <w:r>
        <w:t xml:space="preserve"> </w:t>
      </w:r>
      <w:proofErr w:type="spellStart"/>
      <w:r>
        <w:t>البطاقة</w:t>
      </w:r>
      <w:proofErr w:type="spellEnd"/>
      <w:r>
        <w:t>:</w:t>
      </w:r>
    </w:p>
    <w:p w14:paraId="002EA0B4" w14:textId="77777777" w:rsidR="00953F03" w:rsidRDefault="00000000">
      <w:pPr>
        <w:pStyle w:val="ListBullet"/>
      </w:pPr>
      <w:proofErr w:type="spellStart"/>
      <w:r>
        <w:t>نشاط</w:t>
      </w:r>
      <w:proofErr w:type="spellEnd"/>
      <w:r>
        <w:t xml:space="preserve"> 1 (</w:t>
      </w:r>
      <w:proofErr w:type="spellStart"/>
      <w:r>
        <w:t>رقم</w:t>
      </w:r>
      <w:proofErr w:type="spellEnd"/>
      <w:r>
        <w:t xml:space="preserve"> 1)</w:t>
      </w:r>
    </w:p>
    <w:p w14:paraId="17D7D5DD" w14:textId="77777777" w:rsidR="00953F03" w:rsidRDefault="00000000">
      <w:pPr>
        <w:pStyle w:val="ListBullet"/>
      </w:pPr>
      <w:proofErr w:type="spellStart"/>
      <w:r>
        <w:t>نشاط</w:t>
      </w:r>
      <w:proofErr w:type="spellEnd"/>
      <w:r>
        <w:t xml:space="preserve"> 15 (</w:t>
      </w:r>
      <w:proofErr w:type="spellStart"/>
      <w:r>
        <w:t>رقم</w:t>
      </w:r>
      <w:proofErr w:type="spellEnd"/>
      <w:r>
        <w:t xml:space="preserve"> 3)</w:t>
      </w:r>
    </w:p>
    <w:p w14:paraId="4E3439CC" w14:textId="77777777" w:rsidR="00953F03" w:rsidRDefault="00000000">
      <w:pPr>
        <w:pStyle w:val="ListBullet"/>
      </w:pPr>
      <w:proofErr w:type="spellStart"/>
      <w:r>
        <w:t>نشاط</w:t>
      </w:r>
      <w:proofErr w:type="spellEnd"/>
      <w:r>
        <w:t xml:space="preserve"> </w:t>
      </w:r>
      <w:proofErr w:type="spellStart"/>
      <w:r>
        <w:t>تفكيك</w:t>
      </w:r>
      <w:proofErr w:type="spellEnd"/>
      <w:r>
        <w:t xml:space="preserve"> (</w:t>
      </w:r>
      <w:proofErr w:type="spellStart"/>
      <w:r>
        <w:t>رقم</w:t>
      </w:r>
      <w:proofErr w:type="spellEnd"/>
      <w:r>
        <w:t xml:space="preserve"> 4)</w:t>
      </w:r>
    </w:p>
    <w:p w14:paraId="449A31BB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المعروضة</w:t>
      </w:r>
      <w:proofErr w:type="spellEnd"/>
    </w:p>
    <w:p w14:paraId="6A72BEFA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اسم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النشاط</w:t>
      </w:r>
      <w:proofErr w:type="spellEnd"/>
      <w:r>
        <w:rPr>
          <w:b/>
        </w:rPr>
        <w:t xml:space="preserve">: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النشاط</w:t>
      </w:r>
      <w:proofErr w:type="spellEnd"/>
      <w:r>
        <w:t xml:space="preserve"> </w:t>
      </w:r>
      <w:proofErr w:type="spellStart"/>
      <w:r>
        <w:t>التجاري</w:t>
      </w:r>
      <w:proofErr w:type="spellEnd"/>
    </w:p>
    <w:p w14:paraId="4F157A2D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رقم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النشاط</w:t>
      </w:r>
      <w:proofErr w:type="spellEnd"/>
      <w:r>
        <w:rPr>
          <w:b/>
        </w:rPr>
        <w:t xml:space="preserve">: </w:t>
      </w:r>
      <w:proofErr w:type="spellStart"/>
      <w:r>
        <w:t>الرقم</w:t>
      </w:r>
      <w:proofErr w:type="spellEnd"/>
      <w:r>
        <w:t xml:space="preserve"> </w:t>
      </w:r>
      <w:proofErr w:type="spellStart"/>
      <w:r>
        <w:t>التسلسلي</w:t>
      </w:r>
      <w:proofErr w:type="spellEnd"/>
      <w:r>
        <w:t xml:space="preserve"> </w:t>
      </w:r>
      <w:proofErr w:type="spellStart"/>
      <w:r>
        <w:t>للنشاط</w:t>
      </w:r>
      <w:proofErr w:type="spellEnd"/>
    </w:p>
    <w:p w14:paraId="05FCE5C5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الأيقونة</w:t>
      </w:r>
      <w:proofErr w:type="spellEnd"/>
      <w:r>
        <w:rPr>
          <w:b/>
        </w:rPr>
        <w:t xml:space="preserve">: </w:t>
      </w:r>
      <w:proofErr w:type="spellStart"/>
      <w:r>
        <w:t>صورة</w:t>
      </w:r>
      <w:proofErr w:type="spellEnd"/>
      <w:r>
        <w:t xml:space="preserve"> </w:t>
      </w:r>
      <w:proofErr w:type="spellStart"/>
      <w:r>
        <w:t>ملفات</w:t>
      </w:r>
      <w:proofErr w:type="spellEnd"/>
      <w:r>
        <w:t xml:space="preserve"> </w:t>
      </w:r>
      <w:proofErr w:type="spellStart"/>
      <w:r>
        <w:t>ملونة</w:t>
      </w:r>
      <w:proofErr w:type="spellEnd"/>
      <w:r>
        <w:t xml:space="preserve"> </w:t>
      </w:r>
      <w:proofErr w:type="spellStart"/>
      <w:r>
        <w:t>مميزة</w:t>
      </w:r>
      <w:proofErr w:type="spellEnd"/>
      <w:r>
        <w:t xml:space="preserve"> </w:t>
      </w:r>
      <w:proofErr w:type="spellStart"/>
      <w:r>
        <w:t>لكل</w:t>
      </w:r>
      <w:proofErr w:type="spellEnd"/>
      <w:r>
        <w:t xml:space="preserve"> </w:t>
      </w:r>
      <w:proofErr w:type="spellStart"/>
      <w:r>
        <w:t>نشاط</w:t>
      </w:r>
      <w:proofErr w:type="spellEnd"/>
    </w:p>
    <w:p w14:paraId="52076CBD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01E3750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اختيار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النشاط</w:t>
      </w:r>
      <w:proofErr w:type="spellEnd"/>
      <w:r>
        <w:rPr>
          <w:b/>
        </w:rPr>
        <w:t xml:space="preserve">: </w:t>
      </w:r>
      <w:proofErr w:type="spellStart"/>
      <w:r>
        <w:t>الضغط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البطاقة</w:t>
      </w:r>
      <w:proofErr w:type="spellEnd"/>
      <w:r>
        <w:t xml:space="preserve"> </w:t>
      </w:r>
      <w:proofErr w:type="spellStart"/>
      <w:r>
        <w:t>المطلوبة</w:t>
      </w:r>
      <w:proofErr w:type="spellEnd"/>
    </w:p>
    <w:p w14:paraId="0E0CD29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إدارة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الحساب</w:t>
      </w:r>
      <w:proofErr w:type="spellEnd"/>
      <w:r>
        <w:rPr>
          <w:b/>
        </w:rPr>
        <w:t xml:space="preserve">: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خلال</w:t>
      </w:r>
      <w:proofErr w:type="spellEnd"/>
      <w:r>
        <w:t xml:space="preserve"> </w:t>
      </w:r>
      <w:proofErr w:type="spellStart"/>
      <w:r>
        <w:t>القائمة</w:t>
      </w:r>
      <w:proofErr w:type="spellEnd"/>
      <w:r>
        <w:t xml:space="preserve"> </w:t>
      </w:r>
      <w:proofErr w:type="spellStart"/>
      <w:r>
        <w:t>المنسدلة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الشريط</w:t>
      </w:r>
      <w:proofErr w:type="spellEnd"/>
      <w:r>
        <w:t xml:space="preserve"> </w:t>
      </w:r>
      <w:proofErr w:type="spellStart"/>
      <w:r>
        <w:t>العلوي</w:t>
      </w:r>
      <w:proofErr w:type="spellEnd"/>
    </w:p>
    <w:p w14:paraId="1CF72D1F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تغيير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اللغة</w:t>
      </w:r>
      <w:proofErr w:type="spellEnd"/>
      <w:r>
        <w:rPr>
          <w:b/>
        </w:rPr>
        <w:t xml:space="preserve">: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خلال</w:t>
      </w:r>
      <w:proofErr w:type="spellEnd"/>
      <w:r>
        <w:t xml:space="preserve"> </w:t>
      </w:r>
      <w:proofErr w:type="spellStart"/>
      <w:r>
        <w:t>الخيار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الشريط</w:t>
      </w:r>
      <w:proofErr w:type="spellEnd"/>
      <w:r>
        <w:t xml:space="preserve"> </w:t>
      </w:r>
      <w:proofErr w:type="spellStart"/>
      <w:r>
        <w:t>العلوي</w:t>
      </w:r>
      <w:proofErr w:type="spellEnd"/>
    </w:p>
    <w:p w14:paraId="518AAEF7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5067161E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/Controllers/Activities/</w:t>
      </w:r>
      <w:proofErr w:type="spellStart"/>
      <w:r>
        <w:t>ActivitiesController</w:t>
      </w:r>
      <w:proofErr w:type="spellEnd"/>
      <w:r>
        <w:t>`</w:t>
      </w:r>
    </w:p>
    <w:p w14:paraId="1DC85551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/Controllers/Activities/</w:t>
      </w:r>
      <w:proofErr w:type="spellStart"/>
      <w:r>
        <w:t>ActivityTypesController</w:t>
      </w:r>
      <w:proofErr w:type="spellEnd"/>
      <w:r>
        <w:t>`</w:t>
      </w:r>
    </w:p>
    <w:p w14:paraId="297DC4CA" w14:textId="77777777" w:rsidR="00953F03" w:rsidRDefault="00000000">
      <w:pPr>
        <w:pStyle w:val="Heading2"/>
      </w:pPr>
      <w:proofErr w:type="spellStart"/>
      <w:r>
        <w:t>التفاصيل</w:t>
      </w:r>
      <w:proofErr w:type="spellEnd"/>
      <w:r>
        <w:t xml:space="preserve"> </w:t>
      </w:r>
      <w:proofErr w:type="spellStart"/>
      <w:r>
        <w:t>التقنية</w:t>
      </w:r>
      <w:proofErr w:type="spellEnd"/>
    </w:p>
    <w:p w14:paraId="58F35458" w14:textId="77777777" w:rsidR="00953F03" w:rsidRDefault="00000000">
      <w:pPr>
        <w:pStyle w:val="ListBullet"/>
      </w:pPr>
      <w:proofErr w:type="spellStart"/>
      <w:r>
        <w:t>يتم</w:t>
      </w:r>
      <w:proofErr w:type="spellEnd"/>
      <w:r>
        <w:t xml:space="preserve"> </w:t>
      </w:r>
      <w:proofErr w:type="spellStart"/>
      <w:r>
        <w:t>تحميل</w:t>
      </w:r>
      <w:proofErr w:type="spellEnd"/>
      <w:r>
        <w:t xml:space="preserve"> </w:t>
      </w:r>
      <w:proofErr w:type="spellStart"/>
      <w:r>
        <w:t>الأنشطة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قاعدة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09F7A171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صلاحيات</w:t>
      </w:r>
      <w:proofErr w:type="spellEnd"/>
      <w:r>
        <w:t xml:space="preserve"> </w:t>
      </w:r>
      <w:proofErr w:type="spellStart"/>
      <w:r>
        <w:t>المستخدم</w:t>
      </w:r>
      <w:proofErr w:type="spellEnd"/>
      <w:r>
        <w:t xml:space="preserve"> </w:t>
      </w:r>
      <w:proofErr w:type="spellStart"/>
      <w:r>
        <w:t>لكل</w:t>
      </w:r>
      <w:proofErr w:type="spellEnd"/>
      <w:r>
        <w:t xml:space="preserve"> </w:t>
      </w:r>
      <w:proofErr w:type="spellStart"/>
      <w:r>
        <w:t>نشاط</w:t>
      </w:r>
      <w:proofErr w:type="spellEnd"/>
    </w:p>
    <w:p w14:paraId="7BF92DFC" w14:textId="77777777" w:rsidR="00953F03" w:rsidRDefault="00000000">
      <w:pPr>
        <w:pStyle w:val="ListBullet"/>
      </w:pPr>
      <w:proofErr w:type="spellStart"/>
      <w:r>
        <w:t>حفظ</w:t>
      </w:r>
      <w:proofErr w:type="spellEnd"/>
      <w:r>
        <w:t xml:space="preserve"> </w:t>
      </w:r>
      <w:proofErr w:type="spellStart"/>
      <w:r>
        <w:t>النشاط</w:t>
      </w:r>
      <w:proofErr w:type="spellEnd"/>
      <w:r>
        <w:t xml:space="preserve"> </w:t>
      </w:r>
      <w:proofErr w:type="spellStart"/>
      <w:r>
        <w:t>المختار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الجلسة</w:t>
      </w:r>
      <w:proofErr w:type="spellEnd"/>
    </w:p>
    <w:p w14:paraId="216616C2" w14:textId="77777777" w:rsidR="00953F03" w:rsidRDefault="00000000">
      <w:pPr>
        <w:pStyle w:val="ListBullet"/>
      </w:pPr>
      <w:proofErr w:type="spellStart"/>
      <w:r>
        <w:t>توجيه</w:t>
      </w:r>
      <w:proofErr w:type="spellEnd"/>
      <w:r>
        <w:t xml:space="preserve"> </w:t>
      </w:r>
      <w:proofErr w:type="spellStart"/>
      <w:r>
        <w:t>المستخدم</w:t>
      </w:r>
      <w:proofErr w:type="spellEnd"/>
      <w:r>
        <w:t xml:space="preserve"> </w:t>
      </w:r>
      <w:proofErr w:type="spellStart"/>
      <w:r>
        <w:t>لشاشة</w:t>
      </w:r>
      <w:proofErr w:type="spellEnd"/>
      <w:r>
        <w:t xml:space="preserve"> </w:t>
      </w:r>
      <w:proofErr w:type="spellStart"/>
      <w:r>
        <w:t>اختيار</w:t>
      </w:r>
      <w:proofErr w:type="spellEnd"/>
      <w:r>
        <w:t xml:space="preserve"> </w:t>
      </w:r>
      <w:proofErr w:type="spellStart"/>
      <w:r>
        <w:t>الموقع</w:t>
      </w:r>
      <w:proofErr w:type="spellEnd"/>
    </w:p>
    <w:p w14:paraId="6483CDD7" w14:textId="77777777" w:rsidR="00953F03" w:rsidRDefault="00000000">
      <w:pPr>
        <w:pStyle w:val="ListBullet"/>
      </w:pPr>
      <w:proofErr w:type="spellStart"/>
      <w:r>
        <w:t>دعم</w:t>
      </w:r>
      <w:proofErr w:type="spellEnd"/>
      <w:r>
        <w:t xml:space="preserve"> </w:t>
      </w:r>
      <w:proofErr w:type="spellStart"/>
      <w:r>
        <w:t>اللغتين</w:t>
      </w:r>
      <w:proofErr w:type="spellEnd"/>
      <w:r>
        <w:t xml:space="preserve"> </w:t>
      </w:r>
      <w:proofErr w:type="spellStart"/>
      <w:r>
        <w:t>العربية</w:t>
      </w:r>
      <w:proofErr w:type="spellEnd"/>
      <w:r>
        <w:t xml:space="preserve"> </w:t>
      </w:r>
      <w:proofErr w:type="spellStart"/>
      <w:r>
        <w:t>والإنجليزية</w:t>
      </w:r>
      <w:proofErr w:type="spellEnd"/>
    </w:p>
    <w:p w14:paraId="2F7CA83E" w14:textId="77777777" w:rsidR="00953F03" w:rsidRDefault="00953F03"/>
    <w:p w14:paraId="5C4F2505" w14:textId="77777777" w:rsidR="00953F03" w:rsidRDefault="00000000">
      <w:r>
        <w:t>──────────────────────────────────────────────────</w:t>
      </w:r>
    </w:p>
    <w:p w14:paraId="634C0A21" w14:textId="77777777" w:rsidR="00953F03" w:rsidRDefault="00953F03"/>
    <w:p w14:paraId="772D819B" w14:textId="6E2EB762" w:rsidR="00953F03" w:rsidRDefault="00000000">
      <w:pPr>
        <w:pStyle w:val="Heading1"/>
      </w:pPr>
      <w:proofErr w:type="spellStart"/>
      <w:r>
        <w:lastRenderedPageBreak/>
        <w:t>شاشة</w:t>
      </w:r>
      <w:proofErr w:type="spellEnd"/>
      <w:r>
        <w:t xml:space="preserve"> </w:t>
      </w:r>
      <w:proofErr w:type="spellStart"/>
      <w:r>
        <w:t>اختيار</w:t>
      </w:r>
      <w:proofErr w:type="spellEnd"/>
      <w:r>
        <w:t xml:space="preserve"> </w:t>
      </w:r>
      <w:proofErr w:type="spellStart"/>
      <w:r>
        <w:t>الموقع</w:t>
      </w:r>
      <w:proofErr w:type="spellEnd"/>
      <w:r w:rsidR="00BE1AFC">
        <w:rPr>
          <w:rtl/>
        </w:rPr>
        <w:br/>
      </w:r>
    </w:p>
    <w:p w14:paraId="27D20D8C" w14:textId="2AE8480C" w:rsidR="00953F03" w:rsidRDefault="00000000">
      <w:pPr>
        <w:pStyle w:val="Heading1"/>
        <w:jc w:val="center"/>
      </w:pPr>
      <w:proofErr w:type="spellStart"/>
      <w:r>
        <w:t>شاشة</w:t>
      </w:r>
      <w:proofErr w:type="spellEnd"/>
      <w:r>
        <w:t xml:space="preserve"> </w:t>
      </w:r>
      <w:proofErr w:type="spellStart"/>
      <w:r>
        <w:t>اختيار</w:t>
      </w:r>
      <w:proofErr w:type="spellEnd"/>
      <w:r>
        <w:t xml:space="preserve"> </w:t>
      </w:r>
      <w:proofErr w:type="spellStart"/>
      <w:r>
        <w:t>الموقع</w:t>
      </w:r>
      <w:proofErr w:type="spellEnd"/>
    </w:p>
    <w:p w14:paraId="405E7F76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044CB646" w14:textId="77777777" w:rsidR="00953F03" w:rsidRDefault="00000000">
      <w:proofErr w:type="spellStart"/>
      <w:r>
        <w:t>واجهة</w:t>
      </w:r>
      <w:proofErr w:type="spellEnd"/>
      <w:r>
        <w:t xml:space="preserve"> </w:t>
      </w:r>
      <w:proofErr w:type="spellStart"/>
      <w:r>
        <w:t>اختيار</w:t>
      </w:r>
      <w:proofErr w:type="spellEnd"/>
      <w:r>
        <w:t xml:space="preserve"> </w:t>
      </w:r>
      <w:proofErr w:type="spellStart"/>
      <w:r>
        <w:t>الموقع</w:t>
      </w:r>
      <w:proofErr w:type="spellEnd"/>
      <w:r>
        <w:t xml:space="preserve"> </w:t>
      </w:r>
      <w:proofErr w:type="spellStart"/>
      <w:r>
        <w:t>بعد</w:t>
      </w:r>
      <w:proofErr w:type="spellEnd"/>
      <w:r>
        <w:t xml:space="preserve"> </w:t>
      </w:r>
      <w:proofErr w:type="spellStart"/>
      <w:r>
        <w:t>تحديد</w:t>
      </w:r>
      <w:proofErr w:type="spellEnd"/>
      <w:r>
        <w:t xml:space="preserve"> </w:t>
      </w:r>
      <w:proofErr w:type="spellStart"/>
      <w:r>
        <w:t>النشاط</w:t>
      </w:r>
      <w:proofErr w:type="spellEnd"/>
      <w:r>
        <w:t xml:space="preserve">، </w:t>
      </w:r>
      <w:proofErr w:type="spellStart"/>
      <w:r>
        <w:t>تتيح</w:t>
      </w:r>
      <w:proofErr w:type="spellEnd"/>
      <w:r>
        <w:t xml:space="preserve"> </w:t>
      </w:r>
      <w:proofErr w:type="spellStart"/>
      <w:r>
        <w:t>للمستخدم</w:t>
      </w:r>
      <w:proofErr w:type="spellEnd"/>
      <w:r>
        <w:t xml:space="preserve"> </w:t>
      </w:r>
      <w:proofErr w:type="spellStart"/>
      <w:r>
        <w:t>اختيار</w:t>
      </w:r>
      <w:proofErr w:type="spellEnd"/>
      <w:r>
        <w:t xml:space="preserve"> </w:t>
      </w:r>
      <w:proofErr w:type="spellStart"/>
      <w:r>
        <w:t>الموقع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الفرع</w:t>
      </w:r>
      <w:proofErr w:type="spellEnd"/>
      <w:r>
        <w:t xml:space="preserve"> </w:t>
      </w:r>
      <w:proofErr w:type="spellStart"/>
      <w:r>
        <w:t>الذي</w:t>
      </w:r>
      <w:proofErr w:type="spellEnd"/>
      <w:r>
        <w:t xml:space="preserve"> </w:t>
      </w:r>
      <w:proofErr w:type="spellStart"/>
      <w:r>
        <w:t>يعمل</w:t>
      </w:r>
      <w:proofErr w:type="spellEnd"/>
      <w:r>
        <w:t xml:space="preserve"> </w:t>
      </w:r>
      <w:proofErr w:type="spellStart"/>
      <w:r>
        <w:t>به</w:t>
      </w:r>
      <w:proofErr w:type="spellEnd"/>
      <w:r>
        <w:t>.</w:t>
      </w:r>
    </w:p>
    <w:p w14:paraId="0DF95E32" w14:textId="77777777" w:rsidR="00953F03" w:rsidRDefault="00000000">
      <w:pPr>
        <w:pStyle w:val="Heading2"/>
      </w:pPr>
      <w:proofErr w:type="spellStart"/>
      <w:r>
        <w:t>الوظائف</w:t>
      </w:r>
      <w:proofErr w:type="spellEnd"/>
    </w:p>
    <w:p w14:paraId="329F5192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المواقع</w:t>
      </w:r>
      <w:proofErr w:type="spellEnd"/>
      <w:r>
        <w:t xml:space="preserve"> </w:t>
      </w:r>
      <w:proofErr w:type="spellStart"/>
      <w:r>
        <w:t>المتاحة</w:t>
      </w:r>
      <w:proofErr w:type="spellEnd"/>
      <w:r>
        <w:t xml:space="preserve"> </w:t>
      </w:r>
      <w:proofErr w:type="spellStart"/>
      <w:r>
        <w:t>للنشاط</w:t>
      </w:r>
      <w:proofErr w:type="spellEnd"/>
      <w:r>
        <w:t xml:space="preserve"> </w:t>
      </w:r>
      <w:proofErr w:type="spellStart"/>
      <w:r>
        <w:t>المختار</w:t>
      </w:r>
      <w:proofErr w:type="spellEnd"/>
    </w:p>
    <w:p w14:paraId="25092ABA" w14:textId="77777777" w:rsidR="00953F03" w:rsidRDefault="00000000">
      <w:pPr>
        <w:pStyle w:val="ListBullet"/>
      </w:pPr>
      <w:proofErr w:type="spellStart"/>
      <w:r>
        <w:t>اختيار</w:t>
      </w:r>
      <w:proofErr w:type="spellEnd"/>
      <w:r>
        <w:t xml:space="preserve"> </w:t>
      </w:r>
      <w:proofErr w:type="spellStart"/>
      <w:r>
        <w:t>الموقع</w:t>
      </w:r>
      <w:proofErr w:type="spellEnd"/>
      <w:r>
        <w:t xml:space="preserve"> </w:t>
      </w:r>
      <w:proofErr w:type="spellStart"/>
      <w:r>
        <w:t>المطلوب</w:t>
      </w:r>
      <w:proofErr w:type="spellEnd"/>
    </w:p>
    <w:p w14:paraId="6BB8EF7E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المواقع</w:t>
      </w:r>
      <w:proofErr w:type="spellEnd"/>
    </w:p>
    <w:p w14:paraId="30C8B161" w14:textId="77777777" w:rsidR="00953F03" w:rsidRDefault="00000000">
      <w:pPr>
        <w:pStyle w:val="ListBullet"/>
      </w:pPr>
      <w:proofErr w:type="spellStart"/>
      <w:r>
        <w:t>إضافة</w:t>
      </w:r>
      <w:proofErr w:type="spellEnd"/>
      <w:r>
        <w:t xml:space="preserve"> </w:t>
      </w:r>
      <w:proofErr w:type="spellStart"/>
      <w:r>
        <w:t>مواقع</w:t>
      </w:r>
      <w:proofErr w:type="spellEnd"/>
      <w:r>
        <w:t xml:space="preserve"> </w:t>
      </w:r>
      <w:proofErr w:type="spellStart"/>
      <w:r>
        <w:t>جديدة</w:t>
      </w:r>
      <w:proofErr w:type="spellEnd"/>
    </w:p>
    <w:p w14:paraId="1E49B2C7" w14:textId="77777777" w:rsidR="00953F03" w:rsidRDefault="00000000">
      <w:pPr>
        <w:pStyle w:val="ListBullet"/>
      </w:pPr>
      <w:proofErr w:type="spellStart"/>
      <w:r>
        <w:t>تعديل</w:t>
      </w:r>
      <w:proofErr w:type="spellEnd"/>
      <w:r>
        <w:t xml:space="preserve"> </w:t>
      </w:r>
      <w:proofErr w:type="spellStart"/>
      <w:r>
        <w:t>المواقع</w:t>
      </w:r>
      <w:proofErr w:type="spellEnd"/>
      <w:r>
        <w:t xml:space="preserve"> </w:t>
      </w:r>
      <w:proofErr w:type="spellStart"/>
      <w:r>
        <w:t>الموجودة</w:t>
      </w:r>
      <w:proofErr w:type="spellEnd"/>
    </w:p>
    <w:p w14:paraId="0C5C3C49" w14:textId="77777777" w:rsidR="00953F03" w:rsidRDefault="00000000">
      <w:pPr>
        <w:pStyle w:val="ListBullet"/>
      </w:pPr>
      <w:proofErr w:type="spellStart"/>
      <w:r>
        <w:t>حذف</w:t>
      </w:r>
      <w:proofErr w:type="spellEnd"/>
      <w:r>
        <w:t xml:space="preserve"> </w:t>
      </w:r>
      <w:proofErr w:type="spellStart"/>
      <w:r>
        <w:t>المواقع</w:t>
      </w:r>
      <w:proofErr w:type="spellEnd"/>
    </w:p>
    <w:p w14:paraId="498174A4" w14:textId="77777777" w:rsidR="00953F03" w:rsidRDefault="00000000">
      <w:pPr>
        <w:pStyle w:val="Heading2"/>
      </w:pPr>
      <w:proofErr w:type="spellStart"/>
      <w:r>
        <w:t>عناصر</w:t>
      </w:r>
      <w:proofErr w:type="spellEnd"/>
      <w:r>
        <w:t xml:space="preserve"> </w:t>
      </w:r>
      <w:proofErr w:type="spellStart"/>
      <w:r>
        <w:t>الواجهة</w:t>
      </w:r>
      <w:proofErr w:type="spellEnd"/>
    </w:p>
    <w:p w14:paraId="0664934B" w14:textId="77777777" w:rsidR="00953F03" w:rsidRDefault="00000000">
      <w:pPr>
        <w:pStyle w:val="Heading3"/>
      </w:pPr>
      <w:proofErr w:type="spellStart"/>
      <w:r>
        <w:t>الشريط</w:t>
      </w:r>
      <w:proofErr w:type="spellEnd"/>
      <w:r>
        <w:t xml:space="preserve"> </w:t>
      </w:r>
      <w:proofErr w:type="spellStart"/>
      <w:r>
        <w:t>العلوي</w:t>
      </w:r>
      <w:proofErr w:type="spellEnd"/>
    </w:p>
    <w:p w14:paraId="5B73644F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يساراً</w:t>
      </w:r>
      <w:proofErr w:type="spellEnd"/>
      <w:r>
        <w:rPr>
          <w:b/>
        </w:rPr>
        <w:t xml:space="preserve">: </w:t>
      </w:r>
      <w:proofErr w:type="spellStart"/>
      <w:r>
        <w:t>زر</w:t>
      </w:r>
      <w:proofErr w:type="spellEnd"/>
      <w:r>
        <w:t xml:space="preserve"> </w:t>
      </w:r>
      <w:proofErr w:type="spellStart"/>
      <w:r>
        <w:t>وردي</w:t>
      </w:r>
      <w:proofErr w:type="spellEnd"/>
      <w:r>
        <w:t xml:space="preserve"> </w:t>
      </w:r>
      <w:proofErr w:type="spellStart"/>
      <w:r>
        <w:t>مكتوب</w:t>
      </w:r>
      <w:proofErr w:type="spellEnd"/>
      <w:r>
        <w:t xml:space="preserve"> </w:t>
      </w:r>
      <w:proofErr w:type="spellStart"/>
      <w:r>
        <w:t>عليه</w:t>
      </w:r>
      <w:proofErr w:type="spellEnd"/>
      <w:r>
        <w:t xml:space="preserve"> "</w:t>
      </w:r>
      <w:proofErr w:type="spellStart"/>
      <w:r>
        <w:t>مرحباً</w:t>
      </w:r>
      <w:proofErr w:type="spellEnd"/>
      <w:r>
        <w:t xml:space="preserve"> </w:t>
      </w:r>
      <w:proofErr w:type="spellStart"/>
      <w:r>
        <w:t>أحمد</w:t>
      </w:r>
      <w:proofErr w:type="spellEnd"/>
      <w:r>
        <w:t xml:space="preserve"> </w:t>
      </w:r>
      <w:proofErr w:type="spellStart"/>
      <w:r>
        <w:t>أيمن</w:t>
      </w:r>
      <w:proofErr w:type="spellEnd"/>
      <w:r>
        <w:t xml:space="preserve">" </w:t>
      </w:r>
      <w:proofErr w:type="spellStart"/>
      <w:r>
        <w:t>مع</w:t>
      </w:r>
      <w:proofErr w:type="spellEnd"/>
      <w:r>
        <w:t xml:space="preserve">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  <w:r>
        <w:t xml:space="preserve"> </w:t>
      </w:r>
      <w:proofErr w:type="spellStart"/>
      <w:r>
        <w:t>للحساب</w:t>
      </w:r>
      <w:proofErr w:type="spellEnd"/>
    </w:p>
    <w:p w14:paraId="74DC1026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يميناً</w:t>
      </w:r>
      <w:proofErr w:type="spellEnd"/>
      <w:r>
        <w:rPr>
          <w:b/>
        </w:rPr>
        <w:t xml:space="preserve">: </w:t>
      </w:r>
    </w:p>
    <w:p w14:paraId="39647FC3" w14:textId="77777777" w:rsidR="00953F03" w:rsidRDefault="00000000">
      <w:pPr>
        <w:pStyle w:val="ListBullet"/>
      </w:pPr>
      <w:proofErr w:type="spellStart"/>
      <w:r>
        <w:t>خيار</w:t>
      </w:r>
      <w:proofErr w:type="spellEnd"/>
      <w:r>
        <w:t xml:space="preserve"> </w:t>
      </w:r>
      <w:proofErr w:type="spellStart"/>
      <w:r>
        <w:t>اللغة</w:t>
      </w:r>
      <w:proofErr w:type="spellEnd"/>
      <w:r>
        <w:t xml:space="preserve"> English</w:t>
      </w:r>
    </w:p>
    <w:p w14:paraId="5F861C5A" w14:textId="77777777" w:rsidR="00953F03" w:rsidRDefault="00000000">
      <w:pPr>
        <w:pStyle w:val="ListBullet"/>
      </w:pPr>
      <w:proofErr w:type="spellStart"/>
      <w:r>
        <w:t>اسم</w:t>
      </w:r>
      <w:proofErr w:type="spellEnd"/>
      <w:r>
        <w:t xml:space="preserve"> </w:t>
      </w:r>
      <w:proofErr w:type="spellStart"/>
      <w:r>
        <w:t>النظام</w:t>
      </w:r>
      <w:proofErr w:type="spellEnd"/>
      <w:r>
        <w:t xml:space="preserve"> </w:t>
      </w:r>
      <w:proofErr w:type="spellStart"/>
      <w:r>
        <w:t>البسيط</w:t>
      </w:r>
      <w:proofErr w:type="spellEnd"/>
      <w:r>
        <w:t xml:space="preserve"> </w:t>
      </w:r>
      <w:proofErr w:type="spellStart"/>
      <w:r>
        <w:t>ويب</w:t>
      </w:r>
      <w:proofErr w:type="spellEnd"/>
    </w:p>
    <w:p w14:paraId="36FA9199" w14:textId="77777777" w:rsidR="00953F03" w:rsidRDefault="00000000">
      <w:pPr>
        <w:pStyle w:val="ListBullet"/>
      </w:pPr>
      <w:proofErr w:type="spellStart"/>
      <w:r>
        <w:t>أيقونة</w:t>
      </w:r>
      <w:proofErr w:type="spellEnd"/>
      <w:r>
        <w:t xml:space="preserve"> </w:t>
      </w:r>
      <w:proofErr w:type="spellStart"/>
      <w:r>
        <w:t>القائمة</w:t>
      </w:r>
      <w:proofErr w:type="spellEnd"/>
      <w:r>
        <w:t xml:space="preserve"> (☰)</w:t>
      </w:r>
    </w:p>
    <w:p w14:paraId="45B05972" w14:textId="77777777" w:rsidR="00953F03" w:rsidRDefault="00000000">
      <w:pPr>
        <w:pStyle w:val="Heading3"/>
      </w:pPr>
      <w:proofErr w:type="spellStart"/>
      <w:r>
        <w:t>العنوان</w:t>
      </w:r>
      <w:proofErr w:type="spellEnd"/>
      <w:r>
        <w:t xml:space="preserve"> </w:t>
      </w:r>
      <w:proofErr w:type="spellStart"/>
      <w:r>
        <w:t>الرئيسي</w:t>
      </w:r>
      <w:proofErr w:type="spellEnd"/>
    </w:p>
    <w:p w14:paraId="19645377" w14:textId="77777777" w:rsidR="00953F03" w:rsidRDefault="00000000">
      <w:pPr>
        <w:pStyle w:val="ListBullet"/>
      </w:pPr>
      <w:proofErr w:type="spellStart"/>
      <w:r>
        <w:t>يظهر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منتصف</w:t>
      </w:r>
      <w:proofErr w:type="spellEnd"/>
      <w:r>
        <w:t xml:space="preserve"> </w:t>
      </w:r>
      <w:proofErr w:type="spellStart"/>
      <w:r>
        <w:t>الصفحة</w:t>
      </w:r>
      <w:proofErr w:type="spellEnd"/>
      <w:r>
        <w:t xml:space="preserve"> </w:t>
      </w:r>
      <w:proofErr w:type="spellStart"/>
      <w:r>
        <w:t>النص</w:t>
      </w:r>
      <w:proofErr w:type="spellEnd"/>
      <w:r>
        <w:t>: "</w:t>
      </w:r>
      <w:proofErr w:type="spellStart"/>
      <w:r>
        <w:t>برجاء</w:t>
      </w:r>
      <w:proofErr w:type="spellEnd"/>
      <w:r>
        <w:t xml:space="preserve"> </w:t>
      </w:r>
      <w:proofErr w:type="spellStart"/>
      <w:r>
        <w:t>اختيار</w:t>
      </w:r>
      <w:proofErr w:type="spellEnd"/>
      <w:r>
        <w:t xml:space="preserve"> </w:t>
      </w:r>
      <w:proofErr w:type="spellStart"/>
      <w:r>
        <w:t>الموقع</w:t>
      </w:r>
      <w:proofErr w:type="spellEnd"/>
      <w:r>
        <w:t>"</w:t>
      </w:r>
    </w:p>
    <w:p w14:paraId="38E2C908" w14:textId="77777777" w:rsidR="00953F03" w:rsidRDefault="00000000">
      <w:pPr>
        <w:pStyle w:val="Heading3"/>
      </w:pPr>
      <w:proofErr w:type="spellStart"/>
      <w:r>
        <w:t>بطاقات</w:t>
      </w:r>
      <w:proofErr w:type="spellEnd"/>
      <w:r>
        <w:t xml:space="preserve"> </w:t>
      </w:r>
      <w:proofErr w:type="spellStart"/>
      <w:r>
        <w:t>المواقع</w:t>
      </w:r>
      <w:proofErr w:type="spellEnd"/>
    </w:p>
    <w:p w14:paraId="6F4718B6" w14:textId="77777777" w:rsidR="00953F03" w:rsidRDefault="00000000">
      <w:proofErr w:type="spellStart"/>
      <w:r>
        <w:t>توجد</w:t>
      </w:r>
      <w:proofErr w:type="spellEnd"/>
      <w:r>
        <w:t xml:space="preserve"> </w:t>
      </w:r>
      <w:proofErr w:type="spellStart"/>
      <w:r>
        <w:t>بطاقتان</w:t>
      </w:r>
      <w:proofErr w:type="spellEnd"/>
      <w:r>
        <w:t xml:space="preserve"> </w:t>
      </w:r>
      <w:proofErr w:type="spellStart"/>
      <w:r>
        <w:t>تمثلان</w:t>
      </w:r>
      <w:proofErr w:type="spellEnd"/>
      <w:r>
        <w:t xml:space="preserve"> </w:t>
      </w:r>
      <w:proofErr w:type="spellStart"/>
      <w:r>
        <w:t>مواقع</w:t>
      </w:r>
      <w:proofErr w:type="spellEnd"/>
      <w:r>
        <w:t xml:space="preserve"> </w:t>
      </w:r>
      <w:proofErr w:type="spellStart"/>
      <w:r>
        <w:t>مختلفة</w:t>
      </w:r>
      <w:proofErr w:type="spellEnd"/>
      <w:r>
        <w:t>:</w:t>
      </w:r>
    </w:p>
    <w:p w14:paraId="158BF209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متجر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السعادة</w:t>
      </w:r>
      <w:proofErr w:type="spellEnd"/>
      <w:r>
        <w:rPr>
          <w:b/>
        </w:rPr>
        <w:t xml:space="preserve">: </w:t>
      </w:r>
    </w:p>
    <w:p w14:paraId="34D0F6BF" w14:textId="77777777" w:rsidR="00953F03" w:rsidRDefault="00000000">
      <w:pPr>
        <w:pStyle w:val="ListBullet"/>
      </w:pPr>
      <w:proofErr w:type="spellStart"/>
      <w:r>
        <w:t>أيقونة</w:t>
      </w:r>
      <w:proofErr w:type="spellEnd"/>
      <w:r>
        <w:t xml:space="preserve"> </w:t>
      </w:r>
      <w:proofErr w:type="spellStart"/>
      <w:r>
        <w:t>زرقاء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شكل</w:t>
      </w:r>
      <w:proofErr w:type="spellEnd"/>
      <w:r>
        <w:t xml:space="preserve"> </w:t>
      </w:r>
      <w:proofErr w:type="spellStart"/>
      <w:r>
        <w:t>مستند</w:t>
      </w:r>
      <w:proofErr w:type="spellEnd"/>
    </w:p>
    <w:p w14:paraId="4F96CF0F" w14:textId="77777777" w:rsidR="00953F03" w:rsidRDefault="00000000">
      <w:pPr>
        <w:pStyle w:val="ListBullet"/>
      </w:pPr>
      <w:proofErr w:type="spellStart"/>
      <w:r>
        <w:t>رقم</w:t>
      </w:r>
      <w:proofErr w:type="spellEnd"/>
      <w:r>
        <w:t xml:space="preserve"> (1)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أعلى</w:t>
      </w:r>
      <w:proofErr w:type="spellEnd"/>
      <w:r>
        <w:t xml:space="preserve"> </w:t>
      </w:r>
      <w:proofErr w:type="spellStart"/>
      <w:r>
        <w:t>يمين</w:t>
      </w:r>
      <w:proofErr w:type="spellEnd"/>
      <w:r>
        <w:t xml:space="preserve"> </w:t>
      </w:r>
      <w:proofErr w:type="spellStart"/>
      <w:r>
        <w:t>البطاقة</w:t>
      </w:r>
      <w:proofErr w:type="spellEnd"/>
    </w:p>
    <w:p w14:paraId="67924BD6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موقع</w:t>
      </w:r>
      <w:proofErr w:type="spellEnd"/>
      <w:r>
        <w:rPr>
          <w:b/>
        </w:rPr>
        <w:t xml:space="preserve"> 2: </w:t>
      </w:r>
    </w:p>
    <w:p w14:paraId="72744554" w14:textId="77777777" w:rsidR="00953F03" w:rsidRDefault="00000000">
      <w:pPr>
        <w:pStyle w:val="ListBullet"/>
      </w:pPr>
      <w:proofErr w:type="spellStart"/>
      <w:r>
        <w:t>أيقونة</w:t>
      </w:r>
      <w:proofErr w:type="spellEnd"/>
      <w:r>
        <w:t xml:space="preserve"> </w:t>
      </w:r>
      <w:proofErr w:type="spellStart"/>
      <w:r>
        <w:t>مماثلة</w:t>
      </w:r>
      <w:proofErr w:type="spellEnd"/>
    </w:p>
    <w:p w14:paraId="719499A1" w14:textId="77777777" w:rsidR="00953F03" w:rsidRDefault="00000000">
      <w:pPr>
        <w:pStyle w:val="ListBullet"/>
      </w:pPr>
      <w:proofErr w:type="spellStart"/>
      <w:r>
        <w:t>رقم</w:t>
      </w:r>
      <w:proofErr w:type="spellEnd"/>
      <w:r>
        <w:t xml:space="preserve"> (3)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أعلى</w:t>
      </w:r>
      <w:proofErr w:type="spellEnd"/>
      <w:r>
        <w:t xml:space="preserve"> </w:t>
      </w:r>
      <w:proofErr w:type="spellStart"/>
      <w:r>
        <w:t>يمين</w:t>
      </w:r>
      <w:proofErr w:type="spellEnd"/>
      <w:r>
        <w:t xml:space="preserve"> </w:t>
      </w:r>
      <w:proofErr w:type="spellStart"/>
      <w:r>
        <w:t>البطاقة</w:t>
      </w:r>
      <w:proofErr w:type="spellEnd"/>
    </w:p>
    <w:p w14:paraId="6CD6A7E7" w14:textId="77777777" w:rsidR="00953F03" w:rsidRDefault="00000000">
      <w:pPr>
        <w:pStyle w:val="Heading3"/>
      </w:pPr>
      <w:proofErr w:type="spellStart"/>
      <w:r>
        <w:t>مسار</w:t>
      </w:r>
      <w:proofErr w:type="spellEnd"/>
      <w:r>
        <w:t xml:space="preserve"> </w:t>
      </w:r>
      <w:proofErr w:type="spellStart"/>
      <w:r>
        <w:t>التحديد</w:t>
      </w:r>
      <w:proofErr w:type="spellEnd"/>
      <w:r>
        <w:t xml:space="preserve"> </w:t>
      </w:r>
      <w:proofErr w:type="spellStart"/>
      <w:r>
        <w:t>الحالي</w:t>
      </w:r>
      <w:proofErr w:type="spellEnd"/>
      <w:r>
        <w:t xml:space="preserve"> (Breadcrumb)</w:t>
      </w:r>
    </w:p>
    <w:p w14:paraId="01F430D9" w14:textId="77777777" w:rsidR="00953F03" w:rsidRDefault="00000000">
      <w:proofErr w:type="spellStart"/>
      <w:r>
        <w:t>أسفل</w:t>
      </w:r>
      <w:proofErr w:type="spellEnd"/>
      <w:r>
        <w:t xml:space="preserve"> </w:t>
      </w:r>
      <w:proofErr w:type="spellStart"/>
      <w:r>
        <w:t>البطاقات</w:t>
      </w:r>
      <w:proofErr w:type="spellEnd"/>
      <w:r>
        <w:t xml:space="preserve">، </w:t>
      </w:r>
      <w:proofErr w:type="spellStart"/>
      <w:r>
        <w:t>يظهر</w:t>
      </w:r>
      <w:proofErr w:type="spellEnd"/>
      <w:r>
        <w:t xml:space="preserve"> </w:t>
      </w:r>
      <w:proofErr w:type="spellStart"/>
      <w:r>
        <w:t>خط</w:t>
      </w:r>
      <w:proofErr w:type="spellEnd"/>
      <w:r>
        <w:t xml:space="preserve"> </w:t>
      </w:r>
      <w:proofErr w:type="spellStart"/>
      <w:r>
        <w:t>يوضح</w:t>
      </w:r>
      <w:proofErr w:type="spellEnd"/>
      <w:r>
        <w:t xml:space="preserve"> </w:t>
      </w:r>
      <w:proofErr w:type="spellStart"/>
      <w:r>
        <w:t>التسلسل</w:t>
      </w:r>
      <w:proofErr w:type="spellEnd"/>
      <w:r>
        <w:t xml:space="preserve"> </w:t>
      </w:r>
      <w:proofErr w:type="spellStart"/>
      <w:r>
        <w:t>الحالي</w:t>
      </w:r>
      <w:proofErr w:type="spellEnd"/>
      <w:r>
        <w:t>:</w:t>
      </w:r>
    </w:p>
    <w:p w14:paraId="1002A5EA" w14:textId="77777777" w:rsidR="00953F03" w:rsidRDefault="00000000">
      <w:pPr>
        <w:pStyle w:val="ListBullet"/>
      </w:pPr>
      <w:proofErr w:type="spellStart"/>
      <w:r>
        <w:lastRenderedPageBreak/>
        <w:t>النشاط</w:t>
      </w:r>
      <w:proofErr w:type="spellEnd"/>
      <w:r>
        <w:t xml:space="preserve"> - </w:t>
      </w:r>
      <w:proofErr w:type="spellStart"/>
      <w:r>
        <w:t>نشاط</w:t>
      </w:r>
      <w:proofErr w:type="spellEnd"/>
      <w:r>
        <w:t xml:space="preserve"> 1</w:t>
      </w:r>
    </w:p>
    <w:p w14:paraId="50A3B483" w14:textId="77777777" w:rsidR="00953F03" w:rsidRDefault="00000000">
      <w:pPr>
        <w:pStyle w:val="ListBullet"/>
      </w:pPr>
      <w:proofErr w:type="spellStart"/>
      <w:r>
        <w:t>الفرع</w:t>
      </w:r>
      <w:proofErr w:type="spellEnd"/>
      <w:r>
        <w:t xml:space="preserve"> - </w:t>
      </w:r>
      <w:proofErr w:type="spellStart"/>
      <w:r>
        <w:t>فرع</w:t>
      </w:r>
      <w:proofErr w:type="spellEnd"/>
      <w:r>
        <w:t xml:space="preserve"> 1</w:t>
      </w:r>
    </w:p>
    <w:p w14:paraId="3350E067" w14:textId="77777777" w:rsidR="00953F03" w:rsidRDefault="00000000">
      <w:pPr>
        <w:pStyle w:val="ListBullet"/>
      </w:pPr>
      <w:proofErr w:type="spellStart"/>
      <w:r>
        <w:t>مربع</w:t>
      </w:r>
      <w:proofErr w:type="spellEnd"/>
      <w:r>
        <w:t xml:space="preserve"> </w:t>
      </w:r>
      <w:proofErr w:type="spellStart"/>
      <w:r>
        <w:t>نص</w:t>
      </w:r>
      <w:proofErr w:type="spellEnd"/>
      <w:r>
        <w:t xml:space="preserve"> </w:t>
      </w:r>
      <w:proofErr w:type="spellStart"/>
      <w:r>
        <w:t>أسود</w:t>
      </w:r>
      <w:proofErr w:type="spellEnd"/>
      <w:r>
        <w:t xml:space="preserve"> </w:t>
      </w:r>
      <w:proofErr w:type="spellStart"/>
      <w:r>
        <w:t>مكتوب</w:t>
      </w:r>
      <w:proofErr w:type="spellEnd"/>
      <w:r>
        <w:t xml:space="preserve"> </w:t>
      </w:r>
      <w:proofErr w:type="spellStart"/>
      <w:r>
        <w:t>فيه</w:t>
      </w:r>
      <w:proofErr w:type="spellEnd"/>
      <w:r>
        <w:t>: "</w:t>
      </w:r>
      <w:proofErr w:type="spellStart"/>
      <w:r>
        <w:t>أنت</w:t>
      </w:r>
      <w:proofErr w:type="spellEnd"/>
      <w:r>
        <w:t xml:space="preserve"> </w:t>
      </w:r>
      <w:proofErr w:type="spellStart"/>
      <w:r>
        <w:t>الآن</w:t>
      </w:r>
      <w:proofErr w:type="spellEnd"/>
      <w:r>
        <w:t xml:space="preserve"> </w:t>
      </w:r>
      <w:proofErr w:type="spellStart"/>
      <w:r>
        <w:t>على</w:t>
      </w:r>
      <w:proofErr w:type="spellEnd"/>
      <w:r>
        <w:t>"</w:t>
      </w:r>
    </w:p>
    <w:p w14:paraId="40BDAEF4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المعروضة</w:t>
      </w:r>
      <w:proofErr w:type="spellEnd"/>
    </w:p>
    <w:p w14:paraId="47ED90D2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اسم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الموقع</w:t>
      </w:r>
      <w:proofErr w:type="spellEnd"/>
      <w:r>
        <w:rPr>
          <w:b/>
        </w:rPr>
        <w:t xml:space="preserve">: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الموقع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الفرع</w:t>
      </w:r>
      <w:proofErr w:type="spellEnd"/>
    </w:p>
    <w:p w14:paraId="7FD99B62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رقم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الموقع</w:t>
      </w:r>
      <w:proofErr w:type="spellEnd"/>
      <w:r>
        <w:rPr>
          <w:b/>
        </w:rPr>
        <w:t xml:space="preserve">: </w:t>
      </w:r>
      <w:proofErr w:type="spellStart"/>
      <w:r>
        <w:t>الرقم</w:t>
      </w:r>
      <w:proofErr w:type="spellEnd"/>
      <w:r>
        <w:t xml:space="preserve"> </w:t>
      </w:r>
      <w:proofErr w:type="spellStart"/>
      <w:r>
        <w:t>التسلسلي</w:t>
      </w:r>
      <w:proofErr w:type="spellEnd"/>
      <w:r>
        <w:t xml:space="preserve"> </w:t>
      </w:r>
      <w:proofErr w:type="spellStart"/>
      <w:r>
        <w:t>للموقع</w:t>
      </w:r>
      <w:proofErr w:type="spellEnd"/>
    </w:p>
    <w:p w14:paraId="5A2AE94C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الأيقونة</w:t>
      </w:r>
      <w:proofErr w:type="spellEnd"/>
      <w:r>
        <w:rPr>
          <w:b/>
        </w:rPr>
        <w:t xml:space="preserve">: </w:t>
      </w:r>
      <w:proofErr w:type="spellStart"/>
      <w:r>
        <w:t>أيقونة</w:t>
      </w:r>
      <w:proofErr w:type="spellEnd"/>
      <w:r>
        <w:t xml:space="preserve"> </w:t>
      </w:r>
      <w:proofErr w:type="spellStart"/>
      <w:r>
        <w:t>زرقاء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شكل</w:t>
      </w:r>
      <w:proofErr w:type="spellEnd"/>
      <w:r>
        <w:t xml:space="preserve"> </w:t>
      </w:r>
      <w:proofErr w:type="spellStart"/>
      <w:r>
        <w:t>مستند</w:t>
      </w:r>
      <w:proofErr w:type="spellEnd"/>
    </w:p>
    <w:p w14:paraId="3B44FBA0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6075FBFE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اختيار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الموقع</w:t>
      </w:r>
      <w:proofErr w:type="spellEnd"/>
      <w:r>
        <w:rPr>
          <w:b/>
        </w:rPr>
        <w:t xml:space="preserve">: </w:t>
      </w:r>
      <w:proofErr w:type="spellStart"/>
      <w:r>
        <w:t>الضغط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البطاقة</w:t>
      </w:r>
      <w:proofErr w:type="spellEnd"/>
      <w:r>
        <w:t xml:space="preserve"> </w:t>
      </w:r>
      <w:proofErr w:type="spellStart"/>
      <w:r>
        <w:t>المطلوبة</w:t>
      </w:r>
      <w:proofErr w:type="spellEnd"/>
    </w:p>
    <w:p w14:paraId="29513B6E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إدارة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الحساب</w:t>
      </w:r>
      <w:proofErr w:type="spellEnd"/>
      <w:r>
        <w:rPr>
          <w:b/>
        </w:rPr>
        <w:t xml:space="preserve">: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خلال</w:t>
      </w:r>
      <w:proofErr w:type="spellEnd"/>
      <w:r>
        <w:t xml:space="preserve"> </w:t>
      </w:r>
      <w:proofErr w:type="spellStart"/>
      <w:r>
        <w:t>القائمة</w:t>
      </w:r>
      <w:proofErr w:type="spellEnd"/>
      <w:r>
        <w:t xml:space="preserve"> </w:t>
      </w:r>
      <w:proofErr w:type="spellStart"/>
      <w:r>
        <w:t>المنسدلة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الشريط</w:t>
      </w:r>
      <w:proofErr w:type="spellEnd"/>
      <w:r>
        <w:t xml:space="preserve"> </w:t>
      </w:r>
      <w:proofErr w:type="spellStart"/>
      <w:r>
        <w:t>العلوي</w:t>
      </w:r>
      <w:proofErr w:type="spellEnd"/>
    </w:p>
    <w:p w14:paraId="2C61C3FA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تغيير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اللغة</w:t>
      </w:r>
      <w:proofErr w:type="spellEnd"/>
      <w:r>
        <w:rPr>
          <w:b/>
        </w:rPr>
        <w:t xml:space="preserve">: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خلال</w:t>
      </w:r>
      <w:proofErr w:type="spellEnd"/>
      <w:r>
        <w:t xml:space="preserve"> </w:t>
      </w:r>
      <w:proofErr w:type="spellStart"/>
      <w:r>
        <w:t>الخيار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الشريط</w:t>
      </w:r>
      <w:proofErr w:type="spellEnd"/>
      <w:r>
        <w:t xml:space="preserve"> </w:t>
      </w:r>
      <w:proofErr w:type="spellStart"/>
      <w:r>
        <w:t>العلوي</w:t>
      </w:r>
      <w:proofErr w:type="spellEnd"/>
    </w:p>
    <w:p w14:paraId="3DA81F91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75CFDE08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/Controllers/Locations/</w:t>
      </w:r>
      <w:proofErr w:type="spellStart"/>
      <w:r>
        <w:t>LocationsController</w:t>
      </w:r>
      <w:proofErr w:type="spellEnd"/>
      <w:r>
        <w:t>`</w:t>
      </w:r>
    </w:p>
    <w:p w14:paraId="4285C960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/Controllers/Locations/</w:t>
      </w:r>
      <w:proofErr w:type="spellStart"/>
      <w:r>
        <w:t>BranchesController</w:t>
      </w:r>
      <w:proofErr w:type="spellEnd"/>
      <w:r>
        <w:t>`</w:t>
      </w:r>
    </w:p>
    <w:p w14:paraId="218B3414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/Modules/</w:t>
      </w:r>
      <w:proofErr w:type="spellStart"/>
      <w:r>
        <w:t>UsersController</w:t>
      </w:r>
      <w:proofErr w:type="spellEnd"/>
      <w:r>
        <w:t>` (</w:t>
      </w:r>
      <w:proofErr w:type="spellStart"/>
      <w:r>
        <w:t>لجلب</w:t>
      </w:r>
      <w:proofErr w:type="spellEnd"/>
      <w:r>
        <w:t xml:space="preserve"> </w:t>
      </w:r>
      <w:proofErr w:type="spellStart"/>
      <w:r>
        <w:t>المديرين</w:t>
      </w:r>
      <w:proofErr w:type="spellEnd"/>
      <w:r>
        <w:t>)</w:t>
      </w:r>
    </w:p>
    <w:p w14:paraId="7459B2B0" w14:textId="77777777" w:rsidR="00953F03" w:rsidRDefault="00000000">
      <w:pPr>
        <w:pStyle w:val="Heading2"/>
      </w:pPr>
      <w:proofErr w:type="spellStart"/>
      <w:r>
        <w:t>التفاصيل</w:t>
      </w:r>
      <w:proofErr w:type="spellEnd"/>
      <w:r>
        <w:t xml:space="preserve"> </w:t>
      </w:r>
      <w:proofErr w:type="spellStart"/>
      <w:r>
        <w:t>التقنية</w:t>
      </w:r>
      <w:proofErr w:type="spellEnd"/>
    </w:p>
    <w:p w14:paraId="3028F875" w14:textId="77777777" w:rsidR="00953F03" w:rsidRDefault="00000000">
      <w:pPr>
        <w:pStyle w:val="ListBullet"/>
      </w:pPr>
      <w:proofErr w:type="spellStart"/>
      <w:r>
        <w:t>يتم</w:t>
      </w:r>
      <w:proofErr w:type="spellEnd"/>
      <w:r>
        <w:t xml:space="preserve"> </w:t>
      </w:r>
      <w:proofErr w:type="spellStart"/>
      <w:r>
        <w:t>تحميل</w:t>
      </w:r>
      <w:proofErr w:type="spellEnd"/>
      <w:r>
        <w:t xml:space="preserve"> </w:t>
      </w:r>
      <w:proofErr w:type="spellStart"/>
      <w:r>
        <w:t>المواقع</w:t>
      </w:r>
      <w:proofErr w:type="spellEnd"/>
      <w:r>
        <w:t xml:space="preserve"> </w:t>
      </w:r>
      <w:proofErr w:type="spellStart"/>
      <w:r>
        <w:t>المرتبطة</w:t>
      </w:r>
      <w:proofErr w:type="spellEnd"/>
      <w:r>
        <w:t xml:space="preserve"> </w:t>
      </w:r>
      <w:proofErr w:type="spellStart"/>
      <w:r>
        <w:t>بالنشاط</w:t>
      </w:r>
      <w:proofErr w:type="spellEnd"/>
      <w:r>
        <w:t xml:space="preserve"> </w:t>
      </w:r>
      <w:proofErr w:type="spellStart"/>
      <w:r>
        <w:t>المختار</w:t>
      </w:r>
      <w:proofErr w:type="spellEnd"/>
    </w:p>
    <w:p w14:paraId="2ED07759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صلاحيات</w:t>
      </w:r>
      <w:proofErr w:type="spellEnd"/>
      <w:r>
        <w:t xml:space="preserve"> </w:t>
      </w:r>
      <w:proofErr w:type="spellStart"/>
      <w:r>
        <w:t>المستخدم</w:t>
      </w:r>
      <w:proofErr w:type="spellEnd"/>
      <w:r>
        <w:t xml:space="preserve"> </w:t>
      </w:r>
      <w:proofErr w:type="spellStart"/>
      <w:r>
        <w:t>لكل</w:t>
      </w:r>
      <w:proofErr w:type="spellEnd"/>
      <w:r>
        <w:t xml:space="preserve"> </w:t>
      </w:r>
      <w:proofErr w:type="spellStart"/>
      <w:r>
        <w:t>موقع</w:t>
      </w:r>
      <w:proofErr w:type="spellEnd"/>
    </w:p>
    <w:p w14:paraId="0E7F58D1" w14:textId="77777777" w:rsidR="00953F03" w:rsidRDefault="00000000">
      <w:pPr>
        <w:pStyle w:val="ListBullet"/>
      </w:pPr>
      <w:proofErr w:type="spellStart"/>
      <w:r>
        <w:t>حفظ</w:t>
      </w:r>
      <w:proofErr w:type="spellEnd"/>
      <w:r>
        <w:t xml:space="preserve"> </w:t>
      </w:r>
      <w:proofErr w:type="spellStart"/>
      <w:r>
        <w:t>الموقع</w:t>
      </w:r>
      <w:proofErr w:type="spellEnd"/>
      <w:r>
        <w:t xml:space="preserve"> </w:t>
      </w:r>
      <w:proofErr w:type="spellStart"/>
      <w:r>
        <w:t>المختار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الجلسة</w:t>
      </w:r>
      <w:proofErr w:type="spellEnd"/>
    </w:p>
    <w:p w14:paraId="467F0857" w14:textId="77777777" w:rsidR="00953F03" w:rsidRDefault="00000000">
      <w:pPr>
        <w:pStyle w:val="ListBullet"/>
      </w:pPr>
      <w:proofErr w:type="spellStart"/>
      <w:r>
        <w:t>توجيه</w:t>
      </w:r>
      <w:proofErr w:type="spellEnd"/>
      <w:r>
        <w:t xml:space="preserve"> </w:t>
      </w:r>
      <w:proofErr w:type="spellStart"/>
      <w:r>
        <w:t>المستخدم</w:t>
      </w:r>
      <w:proofErr w:type="spellEnd"/>
      <w:r>
        <w:t xml:space="preserve"> </w:t>
      </w:r>
      <w:proofErr w:type="spellStart"/>
      <w:r>
        <w:t>للشاشة</w:t>
      </w:r>
      <w:proofErr w:type="spellEnd"/>
      <w:r>
        <w:t xml:space="preserve"> </w:t>
      </w:r>
      <w:proofErr w:type="spellStart"/>
      <w:r>
        <w:t>الرئيسية</w:t>
      </w:r>
      <w:proofErr w:type="spellEnd"/>
    </w:p>
    <w:p w14:paraId="126FD736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مسار</w:t>
      </w:r>
      <w:proofErr w:type="spellEnd"/>
      <w:r>
        <w:t xml:space="preserve"> </w:t>
      </w:r>
      <w:proofErr w:type="spellStart"/>
      <w:r>
        <w:t>التحديد</w:t>
      </w:r>
      <w:proofErr w:type="spellEnd"/>
      <w:r>
        <w:t xml:space="preserve"> </w:t>
      </w:r>
      <w:proofErr w:type="spellStart"/>
      <w:r>
        <w:t>الحالي</w:t>
      </w:r>
      <w:proofErr w:type="spellEnd"/>
      <w:r>
        <w:t xml:space="preserve"> (Breadcrumb)</w:t>
      </w:r>
    </w:p>
    <w:p w14:paraId="679FF1C8" w14:textId="77777777" w:rsidR="00953F03" w:rsidRDefault="00953F03"/>
    <w:p w14:paraId="7E0B6436" w14:textId="77777777" w:rsidR="00953F03" w:rsidRDefault="00000000">
      <w:r>
        <w:t>──────────────────────────────────────────────────</w:t>
      </w:r>
    </w:p>
    <w:p w14:paraId="161074AA" w14:textId="77777777" w:rsidR="00953F03" w:rsidRDefault="00953F03"/>
    <w:p w14:paraId="105859C7" w14:textId="77777777" w:rsidR="00953F03" w:rsidRDefault="00000000">
      <w:pPr>
        <w:pStyle w:val="Heading1"/>
      </w:pPr>
      <w:proofErr w:type="spellStart"/>
      <w:r>
        <w:t>الشاشة</w:t>
      </w:r>
      <w:proofErr w:type="spellEnd"/>
      <w:r>
        <w:t xml:space="preserve"> </w:t>
      </w:r>
      <w:proofErr w:type="spellStart"/>
      <w:r>
        <w:t>الرئيسية</w:t>
      </w:r>
      <w:proofErr w:type="spellEnd"/>
    </w:p>
    <w:p w14:paraId="2878EDBA" w14:textId="2C20C043" w:rsidR="00953F03" w:rsidRDefault="00000000">
      <w:pPr>
        <w:pStyle w:val="Heading1"/>
        <w:jc w:val="center"/>
        <w:rPr>
          <w:rtl/>
        </w:rPr>
      </w:pPr>
      <w:proofErr w:type="spellStart"/>
      <w:r>
        <w:t>الشاشة</w:t>
      </w:r>
      <w:proofErr w:type="spellEnd"/>
      <w:r>
        <w:t xml:space="preserve"> </w:t>
      </w:r>
      <w:proofErr w:type="spellStart"/>
      <w:r>
        <w:t>الرئيسية</w:t>
      </w:r>
      <w:proofErr w:type="spellEnd"/>
    </w:p>
    <w:p w14:paraId="4244C885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63CD68E3" w14:textId="77777777" w:rsidR="00953F03" w:rsidRDefault="00000000">
      <w:proofErr w:type="spellStart"/>
      <w:r>
        <w:t>واجهة</w:t>
      </w:r>
      <w:proofErr w:type="spellEnd"/>
      <w:r>
        <w:t xml:space="preserve"> </w:t>
      </w:r>
      <w:proofErr w:type="spellStart"/>
      <w:r>
        <w:t>القائمة</w:t>
      </w:r>
      <w:proofErr w:type="spellEnd"/>
      <w:r>
        <w:t xml:space="preserve"> </w:t>
      </w:r>
      <w:proofErr w:type="spellStart"/>
      <w:r>
        <w:t>الرئيسية</w:t>
      </w:r>
      <w:proofErr w:type="spellEnd"/>
      <w:r>
        <w:t xml:space="preserve"> </w:t>
      </w:r>
      <w:proofErr w:type="spellStart"/>
      <w:r>
        <w:t>للنظام</w:t>
      </w:r>
      <w:proofErr w:type="spellEnd"/>
      <w:r>
        <w:t xml:space="preserve"> </w:t>
      </w:r>
      <w:proofErr w:type="spellStart"/>
      <w:r>
        <w:t>بعد</w:t>
      </w:r>
      <w:proofErr w:type="spellEnd"/>
      <w:r>
        <w:t xml:space="preserve"> </w:t>
      </w:r>
      <w:proofErr w:type="spellStart"/>
      <w:r>
        <w:t>اختيار</w:t>
      </w:r>
      <w:proofErr w:type="spellEnd"/>
      <w:r>
        <w:t xml:space="preserve"> </w:t>
      </w:r>
      <w:proofErr w:type="spellStart"/>
      <w:r>
        <w:t>النشاط</w:t>
      </w:r>
      <w:proofErr w:type="spellEnd"/>
      <w:r>
        <w:t xml:space="preserve"> </w:t>
      </w:r>
      <w:proofErr w:type="spellStart"/>
      <w:r>
        <w:t>والموقع</w:t>
      </w:r>
      <w:proofErr w:type="spellEnd"/>
      <w:r>
        <w:t xml:space="preserve">، </w:t>
      </w:r>
      <w:proofErr w:type="spellStart"/>
      <w:r>
        <w:t>وهي</w:t>
      </w:r>
      <w:proofErr w:type="spellEnd"/>
      <w:r>
        <w:t xml:space="preserve"> </w:t>
      </w:r>
      <w:proofErr w:type="spellStart"/>
      <w:r>
        <w:t>لوحة</w:t>
      </w:r>
      <w:proofErr w:type="spellEnd"/>
      <w:r>
        <w:t xml:space="preserve"> </w:t>
      </w:r>
      <w:proofErr w:type="spellStart"/>
      <w:r>
        <w:t>التحكم</w:t>
      </w:r>
      <w:proofErr w:type="spellEnd"/>
      <w:r>
        <w:t xml:space="preserve"> </w:t>
      </w:r>
      <w:proofErr w:type="spellStart"/>
      <w:r>
        <w:t>التي</w:t>
      </w:r>
      <w:proofErr w:type="spellEnd"/>
      <w:r>
        <w:t xml:space="preserve"> </w:t>
      </w:r>
      <w:proofErr w:type="spellStart"/>
      <w:r>
        <w:t>تحتوي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جميع</w:t>
      </w:r>
      <w:proofErr w:type="spellEnd"/>
      <w:r>
        <w:t xml:space="preserve"> </w:t>
      </w:r>
      <w:proofErr w:type="spellStart"/>
      <w:r>
        <w:t>الوحدات</w:t>
      </w:r>
      <w:proofErr w:type="spellEnd"/>
      <w:r>
        <w:t xml:space="preserve"> </w:t>
      </w:r>
      <w:proofErr w:type="spellStart"/>
      <w:r>
        <w:t>والوظائف</w:t>
      </w:r>
      <w:proofErr w:type="spellEnd"/>
      <w:r>
        <w:t xml:space="preserve"> </w:t>
      </w:r>
      <w:proofErr w:type="spellStart"/>
      <w:r>
        <w:t>المتاحة</w:t>
      </w:r>
      <w:proofErr w:type="spellEnd"/>
      <w:r>
        <w:t>.</w:t>
      </w:r>
    </w:p>
    <w:p w14:paraId="5A3DACBF" w14:textId="77777777" w:rsidR="00953F03" w:rsidRDefault="00000000">
      <w:pPr>
        <w:pStyle w:val="Heading2"/>
      </w:pPr>
      <w:proofErr w:type="spellStart"/>
      <w:r>
        <w:lastRenderedPageBreak/>
        <w:t>الوظائف</w:t>
      </w:r>
      <w:proofErr w:type="spellEnd"/>
    </w:p>
    <w:p w14:paraId="0B1904E4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الوحدات</w:t>
      </w:r>
      <w:proofErr w:type="spellEnd"/>
      <w:r>
        <w:t xml:space="preserve"> </w:t>
      </w:r>
      <w:proofErr w:type="spellStart"/>
      <w:r>
        <w:t>الرئيسية</w:t>
      </w:r>
      <w:proofErr w:type="spellEnd"/>
      <w:r>
        <w:t xml:space="preserve"> </w:t>
      </w:r>
      <w:proofErr w:type="spellStart"/>
      <w:r>
        <w:t>للنظام</w:t>
      </w:r>
      <w:proofErr w:type="spellEnd"/>
    </w:p>
    <w:p w14:paraId="59DD48B6" w14:textId="77777777" w:rsidR="00953F03" w:rsidRDefault="00000000">
      <w:pPr>
        <w:pStyle w:val="ListBullet"/>
      </w:pPr>
      <w:proofErr w:type="spellStart"/>
      <w:r>
        <w:t>التنقل</w:t>
      </w:r>
      <w:proofErr w:type="spellEnd"/>
      <w:r>
        <w:t xml:space="preserve"> </w:t>
      </w:r>
      <w:proofErr w:type="spellStart"/>
      <w:r>
        <w:t>بين</w:t>
      </w:r>
      <w:proofErr w:type="spellEnd"/>
      <w:r>
        <w:t xml:space="preserve"> </w:t>
      </w:r>
      <w:proofErr w:type="spellStart"/>
      <w:r>
        <w:t>الوحدات</w:t>
      </w:r>
      <w:proofErr w:type="spellEnd"/>
    </w:p>
    <w:p w14:paraId="193B5C90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الإحصائيات</w:t>
      </w:r>
      <w:proofErr w:type="spellEnd"/>
      <w:r>
        <w:t xml:space="preserve"> </w:t>
      </w:r>
      <w:proofErr w:type="spellStart"/>
      <w:r>
        <w:t>السريعة</w:t>
      </w:r>
      <w:proofErr w:type="spellEnd"/>
    </w:p>
    <w:p w14:paraId="155AD01D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التنبيهات</w:t>
      </w:r>
      <w:proofErr w:type="spellEnd"/>
      <w:r>
        <w:t xml:space="preserve"> </w:t>
      </w:r>
      <w:proofErr w:type="spellStart"/>
      <w:r>
        <w:t>والإشعارات</w:t>
      </w:r>
      <w:proofErr w:type="spellEnd"/>
    </w:p>
    <w:p w14:paraId="57EEAD2B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الملف</w:t>
      </w:r>
      <w:proofErr w:type="spellEnd"/>
      <w:r>
        <w:t xml:space="preserve"> </w:t>
      </w:r>
      <w:proofErr w:type="spellStart"/>
      <w:r>
        <w:t>الشخصي</w:t>
      </w:r>
      <w:proofErr w:type="spellEnd"/>
    </w:p>
    <w:p w14:paraId="7A763325" w14:textId="77777777" w:rsidR="00953F03" w:rsidRDefault="00000000">
      <w:pPr>
        <w:pStyle w:val="ListBullet"/>
      </w:pPr>
      <w:proofErr w:type="spellStart"/>
      <w:r>
        <w:t>الخروج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النظام</w:t>
      </w:r>
      <w:proofErr w:type="spellEnd"/>
    </w:p>
    <w:p w14:paraId="2394FB31" w14:textId="77777777" w:rsidR="00953F03" w:rsidRDefault="00000000">
      <w:pPr>
        <w:pStyle w:val="ListBullet"/>
      </w:pPr>
      <w:proofErr w:type="spellStart"/>
      <w:r>
        <w:t>البحث</w:t>
      </w:r>
      <w:proofErr w:type="spellEnd"/>
      <w:r>
        <w:t xml:space="preserve"> </w:t>
      </w:r>
      <w:proofErr w:type="spellStart"/>
      <w:r>
        <w:t>السريع</w:t>
      </w:r>
      <w:proofErr w:type="spellEnd"/>
    </w:p>
    <w:p w14:paraId="25755E18" w14:textId="77777777" w:rsidR="00953F03" w:rsidRDefault="00000000">
      <w:pPr>
        <w:pStyle w:val="Heading2"/>
      </w:pPr>
      <w:proofErr w:type="spellStart"/>
      <w:r>
        <w:t>عناصر</w:t>
      </w:r>
      <w:proofErr w:type="spellEnd"/>
      <w:r>
        <w:t xml:space="preserve"> </w:t>
      </w:r>
      <w:proofErr w:type="spellStart"/>
      <w:r>
        <w:t>الواجهة</w:t>
      </w:r>
      <w:proofErr w:type="spellEnd"/>
    </w:p>
    <w:p w14:paraId="22A789A6" w14:textId="77777777" w:rsidR="00953F03" w:rsidRDefault="00000000">
      <w:pPr>
        <w:pStyle w:val="Heading3"/>
      </w:pPr>
      <w:proofErr w:type="spellStart"/>
      <w:r>
        <w:t>الشريط</w:t>
      </w:r>
      <w:proofErr w:type="spellEnd"/>
      <w:r>
        <w:t xml:space="preserve"> </w:t>
      </w:r>
      <w:proofErr w:type="spellStart"/>
      <w:r>
        <w:t>العلوي</w:t>
      </w:r>
      <w:proofErr w:type="spellEnd"/>
    </w:p>
    <w:p w14:paraId="1058715C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يساراً</w:t>
      </w:r>
      <w:proofErr w:type="spellEnd"/>
      <w:r>
        <w:rPr>
          <w:b/>
        </w:rPr>
        <w:t xml:space="preserve">: </w:t>
      </w:r>
      <w:proofErr w:type="spellStart"/>
      <w:r>
        <w:t>زر</w:t>
      </w:r>
      <w:proofErr w:type="spellEnd"/>
      <w:r>
        <w:t xml:space="preserve"> </w:t>
      </w:r>
      <w:proofErr w:type="spellStart"/>
      <w:r>
        <w:t>وردي</w:t>
      </w:r>
      <w:proofErr w:type="spellEnd"/>
      <w:r>
        <w:t xml:space="preserve"> </w:t>
      </w:r>
      <w:proofErr w:type="spellStart"/>
      <w:r>
        <w:t>باسم</w:t>
      </w:r>
      <w:proofErr w:type="spellEnd"/>
      <w:r>
        <w:t xml:space="preserve"> "</w:t>
      </w:r>
      <w:proofErr w:type="spellStart"/>
      <w:r>
        <w:t>مرحباً</w:t>
      </w:r>
      <w:proofErr w:type="spellEnd"/>
      <w:r>
        <w:t xml:space="preserve"> </w:t>
      </w:r>
      <w:proofErr w:type="spellStart"/>
      <w:r>
        <w:t>أحمد</w:t>
      </w:r>
      <w:proofErr w:type="spellEnd"/>
      <w:r>
        <w:t xml:space="preserve"> </w:t>
      </w:r>
      <w:proofErr w:type="spellStart"/>
      <w:r>
        <w:t>أيمن</w:t>
      </w:r>
      <w:proofErr w:type="spellEnd"/>
      <w:r>
        <w:t xml:space="preserve">" </w:t>
      </w:r>
      <w:proofErr w:type="spellStart"/>
      <w:r>
        <w:t>لإدارة</w:t>
      </w:r>
      <w:proofErr w:type="spellEnd"/>
      <w:r>
        <w:t xml:space="preserve"> </w:t>
      </w:r>
      <w:proofErr w:type="spellStart"/>
      <w:r>
        <w:t>الحساب</w:t>
      </w:r>
      <w:proofErr w:type="spellEnd"/>
    </w:p>
    <w:p w14:paraId="2C0197E9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في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المنتصف</w:t>
      </w:r>
      <w:proofErr w:type="spellEnd"/>
      <w:r>
        <w:rPr>
          <w:b/>
        </w:rPr>
        <w:t xml:space="preserve">: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النشاط</w:t>
      </w:r>
      <w:proofErr w:type="spellEnd"/>
      <w:r>
        <w:t xml:space="preserve"> </w:t>
      </w:r>
      <w:proofErr w:type="spellStart"/>
      <w:r>
        <w:t>الحالي</w:t>
      </w:r>
      <w:proofErr w:type="spellEnd"/>
      <w:r>
        <w:t xml:space="preserve"> "</w:t>
      </w:r>
      <w:proofErr w:type="spellStart"/>
      <w:r>
        <w:t>نشاط</w:t>
      </w:r>
      <w:proofErr w:type="spellEnd"/>
      <w:r>
        <w:t xml:space="preserve"> 1"</w:t>
      </w:r>
    </w:p>
    <w:p w14:paraId="542D960B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يميناً</w:t>
      </w:r>
      <w:proofErr w:type="spellEnd"/>
      <w:r>
        <w:rPr>
          <w:b/>
        </w:rPr>
        <w:t xml:space="preserve">: </w:t>
      </w:r>
    </w:p>
    <w:p w14:paraId="73E1FA03" w14:textId="77777777" w:rsidR="00953F03" w:rsidRDefault="00000000">
      <w:pPr>
        <w:pStyle w:val="ListBullet"/>
      </w:pPr>
      <w:proofErr w:type="spellStart"/>
      <w:r>
        <w:t>خيار</w:t>
      </w:r>
      <w:proofErr w:type="spellEnd"/>
      <w:r>
        <w:t xml:space="preserve"> </w:t>
      </w:r>
      <w:proofErr w:type="spellStart"/>
      <w:r>
        <w:t>اللغة</w:t>
      </w:r>
      <w:proofErr w:type="spellEnd"/>
      <w:r>
        <w:t xml:space="preserve"> English</w:t>
      </w:r>
    </w:p>
    <w:p w14:paraId="3F413303" w14:textId="77777777" w:rsidR="00953F03" w:rsidRDefault="00000000">
      <w:pPr>
        <w:pStyle w:val="ListBullet"/>
      </w:pPr>
      <w:proofErr w:type="spellStart"/>
      <w:r>
        <w:t>اسم</w:t>
      </w:r>
      <w:proofErr w:type="spellEnd"/>
      <w:r>
        <w:t xml:space="preserve"> </w:t>
      </w:r>
      <w:proofErr w:type="spellStart"/>
      <w:r>
        <w:t>النظام</w:t>
      </w:r>
      <w:proofErr w:type="spellEnd"/>
      <w:r>
        <w:t xml:space="preserve"> </w:t>
      </w:r>
      <w:proofErr w:type="spellStart"/>
      <w:r>
        <w:t>البسيط</w:t>
      </w:r>
      <w:proofErr w:type="spellEnd"/>
      <w:r>
        <w:t xml:space="preserve"> </w:t>
      </w:r>
      <w:proofErr w:type="spellStart"/>
      <w:r>
        <w:t>ويب</w:t>
      </w:r>
      <w:proofErr w:type="spellEnd"/>
    </w:p>
    <w:p w14:paraId="434EBF8C" w14:textId="77777777" w:rsidR="00953F03" w:rsidRDefault="00000000">
      <w:pPr>
        <w:pStyle w:val="ListBullet"/>
      </w:pPr>
      <w:proofErr w:type="spellStart"/>
      <w:r>
        <w:t>أيقونة</w:t>
      </w:r>
      <w:proofErr w:type="spellEnd"/>
      <w:r>
        <w:t xml:space="preserve"> </w:t>
      </w:r>
      <w:proofErr w:type="spellStart"/>
      <w:r>
        <w:t>القائمة</w:t>
      </w:r>
      <w:proofErr w:type="spellEnd"/>
      <w:r>
        <w:t xml:space="preserve"> (☰) </w:t>
      </w:r>
      <w:proofErr w:type="spellStart"/>
      <w:r>
        <w:t>لفتح</w:t>
      </w:r>
      <w:proofErr w:type="spellEnd"/>
      <w:r>
        <w:t xml:space="preserve"> </w:t>
      </w:r>
      <w:proofErr w:type="spellStart"/>
      <w:r>
        <w:t>الشريط</w:t>
      </w:r>
      <w:proofErr w:type="spellEnd"/>
      <w:r>
        <w:t xml:space="preserve"> </w:t>
      </w:r>
      <w:proofErr w:type="spellStart"/>
      <w:r>
        <w:t>الجانبي</w:t>
      </w:r>
      <w:proofErr w:type="spellEnd"/>
    </w:p>
    <w:p w14:paraId="3F17464F" w14:textId="77777777" w:rsidR="00953F03" w:rsidRDefault="00000000">
      <w:pPr>
        <w:pStyle w:val="Heading3"/>
      </w:pPr>
      <w:proofErr w:type="spellStart"/>
      <w:r>
        <w:t>شريط</w:t>
      </w:r>
      <w:proofErr w:type="spellEnd"/>
      <w:r>
        <w:t xml:space="preserve"> </w:t>
      </w:r>
      <w:proofErr w:type="spellStart"/>
      <w:r>
        <w:t>البحث</w:t>
      </w:r>
      <w:proofErr w:type="spellEnd"/>
    </w:p>
    <w:p w14:paraId="7AF1267A" w14:textId="77777777" w:rsidR="00953F03" w:rsidRDefault="00000000">
      <w:pPr>
        <w:pStyle w:val="ListBullet"/>
      </w:pPr>
      <w:proofErr w:type="spellStart"/>
      <w:r>
        <w:t>مربع</w:t>
      </w:r>
      <w:proofErr w:type="spellEnd"/>
      <w:r>
        <w:t xml:space="preserve"> </w:t>
      </w:r>
      <w:proofErr w:type="spellStart"/>
      <w:r>
        <w:t>بحث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الأعلى</w:t>
      </w:r>
      <w:proofErr w:type="spellEnd"/>
      <w:r>
        <w:t xml:space="preserve"> </w:t>
      </w:r>
      <w:proofErr w:type="spellStart"/>
      <w:r>
        <w:t>مع</w:t>
      </w:r>
      <w:proofErr w:type="spellEnd"/>
      <w:r>
        <w:t xml:space="preserve"> </w:t>
      </w:r>
      <w:proofErr w:type="spellStart"/>
      <w:r>
        <w:t>أيقونة</w:t>
      </w:r>
      <w:proofErr w:type="spellEnd"/>
      <w:r>
        <w:t xml:space="preserve"> </w:t>
      </w:r>
      <w:proofErr w:type="spellStart"/>
      <w:r>
        <w:t>عدسة</w:t>
      </w:r>
      <w:proofErr w:type="spellEnd"/>
      <w:r>
        <w:t xml:space="preserve"> </w:t>
      </w:r>
      <w:proofErr w:type="spellStart"/>
      <w:r>
        <w:t>مكبرة</w:t>
      </w:r>
      <w:proofErr w:type="spellEnd"/>
    </w:p>
    <w:p w14:paraId="105E1819" w14:textId="77777777" w:rsidR="00953F03" w:rsidRDefault="00000000">
      <w:pPr>
        <w:pStyle w:val="ListBullet"/>
      </w:pPr>
      <w:proofErr w:type="spellStart"/>
      <w:r>
        <w:t>مكتوب</w:t>
      </w:r>
      <w:proofErr w:type="spellEnd"/>
      <w:r>
        <w:t xml:space="preserve"> </w:t>
      </w:r>
      <w:proofErr w:type="spellStart"/>
      <w:r>
        <w:t>بجانبه</w:t>
      </w:r>
      <w:proofErr w:type="spellEnd"/>
      <w:r>
        <w:t xml:space="preserve"> (F3) </w:t>
      </w:r>
      <w:proofErr w:type="spellStart"/>
      <w:r>
        <w:t>بحث</w:t>
      </w:r>
      <w:proofErr w:type="spellEnd"/>
      <w:r>
        <w:t xml:space="preserve">، </w:t>
      </w:r>
      <w:proofErr w:type="spellStart"/>
      <w:r>
        <w:t>أي</w:t>
      </w:r>
      <w:proofErr w:type="spellEnd"/>
      <w:r>
        <w:t xml:space="preserve"> </w:t>
      </w:r>
      <w:proofErr w:type="spellStart"/>
      <w:r>
        <w:t>أن</w:t>
      </w:r>
      <w:proofErr w:type="spellEnd"/>
      <w:r>
        <w:t xml:space="preserve"> </w:t>
      </w:r>
      <w:proofErr w:type="spellStart"/>
      <w:r>
        <w:t>المستخدم</w:t>
      </w:r>
      <w:proofErr w:type="spellEnd"/>
      <w:r>
        <w:t xml:space="preserve"> </w:t>
      </w:r>
      <w:proofErr w:type="spellStart"/>
      <w:r>
        <w:t>يمكنه</w:t>
      </w:r>
      <w:proofErr w:type="spellEnd"/>
      <w:r>
        <w:t xml:space="preserve"> </w:t>
      </w:r>
      <w:proofErr w:type="spellStart"/>
      <w:r>
        <w:t>الضغط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زر</w:t>
      </w:r>
      <w:proofErr w:type="spellEnd"/>
      <w:r>
        <w:t xml:space="preserve"> F3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لوحة</w:t>
      </w:r>
      <w:proofErr w:type="spellEnd"/>
      <w:r>
        <w:t xml:space="preserve"> </w:t>
      </w:r>
      <w:proofErr w:type="spellStart"/>
      <w:r>
        <w:t>المفاتيح</w:t>
      </w:r>
      <w:proofErr w:type="spellEnd"/>
      <w:r>
        <w:t xml:space="preserve"> </w:t>
      </w:r>
      <w:proofErr w:type="spellStart"/>
      <w:r>
        <w:t>لفتح</w:t>
      </w:r>
      <w:proofErr w:type="spellEnd"/>
      <w:r>
        <w:t xml:space="preserve"> </w:t>
      </w:r>
      <w:proofErr w:type="spellStart"/>
      <w:r>
        <w:t>البحث</w:t>
      </w:r>
      <w:proofErr w:type="spellEnd"/>
      <w:r>
        <w:t xml:space="preserve"> </w:t>
      </w:r>
      <w:proofErr w:type="spellStart"/>
      <w:r>
        <w:t>بسرعة</w:t>
      </w:r>
      <w:proofErr w:type="spellEnd"/>
    </w:p>
    <w:p w14:paraId="04CF41A4" w14:textId="77777777" w:rsidR="00953F03" w:rsidRDefault="00000000">
      <w:pPr>
        <w:pStyle w:val="Heading3"/>
      </w:pPr>
      <w:proofErr w:type="spellStart"/>
      <w:r>
        <w:t>أقسام</w:t>
      </w:r>
      <w:proofErr w:type="spellEnd"/>
      <w:r>
        <w:t xml:space="preserve"> </w:t>
      </w:r>
      <w:proofErr w:type="spellStart"/>
      <w:r>
        <w:t>النظام</w:t>
      </w:r>
      <w:proofErr w:type="spellEnd"/>
      <w:r>
        <w:t xml:space="preserve"> (Modules)</w:t>
      </w:r>
    </w:p>
    <w:p w14:paraId="1E15D9CB" w14:textId="77777777" w:rsidR="00953F03" w:rsidRDefault="00000000">
      <w:proofErr w:type="spellStart"/>
      <w:r>
        <w:t>تظهر</w:t>
      </w:r>
      <w:proofErr w:type="spellEnd"/>
      <w:r>
        <w:t xml:space="preserve"> </w:t>
      </w:r>
      <w:proofErr w:type="spellStart"/>
      <w:r>
        <w:t>الواجهة</w:t>
      </w:r>
      <w:proofErr w:type="spellEnd"/>
      <w:r>
        <w:t xml:space="preserve"> </w:t>
      </w:r>
      <w:proofErr w:type="spellStart"/>
      <w:r>
        <w:t>مقسمة</w:t>
      </w:r>
      <w:proofErr w:type="spellEnd"/>
      <w:r>
        <w:t xml:space="preserve"> </w:t>
      </w:r>
      <w:proofErr w:type="spellStart"/>
      <w:r>
        <w:t>إلى</w:t>
      </w:r>
      <w:proofErr w:type="spellEnd"/>
      <w:r>
        <w:t xml:space="preserve"> </w:t>
      </w:r>
      <w:proofErr w:type="spellStart"/>
      <w:r>
        <w:t>مربعات</w:t>
      </w:r>
      <w:proofErr w:type="spellEnd"/>
      <w:r>
        <w:t xml:space="preserve"> (</w:t>
      </w:r>
      <w:proofErr w:type="spellStart"/>
      <w:r>
        <w:t>أيقونات</w:t>
      </w:r>
      <w:proofErr w:type="spellEnd"/>
      <w:r>
        <w:t xml:space="preserve"> +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القسم</w:t>
      </w:r>
      <w:proofErr w:type="spellEnd"/>
      <w:r>
        <w:t xml:space="preserve">)، </w:t>
      </w:r>
      <w:proofErr w:type="spellStart"/>
      <w:r>
        <w:t>وكل</w:t>
      </w:r>
      <w:proofErr w:type="spellEnd"/>
      <w:r>
        <w:t xml:space="preserve"> </w:t>
      </w:r>
      <w:proofErr w:type="spellStart"/>
      <w:r>
        <w:t>مربع</w:t>
      </w:r>
      <w:proofErr w:type="spellEnd"/>
      <w:r>
        <w:t xml:space="preserve"> </w:t>
      </w:r>
      <w:proofErr w:type="spellStart"/>
      <w:r>
        <w:t>يقود</w:t>
      </w:r>
      <w:proofErr w:type="spellEnd"/>
      <w:r>
        <w:t xml:space="preserve"> </w:t>
      </w:r>
      <w:proofErr w:type="spellStart"/>
      <w:r>
        <w:t>إلى</w:t>
      </w:r>
      <w:proofErr w:type="spellEnd"/>
      <w:r>
        <w:t xml:space="preserve"> </w:t>
      </w:r>
      <w:proofErr w:type="spellStart"/>
      <w:r>
        <w:t>قسم</w:t>
      </w:r>
      <w:proofErr w:type="spellEnd"/>
      <w:r>
        <w:t xml:space="preserve"> </w:t>
      </w:r>
      <w:proofErr w:type="spellStart"/>
      <w:r>
        <w:t>رئيسي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النظام</w:t>
      </w:r>
      <w:proofErr w:type="spellEnd"/>
      <w:r>
        <w:t>:</w:t>
      </w:r>
    </w:p>
    <w:p w14:paraId="4750F07A" w14:textId="77777777" w:rsidR="00953F03" w:rsidRDefault="00000000">
      <w:pPr>
        <w:pStyle w:val="ListBullet"/>
      </w:pPr>
      <w:r>
        <w:t>**</w:t>
      </w:r>
      <w:proofErr w:type="spellStart"/>
      <w:r>
        <w:t>مراكز</w:t>
      </w:r>
      <w:proofErr w:type="spellEnd"/>
      <w:r>
        <w:t xml:space="preserve"> </w:t>
      </w:r>
      <w:proofErr w:type="spellStart"/>
      <w:r>
        <w:t>التكلفة</w:t>
      </w:r>
      <w:proofErr w:type="spellEnd"/>
      <w:r>
        <w:t xml:space="preserve">** – </w:t>
      </w:r>
      <w:proofErr w:type="spellStart"/>
      <w:r>
        <w:t>لمتابعة</w:t>
      </w:r>
      <w:proofErr w:type="spellEnd"/>
      <w:r>
        <w:t xml:space="preserve"> </w:t>
      </w:r>
      <w:proofErr w:type="spellStart"/>
      <w:r>
        <w:t>مراكز</w:t>
      </w:r>
      <w:proofErr w:type="spellEnd"/>
      <w:r>
        <w:t xml:space="preserve"> </w:t>
      </w:r>
      <w:proofErr w:type="spellStart"/>
      <w:r>
        <w:t>التكلفة</w:t>
      </w:r>
      <w:proofErr w:type="spellEnd"/>
      <w:r>
        <w:t xml:space="preserve"> </w:t>
      </w:r>
      <w:proofErr w:type="spellStart"/>
      <w:r>
        <w:t>المالية</w:t>
      </w:r>
      <w:proofErr w:type="spellEnd"/>
    </w:p>
    <w:p w14:paraId="072646D9" w14:textId="77777777" w:rsidR="00953F03" w:rsidRDefault="00000000">
      <w:pPr>
        <w:pStyle w:val="ListBullet"/>
      </w:pPr>
      <w:r>
        <w:t>**</w:t>
      </w:r>
      <w:proofErr w:type="spellStart"/>
      <w:r>
        <w:t>المحاسبة</w:t>
      </w:r>
      <w:proofErr w:type="spellEnd"/>
      <w:r>
        <w:t xml:space="preserve">** – </w:t>
      </w:r>
      <w:proofErr w:type="spellStart"/>
      <w:r>
        <w:t>العمليات</w:t>
      </w:r>
      <w:proofErr w:type="spellEnd"/>
      <w:r>
        <w:t xml:space="preserve"> </w:t>
      </w:r>
      <w:proofErr w:type="spellStart"/>
      <w:r>
        <w:t>المحاسبية</w:t>
      </w:r>
      <w:proofErr w:type="spellEnd"/>
      <w:r>
        <w:t xml:space="preserve"> </w:t>
      </w:r>
      <w:proofErr w:type="spellStart"/>
      <w:r>
        <w:t>والقيود</w:t>
      </w:r>
      <w:proofErr w:type="spellEnd"/>
    </w:p>
    <w:p w14:paraId="6278B418" w14:textId="77777777" w:rsidR="00953F03" w:rsidRDefault="00000000">
      <w:pPr>
        <w:pStyle w:val="ListBullet"/>
      </w:pPr>
      <w:r>
        <w:t>**</w:t>
      </w:r>
      <w:proofErr w:type="spellStart"/>
      <w:r>
        <w:t>المخازن</w:t>
      </w:r>
      <w:proofErr w:type="spellEnd"/>
      <w:r>
        <w:t xml:space="preserve">** – </w:t>
      </w:r>
      <w:proofErr w:type="spellStart"/>
      <w:r>
        <w:t>إدارة</w:t>
      </w:r>
      <w:proofErr w:type="spellEnd"/>
      <w:r>
        <w:t xml:space="preserve"> </w:t>
      </w:r>
      <w:proofErr w:type="spellStart"/>
      <w:r>
        <w:t>المستودعات</w:t>
      </w:r>
      <w:proofErr w:type="spellEnd"/>
      <w:r>
        <w:t xml:space="preserve"> </w:t>
      </w:r>
      <w:proofErr w:type="spellStart"/>
      <w:r>
        <w:t>والمخزون</w:t>
      </w:r>
      <w:proofErr w:type="spellEnd"/>
    </w:p>
    <w:p w14:paraId="4BA1DE93" w14:textId="77777777" w:rsidR="00953F03" w:rsidRDefault="00000000">
      <w:pPr>
        <w:pStyle w:val="ListBullet"/>
      </w:pPr>
      <w:r>
        <w:t>**</w:t>
      </w:r>
      <w:proofErr w:type="spellStart"/>
      <w:r>
        <w:t>تأسيس</w:t>
      </w:r>
      <w:proofErr w:type="spellEnd"/>
      <w:r>
        <w:t xml:space="preserve">** – </w:t>
      </w:r>
      <w:proofErr w:type="spellStart"/>
      <w:r>
        <w:t>الإعدادات</w:t>
      </w:r>
      <w:proofErr w:type="spellEnd"/>
      <w:r>
        <w:t xml:space="preserve"> </w:t>
      </w:r>
      <w:proofErr w:type="spellStart"/>
      <w:r>
        <w:t>الأساسية</w:t>
      </w:r>
      <w:proofErr w:type="spellEnd"/>
      <w:r>
        <w:t xml:space="preserve"> </w:t>
      </w:r>
      <w:proofErr w:type="spellStart"/>
      <w:r>
        <w:t>للنظام</w:t>
      </w:r>
      <w:proofErr w:type="spellEnd"/>
    </w:p>
    <w:p w14:paraId="1BE48FC9" w14:textId="77777777" w:rsidR="00953F03" w:rsidRDefault="00000000">
      <w:pPr>
        <w:pStyle w:val="ListBullet"/>
      </w:pPr>
      <w:r>
        <w:t>**</w:t>
      </w:r>
      <w:proofErr w:type="spellStart"/>
      <w:r>
        <w:t>الطلبات</w:t>
      </w:r>
      <w:proofErr w:type="spellEnd"/>
      <w:r>
        <w:t xml:space="preserve">** – </w:t>
      </w:r>
      <w:proofErr w:type="spellStart"/>
      <w:r>
        <w:t>إدارة</w:t>
      </w:r>
      <w:proofErr w:type="spellEnd"/>
      <w:r>
        <w:t xml:space="preserve"> </w:t>
      </w:r>
      <w:proofErr w:type="spellStart"/>
      <w:r>
        <w:t>طلبات</w:t>
      </w:r>
      <w:proofErr w:type="spellEnd"/>
      <w:r>
        <w:t xml:space="preserve"> </w:t>
      </w:r>
      <w:proofErr w:type="spellStart"/>
      <w:r>
        <w:t>العملاء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المستخدمين</w:t>
      </w:r>
      <w:proofErr w:type="spellEnd"/>
    </w:p>
    <w:p w14:paraId="2A6CD874" w14:textId="77777777" w:rsidR="00953F03" w:rsidRDefault="00000000">
      <w:pPr>
        <w:pStyle w:val="ListBullet"/>
      </w:pPr>
      <w:r>
        <w:t>**</w:t>
      </w:r>
      <w:proofErr w:type="spellStart"/>
      <w:r>
        <w:t>التقارير</w:t>
      </w:r>
      <w:proofErr w:type="spellEnd"/>
      <w:r>
        <w:t xml:space="preserve">** – </w:t>
      </w:r>
      <w:proofErr w:type="spellStart"/>
      <w:r>
        <w:t>استخراج</w:t>
      </w:r>
      <w:proofErr w:type="spellEnd"/>
      <w:r>
        <w:t xml:space="preserve"> </w:t>
      </w:r>
      <w:proofErr w:type="spellStart"/>
      <w:r>
        <w:t>التقارير</w:t>
      </w:r>
      <w:proofErr w:type="spellEnd"/>
      <w:r>
        <w:t xml:space="preserve"> </w:t>
      </w:r>
      <w:proofErr w:type="spellStart"/>
      <w:r>
        <w:t>المختلفة</w:t>
      </w:r>
      <w:proofErr w:type="spellEnd"/>
    </w:p>
    <w:p w14:paraId="2CB8AA17" w14:textId="77777777" w:rsidR="00953F03" w:rsidRDefault="00000000">
      <w:pPr>
        <w:pStyle w:val="ListBullet"/>
      </w:pPr>
      <w:r>
        <w:t>**</w:t>
      </w:r>
      <w:proofErr w:type="spellStart"/>
      <w:r>
        <w:t>المبيعات</w:t>
      </w:r>
      <w:proofErr w:type="spellEnd"/>
      <w:r>
        <w:t xml:space="preserve">** – </w:t>
      </w:r>
      <w:proofErr w:type="spellStart"/>
      <w:r>
        <w:t>إدارة</w:t>
      </w:r>
      <w:proofErr w:type="spellEnd"/>
      <w:r>
        <w:t xml:space="preserve"> </w:t>
      </w:r>
      <w:proofErr w:type="spellStart"/>
      <w:r>
        <w:t>المبيعات</w:t>
      </w:r>
      <w:proofErr w:type="spellEnd"/>
      <w:r>
        <w:t xml:space="preserve"> </w:t>
      </w:r>
      <w:proofErr w:type="spellStart"/>
      <w:r>
        <w:t>والفواتير</w:t>
      </w:r>
      <w:proofErr w:type="spellEnd"/>
      <w:r>
        <w:t xml:space="preserve"> (</w:t>
      </w:r>
      <w:proofErr w:type="spellStart"/>
      <w:r>
        <w:t>محدد</w:t>
      </w:r>
      <w:proofErr w:type="spellEnd"/>
      <w:r>
        <w:t xml:space="preserve"> </w:t>
      </w:r>
      <w:proofErr w:type="spellStart"/>
      <w:r>
        <w:t>بإطار</w:t>
      </w:r>
      <w:proofErr w:type="spellEnd"/>
      <w:r>
        <w:t xml:space="preserve"> </w:t>
      </w:r>
      <w:proofErr w:type="spellStart"/>
      <w:r>
        <w:t>أزرق</w:t>
      </w:r>
      <w:proofErr w:type="spellEnd"/>
      <w:r>
        <w:t>)</w:t>
      </w:r>
    </w:p>
    <w:p w14:paraId="436206ED" w14:textId="77777777" w:rsidR="00953F03" w:rsidRDefault="00000000">
      <w:pPr>
        <w:pStyle w:val="ListBullet"/>
      </w:pPr>
      <w:r>
        <w:t>**</w:t>
      </w:r>
      <w:proofErr w:type="spellStart"/>
      <w:r>
        <w:t>المشتريات</w:t>
      </w:r>
      <w:proofErr w:type="spellEnd"/>
      <w:r>
        <w:t xml:space="preserve">** – </w:t>
      </w:r>
      <w:proofErr w:type="spellStart"/>
      <w:r>
        <w:t>إدارة</w:t>
      </w:r>
      <w:proofErr w:type="spellEnd"/>
      <w:r>
        <w:t xml:space="preserve"> </w:t>
      </w:r>
      <w:proofErr w:type="spellStart"/>
      <w:r>
        <w:t>عمليات</w:t>
      </w:r>
      <w:proofErr w:type="spellEnd"/>
      <w:r>
        <w:t xml:space="preserve"> </w:t>
      </w:r>
      <w:proofErr w:type="spellStart"/>
      <w:r>
        <w:t>الشراء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الموردين</w:t>
      </w:r>
      <w:proofErr w:type="spellEnd"/>
    </w:p>
    <w:p w14:paraId="22B09262" w14:textId="77777777" w:rsidR="00953F03" w:rsidRDefault="00000000">
      <w:pPr>
        <w:pStyle w:val="ListBullet"/>
      </w:pPr>
      <w:r>
        <w:t>**</w:t>
      </w:r>
      <w:proofErr w:type="spellStart"/>
      <w:r>
        <w:t>الإعدادات</w:t>
      </w:r>
      <w:proofErr w:type="spellEnd"/>
      <w:r>
        <w:t xml:space="preserve">** – </w:t>
      </w:r>
      <w:proofErr w:type="spellStart"/>
      <w:r>
        <w:t>ضبط</w:t>
      </w:r>
      <w:proofErr w:type="spellEnd"/>
      <w:r>
        <w:t xml:space="preserve"> </w:t>
      </w:r>
      <w:proofErr w:type="spellStart"/>
      <w:r>
        <w:t>النظام</w:t>
      </w:r>
      <w:proofErr w:type="spellEnd"/>
      <w:r>
        <w:t xml:space="preserve"> </w:t>
      </w:r>
      <w:proofErr w:type="spellStart"/>
      <w:r>
        <w:t>وإدارته</w:t>
      </w:r>
      <w:proofErr w:type="spellEnd"/>
    </w:p>
    <w:p w14:paraId="6AEC7CBC" w14:textId="77777777" w:rsidR="00953F03" w:rsidRDefault="00000000">
      <w:pPr>
        <w:pStyle w:val="ListBullet"/>
      </w:pPr>
      <w:r>
        <w:t>**</w:t>
      </w:r>
      <w:proofErr w:type="spellStart"/>
      <w:r>
        <w:t>الارتباطات</w:t>
      </w:r>
      <w:proofErr w:type="spellEnd"/>
      <w:r>
        <w:t xml:space="preserve">** – </w:t>
      </w:r>
      <w:proofErr w:type="spellStart"/>
      <w:r>
        <w:t>روابط</w:t>
      </w:r>
      <w:proofErr w:type="spellEnd"/>
      <w:r>
        <w:t xml:space="preserve"> </w:t>
      </w:r>
      <w:proofErr w:type="spellStart"/>
      <w:r>
        <w:t>مرتبطة</w:t>
      </w:r>
      <w:proofErr w:type="spellEnd"/>
      <w:r>
        <w:t xml:space="preserve"> </w:t>
      </w:r>
      <w:proofErr w:type="spellStart"/>
      <w:r>
        <w:t>بالنظام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تكاملات</w:t>
      </w:r>
      <w:proofErr w:type="spellEnd"/>
      <w:r>
        <w:t xml:space="preserve"> </w:t>
      </w:r>
      <w:proofErr w:type="spellStart"/>
      <w:r>
        <w:t>خارجية</w:t>
      </w:r>
      <w:proofErr w:type="spellEnd"/>
    </w:p>
    <w:p w14:paraId="0D7A2EE9" w14:textId="77777777" w:rsidR="00953F03" w:rsidRDefault="00000000">
      <w:pPr>
        <w:pStyle w:val="ListBullet"/>
      </w:pPr>
      <w:r>
        <w:t>**</w:t>
      </w:r>
      <w:proofErr w:type="spellStart"/>
      <w:r>
        <w:t>الموافقات</w:t>
      </w:r>
      <w:proofErr w:type="spellEnd"/>
      <w:r>
        <w:t xml:space="preserve">** – </w:t>
      </w:r>
      <w:proofErr w:type="spellStart"/>
      <w:r>
        <w:t>نظام</w:t>
      </w:r>
      <w:proofErr w:type="spellEnd"/>
      <w:r>
        <w:t xml:space="preserve"> </w:t>
      </w:r>
      <w:proofErr w:type="spellStart"/>
      <w:r>
        <w:t>الموافقات</w:t>
      </w:r>
      <w:proofErr w:type="spellEnd"/>
      <w:r>
        <w:t xml:space="preserve"> </w:t>
      </w:r>
      <w:proofErr w:type="spellStart"/>
      <w:r>
        <w:t>والإشعارات</w:t>
      </w:r>
      <w:proofErr w:type="spellEnd"/>
      <w:r>
        <w:t xml:space="preserve"> </w:t>
      </w:r>
      <w:proofErr w:type="spellStart"/>
      <w:r>
        <w:t>الإدارية</w:t>
      </w:r>
      <w:proofErr w:type="spellEnd"/>
    </w:p>
    <w:p w14:paraId="236668CD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المعروضة</w:t>
      </w:r>
      <w:proofErr w:type="spellEnd"/>
    </w:p>
    <w:p w14:paraId="2ACF573E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معلومات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المستخدم</w:t>
      </w:r>
      <w:proofErr w:type="spellEnd"/>
      <w:r>
        <w:rPr>
          <w:b/>
        </w:rPr>
        <w:t xml:space="preserve">: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الشريط</w:t>
      </w:r>
      <w:proofErr w:type="spellEnd"/>
      <w:r>
        <w:t xml:space="preserve"> </w:t>
      </w:r>
      <w:proofErr w:type="spellStart"/>
      <w:r>
        <w:t>العلوي</w:t>
      </w:r>
      <w:proofErr w:type="spellEnd"/>
    </w:p>
    <w:p w14:paraId="6F52A609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الموقع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الحالي</w:t>
      </w:r>
      <w:proofErr w:type="spellEnd"/>
      <w:r>
        <w:rPr>
          <w:b/>
        </w:rPr>
        <w:t xml:space="preserve">: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خلال</w:t>
      </w:r>
      <w:proofErr w:type="spellEnd"/>
      <w:r>
        <w:t xml:space="preserve"> </w:t>
      </w:r>
      <w:proofErr w:type="spellStart"/>
      <w:r>
        <w:t>مسار</w:t>
      </w:r>
      <w:proofErr w:type="spellEnd"/>
      <w:r>
        <w:t xml:space="preserve"> </w:t>
      </w:r>
      <w:proofErr w:type="spellStart"/>
      <w:r>
        <w:t>التحديد</w:t>
      </w:r>
      <w:proofErr w:type="spellEnd"/>
    </w:p>
    <w:p w14:paraId="50B8902B" w14:textId="77777777" w:rsidR="00953F03" w:rsidRDefault="00000000">
      <w:r>
        <w:rPr>
          <w:b/>
        </w:rPr>
        <w:lastRenderedPageBreak/>
        <w:t xml:space="preserve">• </w:t>
      </w:r>
      <w:proofErr w:type="spellStart"/>
      <w:r>
        <w:rPr>
          <w:b/>
        </w:rPr>
        <w:t>النشاط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الحالي</w:t>
      </w:r>
      <w:proofErr w:type="spellEnd"/>
      <w:r>
        <w:rPr>
          <w:b/>
        </w:rPr>
        <w:t xml:space="preserve">: </w:t>
      </w:r>
      <w:r>
        <w:t>"</w:t>
      </w:r>
      <w:proofErr w:type="spellStart"/>
      <w:r>
        <w:t>نشاط</w:t>
      </w:r>
      <w:proofErr w:type="spellEnd"/>
      <w:r>
        <w:t xml:space="preserve"> 1"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الشريط</w:t>
      </w:r>
      <w:proofErr w:type="spellEnd"/>
      <w:r>
        <w:t xml:space="preserve"> </w:t>
      </w:r>
      <w:proofErr w:type="spellStart"/>
      <w:r>
        <w:t>العلوي</w:t>
      </w:r>
      <w:proofErr w:type="spellEnd"/>
    </w:p>
    <w:p w14:paraId="537FA6D9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التاريخ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والوقت</w:t>
      </w:r>
      <w:proofErr w:type="spellEnd"/>
      <w:r>
        <w:rPr>
          <w:b/>
        </w:rPr>
        <w:t xml:space="preserve">: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خلال</w:t>
      </w:r>
      <w:proofErr w:type="spellEnd"/>
      <w:r>
        <w:t xml:space="preserve"> </w:t>
      </w:r>
      <w:proofErr w:type="spellStart"/>
      <w:r>
        <w:t>النظام</w:t>
      </w:r>
      <w:proofErr w:type="spellEnd"/>
    </w:p>
    <w:p w14:paraId="6330BBE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الإشعارات</w:t>
      </w:r>
      <w:proofErr w:type="spellEnd"/>
      <w:r>
        <w:rPr>
          <w:b/>
        </w:rPr>
        <w:t xml:space="preserve">: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خلال</w:t>
      </w:r>
      <w:proofErr w:type="spellEnd"/>
      <w:r>
        <w:t xml:space="preserve"> </w:t>
      </w:r>
      <w:proofErr w:type="spellStart"/>
      <w:r>
        <w:t>أيقونات</w:t>
      </w:r>
      <w:proofErr w:type="spellEnd"/>
      <w:r>
        <w:t xml:space="preserve"> </w:t>
      </w:r>
      <w:proofErr w:type="spellStart"/>
      <w:r>
        <w:t>النظام</w:t>
      </w:r>
      <w:proofErr w:type="spellEnd"/>
    </w:p>
    <w:p w14:paraId="5FA499E7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الإحصائيات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السريعة</w:t>
      </w:r>
      <w:proofErr w:type="spellEnd"/>
      <w:r>
        <w:rPr>
          <w:b/>
        </w:rPr>
        <w:t xml:space="preserve">: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خلال</w:t>
      </w:r>
      <w:proofErr w:type="spellEnd"/>
      <w:r>
        <w:t xml:space="preserve"> </w:t>
      </w:r>
      <w:proofErr w:type="spellStart"/>
      <w:r>
        <w:t>الأقسام</w:t>
      </w:r>
      <w:proofErr w:type="spellEnd"/>
      <w:r>
        <w:t xml:space="preserve"> </w:t>
      </w:r>
      <w:proofErr w:type="spellStart"/>
      <w:r>
        <w:t>المختلفة</w:t>
      </w:r>
      <w:proofErr w:type="spellEnd"/>
    </w:p>
    <w:p w14:paraId="48B113BA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4C4E941F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البحث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السريع</w:t>
      </w:r>
      <w:proofErr w:type="spellEnd"/>
      <w:r>
        <w:rPr>
          <w:b/>
        </w:rPr>
        <w:t xml:space="preserve">: </w:t>
      </w:r>
      <w:r>
        <w:t xml:space="preserve">(F3)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خلال</w:t>
      </w:r>
      <w:proofErr w:type="spellEnd"/>
      <w:r>
        <w:t xml:space="preserve"> </w:t>
      </w:r>
      <w:proofErr w:type="spellStart"/>
      <w:r>
        <w:t>مربع</w:t>
      </w:r>
      <w:proofErr w:type="spellEnd"/>
      <w:r>
        <w:t xml:space="preserve"> </w:t>
      </w:r>
      <w:proofErr w:type="spellStart"/>
      <w:r>
        <w:t>البحث</w:t>
      </w:r>
      <w:proofErr w:type="spellEnd"/>
    </w:p>
    <w:p w14:paraId="7D954306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إدارة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الحساب</w:t>
      </w:r>
      <w:proofErr w:type="spellEnd"/>
      <w:r>
        <w:rPr>
          <w:b/>
        </w:rPr>
        <w:t xml:space="preserve">: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خلال</w:t>
      </w:r>
      <w:proofErr w:type="spellEnd"/>
      <w:r>
        <w:t xml:space="preserve"> </w:t>
      </w:r>
      <w:proofErr w:type="spellStart"/>
      <w:r>
        <w:t>القائمة</w:t>
      </w:r>
      <w:proofErr w:type="spellEnd"/>
      <w:r>
        <w:t xml:space="preserve"> </w:t>
      </w:r>
      <w:proofErr w:type="spellStart"/>
      <w:r>
        <w:t>المنسدلة</w:t>
      </w:r>
      <w:proofErr w:type="spellEnd"/>
    </w:p>
    <w:p w14:paraId="62392E3F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تغيير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اللغة</w:t>
      </w:r>
      <w:proofErr w:type="spellEnd"/>
      <w:r>
        <w:rPr>
          <w:b/>
        </w:rPr>
        <w:t xml:space="preserve">: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خلال</w:t>
      </w:r>
      <w:proofErr w:type="spellEnd"/>
      <w:r>
        <w:t xml:space="preserve"> </w:t>
      </w:r>
      <w:proofErr w:type="spellStart"/>
      <w:r>
        <w:t>الخيار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الشريط</w:t>
      </w:r>
      <w:proofErr w:type="spellEnd"/>
      <w:r>
        <w:t xml:space="preserve"> </w:t>
      </w:r>
      <w:proofErr w:type="spellStart"/>
      <w:r>
        <w:t>العلوي</w:t>
      </w:r>
      <w:proofErr w:type="spellEnd"/>
    </w:p>
    <w:p w14:paraId="46B00479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فتح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القائمة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الجانبية</w:t>
      </w:r>
      <w:proofErr w:type="spellEnd"/>
      <w:r>
        <w:rPr>
          <w:b/>
        </w:rPr>
        <w:t xml:space="preserve">: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خلال</w:t>
      </w:r>
      <w:proofErr w:type="spellEnd"/>
      <w:r>
        <w:t xml:space="preserve"> </w:t>
      </w:r>
      <w:proofErr w:type="spellStart"/>
      <w:r>
        <w:t>أيقونة</w:t>
      </w:r>
      <w:proofErr w:type="spellEnd"/>
      <w:r>
        <w:t xml:space="preserve"> (☰)</w:t>
      </w:r>
    </w:p>
    <w:p w14:paraId="69A86AC6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7D151F71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/Controllers/Dashboard/</w:t>
      </w:r>
      <w:proofErr w:type="spellStart"/>
      <w:r>
        <w:t>DashboardController</w:t>
      </w:r>
      <w:proofErr w:type="spellEnd"/>
      <w:r>
        <w:t>`</w:t>
      </w:r>
    </w:p>
    <w:p w14:paraId="2E64395F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/Controllers/Notifications/</w:t>
      </w:r>
      <w:proofErr w:type="spellStart"/>
      <w:r>
        <w:t>NotificationsController</w:t>
      </w:r>
      <w:proofErr w:type="spellEnd"/>
      <w:r>
        <w:t>`</w:t>
      </w:r>
    </w:p>
    <w:p w14:paraId="55F9CD00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/Controllers/Statistics/</w:t>
      </w:r>
      <w:proofErr w:type="spellStart"/>
      <w:r>
        <w:t>StatisticsController</w:t>
      </w:r>
      <w:proofErr w:type="spellEnd"/>
      <w:r>
        <w:t>`</w:t>
      </w:r>
    </w:p>
    <w:p w14:paraId="6B3A4A85" w14:textId="77777777" w:rsidR="00953F03" w:rsidRDefault="00000000">
      <w:pPr>
        <w:pStyle w:val="Heading2"/>
      </w:pPr>
      <w:proofErr w:type="spellStart"/>
      <w:r>
        <w:t>التفاصيل</w:t>
      </w:r>
      <w:proofErr w:type="spellEnd"/>
      <w:r>
        <w:t xml:space="preserve"> </w:t>
      </w:r>
      <w:proofErr w:type="spellStart"/>
      <w:r>
        <w:t>التقنية</w:t>
      </w:r>
      <w:proofErr w:type="spellEnd"/>
    </w:p>
    <w:p w14:paraId="3649C222" w14:textId="77777777" w:rsidR="00953F03" w:rsidRDefault="00000000">
      <w:pPr>
        <w:pStyle w:val="ListBullet"/>
      </w:pPr>
      <w:proofErr w:type="spellStart"/>
      <w:r>
        <w:t>تحميل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صلاحيات</w:t>
      </w:r>
      <w:proofErr w:type="spellEnd"/>
      <w:r>
        <w:t xml:space="preserve"> </w:t>
      </w:r>
      <w:proofErr w:type="spellStart"/>
      <w:r>
        <w:t>المستخدم</w:t>
      </w:r>
      <w:proofErr w:type="spellEnd"/>
    </w:p>
    <w:p w14:paraId="46A968E5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الإحصائيات</w:t>
      </w:r>
      <w:proofErr w:type="spellEnd"/>
      <w:r>
        <w:t xml:space="preserve"> </w:t>
      </w:r>
      <w:proofErr w:type="spellStart"/>
      <w:r>
        <w:t>المحدثة</w:t>
      </w:r>
      <w:proofErr w:type="spellEnd"/>
    </w:p>
    <w:p w14:paraId="6C29EB29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الجلسة</w:t>
      </w:r>
      <w:proofErr w:type="spellEnd"/>
      <w:r>
        <w:t xml:space="preserve"> </w:t>
      </w:r>
      <w:proofErr w:type="spellStart"/>
      <w:r>
        <w:t>الحالية</w:t>
      </w:r>
      <w:proofErr w:type="spellEnd"/>
    </w:p>
    <w:p w14:paraId="1F2F7929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الصلاحيات</w:t>
      </w:r>
      <w:proofErr w:type="spellEnd"/>
      <w:r>
        <w:t xml:space="preserve"> </w:t>
      </w:r>
      <w:proofErr w:type="spellStart"/>
      <w:r>
        <w:t>لكل</w:t>
      </w:r>
      <w:proofErr w:type="spellEnd"/>
      <w:r>
        <w:t xml:space="preserve"> </w:t>
      </w:r>
      <w:proofErr w:type="spellStart"/>
      <w:r>
        <w:t>وحدة</w:t>
      </w:r>
      <w:proofErr w:type="spellEnd"/>
    </w:p>
    <w:p w14:paraId="7B47D7B5" w14:textId="77777777" w:rsidR="00953F03" w:rsidRDefault="00000000">
      <w:pPr>
        <w:pStyle w:val="ListBullet"/>
      </w:pPr>
      <w:proofErr w:type="spellStart"/>
      <w:r>
        <w:t>دعم</w:t>
      </w:r>
      <w:proofErr w:type="spellEnd"/>
      <w:r>
        <w:t xml:space="preserve"> </w:t>
      </w:r>
      <w:proofErr w:type="spellStart"/>
      <w:r>
        <w:t>البحث</w:t>
      </w:r>
      <w:proofErr w:type="spellEnd"/>
      <w:r>
        <w:t xml:space="preserve"> </w:t>
      </w:r>
      <w:proofErr w:type="spellStart"/>
      <w:r>
        <w:t>السريع</w:t>
      </w:r>
      <w:proofErr w:type="spellEnd"/>
      <w:r>
        <w:t xml:space="preserve"> (F3)</w:t>
      </w:r>
    </w:p>
    <w:p w14:paraId="0E2B3557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مسار</w:t>
      </w:r>
      <w:proofErr w:type="spellEnd"/>
      <w:r>
        <w:t xml:space="preserve"> </w:t>
      </w:r>
      <w:proofErr w:type="spellStart"/>
      <w:r>
        <w:t>التحديد</w:t>
      </w:r>
      <w:proofErr w:type="spellEnd"/>
      <w:r>
        <w:t xml:space="preserve"> </w:t>
      </w:r>
      <w:proofErr w:type="spellStart"/>
      <w:r>
        <w:t>الحالي</w:t>
      </w:r>
      <w:proofErr w:type="spellEnd"/>
    </w:p>
    <w:p w14:paraId="2AAA0460" w14:textId="77777777" w:rsidR="00953F03" w:rsidRDefault="00953F03"/>
    <w:p w14:paraId="5776B270" w14:textId="77777777" w:rsidR="00953F03" w:rsidRDefault="00000000">
      <w:r>
        <w:t>──────────────────────────────────────────────────</w:t>
      </w:r>
    </w:p>
    <w:p w14:paraId="7FA84B2D" w14:textId="77777777" w:rsidR="00953F03" w:rsidRDefault="00953F03"/>
    <w:p w14:paraId="7658EB0A" w14:textId="77777777" w:rsidR="00953F03" w:rsidRDefault="00000000">
      <w:pPr>
        <w:pStyle w:val="Heading1"/>
      </w:pPr>
      <w:proofErr w:type="spellStart"/>
      <w:r>
        <w:t>قسم</w:t>
      </w:r>
      <w:proofErr w:type="spellEnd"/>
      <w:r>
        <w:t xml:space="preserve"> </w:t>
      </w:r>
      <w:proofErr w:type="spellStart"/>
      <w:r>
        <w:t>تأسيس</w:t>
      </w:r>
      <w:proofErr w:type="spellEnd"/>
    </w:p>
    <w:p w14:paraId="4C3DDBD6" w14:textId="77777777" w:rsidR="00953F03" w:rsidRDefault="00000000">
      <w:pPr>
        <w:pStyle w:val="Heading2"/>
      </w:pPr>
      <w:proofErr w:type="spellStart"/>
      <w:r>
        <w:t>أسعار</w:t>
      </w:r>
      <w:proofErr w:type="spellEnd"/>
      <w:r>
        <w:t xml:space="preserve"> </w:t>
      </w:r>
      <w:proofErr w:type="spellStart"/>
      <w:r>
        <w:t>العملات</w:t>
      </w:r>
      <w:proofErr w:type="spellEnd"/>
    </w:p>
    <w:p w14:paraId="7C278EA9" w14:textId="7F7CA440" w:rsidR="00953F03" w:rsidRDefault="00953F03">
      <w:pPr>
        <w:jc w:val="center"/>
      </w:pPr>
    </w:p>
    <w:p w14:paraId="1498D525" w14:textId="77777777" w:rsidR="00953F03" w:rsidRDefault="00000000">
      <w:pPr>
        <w:pStyle w:val="Heading1"/>
        <w:jc w:val="center"/>
      </w:pPr>
      <w:proofErr w:type="spellStart"/>
      <w:r>
        <w:lastRenderedPageBreak/>
        <w:t>أسعار</w:t>
      </w:r>
      <w:proofErr w:type="spellEnd"/>
      <w:r>
        <w:t xml:space="preserve"> </w:t>
      </w:r>
      <w:proofErr w:type="spellStart"/>
      <w:r>
        <w:t>العملات</w:t>
      </w:r>
      <w:proofErr w:type="spellEnd"/>
    </w:p>
    <w:p w14:paraId="4635A78F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1369FEDB" w14:textId="77777777" w:rsidR="00953F03" w:rsidRDefault="00000000">
      <w:proofErr w:type="spellStart"/>
      <w:r>
        <w:t>إدارة</w:t>
      </w:r>
      <w:proofErr w:type="spellEnd"/>
      <w:r>
        <w:t xml:space="preserve"> </w:t>
      </w:r>
      <w:proofErr w:type="spellStart"/>
      <w:r>
        <w:t>أسعار</w:t>
      </w:r>
      <w:proofErr w:type="spellEnd"/>
      <w:r>
        <w:t xml:space="preserve"> </w:t>
      </w:r>
      <w:proofErr w:type="spellStart"/>
      <w:r>
        <w:t>صرف</w:t>
      </w:r>
      <w:proofErr w:type="spellEnd"/>
      <w:r>
        <w:t xml:space="preserve"> </w:t>
      </w:r>
      <w:proofErr w:type="spellStart"/>
      <w:r>
        <w:t>العملات</w:t>
      </w:r>
      <w:proofErr w:type="spellEnd"/>
      <w:r>
        <w:t xml:space="preserve"> </w:t>
      </w:r>
      <w:proofErr w:type="spellStart"/>
      <w:r>
        <w:t>وتحديثها</w:t>
      </w:r>
      <w:proofErr w:type="spellEnd"/>
      <w:r>
        <w:t>.</w:t>
      </w:r>
    </w:p>
    <w:p w14:paraId="6462CC3B" w14:textId="77777777" w:rsidR="00953F03" w:rsidRDefault="00000000">
      <w:pPr>
        <w:pStyle w:val="Heading2"/>
      </w:pPr>
      <w:proofErr w:type="spellStart"/>
      <w:r>
        <w:t>الوظائف</w:t>
      </w:r>
      <w:proofErr w:type="spellEnd"/>
    </w:p>
    <w:p w14:paraId="3D41E7DF" w14:textId="77777777" w:rsidR="00953F03" w:rsidRDefault="00000000">
      <w:pPr>
        <w:pStyle w:val="ListBullet"/>
      </w:pPr>
      <w:proofErr w:type="spellStart"/>
      <w:r>
        <w:t>إضافة</w:t>
      </w:r>
      <w:proofErr w:type="spellEnd"/>
      <w:r>
        <w:t xml:space="preserve"> </w:t>
      </w:r>
      <w:proofErr w:type="spellStart"/>
      <w:r>
        <w:t>سعر</w:t>
      </w:r>
      <w:proofErr w:type="spellEnd"/>
      <w:r>
        <w:t xml:space="preserve"> </w:t>
      </w:r>
      <w:proofErr w:type="spellStart"/>
      <w:r>
        <w:t>صرف</w:t>
      </w:r>
      <w:proofErr w:type="spellEnd"/>
      <w:r>
        <w:t xml:space="preserve"> </w:t>
      </w:r>
      <w:proofErr w:type="spellStart"/>
      <w:r>
        <w:t>جديد</w:t>
      </w:r>
      <w:proofErr w:type="spellEnd"/>
    </w:p>
    <w:p w14:paraId="24693A31" w14:textId="77777777" w:rsidR="00953F03" w:rsidRDefault="00000000">
      <w:pPr>
        <w:pStyle w:val="ListBullet"/>
      </w:pPr>
      <w:proofErr w:type="spellStart"/>
      <w:r>
        <w:t>تعديل</w:t>
      </w:r>
      <w:proofErr w:type="spellEnd"/>
      <w:r>
        <w:t xml:space="preserve"> </w:t>
      </w:r>
      <w:proofErr w:type="spellStart"/>
      <w:r>
        <w:t>سعر</w:t>
      </w:r>
      <w:proofErr w:type="spellEnd"/>
      <w:r>
        <w:t xml:space="preserve"> </w:t>
      </w:r>
      <w:proofErr w:type="spellStart"/>
      <w:r>
        <w:t>صرف</w:t>
      </w:r>
      <w:proofErr w:type="spellEnd"/>
      <w:r>
        <w:t xml:space="preserve"> </w:t>
      </w:r>
      <w:proofErr w:type="spellStart"/>
      <w:r>
        <w:t>موجود</w:t>
      </w:r>
      <w:proofErr w:type="spellEnd"/>
    </w:p>
    <w:p w14:paraId="73EA3E04" w14:textId="77777777" w:rsidR="00953F03" w:rsidRDefault="00000000">
      <w:pPr>
        <w:pStyle w:val="ListBullet"/>
      </w:pPr>
      <w:proofErr w:type="spellStart"/>
      <w:r>
        <w:t>حذف</w:t>
      </w:r>
      <w:proofErr w:type="spellEnd"/>
      <w:r>
        <w:t xml:space="preserve"> </w:t>
      </w:r>
      <w:proofErr w:type="spellStart"/>
      <w:r>
        <w:t>سعر</w:t>
      </w:r>
      <w:proofErr w:type="spellEnd"/>
      <w:r>
        <w:t xml:space="preserve"> </w:t>
      </w:r>
      <w:proofErr w:type="spellStart"/>
      <w:r>
        <w:t>صرف</w:t>
      </w:r>
      <w:proofErr w:type="spellEnd"/>
    </w:p>
    <w:p w14:paraId="7C5A25F2" w14:textId="77777777" w:rsidR="00953F03" w:rsidRDefault="00000000">
      <w:pPr>
        <w:pStyle w:val="ListBullet"/>
      </w:pPr>
      <w:proofErr w:type="spellStart"/>
      <w:r>
        <w:t>البحث</w:t>
      </w:r>
      <w:proofErr w:type="spellEnd"/>
      <w:r>
        <w:t xml:space="preserve"> </w:t>
      </w:r>
      <w:proofErr w:type="spellStart"/>
      <w:r>
        <w:t>والتصفية</w:t>
      </w:r>
      <w:proofErr w:type="spellEnd"/>
    </w:p>
    <w:p w14:paraId="296EB6EB" w14:textId="77777777" w:rsidR="00953F03" w:rsidRDefault="00000000">
      <w:pPr>
        <w:pStyle w:val="ListBullet"/>
      </w:pPr>
      <w:proofErr w:type="spellStart"/>
      <w:r>
        <w:t>تحديث</w:t>
      </w:r>
      <w:proofErr w:type="spellEnd"/>
      <w:r>
        <w:t xml:space="preserve"> </w:t>
      </w:r>
      <w:proofErr w:type="spellStart"/>
      <w:r>
        <w:t>أسعار</w:t>
      </w:r>
      <w:proofErr w:type="spellEnd"/>
      <w:r>
        <w:t xml:space="preserve"> </w:t>
      </w:r>
      <w:proofErr w:type="spellStart"/>
      <w:r>
        <w:t>الصرف</w:t>
      </w:r>
      <w:proofErr w:type="spellEnd"/>
    </w:p>
    <w:p w14:paraId="176C0E8B" w14:textId="77777777" w:rsidR="00953F03" w:rsidRDefault="00000000">
      <w:pPr>
        <w:pStyle w:val="Heading2"/>
      </w:pPr>
      <w:proofErr w:type="spellStart"/>
      <w:r>
        <w:t>الحقول</w:t>
      </w:r>
      <w:proofErr w:type="spellEnd"/>
    </w:p>
    <w:p w14:paraId="2776B4AD" w14:textId="77777777" w:rsidR="00953F03" w:rsidRDefault="00000000">
      <w:pPr>
        <w:pStyle w:val="ListBullet"/>
      </w:pPr>
      <w:proofErr w:type="spellStart"/>
      <w:r>
        <w:t>العملة</w:t>
      </w:r>
      <w:proofErr w:type="spellEnd"/>
      <w:r>
        <w:t xml:space="preserve"> </w:t>
      </w:r>
      <w:proofErr w:type="spellStart"/>
      <w:r>
        <w:t>الأساسية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0FFE23F2" w14:textId="77777777" w:rsidR="00953F03" w:rsidRDefault="00000000">
      <w:pPr>
        <w:pStyle w:val="ListBullet"/>
      </w:pPr>
      <w:proofErr w:type="spellStart"/>
      <w:r>
        <w:t>العملة</w:t>
      </w:r>
      <w:proofErr w:type="spellEnd"/>
      <w:r>
        <w:t xml:space="preserve"> </w:t>
      </w:r>
      <w:proofErr w:type="spellStart"/>
      <w:r>
        <w:t>المقابلة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23B5BF40" w14:textId="77777777" w:rsidR="00953F03" w:rsidRDefault="00000000">
      <w:pPr>
        <w:pStyle w:val="ListBullet"/>
      </w:pPr>
      <w:proofErr w:type="spellStart"/>
      <w:r>
        <w:t>سعر</w:t>
      </w:r>
      <w:proofErr w:type="spellEnd"/>
      <w:r>
        <w:t xml:space="preserve"> </w:t>
      </w:r>
      <w:proofErr w:type="spellStart"/>
      <w:r>
        <w:t>الصرف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0E76C6E8" w14:textId="77777777" w:rsidR="00953F03" w:rsidRDefault="00000000">
      <w:pPr>
        <w:pStyle w:val="ListBullet"/>
      </w:pPr>
      <w:proofErr w:type="spellStart"/>
      <w:r>
        <w:t>تاريخ</w:t>
      </w:r>
      <w:proofErr w:type="spellEnd"/>
      <w:r>
        <w:t xml:space="preserve"> </w:t>
      </w:r>
      <w:proofErr w:type="spellStart"/>
      <w:r>
        <w:t>السعر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7DB95EC9" w14:textId="77777777" w:rsidR="00953F03" w:rsidRDefault="00000000">
      <w:pPr>
        <w:pStyle w:val="ListBullet"/>
      </w:pPr>
      <w:proofErr w:type="spellStart"/>
      <w:r>
        <w:t>نوع</w:t>
      </w:r>
      <w:proofErr w:type="spellEnd"/>
      <w:r>
        <w:t xml:space="preserve"> </w:t>
      </w:r>
      <w:proofErr w:type="spellStart"/>
      <w:r>
        <w:t>السعر</w:t>
      </w:r>
      <w:proofErr w:type="spellEnd"/>
      <w:r>
        <w:t xml:space="preserve"> (</w:t>
      </w:r>
      <w:proofErr w:type="spellStart"/>
      <w:r>
        <w:t>شراء</w:t>
      </w:r>
      <w:proofErr w:type="spellEnd"/>
      <w:r>
        <w:t>/</w:t>
      </w:r>
      <w:proofErr w:type="spellStart"/>
      <w:r>
        <w:t>بيع</w:t>
      </w:r>
      <w:proofErr w:type="spellEnd"/>
      <w:r>
        <w:t>/</w:t>
      </w:r>
      <w:proofErr w:type="spellStart"/>
      <w:r>
        <w:t>متوسط</w:t>
      </w:r>
      <w:proofErr w:type="spellEnd"/>
      <w:r>
        <w:t>)</w:t>
      </w:r>
    </w:p>
    <w:p w14:paraId="4B76412D" w14:textId="77777777" w:rsidR="00953F03" w:rsidRDefault="00000000">
      <w:pPr>
        <w:pStyle w:val="ListBullet"/>
      </w:pPr>
      <w:proofErr w:type="spellStart"/>
      <w:r>
        <w:t>مصدر</w:t>
      </w:r>
      <w:proofErr w:type="spellEnd"/>
      <w:r>
        <w:t xml:space="preserve"> </w:t>
      </w:r>
      <w:proofErr w:type="spellStart"/>
      <w:r>
        <w:t>السعر</w:t>
      </w:r>
      <w:proofErr w:type="spellEnd"/>
    </w:p>
    <w:p w14:paraId="12AF3471" w14:textId="77777777" w:rsidR="00953F03" w:rsidRDefault="00000000">
      <w:pPr>
        <w:pStyle w:val="ListBullet"/>
      </w:pPr>
      <w:proofErr w:type="spellStart"/>
      <w:r>
        <w:t>حالة</w:t>
      </w:r>
      <w:proofErr w:type="spellEnd"/>
      <w:r>
        <w:t xml:space="preserve"> </w:t>
      </w:r>
      <w:proofErr w:type="spellStart"/>
      <w:r>
        <w:t>السعر</w:t>
      </w:r>
      <w:proofErr w:type="spellEnd"/>
      <w:r>
        <w:t xml:space="preserve"> (</w:t>
      </w:r>
      <w:proofErr w:type="spellStart"/>
      <w:r>
        <w:t>نشط</w:t>
      </w:r>
      <w:proofErr w:type="spellEnd"/>
      <w:r>
        <w:t>/</w:t>
      </w:r>
      <w:proofErr w:type="spellStart"/>
      <w:r>
        <w:t>غير</w:t>
      </w:r>
      <w:proofErr w:type="spellEnd"/>
      <w:r>
        <w:t xml:space="preserve"> </w:t>
      </w:r>
      <w:proofErr w:type="spellStart"/>
      <w:r>
        <w:t>نشط</w:t>
      </w:r>
      <w:proofErr w:type="spellEnd"/>
      <w:r>
        <w:t>)</w:t>
      </w:r>
    </w:p>
    <w:p w14:paraId="667B8567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2BB99CA8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/Modules/</w:t>
      </w:r>
      <w:proofErr w:type="spellStart"/>
      <w:r>
        <w:t>CurrencyRatesController</w:t>
      </w:r>
      <w:proofErr w:type="spellEnd"/>
      <w:r>
        <w:t>`</w:t>
      </w:r>
    </w:p>
    <w:p w14:paraId="0ABBA383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/Modules/</w:t>
      </w:r>
      <w:proofErr w:type="spellStart"/>
      <w:r>
        <w:t>CurrenciesController</w:t>
      </w:r>
      <w:proofErr w:type="spellEnd"/>
      <w:r>
        <w:t>` (</w:t>
      </w:r>
      <w:proofErr w:type="spellStart"/>
      <w:r>
        <w:t>لجلب</w:t>
      </w:r>
      <w:proofErr w:type="spellEnd"/>
      <w:r>
        <w:t xml:space="preserve"> </w:t>
      </w:r>
      <w:proofErr w:type="spellStart"/>
      <w:r>
        <w:t>العملات</w:t>
      </w:r>
      <w:proofErr w:type="spellEnd"/>
      <w:r>
        <w:t>)</w:t>
      </w:r>
    </w:p>
    <w:p w14:paraId="5B7CA132" w14:textId="77777777" w:rsidR="00953F03" w:rsidRDefault="00953F03"/>
    <w:p w14:paraId="5740D560" w14:textId="77777777" w:rsidR="00953F03" w:rsidRDefault="00000000">
      <w:r>
        <w:t>──────────────────────────────</w:t>
      </w:r>
    </w:p>
    <w:p w14:paraId="6D46B863" w14:textId="77777777" w:rsidR="00953F03" w:rsidRDefault="00953F03"/>
    <w:p w14:paraId="4D1C991D" w14:textId="77777777" w:rsidR="00953F03" w:rsidRDefault="00000000">
      <w:pPr>
        <w:pStyle w:val="Heading2"/>
      </w:pPr>
      <w:proofErr w:type="spellStart"/>
      <w:r>
        <w:t>أسماء</w:t>
      </w:r>
      <w:proofErr w:type="spellEnd"/>
      <w:r>
        <w:t xml:space="preserve"> </w:t>
      </w:r>
      <w:proofErr w:type="spellStart"/>
      <w:r>
        <w:t>شرائح</w:t>
      </w:r>
      <w:proofErr w:type="spellEnd"/>
      <w:r>
        <w:t xml:space="preserve"> </w:t>
      </w:r>
      <w:proofErr w:type="spellStart"/>
      <w:r>
        <w:t>عمولة</w:t>
      </w:r>
      <w:proofErr w:type="spellEnd"/>
      <w:r>
        <w:t xml:space="preserve"> </w:t>
      </w:r>
      <w:proofErr w:type="spellStart"/>
      <w:r>
        <w:t>المندوب</w:t>
      </w:r>
      <w:proofErr w:type="spellEnd"/>
    </w:p>
    <w:p w14:paraId="5D2ABDA2" w14:textId="6BB62A40" w:rsidR="00953F03" w:rsidRDefault="00953F03">
      <w:pPr>
        <w:jc w:val="center"/>
      </w:pPr>
    </w:p>
    <w:p w14:paraId="4BB9D05C" w14:textId="77777777" w:rsidR="00953F03" w:rsidRDefault="00000000">
      <w:pPr>
        <w:pStyle w:val="Heading1"/>
        <w:jc w:val="center"/>
      </w:pPr>
      <w:proofErr w:type="spellStart"/>
      <w:r>
        <w:t>أسماء</w:t>
      </w:r>
      <w:proofErr w:type="spellEnd"/>
      <w:r>
        <w:t xml:space="preserve"> </w:t>
      </w:r>
      <w:proofErr w:type="spellStart"/>
      <w:r>
        <w:t>شرائح</w:t>
      </w:r>
      <w:proofErr w:type="spellEnd"/>
      <w:r>
        <w:t xml:space="preserve"> </w:t>
      </w:r>
      <w:proofErr w:type="spellStart"/>
      <w:r>
        <w:t>عمولة</w:t>
      </w:r>
      <w:proofErr w:type="spellEnd"/>
      <w:r>
        <w:t xml:space="preserve"> </w:t>
      </w:r>
      <w:proofErr w:type="spellStart"/>
      <w:r>
        <w:t>المندوب</w:t>
      </w:r>
      <w:proofErr w:type="spellEnd"/>
    </w:p>
    <w:p w14:paraId="327B3177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3B25661E" w14:textId="77777777" w:rsidR="00953F03" w:rsidRDefault="00000000">
      <w:proofErr w:type="spellStart"/>
      <w:r>
        <w:t>شاشة</w:t>
      </w:r>
      <w:proofErr w:type="spellEnd"/>
      <w:r>
        <w:t xml:space="preserve"> </w:t>
      </w:r>
      <w:proofErr w:type="spellStart"/>
      <w:r>
        <w:t>إدارة</w:t>
      </w:r>
      <w:proofErr w:type="spellEnd"/>
      <w:r>
        <w:t xml:space="preserve"> </w:t>
      </w:r>
      <w:proofErr w:type="spellStart"/>
      <w:r>
        <w:t>أسماء</w:t>
      </w:r>
      <w:proofErr w:type="spellEnd"/>
      <w:r>
        <w:t xml:space="preserve"> </w:t>
      </w:r>
      <w:proofErr w:type="spellStart"/>
      <w:r>
        <w:t>شرائح</w:t>
      </w:r>
      <w:proofErr w:type="spellEnd"/>
      <w:r>
        <w:t xml:space="preserve"> </w:t>
      </w:r>
      <w:proofErr w:type="spellStart"/>
      <w:r>
        <w:t>عمولة</w:t>
      </w:r>
      <w:proofErr w:type="spellEnd"/>
      <w:r>
        <w:t xml:space="preserve"> </w:t>
      </w:r>
      <w:proofErr w:type="spellStart"/>
      <w:r>
        <w:t>المناوبين</w:t>
      </w:r>
      <w:proofErr w:type="spellEnd"/>
      <w:r>
        <w:t>/</w:t>
      </w:r>
      <w:proofErr w:type="spellStart"/>
      <w:r>
        <w:t>المندوبين</w:t>
      </w:r>
      <w:proofErr w:type="spellEnd"/>
      <w:r>
        <w:t xml:space="preserve">، </w:t>
      </w:r>
      <w:proofErr w:type="spellStart"/>
      <w:r>
        <w:t>تتيح</w:t>
      </w:r>
      <w:proofErr w:type="spellEnd"/>
      <w:r>
        <w:t xml:space="preserve"> </w:t>
      </w:r>
      <w:proofErr w:type="spellStart"/>
      <w:r>
        <w:t>تحديد</w:t>
      </w:r>
      <w:proofErr w:type="spellEnd"/>
      <w:r>
        <w:t xml:space="preserve"> </w:t>
      </w:r>
      <w:proofErr w:type="spellStart"/>
      <w:r>
        <w:t>طرق</w:t>
      </w:r>
      <w:proofErr w:type="spellEnd"/>
      <w:r>
        <w:t xml:space="preserve"> </w:t>
      </w:r>
      <w:proofErr w:type="spellStart"/>
      <w:r>
        <w:t>حساب</w:t>
      </w:r>
      <w:proofErr w:type="spellEnd"/>
      <w:r>
        <w:t xml:space="preserve"> </w:t>
      </w:r>
      <w:proofErr w:type="spellStart"/>
      <w:r>
        <w:t>العمولات</w:t>
      </w:r>
      <w:proofErr w:type="spellEnd"/>
      <w:r>
        <w:t xml:space="preserve"> </w:t>
      </w:r>
      <w:proofErr w:type="spellStart"/>
      <w:r>
        <w:t>المختلفة</w:t>
      </w:r>
      <w:proofErr w:type="spellEnd"/>
      <w:r>
        <w:t>.</w:t>
      </w:r>
    </w:p>
    <w:p w14:paraId="24CB561B" w14:textId="77777777" w:rsidR="00953F03" w:rsidRDefault="00000000">
      <w:pPr>
        <w:pStyle w:val="Heading2"/>
      </w:pPr>
      <w:proofErr w:type="spellStart"/>
      <w:r>
        <w:t>الوظائف</w:t>
      </w:r>
      <w:proofErr w:type="spellEnd"/>
    </w:p>
    <w:p w14:paraId="27B30F0B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أسماء</w:t>
      </w:r>
      <w:proofErr w:type="spellEnd"/>
      <w:r>
        <w:t xml:space="preserve"> </w:t>
      </w:r>
      <w:proofErr w:type="spellStart"/>
      <w:r>
        <w:t>شرائح</w:t>
      </w:r>
      <w:proofErr w:type="spellEnd"/>
      <w:r>
        <w:t xml:space="preserve"> </w:t>
      </w:r>
      <w:proofErr w:type="spellStart"/>
      <w:r>
        <w:t>العمولات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جدول</w:t>
      </w:r>
      <w:proofErr w:type="spellEnd"/>
      <w:r>
        <w:t xml:space="preserve"> </w:t>
      </w:r>
      <w:proofErr w:type="spellStart"/>
      <w:r>
        <w:t>منظم</w:t>
      </w:r>
      <w:proofErr w:type="spellEnd"/>
    </w:p>
    <w:p w14:paraId="1B54EC8B" w14:textId="77777777" w:rsidR="00953F03" w:rsidRDefault="00000000">
      <w:pPr>
        <w:pStyle w:val="ListBullet"/>
      </w:pPr>
      <w:proofErr w:type="spellStart"/>
      <w:r>
        <w:t>إضافة</w:t>
      </w:r>
      <w:proofErr w:type="spellEnd"/>
      <w:r>
        <w:t xml:space="preserve">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شريحة</w:t>
      </w:r>
      <w:proofErr w:type="spellEnd"/>
      <w:r>
        <w:t xml:space="preserve"> </w:t>
      </w:r>
      <w:proofErr w:type="spellStart"/>
      <w:r>
        <w:t>جديد</w:t>
      </w:r>
      <w:proofErr w:type="spellEnd"/>
    </w:p>
    <w:p w14:paraId="24035848" w14:textId="77777777" w:rsidR="00953F03" w:rsidRDefault="00000000">
      <w:pPr>
        <w:pStyle w:val="ListBullet"/>
      </w:pPr>
      <w:proofErr w:type="spellStart"/>
      <w:r>
        <w:t>تعديل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شريحة</w:t>
      </w:r>
      <w:proofErr w:type="spellEnd"/>
      <w:r>
        <w:t xml:space="preserve"> </w:t>
      </w:r>
      <w:proofErr w:type="spellStart"/>
      <w:r>
        <w:t>موجود</w:t>
      </w:r>
      <w:proofErr w:type="spellEnd"/>
    </w:p>
    <w:p w14:paraId="2F5E7615" w14:textId="77777777" w:rsidR="00953F03" w:rsidRDefault="00000000">
      <w:pPr>
        <w:pStyle w:val="ListBullet"/>
      </w:pPr>
      <w:proofErr w:type="spellStart"/>
      <w:r>
        <w:lastRenderedPageBreak/>
        <w:t>حذف</w:t>
      </w:r>
      <w:proofErr w:type="spellEnd"/>
      <w:r>
        <w:t xml:space="preserve">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شريحة</w:t>
      </w:r>
      <w:proofErr w:type="spellEnd"/>
    </w:p>
    <w:p w14:paraId="55E4D8BF" w14:textId="77777777" w:rsidR="00953F03" w:rsidRDefault="00000000">
      <w:pPr>
        <w:pStyle w:val="ListBullet"/>
      </w:pPr>
      <w:proofErr w:type="spellStart"/>
      <w:r>
        <w:t>البحث</w:t>
      </w:r>
      <w:proofErr w:type="spellEnd"/>
      <w:r>
        <w:t xml:space="preserve"> </w:t>
      </w:r>
      <w:proofErr w:type="spellStart"/>
      <w:r>
        <w:t>والتصفية</w:t>
      </w:r>
      <w:proofErr w:type="spellEnd"/>
    </w:p>
    <w:p w14:paraId="475BFE6A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2F3BF8FB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القائمة</w:t>
      </w:r>
      <w:proofErr w:type="spellEnd"/>
    </w:p>
    <w:p w14:paraId="2ACB922C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المعروضة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الجدول</w:t>
      </w:r>
      <w:proofErr w:type="spellEnd"/>
    </w:p>
    <w:p w14:paraId="5EB3656B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رقم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الشريحة</w:t>
      </w:r>
      <w:proofErr w:type="spellEnd"/>
      <w:r>
        <w:rPr>
          <w:b/>
        </w:rPr>
        <w:t xml:space="preserve">: </w:t>
      </w:r>
      <w:proofErr w:type="spellStart"/>
      <w:r>
        <w:t>الرقم</w:t>
      </w:r>
      <w:proofErr w:type="spellEnd"/>
      <w:r>
        <w:t xml:space="preserve"> </w:t>
      </w:r>
      <w:proofErr w:type="spellStart"/>
      <w:r>
        <w:t>التسلسلي</w:t>
      </w:r>
      <w:proofErr w:type="spellEnd"/>
      <w:r>
        <w:t xml:space="preserve"> </w:t>
      </w:r>
      <w:proofErr w:type="spellStart"/>
      <w:r>
        <w:t>للشريحة</w:t>
      </w:r>
      <w:proofErr w:type="spellEnd"/>
    </w:p>
    <w:p w14:paraId="2346A5FF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اسم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الشريحة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بالعربية</w:t>
      </w:r>
      <w:proofErr w:type="spellEnd"/>
      <w:r>
        <w:rPr>
          <w:b/>
        </w:rPr>
        <w:t xml:space="preserve">: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الشريحة</w:t>
      </w:r>
      <w:proofErr w:type="spellEnd"/>
      <w:r>
        <w:t xml:space="preserve"> </w:t>
      </w:r>
      <w:proofErr w:type="spellStart"/>
      <w:r>
        <w:t>باللغة</w:t>
      </w:r>
      <w:proofErr w:type="spellEnd"/>
      <w:r>
        <w:t xml:space="preserve"> </w:t>
      </w:r>
      <w:proofErr w:type="spellStart"/>
      <w:r>
        <w:t>العربية</w:t>
      </w:r>
      <w:proofErr w:type="spellEnd"/>
    </w:p>
    <w:p w14:paraId="685ADF3B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اسم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الشريحة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بالإنجليزية</w:t>
      </w:r>
      <w:proofErr w:type="spellEnd"/>
      <w:r>
        <w:rPr>
          <w:b/>
        </w:rPr>
        <w:t xml:space="preserve">: </w:t>
      </w:r>
      <w:proofErr w:type="spellStart"/>
      <w:r>
        <w:t>الاسم</w:t>
      </w:r>
      <w:proofErr w:type="spellEnd"/>
      <w:r>
        <w:t xml:space="preserve"> </w:t>
      </w:r>
      <w:proofErr w:type="spellStart"/>
      <w:r>
        <w:t>الإنجليزي</w:t>
      </w:r>
      <w:proofErr w:type="spellEnd"/>
      <w:r>
        <w:t xml:space="preserve"> </w:t>
      </w:r>
      <w:proofErr w:type="spellStart"/>
      <w:r>
        <w:t>للشريحة</w:t>
      </w:r>
      <w:proofErr w:type="spellEnd"/>
    </w:p>
    <w:p w14:paraId="0132D219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طريقة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الحساب</w:t>
      </w:r>
      <w:proofErr w:type="spellEnd"/>
      <w:r>
        <w:rPr>
          <w:b/>
        </w:rPr>
        <w:t xml:space="preserve">: </w:t>
      </w:r>
      <w:proofErr w:type="spellStart"/>
      <w:r>
        <w:t>طريقة</w:t>
      </w:r>
      <w:proofErr w:type="spellEnd"/>
      <w:r>
        <w:t xml:space="preserve"> </w:t>
      </w:r>
      <w:proofErr w:type="spellStart"/>
      <w:r>
        <w:t>حساب</w:t>
      </w:r>
      <w:proofErr w:type="spellEnd"/>
      <w:r>
        <w:t xml:space="preserve"> </w:t>
      </w:r>
      <w:proofErr w:type="spellStart"/>
      <w:r>
        <w:t>العمولة</w:t>
      </w:r>
      <w:proofErr w:type="spellEnd"/>
    </w:p>
    <w:p w14:paraId="15B2BFA2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المطلوبة</w:t>
      </w:r>
      <w:proofErr w:type="spellEnd"/>
      <w:r>
        <w:t xml:space="preserve"> </w:t>
      </w:r>
      <w:proofErr w:type="spellStart"/>
      <w:r>
        <w:t>عند</w:t>
      </w:r>
      <w:proofErr w:type="spellEnd"/>
      <w:r>
        <w:t xml:space="preserve"> </w:t>
      </w:r>
      <w:proofErr w:type="spellStart"/>
      <w:r>
        <w:t>الإضافة</w:t>
      </w:r>
      <w:proofErr w:type="spellEnd"/>
      <w:r>
        <w:t>/</w:t>
      </w:r>
      <w:proofErr w:type="spellStart"/>
      <w:r>
        <w:t>التعديل</w:t>
      </w:r>
      <w:proofErr w:type="spellEnd"/>
    </w:p>
    <w:p w14:paraId="056E6653" w14:textId="77777777" w:rsidR="00953F03" w:rsidRDefault="00000000">
      <w:pPr>
        <w:pStyle w:val="ListBullet"/>
      </w:pPr>
      <w:r>
        <w:t>**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الشريحة</w:t>
      </w:r>
      <w:proofErr w:type="spellEnd"/>
      <w:r>
        <w:t xml:space="preserve"> </w:t>
      </w:r>
      <w:proofErr w:type="spellStart"/>
      <w:r>
        <w:t>بالعربية</w:t>
      </w:r>
      <w:proofErr w:type="spellEnd"/>
      <w:r>
        <w:t>** (</w:t>
      </w:r>
      <w:proofErr w:type="spellStart"/>
      <w:r>
        <w:t>إلزامي</w:t>
      </w:r>
      <w:proofErr w:type="spellEnd"/>
      <w:r>
        <w:t>)</w:t>
      </w:r>
    </w:p>
    <w:p w14:paraId="77582D2B" w14:textId="77777777" w:rsidR="00953F03" w:rsidRDefault="00000000">
      <w:pPr>
        <w:pStyle w:val="ListBullet"/>
      </w:pPr>
      <w:r>
        <w:t>**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الشريحة</w:t>
      </w:r>
      <w:proofErr w:type="spellEnd"/>
      <w:r>
        <w:t xml:space="preserve"> </w:t>
      </w:r>
      <w:proofErr w:type="spellStart"/>
      <w:r>
        <w:t>بالإنجليزية</w:t>
      </w:r>
      <w:proofErr w:type="spellEnd"/>
      <w:r>
        <w:t>** (</w:t>
      </w:r>
      <w:proofErr w:type="spellStart"/>
      <w:r>
        <w:t>إلزامي</w:t>
      </w:r>
      <w:proofErr w:type="spellEnd"/>
      <w:r>
        <w:t>)</w:t>
      </w:r>
    </w:p>
    <w:p w14:paraId="0CC9B6DC" w14:textId="77777777" w:rsidR="00953F03" w:rsidRDefault="00000000">
      <w:pPr>
        <w:pStyle w:val="ListBullet"/>
      </w:pPr>
      <w:r>
        <w:t>**</w:t>
      </w:r>
      <w:proofErr w:type="spellStart"/>
      <w:r>
        <w:t>طريقة</w:t>
      </w:r>
      <w:proofErr w:type="spellEnd"/>
      <w:r>
        <w:t xml:space="preserve"> </w:t>
      </w:r>
      <w:proofErr w:type="spellStart"/>
      <w:r>
        <w:t>الحساب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</w:p>
    <w:p w14:paraId="3178C4C1" w14:textId="77777777" w:rsidR="00953F03" w:rsidRDefault="00000000">
      <w:pPr>
        <w:pStyle w:val="ListBullet"/>
      </w:pPr>
      <w:r>
        <w:t>**</w:t>
      </w:r>
      <w:proofErr w:type="spellStart"/>
      <w:r>
        <w:t>الرمز</w:t>
      </w:r>
      <w:proofErr w:type="spellEnd"/>
      <w:r>
        <w:t>** (</w:t>
      </w:r>
      <w:proofErr w:type="spellStart"/>
      <w:r>
        <w:t>اختياري</w:t>
      </w:r>
      <w:proofErr w:type="spellEnd"/>
      <w:r>
        <w:t>)</w:t>
      </w:r>
    </w:p>
    <w:p w14:paraId="0120E7C0" w14:textId="77777777" w:rsidR="00953F03" w:rsidRDefault="00000000">
      <w:pPr>
        <w:pStyle w:val="ListBullet"/>
      </w:pPr>
      <w:r>
        <w:t>**</w:t>
      </w:r>
      <w:proofErr w:type="spellStart"/>
      <w:r>
        <w:t>الوصف</w:t>
      </w:r>
      <w:proofErr w:type="spellEnd"/>
      <w:r>
        <w:t>** (</w:t>
      </w:r>
      <w:proofErr w:type="spellStart"/>
      <w:r>
        <w:t>اختياري</w:t>
      </w:r>
      <w:proofErr w:type="spellEnd"/>
      <w:r>
        <w:t>)</w:t>
      </w:r>
    </w:p>
    <w:p w14:paraId="666756BD" w14:textId="77777777" w:rsidR="00953F03" w:rsidRDefault="00000000">
      <w:pPr>
        <w:pStyle w:val="Heading2"/>
      </w:pPr>
      <w:proofErr w:type="spellStart"/>
      <w:r>
        <w:t>أمثلة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الموجودة</w:t>
      </w:r>
      <w:proofErr w:type="spellEnd"/>
    </w:p>
    <w:p w14:paraId="25776E06" w14:textId="77777777" w:rsidR="00953F03" w:rsidRDefault="00000000">
      <w:proofErr w:type="spellStart"/>
      <w:r>
        <w:t>يوجد</w:t>
      </w:r>
      <w:proofErr w:type="spellEnd"/>
      <w:r>
        <w:t xml:space="preserve"> 3 </w:t>
      </w:r>
      <w:proofErr w:type="spellStart"/>
      <w:r>
        <w:t>سجلات</w:t>
      </w:r>
      <w:proofErr w:type="spellEnd"/>
      <w:r>
        <w:t>:</w:t>
      </w:r>
    </w:p>
    <w:p w14:paraId="71C4A78E" w14:textId="77777777" w:rsidR="00953F03" w:rsidRDefault="00000000">
      <w:pPr>
        <w:pStyle w:val="ListBullet"/>
      </w:pPr>
      <w:r>
        <w:t>**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الدخل</w:t>
      </w:r>
      <w:proofErr w:type="spellEnd"/>
      <w:r>
        <w:t xml:space="preserve"> </w:t>
      </w:r>
      <w:proofErr w:type="spellStart"/>
      <w:r>
        <w:t>النقدي</w:t>
      </w:r>
      <w:proofErr w:type="spellEnd"/>
      <w:r>
        <w:t xml:space="preserve"> – Income**</w:t>
      </w:r>
    </w:p>
    <w:p w14:paraId="205CE873" w14:textId="77777777" w:rsidR="00953F03" w:rsidRDefault="00000000">
      <w:pPr>
        <w:pStyle w:val="ListBullet"/>
      </w:pPr>
      <w:r>
        <w:t>**</w:t>
      </w:r>
      <w:proofErr w:type="spellStart"/>
      <w:r>
        <w:t>عماري</w:t>
      </w:r>
      <w:proofErr w:type="spellEnd"/>
      <w:r>
        <w:t xml:space="preserve"> – Amari**</w:t>
      </w:r>
    </w:p>
    <w:p w14:paraId="274E52FA" w14:textId="77777777" w:rsidR="00953F03" w:rsidRDefault="00000000">
      <w:pPr>
        <w:pStyle w:val="ListBullet"/>
      </w:pPr>
      <w:r>
        <w:t>**</w:t>
      </w:r>
      <w:proofErr w:type="spellStart"/>
      <w:r>
        <w:t>دانينو</w:t>
      </w:r>
      <w:proofErr w:type="spellEnd"/>
      <w:r>
        <w:t xml:space="preserve"> – Danino**</w:t>
      </w:r>
    </w:p>
    <w:p w14:paraId="02D21A70" w14:textId="77777777" w:rsidR="00953F03" w:rsidRDefault="00000000">
      <w:pPr>
        <w:pStyle w:val="Heading2"/>
      </w:pPr>
      <w:proofErr w:type="spellStart"/>
      <w:r>
        <w:t>طرق</w:t>
      </w:r>
      <w:proofErr w:type="spellEnd"/>
      <w:r>
        <w:t xml:space="preserve"> </w:t>
      </w:r>
      <w:proofErr w:type="spellStart"/>
      <w:r>
        <w:t>الحساب</w:t>
      </w:r>
      <w:proofErr w:type="spellEnd"/>
      <w:r>
        <w:t xml:space="preserve"> </w:t>
      </w:r>
      <w:proofErr w:type="spellStart"/>
      <w:r>
        <w:t>المتاحة</w:t>
      </w:r>
      <w:proofErr w:type="spellEnd"/>
    </w:p>
    <w:p w14:paraId="514CF774" w14:textId="77777777" w:rsidR="00953F03" w:rsidRDefault="00000000">
      <w:pPr>
        <w:pStyle w:val="ListBullet"/>
      </w:pPr>
      <w:proofErr w:type="spellStart"/>
      <w:r>
        <w:t>حسب</w:t>
      </w:r>
      <w:proofErr w:type="spellEnd"/>
      <w:r>
        <w:t xml:space="preserve"> </w:t>
      </w:r>
      <w:proofErr w:type="spellStart"/>
      <w:r>
        <w:t>الدخل</w:t>
      </w:r>
      <w:proofErr w:type="spellEnd"/>
      <w:r>
        <w:t xml:space="preserve"> </w:t>
      </w:r>
      <w:proofErr w:type="spellStart"/>
      <w:r>
        <w:t>النقدي</w:t>
      </w:r>
      <w:proofErr w:type="spellEnd"/>
    </w:p>
    <w:p w14:paraId="10BE02E6" w14:textId="77777777" w:rsidR="00953F03" w:rsidRDefault="00000000">
      <w:pPr>
        <w:pStyle w:val="ListBullet"/>
      </w:pPr>
      <w:proofErr w:type="spellStart"/>
      <w:r>
        <w:t>حسب</w:t>
      </w:r>
      <w:proofErr w:type="spellEnd"/>
      <w:r>
        <w:t xml:space="preserve"> </w:t>
      </w:r>
      <w:proofErr w:type="spellStart"/>
      <w:r>
        <w:t>عمر</w:t>
      </w:r>
      <w:proofErr w:type="spellEnd"/>
      <w:r>
        <w:t xml:space="preserve"> </w:t>
      </w:r>
      <w:proofErr w:type="spellStart"/>
      <w:r>
        <w:t>الدين</w:t>
      </w:r>
      <w:proofErr w:type="spellEnd"/>
      <w:r>
        <w:t xml:space="preserve"> </w:t>
      </w:r>
      <w:proofErr w:type="spellStart"/>
      <w:r>
        <w:t>المحصل</w:t>
      </w:r>
      <w:proofErr w:type="spellEnd"/>
    </w:p>
    <w:p w14:paraId="6481EF4B" w14:textId="77777777" w:rsidR="00953F03" w:rsidRDefault="00000000">
      <w:pPr>
        <w:pStyle w:val="ListBullet"/>
      </w:pPr>
      <w:proofErr w:type="spellStart"/>
      <w:r>
        <w:t>طرق</w:t>
      </w:r>
      <w:proofErr w:type="spellEnd"/>
      <w:r>
        <w:t xml:space="preserve"> </w:t>
      </w:r>
      <w:proofErr w:type="spellStart"/>
      <w:r>
        <w:t>أخرى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النظام</w:t>
      </w:r>
      <w:proofErr w:type="spellEnd"/>
    </w:p>
    <w:p w14:paraId="67C603DC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328EF32D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إضافة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جديد</w:t>
      </w:r>
      <w:proofErr w:type="spellEnd"/>
      <w:r>
        <w:rPr>
          <w:b/>
        </w:rPr>
        <w:t xml:space="preserve">: </w:t>
      </w:r>
      <w:proofErr w:type="spellStart"/>
      <w:r>
        <w:t>لفتح</w:t>
      </w:r>
      <w:proofErr w:type="spellEnd"/>
      <w:r>
        <w:t xml:space="preserve"> </w:t>
      </w:r>
      <w:proofErr w:type="spellStart"/>
      <w:r>
        <w:t>نموذج</w:t>
      </w:r>
      <w:proofErr w:type="spellEnd"/>
      <w:r>
        <w:t xml:space="preserve"> </w:t>
      </w:r>
      <w:proofErr w:type="spellStart"/>
      <w:r>
        <w:t>إضافة</w:t>
      </w:r>
      <w:proofErr w:type="spellEnd"/>
      <w:r>
        <w:t xml:space="preserve">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شريحة</w:t>
      </w:r>
      <w:proofErr w:type="spellEnd"/>
      <w:r>
        <w:t xml:space="preserve"> </w:t>
      </w:r>
      <w:proofErr w:type="spellStart"/>
      <w:r>
        <w:t>جديد</w:t>
      </w:r>
      <w:proofErr w:type="spellEnd"/>
    </w:p>
    <w:p w14:paraId="3113E089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تعديل</w:t>
      </w:r>
      <w:proofErr w:type="spellEnd"/>
      <w:r>
        <w:rPr>
          <w:b/>
        </w:rPr>
        <w:t xml:space="preserve">: </w:t>
      </w:r>
      <w:proofErr w:type="spellStart"/>
      <w:r>
        <w:t>لتعديل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الشريحة</w:t>
      </w:r>
      <w:proofErr w:type="spellEnd"/>
      <w:r>
        <w:t xml:space="preserve"> </w:t>
      </w:r>
      <w:proofErr w:type="spellStart"/>
      <w:r>
        <w:t>المحدد</w:t>
      </w:r>
      <w:proofErr w:type="spellEnd"/>
    </w:p>
    <w:p w14:paraId="6299C3C8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حذف</w:t>
      </w:r>
      <w:proofErr w:type="spellEnd"/>
      <w:r>
        <w:rPr>
          <w:b/>
        </w:rPr>
        <w:t xml:space="preserve">: </w:t>
      </w:r>
      <w:proofErr w:type="spellStart"/>
      <w:r>
        <w:t>لحذف</w:t>
      </w:r>
      <w:proofErr w:type="spellEnd"/>
      <w:r>
        <w:t xml:space="preserve">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الشريحة</w:t>
      </w:r>
      <w:proofErr w:type="spellEnd"/>
      <w:r>
        <w:t xml:space="preserve"> </w:t>
      </w:r>
      <w:proofErr w:type="spellStart"/>
      <w:r>
        <w:t>المحدد</w:t>
      </w:r>
      <w:proofErr w:type="spellEnd"/>
    </w:p>
    <w:p w14:paraId="3FF8AB98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بحث</w:t>
      </w:r>
      <w:proofErr w:type="spellEnd"/>
      <w:r>
        <w:rPr>
          <w:b/>
        </w:rPr>
        <w:t xml:space="preserve">: </w:t>
      </w:r>
      <w:proofErr w:type="spellStart"/>
      <w:r>
        <w:t>للبحث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أسماء</w:t>
      </w:r>
      <w:proofErr w:type="spellEnd"/>
      <w:r>
        <w:t xml:space="preserve"> </w:t>
      </w:r>
      <w:proofErr w:type="spellStart"/>
      <w:r>
        <w:t>الشرائح</w:t>
      </w:r>
      <w:proofErr w:type="spellEnd"/>
    </w:p>
    <w:p w14:paraId="41DBBB30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تصدير</w:t>
      </w:r>
      <w:proofErr w:type="spellEnd"/>
      <w:r>
        <w:rPr>
          <w:b/>
        </w:rPr>
        <w:t xml:space="preserve">: </w:t>
      </w:r>
      <w:proofErr w:type="spellStart"/>
      <w:r>
        <w:t>لتصدير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25A8F987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طباعة</w:t>
      </w:r>
      <w:proofErr w:type="spellEnd"/>
      <w:r>
        <w:rPr>
          <w:b/>
        </w:rPr>
        <w:t xml:space="preserve">: </w:t>
      </w:r>
      <w:proofErr w:type="spellStart"/>
      <w:r>
        <w:t>لطباعة</w:t>
      </w:r>
      <w:proofErr w:type="spellEnd"/>
      <w:r>
        <w:t xml:space="preserve"> </w:t>
      </w:r>
      <w:proofErr w:type="spellStart"/>
      <w:r>
        <w:t>القائمة</w:t>
      </w:r>
      <w:proofErr w:type="spellEnd"/>
    </w:p>
    <w:p w14:paraId="5E7988C2" w14:textId="77777777" w:rsidR="00953F03" w:rsidRDefault="00000000">
      <w:pPr>
        <w:pStyle w:val="Heading2"/>
      </w:pPr>
      <w:proofErr w:type="spellStart"/>
      <w:r>
        <w:lastRenderedPageBreak/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778056B6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CommissionSegmentNamesController</w:t>
      </w:r>
      <w:proofErr w:type="spellEnd"/>
      <w:r>
        <w:t>`</w:t>
      </w:r>
    </w:p>
    <w:p w14:paraId="118B74F6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DefinitionsController</w:t>
      </w:r>
      <w:proofErr w:type="spellEnd"/>
      <w:r>
        <w:t>`</w:t>
      </w:r>
    </w:p>
    <w:p w14:paraId="2E12C9F9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/Controllers/Sales/</w:t>
      </w:r>
      <w:proofErr w:type="spellStart"/>
      <w:r>
        <w:t>SalesRepsController</w:t>
      </w:r>
      <w:proofErr w:type="spellEnd"/>
      <w:r>
        <w:t>`</w:t>
      </w:r>
    </w:p>
    <w:p w14:paraId="21DB2FAC" w14:textId="77777777" w:rsidR="00953F03" w:rsidRDefault="00000000">
      <w:pPr>
        <w:pStyle w:val="Heading2"/>
      </w:pPr>
      <w:proofErr w:type="spellStart"/>
      <w:r>
        <w:t>التفاصيل</w:t>
      </w:r>
      <w:proofErr w:type="spellEnd"/>
      <w:r>
        <w:t xml:space="preserve"> </w:t>
      </w:r>
      <w:proofErr w:type="spellStart"/>
      <w:r>
        <w:t>التقنية</w:t>
      </w:r>
      <w:proofErr w:type="spellEnd"/>
    </w:p>
    <w:p w14:paraId="70C0A7A2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المدخلة</w:t>
      </w:r>
      <w:proofErr w:type="spellEnd"/>
    </w:p>
    <w:p w14:paraId="29EBDD00" w14:textId="77777777" w:rsidR="00953F03" w:rsidRDefault="00000000">
      <w:pPr>
        <w:pStyle w:val="ListBullet"/>
      </w:pPr>
      <w:proofErr w:type="spellStart"/>
      <w:r>
        <w:t>ربط</w:t>
      </w:r>
      <w:proofErr w:type="spellEnd"/>
      <w:r>
        <w:t xml:space="preserve"> </w:t>
      </w:r>
      <w:proofErr w:type="spellStart"/>
      <w:r>
        <w:t>أسماء</w:t>
      </w:r>
      <w:proofErr w:type="spellEnd"/>
      <w:r>
        <w:t xml:space="preserve"> </w:t>
      </w:r>
      <w:proofErr w:type="spellStart"/>
      <w:r>
        <w:t>الشرائح</w:t>
      </w:r>
      <w:proofErr w:type="spellEnd"/>
      <w:r>
        <w:t xml:space="preserve"> </w:t>
      </w:r>
      <w:proofErr w:type="spellStart"/>
      <w:r>
        <w:t>بحسابات</w:t>
      </w:r>
      <w:proofErr w:type="spellEnd"/>
      <w:r>
        <w:t xml:space="preserve"> </w:t>
      </w:r>
      <w:proofErr w:type="spellStart"/>
      <w:r>
        <w:t>العمولات</w:t>
      </w:r>
      <w:proofErr w:type="spellEnd"/>
    </w:p>
    <w:p w14:paraId="588A1919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حالة</w:t>
      </w:r>
      <w:proofErr w:type="spellEnd"/>
      <w:r>
        <w:t xml:space="preserve"> </w:t>
      </w:r>
      <w:proofErr w:type="spellStart"/>
      <w:r>
        <w:t>أسماء</w:t>
      </w:r>
      <w:proofErr w:type="spellEnd"/>
      <w:r>
        <w:t xml:space="preserve"> </w:t>
      </w:r>
      <w:proofErr w:type="spellStart"/>
      <w:r>
        <w:t>الشرائح</w:t>
      </w:r>
      <w:proofErr w:type="spellEnd"/>
      <w:r>
        <w:t xml:space="preserve"> (</w:t>
      </w:r>
      <w:proofErr w:type="spellStart"/>
      <w:r>
        <w:t>نشط</w:t>
      </w:r>
      <w:proofErr w:type="spellEnd"/>
      <w:r>
        <w:t>/</w:t>
      </w:r>
      <w:proofErr w:type="spellStart"/>
      <w:r>
        <w:t>غير</w:t>
      </w:r>
      <w:proofErr w:type="spellEnd"/>
      <w:r>
        <w:t xml:space="preserve"> </w:t>
      </w:r>
      <w:proofErr w:type="spellStart"/>
      <w:r>
        <w:t>نشط</w:t>
      </w:r>
      <w:proofErr w:type="spellEnd"/>
      <w:r>
        <w:t>)</w:t>
      </w:r>
    </w:p>
    <w:p w14:paraId="44F1B497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عدم</w:t>
      </w:r>
      <w:proofErr w:type="spellEnd"/>
      <w:r>
        <w:t xml:space="preserve"> </w:t>
      </w:r>
      <w:proofErr w:type="spellStart"/>
      <w:r>
        <w:t>تكرار</w:t>
      </w:r>
      <w:proofErr w:type="spellEnd"/>
      <w:r>
        <w:t xml:space="preserve"> </w:t>
      </w:r>
      <w:proofErr w:type="spellStart"/>
      <w:r>
        <w:t>أسماء</w:t>
      </w:r>
      <w:proofErr w:type="spellEnd"/>
      <w:r>
        <w:t xml:space="preserve"> </w:t>
      </w:r>
      <w:proofErr w:type="spellStart"/>
      <w:r>
        <w:t>الشرائح</w:t>
      </w:r>
      <w:proofErr w:type="spellEnd"/>
    </w:p>
    <w:p w14:paraId="07A9DCE6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بتنسيقات</w:t>
      </w:r>
      <w:proofErr w:type="spellEnd"/>
      <w:r>
        <w:t xml:space="preserve"> </w:t>
      </w:r>
      <w:proofErr w:type="spellStart"/>
      <w:r>
        <w:t>مختلفة</w:t>
      </w:r>
      <w:proofErr w:type="spellEnd"/>
    </w:p>
    <w:p w14:paraId="1A8C2771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تقارير</w:t>
      </w:r>
      <w:proofErr w:type="spellEnd"/>
      <w:r>
        <w:t xml:space="preserve"> </w:t>
      </w:r>
      <w:proofErr w:type="spellStart"/>
      <w:r>
        <w:t>أسماء</w:t>
      </w:r>
      <w:proofErr w:type="spellEnd"/>
      <w:r>
        <w:t xml:space="preserve"> </w:t>
      </w:r>
      <w:proofErr w:type="spellStart"/>
      <w:r>
        <w:t>الشرائح</w:t>
      </w:r>
      <w:proofErr w:type="spellEnd"/>
    </w:p>
    <w:p w14:paraId="0DD1E342" w14:textId="77777777" w:rsidR="00953F03" w:rsidRDefault="00000000">
      <w:pPr>
        <w:pStyle w:val="ListBullet"/>
      </w:pPr>
      <w:proofErr w:type="spellStart"/>
      <w:r>
        <w:t>دعم</w:t>
      </w:r>
      <w:proofErr w:type="spellEnd"/>
      <w:r>
        <w:t xml:space="preserve"> </w:t>
      </w:r>
      <w:proofErr w:type="spellStart"/>
      <w:r>
        <w:t>طرق</w:t>
      </w:r>
      <w:proofErr w:type="spellEnd"/>
      <w:r>
        <w:t xml:space="preserve"> </w:t>
      </w:r>
      <w:proofErr w:type="spellStart"/>
      <w:r>
        <w:t>حساب</w:t>
      </w:r>
      <w:proofErr w:type="spellEnd"/>
      <w:r>
        <w:t xml:space="preserve"> </w:t>
      </w:r>
      <w:proofErr w:type="spellStart"/>
      <w:r>
        <w:t>مختلفة</w:t>
      </w:r>
      <w:proofErr w:type="spellEnd"/>
      <w:r>
        <w:t xml:space="preserve"> </w:t>
      </w:r>
      <w:proofErr w:type="spellStart"/>
      <w:r>
        <w:t>للعمولات</w:t>
      </w:r>
      <w:proofErr w:type="spellEnd"/>
    </w:p>
    <w:p w14:paraId="48082036" w14:textId="77777777" w:rsidR="00953F03" w:rsidRDefault="00953F03"/>
    <w:p w14:paraId="7AC88B29" w14:textId="77777777" w:rsidR="00953F03" w:rsidRDefault="00000000">
      <w:r>
        <w:t>──────────────────────────────</w:t>
      </w:r>
    </w:p>
    <w:p w14:paraId="7A8F9209" w14:textId="77777777" w:rsidR="00953F03" w:rsidRDefault="00953F03"/>
    <w:p w14:paraId="70E263EB" w14:textId="77777777" w:rsidR="00953F03" w:rsidRDefault="00000000">
      <w:pPr>
        <w:pStyle w:val="Heading2"/>
      </w:pPr>
      <w:proofErr w:type="spellStart"/>
      <w:r>
        <w:t>أنظمة</w:t>
      </w:r>
      <w:proofErr w:type="spellEnd"/>
    </w:p>
    <w:p w14:paraId="382029EE" w14:textId="467FD4F5" w:rsidR="00953F03" w:rsidRDefault="00953F03">
      <w:pPr>
        <w:jc w:val="center"/>
      </w:pPr>
    </w:p>
    <w:p w14:paraId="44F5572B" w14:textId="77777777" w:rsidR="00953F03" w:rsidRDefault="00000000">
      <w:pPr>
        <w:pStyle w:val="Heading1"/>
        <w:jc w:val="center"/>
      </w:pPr>
      <w:proofErr w:type="spellStart"/>
      <w:r>
        <w:t>أنظمة</w:t>
      </w:r>
      <w:proofErr w:type="spellEnd"/>
    </w:p>
    <w:p w14:paraId="131DDFF2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7C24F9C9" w14:textId="77777777" w:rsidR="00953F03" w:rsidRDefault="00000000">
      <w:proofErr w:type="spellStart"/>
      <w:r>
        <w:t>قسم</w:t>
      </w:r>
      <w:proofErr w:type="spellEnd"/>
      <w:r>
        <w:t xml:space="preserve"> </w:t>
      </w:r>
      <w:proofErr w:type="spellStart"/>
      <w:r>
        <w:t>الأنظمة</w:t>
      </w:r>
      <w:proofErr w:type="spellEnd"/>
      <w:r>
        <w:t xml:space="preserve"> </w:t>
      </w:r>
      <w:proofErr w:type="spellStart"/>
      <w:r>
        <w:t>داخل</w:t>
      </w:r>
      <w:proofErr w:type="spellEnd"/>
      <w:r>
        <w:t xml:space="preserve"> </w:t>
      </w:r>
      <w:proofErr w:type="spellStart"/>
      <w:r>
        <w:t>التأسيس</w:t>
      </w:r>
      <w:proofErr w:type="spellEnd"/>
      <w:r>
        <w:t xml:space="preserve">، </w:t>
      </w:r>
      <w:proofErr w:type="spellStart"/>
      <w:r>
        <w:t>يُستخدم</w:t>
      </w:r>
      <w:proofErr w:type="spellEnd"/>
      <w:r>
        <w:t xml:space="preserve"> </w:t>
      </w:r>
      <w:proofErr w:type="spellStart"/>
      <w:r>
        <w:t>لضبط</w:t>
      </w:r>
      <w:proofErr w:type="spellEnd"/>
      <w:r>
        <w:t xml:space="preserve"> </w:t>
      </w:r>
      <w:proofErr w:type="spellStart"/>
      <w:r>
        <w:t>القواعد</w:t>
      </w:r>
      <w:proofErr w:type="spellEnd"/>
      <w:r>
        <w:t xml:space="preserve"> </w:t>
      </w:r>
      <w:proofErr w:type="spellStart"/>
      <w:r>
        <w:t>المالية</w:t>
      </w:r>
      <w:proofErr w:type="spellEnd"/>
      <w:r>
        <w:t xml:space="preserve"> </w:t>
      </w:r>
      <w:proofErr w:type="spellStart"/>
      <w:r>
        <w:t>للنظام</w:t>
      </w:r>
      <w:proofErr w:type="spellEnd"/>
      <w:r>
        <w:t xml:space="preserve"> </w:t>
      </w:r>
      <w:proofErr w:type="spellStart"/>
      <w:r>
        <w:t>قبل</w:t>
      </w:r>
      <w:proofErr w:type="spellEnd"/>
      <w:r>
        <w:t xml:space="preserve"> </w:t>
      </w:r>
      <w:proofErr w:type="spellStart"/>
      <w:r>
        <w:t>البدء</w:t>
      </w:r>
      <w:proofErr w:type="spellEnd"/>
      <w:r>
        <w:t xml:space="preserve"> </w:t>
      </w:r>
      <w:proofErr w:type="spellStart"/>
      <w:r>
        <w:t>بالعمليات</w:t>
      </w:r>
      <w:proofErr w:type="spellEnd"/>
      <w:r>
        <w:t xml:space="preserve"> </w:t>
      </w:r>
      <w:proofErr w:type="spellStart"/>
      <w:r>
        <w:t>اليومية</w:t>
      </w:r>
      <w:proofErr w:type="spellEnd"/>
      <w:r>
        <w:t>.</w:t>
      </w:r>
    </w:p>
    <w:p w14:paraId="318FA109" w14:textId="77777777" w:rsidR="00953F03" w:rsidRDefault="00000000">
      <w:pPr>
        <w:pStyle w:val="Heading2"/>
      </w:pPr>
      <w:proofErr w:type="spellStart"/>
      <w:r>
        <w:t>الوظائف</w:t>
      </w:r>
      <w:proofErr w:type="spellEnd"/>
    </w:p>
    <w:p w14:paraId="6E21AA43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طرق</w:t>
      </w:r>
      <w:proofErr w:type="spellEnd"/>
      <w:r>
        <w:t xml:space="preserve"> </w:t>
      </w:r>
      <w:proofErr w:type="spellStart"/>
      <w:r>
        <w:t>القبض</w:t>
      </w:r>
      <w:proofErr w:type="spellEnd"/>
      <w:r>
        <w:t xml:space="preserve"> </w:t>
      </w:r>
      <w:proofErr w:type="spellStart"/>
      <w:r>
        <w:t>والدفع</w:t>
      </w:r>
      <w:proofErr w:type="spellEnd"/>
    </w:p>
    <w:p w14:paraId="1C8DBDEF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الضرائب</w:t>
      </w:r>
      <w:proofErr w:type="spellEnd"/>
      <w:r>
        <w:t xml:space="preserve"> </w:t>
      </w:r>
      <w:proofErr w:type="spellStart"/>
      <w:r>
        <w:t>المختلفة</w:t>
      </w:r>
      <w:proofErr w:type="spellEnd"/>
    </w:p>
    <w:p w14:paraId="04BC3B64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شرائح</w:t>
      </w:r>
      <w:proofErr w:type="spellEnd"/>
      <w:r>
        <w:t xml:space="preserve"> </w:t>
      </w:r>
      <w:proofErr w:type="spellStart"/>
      <w:r>
        <w:t>عمولات</w:t>
      </w:r>
      <w:proofErr w:type="spellEnd"/>
      <w:r>
        <w:t xml:space="preserve"> </w:t>
      </w:r>
      <w:proofErr w:type="spellStart"/>
      <w:r>
        <w:t>المندوبين</w:t>
      </w:r>
      <w:proofErr w:type="spellEnd"/>
    </w:p>
    <w:p w14:paraId="443F1C55" w14:textId="77777777" w:rsidR="00953F03" w:rsidRDefault="00000000">
      <w:pPr>
        <w:pStyle w:val="ListBullet"/>
      </w:pPr>
      <w:proofErr w:type="spellStart"/>
      <w:r>
        <w:t>ضبط</w:t>
      </w:r>
      <w:proofErr w:type="spellEnd"/>
      <w:r>
        <w:t xml:space="preserve"> </w:t>
      </w:r>
      <w:proofErr w:type="spellStart"/>
      <w:r>
        <w:t>القواعد</w:t>
      </w:r>
      <w:proofErr w:type="spellEnd"/>
      <w:r>
        <w:t xml:space="preserve"> </w:t>
      </w:r>
      <w:proofErr w:type="spellStart"/>
      <w:r>
        <w:t>المالية</w:t>
      </w:r>
      <w:proofErr w:type="spellEnd"/>
      <w:r>
        <w:t xml:space="preserve"> </w:t>
      </w:r>
      <w:proofErr w:type="spellStart"/>
      <w:r>
        <w:t>للنظام</w:t>
      </w:r>
      <w:proofErr w:type="spellEnd"/>
    </w:p>
    <w:p w14:paraId="442EBAC7" w14:textId="77777777" w:rsidR="00953F03" w:rsidRDefault="00000000">
      <w:pPr>
        <w:pStyle w:val="Heading2"/>
      </w:pPr>
      <w:proofErr w:type="spellStart"/>
      <w:r>
        <w:t>عناصر</w:t>
      </w:r>
      <w:proofErr w:type="spellEnd"/>
      <w:r>
        <w:t xml:space="preserve"> </w:t>
      </w:r>
      <w:proofErr w:type="spellStart"/>
      <w:r>
        <w:t>الواجهة</w:t>
      </w:r>
      <w:proofErr w:type="spellEnd"/>
    </w:p>
    <w:p w14:paraId="4FC02C39" w14:textId="77777777" w:rsidR="00953F03" w:rsidRDefault="00000000">
      <w:pPr>
        <w:pStyle w:val="Heading3"/>
      </w:pPr>
      <w:proofErr w:type="spellStart"/>
      <w:r>
        <w:t>أقسام</w:t>
      </w:r>
      <w:proofErr w:type="spellEnd"/>
      <w:r>
        <w:t xml:space="preserve"> </w:t>
      </w:r>
      <w:proofErr w:type="spellStart"/>
      <w:r>
        <w:t>الأنظمة</w:t>
      </w:r>
      <w:proofErr w:type="spellEnd"/>
    </w:p>
    <w:p w14:paraId="1A6D6EEF" w14:textId="77777777" w:rsidR="00953F03" w:rsidRDefault="00000000">
      <w:proofErr w:type="spellStart"/>
      <w:r>
        <w:t>تحت</w:t>
      </w:r>
      <w:proofErr w:type="spellEnd"/>
      <w:r>
        <w:t xml:space="preserve"> </w:t>
      </w:r>
      <w:proofErr w:type="spellStart"/>
      <w:r>
        <w:t>التأسيس</w:t>
      </w:r>
      <w:proofErr w:type="spellEnd"/>
      <w:r>
        <w:t xml:space="preserve"> / </w:t>
      </w:r>
      <w:proofErr w:type="spellStart"/>
      <w:r>
        <w:t>أنظمة</w:t>
      </w:r>
      <w:proofErr w:type="spellEnd"/>
      <w:r>
        <w:t xml:space="preserve"> </w:t>
      </w:r>
      <w:proofErr w:type="spellStart"/>
      <w:r>
        <w:t>تظهر</w:t>
      </w:r>
      <w:proofErr w:type="spellEnd"/>
      <w:r>
        <w:t xml:space="preserve"> 3 </w:t>
      </w:r>
      <w:proofErr w:type="spellStart"/>
      <w:r>
        <w:t>خيارات</w:t>
      </w:r>
      <w:proofErr w:type="spellEnd"/>
      <w:r>
        <w:t>:</w:t>
      </w:r>
    </w:p>
    <w:p w14:paraId="734593B3" w14:textId="77777777" w:rsidR="00953F03" w:rsidRDefault="00000000">
      <w:r>
        <w:t>1. **</w:t>
      </w:r>
      <w:proofErr w:type="spellStart"/>
      <w:r>
        <w:t>طرق</w:t>
      </w:r>
      <w:proofErr w:type="spellEnd"/>
      <w:r>
        <w:t xml:space="preserve"> </w:t>
      </w:r>
      <w:proofErr w:type="spellStart"/>
      <w:r>
        <w:t>القبض</w:t>
      </w:r>
      <w:proofErr w:type="spellEnd"/>
      <w:r>
        <w:t>/</w:t>
      </w:r>
      <w:proofErr w:type="spellStart"/>
      <w:r>
        <w:t>الدفع</w:t>
      </w:r>
      <w:proofErr w:type="spellEnd"/>
      <w:r>
        <w:t xml:space="preserve">** – </w:t>
      </w:r>
      <w:proofErr w:type="spellStart"/>
      <w:r>
        <w:t>إدارة</w:t>
      </w:r>
      <w:proofErr w:type="spellEnd"/>
      <w:r>
        <w:t xml:space="preserve"> </w:t>
      </w:r>
      <w:proofErr w:type="spellStart"/>
      <w:r>
        <w:t>الطرق</w:t>
      </w:r>
      <w:proofErr w:type="spellEnd"/>
      <w:r>
        <w:t xml:space="preserve"> </w:t>
      </w:r>
      <w:proofErr w:type="spellStart"/>
      <w:r>
        <w:t>المتاحة</w:t>
      </w:r>
      <w:proofErr w:type="spellEnd"/>
      <w:r>
        <w:t xml:space="preserve"> </w:t>
      </w:r>
      <w:proofErr w:type="spellStart"/>
      <w:r>
        <w:t>لتسجيل</w:t>
      </w:r>
      <w:proofErr w:type="spellEnd"/>
      <w:r>
        <w:t xml:space="preserve"> </w:t>
      </w:r>
      <w:proofErr w:type="spellStart"/>
      <w:r>
        <w:t>عمليات</w:t>
      </w:r>
      <w:proofErr w:type="spellEnd"/>
      <w:r>
        <w:t xml:space="preserve"> </w:t>
      </w:r>
      <w:proofErr w:type="spellStart"/>
      <w:r>
        <w:t>الدفع</w:t>
      </w:r>
      <w:proofErr w:type="spellEnd"/>
      <w:r>
        <w:t xml:space="preserve"> </w:t>
      </w:r>
      <w:proofErr w:type="spellStart"/>
      <w:r>
        <w:t>والتحصيل</w:t>
      </w:r>
      <w:proofErr w:type="spellEnd"/>
    </w:p>
    <w:p w14:paraId="4F4021CD" w14:textId="77777777" w:rsidR="00953F03" w:rsidRDefault="00000000">
      <w:r>
        <w:t>2. **</w:t>
      </w:r>
      <w:proofErr w:type="spellStart"/>
      <w:r>
        <w:t>الضرائب</w:t>
      </w:r>
      <w:proofErr w:type="spellEnd"/>
      <w:r>
        <w:t xml:space="preserve">** – </w:t>
      </w:r>
      <w:proofErr w:type="spellStart"/>
      <w:r>
        <w:t>إدارة</w:t>
      </w:r>
      <w:proofErr w:type="spellEnd"/>
      <w:r>
        <w:t xml:space="preserve"> </w:t>
      </w:r>
      <w:proofErr w:type="spellStart"/>
      <w:r>
        <w:t>أنواع</w:t>
      </w:r>
      <w:proofErr w:type="spellEnd"/>
      <w:r>
        <w:t xml:space="preserve"> </w:t>
      </w:r>
      <w:proofErr w:type="spellStart"/>
      <w:r>
        <w:t>الضرائب</w:t>
      </w:r>
      <w:proofErr w:type="spellEnd"/>
      <w:r>
        <w:t xml:space="preserve"> </w:t>
      </w:r>
      <w:proofErr w:type="spellStart"/>
      <w:r>
        <w:t>المعرّفة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النظام</w:t>
      </w:r>
      <w:proofErr w:type="spellEnd"/>
    </w:p>
    <w:p w14:paraId="6A5DA557" w14:textId="77777777" w:rsidR="00953F03" w:rsidRDefault="00000000">
      <w:r>
        <w:t>3. **</w:t>
      </w:r>
      <w:proofErr w:type="spellStart"/>
      <w:r>
        <w:t>شرائح</w:t>
      </w:r>
      <w:proofErr w:type="spellEnd"/>
      <w:r>
        <w:t xml:space="preserve"> </w:t>
      </w:r>
      <w:proofErr w:type="spellStart"/>
      <w:r>
        <w:t>عمولات</w:t>
      </w:r>
      <w:proofErr w:type="spellEnd"/>
      <w:r>
        <w:t xml:space="preserve"> </w:t>
      </w:r>
      <w:proofErr w:type="spellStart"/>
      <w:r>
        <w:t>مندوبي</w:t>
      </w:r>
      <w:proofErr w:type="spellEnd"/>
      <w:r>
        <w:t xml:space="preserve"> </w:t>
      </w:r>
      <w:proofErr w:type="spellStart"/>
      <w:r>
        <w:t>المبيعات</w:t>
      </w:r>
      <w:proofErr w:type="spellEnd"/>
      <w:r>
        <w:t xml:space="preserve">** – </w:t>
      </w:r>
      <w:proofErr w:type="spellStart"/>
      <w:r>
        <w:t>إدارة</w:t>
      </w:r>
      <w:proofErr w:type="spellEnd"/>
      <w:r>
        <w:t xml:space="preserve"> </w:t>
      </w:r>
      <w:proofErr w:type="spellStart"/>
      <w:r>
        <w:t>الشرائح</w:t>
      </w:r>
      <w:proofErr w:type="spellEnd"/>
      <w:r>
        <w:t xml:space="preserve"> </w:t>
      </w:r>
      <w:proofErr w:type="spellStart"/>
      <w:r>
        <w:t>الخاصة</w:t>
      </w:r>
      <w:proofErr w:type="spellEnd"/>
      <w:r>
        <w:t xml:space="preserve"> </w:t>
      </w:r>
      <w:proofErr w:type="spellStart"/>
      <w:r>
        <w:t>بعمولات</w:t>
      </w:r>
      <w:proofErr w:type="spellEnd"/>
      <w:r>
        <w:t xml:space="preserve"> </w:t>
      </w:r>
      <w:proofErr w:type="spellStart"/>
      <w:r>
        <w:t>المندوبين</w:t>
      </w:r>
      <w:proofErr w:type="spellEnd"/>
    </w:p>
    <w:p w14:paraId="259CDBB7" w14:textId="77777777" w:rsidR="00953F03" w:rsidRDefault="00000000">
      <w:pPr>
        <w:pStyle w:val="Heading2"/>
      </w:pPr>
      <w:proofErr w:type="spellStart"/>
      <w:r>
        <w:lastRenderedPageBreak/>
        <w:t>الحقول</w:t>
      </w:r>
      <w:proofErr w:type="spellEnd"/>
      <w:r>
        <w:t xml:space="preserve"> </w:t>
      </w:r>
      <w:proofErr w:type="spellStart"/>
      <w:r>
        <w:t>المعروضة</w:t>
      </w:r>
      <w:proofErr w:type="spellEnd"/>
    </w:p>
    <w:p w14:paraId="0DA5BE8B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معلومات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المستخدم</w:t>
      </w:r>
      <w:proofErr w:type="spellEnd"/>
      <w:r>
        <w:rPr>
          <w:b/>
        </w:rPr>
        <w:t xml:space="preserve">: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الشريط</w:t>
      </w:r>
      <w:proofErr w:type="spellEnd"/>
      <w:r>
        <w:t xml:space="preserve"> </w:t>
      </w:r>
      <w:proofErr w:type="spellStart"/>
      <w:r>
        <w:t>العلوي</w:t>
      </w:r>
      <w:proofErr w:type="spellEnd"/>
    </w:p>
    <w:p w14:paraId="2A8BA3C7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الموقع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الحالي</w:t>
      </w:r>
      <w:proofErr w:type="spellEnd"/>
      <w:r>
        <w:rPr>
          <w:b/>
        </w:rPr>
        <w:t xml:space="preserve">: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خلال</w:t>
      </w:r>
      <w:proofErr w:type="spellEnd"/>
      <w:r>
        <w:t xml:space="preserve"> </w:t>
      </w:r>
      <w:proofErr w:type="spellStart"/>
      <w:r>
        <w:t>مسار</w:t>
      </w:r>
      <w:proofErr w:type="spellEnd"/>
      <w:r>
        <w:t xml:space="preserve"> </w:t>
      </w:r>
      <w:proofErr w:type="spellStart"/>
      <w:r>
        <w:t>التحديد</w:t>
      </w:r>
      <w:proofErr w:type="spellEnd"/>
    </w:p>
    <w:p w14:paraId="4A16D57F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النشاط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الحالي</w:t>
      </w:r>
      <w:proofErr w:type="spellEnd"/>
      <w:r>
        <w:rPr>
          <w:b/>
        </w:rPr>
        <w:t xml:space="preserve">: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الشريط</w:t>
      </w:r>
      <w:proofErr w:type="spellEnd"/>
      <w:r>
        <w:t xml:space="preserve"> </w:t>
      </w:r>
      <w:proofErr w:type="spellStart"/>
      <w:r>
        <w:t>العلوي</w:t>
      </w:r>
      <w:proofErr w:type="spellEnd"/>
    </w:p>
    <w:p w14:paraId="6909388F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القسم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الحالي</w:t>
      </w:r>
      <w:proofErr w:type="spellEnd"/>
      <w:r>
        <w:rPr>
          <w:b/>
        </w:rPr>
        <w:t xml:space="preserve">: </w:t>
      </w:r>
      <w:r>
        <w:t>"</w:t>
      </w:r>
      <w:proofErr w:type="spellStart"/>
      <w:r>
        <w:t>تأسيس</w:t>
      </w:r>
      <w:proofErr w:type="spellEnd"/>
      <w:r>
        <w:t xml:space="preserve"> / </w:t>
      </w:r>
      <w:proofErr w:type="spellStart"/>
      <w:r>
        <w:t>أنظمة</w:t>
      </w:r>
      <w:proofErr w:type="spellEnd"/>
      <w:r>
        <w:t xml:space="preserve">"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شريط</w:t>
      </w:r>
      <w:proofErr w:type="spellEnd"/>
      <w:r>
        <w:t xml:space="preserve"> </w:t>
      </w:r>
      <w:proofErr w:type="spellStart"/>
      <w:r>
        <w:t>التنقل</w:t>
      </w:r>
      <w:proofErr w:type="spellEnd"/>
    </w:p>
    <w:p w14:paraId="21CBB478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1ED7365D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اختيار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القسم</w:t>
      </w:r>
      <w:proofErr w:type="spellEnd"/>
      <w:r>
        <w:rPr>
          <w:b/>
        </w:rPr>
        <w:t xml:space="preserve">: </w:t>
      </w:r>
      <w:proofErr w:type="spellStart"/>
      <w:r>
        <w:t>الضغط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الأيقونة</w:t>
      </w:r>
      <w:proofErr w:type="spellEnd"/>
      <w:r>
        <w:t xml:space="preserve"> </w:t>
      </w:r>
      <w:proofErr w:type="spellStart"/>
      <w:r>
        <w:t>المطلوبة</w:t>
      </w:r>
      <w:proofErr w:type="spellEnd"/>
    </w:p>
    <w:p w14:paraId="414D4E4C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إدارة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الحساب</w:t>
      </w:r>
      <w:proofErr w:type="spellEnd"/>
      <w:r>
        <w:rPr>
          <w:b/>
        </w:rPr>
        <w:t xml:space="preserve">: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خلال</w:t>
      </w:r>
      <w:proofErr w:type="spellEnd"/>
      <w:r>
        <w:t xml:space="preserve"> </w:t>
      </w:r>
      <w:proofErr w:type="spellStart"/>
      <w:r>
        <w:t>القائمة</w:t>
      </w:r>
      <w:proofErr w:type="spellEnd"/>
      <w:r>
        <w:t xml:space="preserve"> </w:t>
      </w:r>
      <w:proofErr w:type="spellStart"/>
      <w:r>
        <w:t>المنسدلة</w:t>
      </w:r>
      <w:proofErr w:type="spellEnd"/>
    </w:p>
    <w:p w14:paraId="4DC1A282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تغيير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اللغة</w:t>
      </w:r>
      <w:proofErr w:type="spellEnd"/>
      <w:r>
        <w:rPr>
          <w:b/>
        </w:rPr>
        <w:t xml:space="preserve">: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خلال</w:t>
      </w:r>
      <w:proofErr w:type="spellEnd"/>
      <w:r>
        <w:t xml:space="preserve"> </w:t>
      </w:r>
      <w:proofErr w:type="spellStart"/>
      <w:r>
        <w:t>الخيار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الشريط</w:t>
      </w:r>
      <w:proofErr w:type="spellEnd"/>
      <w:r>
        <w:t xml:space="preserve"> </w:t>
      </w:r>
      <w:proofErr w:type="spellStart"/>
      <w:r>
        <w:t>العلوي</w:t>
      </w:r>
      <w:proofErr w:type="spellEnd"/>
    </w:p>
    <w:p w14:paraId="18843A75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فتح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القائمة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الجانبية</w:t>
      </w:r>
      <w:proofErr w:type="spellEnd"/>
      <w:r>
        <w:rPr>
          <w:b/>
        </w:rPr>
        <w:t xml:space="preserve">: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خلال</w:t>
      </w:r>
      <w:proofErr w:type="spellEnd"/>
      <w:r>
        <w:t xml:space="preserve"> </w:t>
      </w:r>
      <w:proofErr w:type="spellStart"/>
      <w:r>
        <w:t>أيقونة</w:t>
      </w:r>
      <w:proofErr w:type="spellEnd"/>
      <w:r>
        <w:t xml:space="preserve"> (☰)</w:t>
      </w:r>
    </w:p>
    <w:p w14:paraId="23C35D31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18DAED9B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SystemsController</w:t>
      </w:r>
      <w:proofErr w:type="spellEnd"/>
      <w:r>
        <w:t>`</w:t>
      </w:r>
    </w:p>
    <w:p w14:paraId="21DA0DC1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PaymentMethodsController</w:t>
      </w:r>
      <w:proofErr w:type="spellEnd"/>
      <w:r>
        <w:t>`</w:t>
      </w:r>
    </w:p>
    <w:p w14:paraId="454E72AA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TaxesController</w:t>
      </w:r>
      <w:proofErr w:type="spellEnd"/>
      <w:r>
        <w:t>`</w:t>
      </w:r>
    </w:p>
    <w:p w14:paraId="6D91BD85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CommissionSegmentsController</w:t>
      </w:r>
      <w:proofErr w:type="spellEnd"/>
      <w:r>
        <w:t>`</w:t>
      </w:r>
    </w:p>
    <w:p w14:paraId="0B208863" w14:textId="77777777" w:rsidR="00953F03" w:rsidRDefault="00000000">
      <w:pPr>
        <w:pStyle w:val="Heading2"/>
      </w:pPr>
      <w:proofErr w:type="spellStart"/>
      <w:r>
        <w:t>التفاصيل</w:t>
      </w:r>
      <w:proofErr w:type="spellEnd"/>
      <w:r>
        <w:t xml:space="preserve"> </w:t>
      </w:r>
      <w:proofErr w:type="spellStart"/>
      <w:r>
        <w:t>التقنية</w:t>
      </w:r>
      <w:proofErr w:type="spellEnd"/>
    </w:p>
    <w:p w14:paraId="7A1CF52F" w14:textId="77777777" w:rsidR="00953F03" w:rsidRDefault="00000000">
      <w:pPr>
        <w:pStyle w:val="ListBullet"/>
      </w:pPr>
      <w:proofErr w:type="spellStart"/>
      <w:r>
        <w:t>تحميل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صلاحيات</w:t>
      </w:r>
      <w:proofErr w:type="spellEnd"/>
      <w:r>
        <w:t xml:space="preserve"> </w:t>
      </w:r>
      <w:proofErr w:type="spellStart"/>
      <w:r>
        <w:t>المستخدم</w:t>
      </w:r>
      <w:proofErr w:type="spellEnd"/>
    </w:p>
    <w:p w14:paraId="43F70742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الأقسام</w:t>
      </w:r>
      <w:proofErr w:type="spellEnd"/>
      <w:r>
        <w:t xml:space="preserve"> </w:t>
      </w:r>
      <w:proofErr w:type="spellStart"/>
      <w:r>
        <w:t>المتاحة</w:t>
      </w:r>
      <w:proofErr w:type="spellEnd"/>
      <w:r>
        <w:t xml:space="preserve"> </w:t>
      </w:r>
      <w:proofErr w:type="spellStart"/>
      <w:r>
        <w:t>للمستخدم</w:t>
      </w:r>
      <w:proofErr w:type="spellEnd"/>
    </w:p>
    <w:p w14:paraId="76DE3A20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الجلسة</w:t>
      </w:r>
      <w:proofErr w:type="spellEnd"/>
      <w:r>
        <w:t xml:space="preserve"> </w:t>
      </w:r>
      <w:proofErr w:type="spellStart"/>
      <w:r>
        <w:t>الحالية</w:t>
      </w:r>
      <w:proofErr w:type="spellEnd"/>
    </w:p>
    <w:p w14:paraId="4668E4F2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الصلاحيات</w:t>
      </w:r>
      <w:proofErr w:type="spellEnd"/>
      <w:r>
        <w:t xml:space="preserve"> </w:t>
      </w:r>
      <w:proofErr w:type="spellStart"/>
      <w:r>
        <w:t>لكل</w:t>
      </w:r>
      <w:proofErr w:type="spellEnd"/>
      <w:r>
        <w:t xml:space="preserve"> </w:t>
      </w:r>
      <w:proofErr w:type="spellStart"/>
      <w:r>
        <w:t>قسم</w:t>
      </w:r>
      <w:proofErr w:type="spellEnd"/>
    </w:p>
    <w:p w14:paraId="4123F367" w14:textId="77777777" w:rsidR="00953F03" w:rsidRDefault="00000000">
      <w:pPr>
        <w:pStyle w:val="ListBullet"/>
      </w:pPr>
      <w:proofErr w:type="spellStart"/>
      <w:r>
        <w:t>توجيه</w:t>
      </w:r>
      <w:proofErr w:type="spellEnd"/>
      <w:r>
        <w:t xml:space="preserve"> </w:t>
      </w:r>
      <w:proofErr w:type="spellStart"/>
      <w:r>
        <w:t>المستخدم</w:t>
      </w:r>
      <w:proofErr w:type="spellEnd"/>
      <w:r>
        <w:t xml:space="preserve"> </w:t>
      </w:r>
      <w:proofErr w:type="spellStart"/>
      <w:r>
        <w:t>للقسم</w:t>
      </w:r>
      <w:proofErr w:type="spellEnd"/>
      <w:r>
        <w:t xml:space="preserve"> </w:t>
      </w:r>
      <w:proofErr w:type="spellStart"/>
      <w:r>
        <w:t>المطلوب</w:t>
      </w:r>
      <w:proofErr w:type="spellEnd"/>
    </w:p>
    <w:p w14:paraId="1B3D87F1" w14:textId="77777777" w:rsidR="00953F03" w:rsidRDefault="00000000">
      <w:pPr>
        <w:pStyle w:val="ListBullet"/>
      </w:pPr>
      <w:proofErr w:type="spellStart"/>
      <w:r>
        <w:t>ضبط</w:t>
      </w:r>
      <w:proofErr w:type="spellEnd"/>
      <w:r>
        <w:t xml:space="preserve"> </w:t>
      </w:r>
      <w:proofErr w:type="spellStart"/>
      <w:r>
        <w:t>القواعد</w:t>
      </w:r>
      <w:proofErr w:type="spellEnd"/>
      <w:r>
        <w:t xml:space="preserve"> </w:t>
      </w:r>
      <w:proofErr w:type="spellStart"/>
      <w:r>
        <w:t>المالية</w:t>
      </w:r>
      <w:proofErr w:type="spellEnd"/>
      <w:r>
        <w:t xml:space="preserve"> </w:t>
      </w:r>
      <w:proofErr w:type="spellStart"/>
      <w:r>
        <w:t>للنظام</w:t>
      </w:r>
      <w:proofErr w:type="spellEnd"/>
    </w:p>
    <w:p w14:paraId="2294F401" w14:textId="77777777" w:rsidR="00953F03" w:rsidRDefault="00953F03"/>
    <w:p w14:paraId="4761A0D5" w14:textId="77777777" w:rsidR="00953F03" w:rsidRDefault="00000000">
      <w:r>
        <w:t>──────────────────────────────</w:t>
      </w:r>
    </w:p>
    <w:p w14:paraId="0763D663" w14:textId="77777777" w:rsidR="00953F03" w:rsidRDefault="00953F03"/>
    <w:p w14:paraId="1C2440A0" w14:textId="77777777" w:rsidR="00953F03" w:rsidRDefault="00000000">
      <w:pPr>
        <w:pStyle w:val="Heading2"/>
      </w:pPr>
      <w:proofErr w:type="spellStart"/>
      <w:r>
        <w:t>أنواع</w:t>
      </w:r>
      <w:proofErr w:type="spellEnd"/>
      <w:r>
        <w:t xml:space="preserve"> </w:t>
      </w:r>
      <w:proofErr w:type="spellStart"/>
      <w:r>
        <w:t>حالات</w:t>
      </w:r>
      <w:proofErr w:type="spellEnd"/>
      <w:r>
        <w:t xml:space="preserve"> </w:t>
      </w:r>
      <w:proofErr w:type="spellStart"/>
      <w:r>
        <w:t>الشحن</w:t>
      </w:r>
      <w:proofErr w:type="spellEnd"/>
    </w:p>
    <w:p w14:paraId="35CFF77E" w14:textId="311990A6" w:rsidR="00953F03" w:rsidRDefault="00953F03">
      <w:pPr>
        <w:jc w:val="center"/>
      </w:pPr>
    </w:p>
    <w:p w14:paraId="06566D8D" w14:textId="77777777" w:rsidR="00953F03" w:rsidRDefault="00000000">
      <w:pPr>
        <w:pStyle w:val="Heading1"/>
        <w:jc w:val="center"/>
      </w:pPr>
      <w:proofErr w:type="spellStart"/>
      <w:r>
        <w:t>أنواع</w:t>
      </w:r>
      <w:proofErr w:type="spellEnd"/>
      <w:r>
        <w:t xml:space="preserve"> </w:t>
      </w:r>
      <w:proofErr w:type="spellStart"/>
      <w:r>
        <w:t>حالات</w:t>
      </w:r>
      <w:proofErr w:type="spellEnd"/>
      <w:r>
        <w:t xml:space="preserve"> </w:t>
      </w:r>
      <w:proofErr w:type="spellStart"/>
      <w:r>
        <w:t>الشحن</w:t>
      </w:r>
      <w:proofErr w:type="spellEnd"/>
    </w:p>
    <w:p w14:paraId="3CB5665B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16248A60" w14:textId="77777777" w:rsidR="00953F03" w:rsidRDefault="00000000">
      <w:proofErr w:type="spellStart"/>
      <w:r>
        <w:t>شاشة</w:t>
      </w:r>
      <w:proofErr w:type="spellEnd"/>
      <w:r>
        <w:t xml:space="preserve"> </w:t>
      </w:r>
      <w:proofErr w:type="spellStart"/>
      <w:r>
        <w:t>تعريف</w:t>
      </w:r>
      <w:proofErr w:type="spellEnd"/>
      <w:r>
        <w:t xml:space="preserve"> </w:t>
      </w:r>
      <w:proofErr w:type="spellStart"/>
      <w:r>
        <w:t>الحالات</w:t>
      </w:r>
      <w:proofErr w:type="spellEnd"/>
      <w:r>
        <w:t xml:space="preserve"> </w:t>
      </w:r>
      <w:proofErr w:type="spellStart"/>
      <w:r>
        <w:t>المحتملة</w:t>
      </w:r>
      <w:proofErr w:type="spellEnd"/>
      <w:r>
        <w:t xml:space="preserve"> </w:t>
      </w:r>
      <w:proofErr w:type="spellStart"/>
      <w:r>
        <w:t>للشحنة</w:t>
      </w:r>
      <w:proofErr w:type="spellEnd"/>
      <w:r>
        <w:t xml:space="preserve">، </w:t>
      </w:r>
      <w:proofErr w:type="spellStart"/>
      <w:r>
        <w:t>تتيح</w:t>
      </w:r>
      <w:proofErr w:type="spellEnd"/>
      <w:r>
        <w:t xml:space="preserve"> </w:t>
      </w:r>
      <w:proofErr w:type="spellStart"/>
      <w:r>
        <w:t>إدارة</w:t>
      </w:r>
      <w:proofErr w:type="spellEnd"/>
      <w:r>
        <w:t xml:space="preserve"> </w:t>
      </w:r>
      <w:proofErr w:type="spellStart"/>
      <w:r>
        <w:t>حالات</w:t>
      </w:r>
      <w:proofErr w:type="spellEnd"/>
      <w:r>
        <w:t xml:space="preserve"> </w:t>
      </w:r>
      <w:proofErr w:type="spellStart"/>
      <w:r>
        <w:t>الشحن</w:t>
      </w:r>
      <w:proofErr w:type="spellEnd"/>
      <w:r>
        <w:t xml:space="preserve"> </w:t>
      </w:r>
      <w:proofErr w:type="spellStart"/>
      <w:r>
        <w:t>المختلفة</w:t>
      </w:r>
      <w:proofErr w:type="spellEnd"/>
      <w:r>
        <w:t xml:space="preserve"> </w:t>
      </w:r>
      <w:proofErr w:type="spellStart"/>
      <w:r>
        <w:t>مثل</w:t>
      </w:r>
      <w:proofErr w:type="spellEnd"/>
      <w:r>
        <w:t xml:space="preserve"> "</w:t>
      </w:r>
      <w:proofErr w:type="spellStart"/>
      <w:r>
        <w:t>قيد</w:t>
      </w:r>
      <w:proofErr w:type="spellEnd"/>
      <w:r>
        <w:t xml:space="preserve"> </w:t>
      </w:r>
      <w:proofErr w:type="spellStart"/>
      <w:r>
        <w:t>التجهيز</w:t>
      </w:r>
      <w:proofErr w:type="spellEnd"/>
      <w:r>
        <w:t>"، "</w:t>
      </w:r>
      <w:proofErr w:type="spellStart"/>
      <w:r>
        <w:t>تم</w:t>
      </w:r>
      <w:proofErr w:type="spellEnd"/>
      <w:r>
        <w:t xml:space="preserve"> </w:t>
      </w:r>
      <w:proofErr w:type="spellStart"/>
      <w:r>
        <w:t>الإرسال</w:t>
      </w:r>
      <w:proofErr w:type="spellEnd"/>
      <w:r>
        <w:t>"، "</w:t>
      </w:r>
      <w:proofErr w:type="spellStart"/>
      <w:r>
        <w:t>تم</w:t>
      </w:r>
      <w:proofErr w:type="spellEnd"/>
      <w:r>
        <w:t xml:space="preserve"> </w:t>
      </w:r>
      <w:proofErr w:type="spellStart"/>
      <w:r>
        <w:t>التسليم</w:t>
      </w:r>
      <w:proofErr w:type="spellEnd"/>
      <w:r>
        <w:t>".</w:t>
      </w:r>
    </w:p>
    <w:p w14:paraId="12DD4C23" w14:textId="77777777" w:rsidR="00953F03" w:rsidRDefault="00000000">
      <w:pPr>
        <w:pStyle w:val="Heading2"/>
      </w:pPr>
      <w:proofErr w:type="spellStart"/>
      <w:r>
        <w:lastRenderedPageBreak/>
        <w:t>الوظائف</w:t>
      </w:r>
      <w:proofErr w:type="spellEnd"/>
    </w:p>
    <w:p w14:paraId="4EBE8439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أنواع</w:t>
      </w:r>
      <w:proofErr w:type="spellEnd"/>
      <w:r>
        <w:t xml:space="preserve"> </w:t>
      </w:r>
      <w:proofErr w:type="spellStart"/>
      <w:r>
        <w:t>حالات</w:t>
      </w:r>
      <w:proofErr w:type="spellEnd"/>
      <w:r>
        <w:t xml:space="preserve"> </w:t>
      </w:r>
      <w:proofErr w:type="spellStart"/>
      <w:r>
        <w:t>الشحن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جدول</w:t>
      </w:r>
      <w:proofErr w:type="spellEnd"/>
      <w:r>
        <w:t xml:space="preserve"> </w:t>
      </w:r>
      <w:proofErr w:type="spellStart"/>
      <w:r>
        <w:t>منظم</w:t>
      </w:r>
      <w:proofErr w:type="spellEnd"/>
    </w:p>
    <w:p w14:paraId="7DE370AB" w14:textId="77777777" w:rsidR="00953F03" w:rsidRDefault="00000000">
      <w:pPr>
        <w:pStyle w:val="ListBullet"/>
      </w:pPr>
      <w:proofErr w:type="spellStart"/>
      <w:r>
        <w:t>إضافة</w:t>
      </w:r>
      <w:proofErr w:type="spellEnd"/>
      <w:r>
        <w:t xml:space="preserve"> </w:t>
      </w:r>
      <w:proofErr w:type="spellStart"/>
      <w:r>
        <w:t>نوع</w:t>
      </w:r>
      <w:proofErr w:type="spellEnd"/>
      <w:r>
        <w:t xml:space="preserve"> </w:t>
      </w:r>
      <w:proofErr w:type="spellStart"/>
      <w:r>
        <w:t>حالة</w:t>
      </w:r>
      <w:proofErr w:type="spellEnd"/>
      <w:r>
        <w:t xml:space="preserve"> </w:t>
      </w:r>
      <w:proofErr w:type="spellStart"/>
      <w:r>
        <w:t>شحن</w:t>
      </w:r>
      <w:proofErr w:type="spellEnd"/>
      <w:r>
        <w:t xml:space="preserve"> </w:t>
      </w:r>
      <w:proofErr w:type="spellStart"/>
      <w:r>
        <w:t>جديد</w:t>
      </w:r>
      <w:proofErr w:type="spellEnd"/>
    </w:p>
    <w:p w14:paraId="19665AE4" w14:textId="77777777" w:rsidR="00953F03" w:rsidRDefault="00000000">
      <w:pPr>
        <w:pStyle w:val="ListBullet"/>
      </w:pPr>
      <w:proofErr w:type="spellStart"/>
      <w:r>
        <w:t>تعديل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نوع</w:t>
      </w:r>
      <w:proofErr w:type="spellEnd"/>
      <w:r>
        <w:t xml:space="preserve"> </w:t>
      </w:r>
      <w:proofErr w:type="spellStart"/>
      <w:r>
        <w:t>حالة</w:t>
      </w:r>
      <w:proofErr w:type="spellEnd"/>
      <w:r>
        <w:t xml:space="preserve"> </w:t>
      </w:r>
      <w:proofErr w:type="spellStart"/>
      <w:r>
        <w:t>موجود</w:t>
      </w:r>
      <w:proofErr w:type="spellEnd"/>
    </w:p>
    <w:p w14:paraId="06B99F98" w14:textId="77777777" w:rsidR="00953F03" w:rsidRDefault="00000000">
      <w:pPr>
        <w:pStyle w:val="ListBullet"/>
      </w:pPr>
      <w:proofErr w:type="spellStart"/>
      <w:r>
        <w:t>حذف</w:t>
      </w:r>
      <w:proofErr w:type="spellEnd"/>
      <w:r>
        <w:t xml:space="preserve"> </w:t>
      </w:r>
      <w:proofErr w:type="spellStart"/>
      <w:r>
        <w:t>نوع</w:t>
      </w:r>
      <w:proofErr w:type="spellEnd"/>
      <w:r>
        <w:t xml:space="preserve"> </w:t>
      </w:r>
      <w:proofErr w:type="spellStart"/>
      <w:r>
        <w:t>حالة</w:t>
      </w:r>
      <w:proofErr w:type="spellEnd"/>
      <w:r>
        <w:t xml:space="preserve"> </w:t>
      </w:r>
      <w:proofErr w:type="spellStart"/>
      <w:r>
        <w:t>شحن</w:t>
      </w:r>
      <w:proofErr w:type="spellEnd"/>
    </w:p>
    <w:p w14:paraId="1A2C37A1" w14:textId="77777777" w:rsidR="00953F03" w:rsidRDefault="00000000">
      <w:pPr>
        <w:pStyle w:val="ListBullet"/>
      </w:pPr>
      <w:proofErr w:type="spellStart"/>
      <w:r>
        <w:t>البحث</w:t>
      </w:r>
      <w:proofErr w:type="spellEnd"/>
      <w:r>
        <w:t xml:space="preserve"> </w:t>
      </w:r>
      <w:proofErr w:type="spellStart"/>
      <w:r>
        <w:t>والتصفية</w:t>
      </w:r>
      <w:proofErr w:type="spellEnd"/>
    </w:p>
    <w:p w14:paraId="2D5ED1D0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29A3E67D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القائمة</w:t>
      </w:r>
      <w:proofErr w:type="spellEnd"/>
    </w:p>
    <w:p w14:paraId="0FCE1FA8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المعروضة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الجدول</w:t>
      </w:r>
      <w:proofErr w:type="spellEnd"/>
    </w:p>
    <w:p w14:paraId="71A12620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رقم</w:t>
      </w:r>
      <w:proofErr w:type="spellEnd"/>
      <w:r>
        <w:rPr>
          <w:b/>
        </w:rPr>
        <w:t xml:space="preserve">: </w:t>
      </w:r>
      <w:proofErr w:type="spellStart"/>
      <w:r>
        <w:t>الرقم</w:t>
      </w:r>
      <w:proofErr w:type="spellEnd"/>
      <w:r>
        <w:t xml:space="preserve"> </w:t>
      </w:r>
      <w:proofErr w:type="spellStart"/>
      <w:r>
        <w:t>التسلسلي</w:t>
      </w:r>
      <w:proofErr w:type="spellEnd"/>
      <w:r>
        <w:t xml:space="preserve"> </w:t>
      </w:r>
      <w:proofErr w:type="spellStart"/>
      <w:r>
        <w:t>للحالة</w:t>
      </w:r>
      <w:proofErr w:type="spellEnd"/>
    </w:p>
    <w:p w14:paraId="4E409F5F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اسم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حالة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الشحن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بالعربية</w:t>
      </w:r>
      <w:proofErr w:type="spellEnd"/>
      <w:r>
        <w:rPr>
          <w:b/>
        </w:rPr>
        <w:t xml:space="preserve">: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الحالة</w:t>
      </w:r>
      <w:proofErr w:type="spellEnd"/>
      <w:r>
        <w:t xml:space="preserve"> </w:t>
      </w:r>
      <w:proofErr w:type="spellStart"/>
      <w:r>
        <w:t>باللغة</w:t>
      </w:r>
      <w:proofErr w:type="spellEnd"/>
      <w:r>
        <w:t xml:space="preserve"> </w:t>
      </w:r>
      <w:proofErr w:type="spellStart"/>
      <w:r>
        <w:t>العربية</w:t>
      </w:r>
      <w:proofErr w:type="spellEnd"/>
    </w:p>
    <w:p w14:paraId="202EE232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اسم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حالة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الشحن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بالإنجليزية</w:t>
      </w:r>
      <w:proofErr w:type="spellEnd"/>
      <w:r>
        <w:rPr>
          <w:b/>
        </w:rPr>
        <w:t xml:space="preserve">: </w:t>
      </w:r>
      <w:proofErr w:type="spellStart"/>
      <w:r>
        <w:t>الاسم</w:t>
      </w:r>
      <w:proofErr w:type="spellEnd"/>
      <w:r>
        <w:t xml:space="preserve"> </w:t>
      </w:r>
      <w:proofErr w:type="spellStart"/>
      <w:r>
        <w:t>الإنجليزي</w:t>
      </w:r>
      <w:proofErr w:type="spellEnd"/>
      <w:r>
        <w:t xml:space="preserve"> </w:t>
      </w:r>
      <w:proofErr w:type="spellStart"/>
      <w:r>
        <w:t>للحالة</w:t>
      </w:r>
      <w:proofErr w:type="spellEnd"/>
    </w:p>
    <w:p w14:paraId="41A8541B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ترتيب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الحالة</w:t>
      </w:r>
      <w:proofErr w:type="spellEnd"/>
      <w:r>
        <w:rPr>
          <w:b/>
        </w:rPr>
        <w:t xml:space="preserve">: </w:t>
      </w:r>
      <w:proofErr w:type="spellStart"/>
      <w:r>
        <w:t>ترتيب</w:t>
      </w:r>
      <w:proofErr w:type="spellEnd"/>
      <w:r>
        <w:t xml:space="preserve"> </w:t>
      </w:r>
      <w:proofErr w:type="spellStart"/>
      <w:r>
        <w:t>الحالة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التسلسل</w:t>
      </w:r>
      <w:proofErr w:type="spellEnd"/>
    </w:p>
    <w:p w14:paraId="71AF75A2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فعالية</w:t>
      </w:r>
      <w:proofErr w:type="spellEnd"/>
      <w:r>
        <w:rPr>
          <w:b/>
        </w:rPr>
        <w:t xml:space="preserve">: </w:t>
      </w:r>
      <w:proofErr w:type="spellStart"/>
      <w:r>
        <w:t>ما</w:t>
      </w:r>
      <w:proofErr w:type="spellEnd"/>
      <w:r>
        <w:t xml:space="preserve"> </w:t>
      </w:r>
      <w:proofErr w:type="spellStart"/>
      <w:r>
        <w:t>إذا</w:t>
      </w:r>
      <w:proofErr w:type="spellEnd"/>
      <w:r>
        <w:t xml:space="preserve"> </w:t>
      </w:r>
      <w:proofErr w:type="spellStart"/>
      <w:r>
        <w:t>كانت</w:t>
      </w:r>
      <w:proofErr w:type="spellEnd"/>
      <w:r>
        <w:t xml:space="preserve"> </w:t>
      </w:r>
      <w:proofErr w:type="spellStart"/>
      <w:r>
        <w:t>الحالة</w:t>
      </w:r>
      <w:proofErr w:type="spellEnd"/>
      <w:r>
        <w:t xml:space="preserve"> </w:t>
      </w:r>
      <w:proofErr w:type="spellStart"/>
      <w:r>
        <w:t>فعالة</w:t>
      </w:r>
      <w:proofErr w:type="spellEnd"/>
      <w:r>
        <w:t xml:space="preserve"> </w:t>
      </w:r>
      <w:proofErr w:type="spellStart"/>
      <w:r>
        <w:t>أم</w:t>
      </w:r>
      <w:proofErr w:type="spellEnd"/>
      <w:r>
        <w:t xml:space="preserve"> </w:t>
      </w:r>
      <w:proofErr w:type="spellStart"/>
      <w:r>
        <w:t>لا</w:t>
      </w:r>
      <w:proofErr w:type="spellEnd"/>
    </w:p>
    <w:p w14:paraId="7340C248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تثبيت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شاشة</w:t>
      </w:r>
      <w:proofErr w:type="spellEnd"/>
      <w:r>
        <w:rPr>
          <w:b/>
        </w:rPr>
        <w:t xml:space="preserve">: </w:t>
      </w:r>
      <w:proofErr w:type="spellStart"/>
      <w:r>
        <w:t>ما</w:t>
      </w:r>
      <w:proofErr w:type="spellEnd"/>
      <w:r>
        <w:t xml:space="preserve"> </w:t>
      </w:r>
      <w:proofErr w:type="spellStart"/>
      <w:r>
        <w:t>إذا</w:t>
      </w:r>
      <w:proofErr w:type="spellEnd"/>
      <w:r>
        <w:t xml:space="preserve"> </w:t>
      </w:r>
      <w:proofErr w:type="spellStart"/>
      <w:r>
        <w:t>كانت</w:t>
      </w:r>
      <w:proofErr w:type="spellEnd"/>
      <w:r>
        <w:t xml:space="preserve"> </w:t>
      </w:r>
      <w:proofErr w:type="spellStart"/>
      <w:r>
        <w:t>الحالة</w:t>
      </w:r>
      <w:proofErr w:type="spellEnd"/>
      <w:r>
        <w:t xml:space="preserve"> </w:t>
      </w:r>
      <w:proofErr w:type="spellStart"/>
      <w:r>
        <w:t>مثبتة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الشاشة</w:t>
      </w:r>
      <w:proofErr w:type="spellEnd"/>
      <w:r>
        <w:t xml:space="preserve"> </w:t>
      </w:r>
      <w:proofErr w:type="spellStart"/>
      <w:r>
        <w:t>أم</w:t>
      </w:r>
      <w:proofErr w:type="spellEnd"/>
      <w:r>
        <w:t xml:space="preserve"> </w:t>
      </w:r>
      <w:proofErr w:type="spellStart"/>
      <w:r>
        <w:t>لا</w:t>
      </w:r>
      <w:proofErr w:type="spellEnd"/>
    </w:p>
    <w:p w14:paraId="166A3CB8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المطلوبة</w:t>
      </w:r>
      <w:proofErr w:type="spellEnd"/>
      <w:r>
        <w:t xml:space="preserve"> </w:t>
      </w:r>
      <w:proofErr w:type="spellStart"/>
      <w:r>
        <w:t>عند</w:t>
      </w:r>
      <w:proofErr w:type="spellEnd"/>
      <w:r>
        <w:t xml:space="preserve"> </w:t>
      </w:r>
      <w:proofErr w:type="spellStart"/>
      <w:r>
        <w:t>الإضافة</w:t>
      </w:r>
      <w:proofErr w:type="spellEnd"/>
      <w:r>
        <w:t>/</w:t>
      </w:r>
      <w:proofErr w:type="spellStart"/>
      <w:r>
        <w:t>التعديل</w:t>
      </w:r>
      <w:proofErr w:type="spellEnd"/>
    </w:p>
    <w:p w14:paraId="04A81C5D" w14:textId="77777777" w:rsidR="00953F03" w:rsidRDefault="00000000">
      <w:pPr>
        <w:pStyle w:val="ListBullet"/>
      </w:pPr>
      <w:r>
        <w:t>**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الحالة</w:t>
      </w:r>
      <w:proofErr w:type="spellEnd"/>
      <w:r>
        <w:t xml:space="preserve"> </w:t>
      </w:r>
      <w:proofErr w:type="spellStart"/>
      <w:r>
        <w:t>بالعربية</w:t>
      </w:r>
      <w:proofErr w:type="spellEnd"/>
      <w:r>
        <w:t>** (</w:t>
      </w:r>
      <w:proofErr w:type="spellStart"/>
      <w:r>
        <w:t>إلزامي</w:t>
      </w:r>
      <w:proofErr w:type="spellEnd"/>
      <w:r>
        <w:t>)</w:t>
      </w:r>
    </w:p>
    <w:p w14:paraId="4054D422" w14:textId="77777777" w:rsidR="00953F03" w:rsidRDefault="00000000">
      <w:pPr>
        <w:pStyle w:val="ListBullet"/>
      </w:pPr>
      <w:r>
        <w:t>**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الحالة</w:t>
      </w:r>
      <w:proofErr w:type="spellEnd"/>
      <w:r>
        <w:t xml:space="preserve"> </w:t>
      </w:r>
      <w:proofErr w:type="spellStart"/>
      <w:r>
        <w:t>بالإنجليزية</w:t>
      </w:r>
      <w:proofErr w:type="spellEnd"/>
      <w:r>
        <w:t>** (</w:t>
      </w:r>
      <w:proofErr w:type="spellStart"/>
      <w:r>
        <w:t>إلزامي</w:t>
      </w:r>
      <w:proofErr w:type="spellEnd"/>
      <w:r>
        <w:t>)</w:t>
      </w:r>
    </w:p>
    <w:p w14:paraId="115AE69C" w14:textId="77777777" w:rsidR="00953F03" w:rsidRDefault="00000000">
      <w:pPr>
        <w:pStyle w:val="ListBullet"/>
      </w:pPr>
      <w:r>
        <w:t>**</w:t>
      </w:r>
      <w:proofErr w:type="spellStart"/>
      <w:r>
        <w:t>ترتيب</w:t>
      </w:r>
      <w:proofErr w:type="spellEnd"/>
      <w:r>
        <w:t xml:space="preserve"> </w:t>
      </w:r>
      <w:proofErr w:type="spellStart"/>
      <w:r>
        <w:t>الحالة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ترتيبي</w:t>
      </w:r>
      <w:proofErr w:type="spellEnd"/>
    </w:p>
    <w:p w14:paraId="674DA25F" w14:textId="77777777" w:rsidR="00953F03" w:rsidRDefault="00000000">
      <w:pPr>
        <w:pStyle w:val="ListBullet"/>
      </w:pPr>
      <w:r>
        <w:t>**</w:t>
      </w:r>
      <w:proofErr w:type="spellStart"/>
      <w:r>
        <w:t>فعالية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مربع</w:t>
      </w:r>
      <w:proofErr w:type="spellEnd"/>
      <w:r>
        <w:t xml:space="preserve"> </w:t>
      </w:r>
      <w:proofErr w:type="spellStart"/>
      <w:r>
        <w:t>اختيار</w:t>
      </w:r>
      <w:proofErr w:type="spellEnd"/>
    </w:p>
    <w:p w14:paraId="285AFD17" w14:textId="77777777" w:rsidR="00953F03" w:rsidRDefault="00000000">
      <w:pPr>
        <w:pStyle w:val="ListBullet"/>
      </w:pPr>
      <w:r>
        <w:t>**</w:t>
      </w:r>
      <w:proofErr w:type="spellStart"/>
      <w:r>
        <w:t>تثبيت</w:t>
      </w:r>
      <w:proofErr w:type="spellEnd"/>
      <w:r>
        <w:t xml:space="preserve"> </w:t>
      </w:r>
      <w:proofErr w:type="spellStart"/>
      <w:r>
        <w:t>شاشة</w:t>
      </w:r>
      <w:proofErr w:type="spellEnd"/>
      <w:r>
        <w:t>** (</w:t>
      </w:r>
      <w:proofErr w:type="spellStart"/>
      <w:r>
        <w:t>اختياري</w:t>
      </w:r>
      <w:proofErr w:type="spellEnd"/>
      <w:r>
        <w:t xml:space="preserve">) - </w:t>
      </w:r>
      <w:proofErr w:type="spellStart"/>
      <w:r>
        <w:t>مربع</w:t>
      </w:r>
      <w:proofErr w:type="spellEnd"/>
      <w:r>
        <w:t xml:space="preserve"> </w:t>
      </w:r>
      <w:proofErr w:type="spellStart"/>
      <w:r>
        <w:t>اختيار</w:t>
      </w:r>
      <w:proofErr w:type="spellEnd"/>
    </w:p>
    <w:p w14:paraId="45AC2862" w14:textId="77777777" w:rsidR="00953F03" w:rsidRDefault="00000000">
      <w:pPr>
        <w:pStyle w:val="ListBullet"/>
      </w:pPr>
      <w:r>
        <w:t>**</w:t>
      </w:r>
      <w:proofErr w:type="spellStart"/>
      <w:r>
        <w:t>الرمز</w:t>
      </w:r>
      <w:proofErr w:type="spellEnd"/>
      <w:r>
        <w:t>** (</w:t>
      </w:r>
      <w:proofErr w:type="spellStart"/>
      <w:r>
        <w:t>اختياري</w:t>
      </w:r>
      <w:proofErr w:type="spellEnd"/>
      <w:r>
        <w:t>)</w:t>
      </w:r>
    </w:p>
    <w:p w14:paraId="789606F3" w14:textId="77777777" w:rsidR="00953F03" w:rsidRDefault="00000000">
      <w:pPr>
        <w:pStyle w:val="ListBullet"/>
      </w:pPr>
      <w:r>
        <w:t>**</w:t>
      </w:r>
      <w:proofErr w:type="spellStart"/>
      <w:r>
        <w:t>الوصف</w:t>
      </w:r>
      <w:proofErr w:type="spellEnd"/>
      <w:r>
        <w:t>** (</w:t>
      </w:r>
      <w:proofErr w:type="spellStart"/>
      <w:r>
        <w:t>اختياري</w:t>
      </w:r>
      <w:proofErr w:type="spellEnd"/>
      <w:r>
        <w:t>)</w:t>
      </w:r>
    </w:p>
    <w:p w14:paraId="2E957FD4" w14:textId="77777777" w:rsidR="00953F03" w:rsidRDefault="00000000">
      <w:pPr>
        <w:pStyle w:val="Heading2"/>
      </w:pPr>
      <w:proofErr w:type="spellStart"/>
      <w:r>
        <w:t>أمثلة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الحالات</w:t>
      </w:r>
      <w:proofErr w:type="spellEnd"/>
      <w:r>
        <w:t xml:space="preserve"> </w:t>
      </w:r>
      <w:proofErr w:type="spellStart"/>
      <w:r>
        <w:t>المحتملة</w:t>
      </w:r>
      <w:proofErr w:type="spellEnd"/>
    </w:p>
    <w:p w14:paraId="3855C2E8" w14:textId="77777777" w:rsidR="00953F03" w:rsidRDefault="00000000">
      <w:pPr>
        <w:pStyle w:val="ListBullet"/>
      </w:pPr>
      <w:r>
        <w:t>**</w:t>
      </w:r>
      <w:proofErr w:type="spellStart"/>
      <w:r>
        <w:t>قيد</w:t>
      </w:r>
      <w:proofErr w:type="spellEnd"/>
      <w:r>
        <w:t xml:space="preserve"> </w:t>
      </w:r>
      <w:proofErr w:type="spellStart"/>
      <w:r>
        <w:t>التجهيز</w:t>
      </w:r>
      <w:proofErr w:type="spellEnd"/>
      <w:r>
        <w:t>**</w:t>
      </w:r>
    </w:p>
    <w:p w14:paraId="4D22FE6B" w14:textId="77777777" w:rsidR="00953F03" w:rsidRDefault="00000000">
      <w:pPr>
        <w:pStyle w:val="ListBullet"/>
      </w:pPr>
      <w:r>
        <w:t>**</w:t>
      </w:r>
      <w:proofErr w:type="spellStart"/>
      <w:r>
        <w:t>تم</w:t>
      </w:r>
      <w:proofErr w:type="spellEnd"/>
      <w:r>
        <w:t xml:space="preserve"> </w:t>
      </w:r>
      <w:proofErr w:type="spellStart"/>
      <w:r>
        <w:t>الإرسال</w:t>
      </w:r>
      <w:proofErr w:type="spellEnd"/>
      <w:r>
        <w:t>**</w:t>
      </w:r>
    </w:p>
    <w:p w14:paraId="52873B4B" w14:textId="77777777" w:rsidR="00953F03" w:rsidRDefault="00000000">
      <w:pPr>
        <w:pStyle w:val="ListBullet"/>
      </w:pPr>
      <w:r>
        <w:t>**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الطريق</w:t>
      </w:r>
      <w:proofErr w:type="spellEnd"/>
      <w:r>
        <w:t>**</w:t>
      </w:r>
    </w:p>
    <w:p w14:paraId="28FA7FB8" w14:textId="77777777" w:rsidR="00953F03" w:rsidRDefault="00000000">
      <w:pPr>
        <w:pStyle w:val="ListBullet"/>
      </w:pPr>
      <w:r>
        <w:t>**</w:t>
      </w:r>
      <w:proofErr w:type="spellStart"/>
      <w:r>
        <w:t>تم</w:t>
      </w:r>
      <w:proofErr w:type="spellEnd"/>
      <w:r>
        <w:t xml:space="preserve"> </w:t>
      </w:r>
      <w:proofErr w:type="spellStart"/>
      <w:r>
        <w:t>التسليم</w:t>
      </w:r>
      <w:proofErr w:type="spellEnd"/>
      <w:r>
        <w:t>**</w:t>
      </w:r>
    </w:p>
    <w:p w14:paraId="2D0276A9" w14:textId="77777777" w:rsidR="00953F03" w:rsidRDefault="00000000">
      <w:pPr>
        <w:pStyle w:val="ListBullet"/>
      </w:pPr>
      <w:r>
        <w:t>**</w:t>
      </w:r>
      <w:proofErr w:type="spellStart"/>
      <w:r>
        <w:t>مرفوض</w:t>
      </w:r>
      <w:proofErr w:type="spellEnd"/>
      <w:r>
        <w:t>**</w:t>
      </w:r>
    </w:p>
    <w:p w14:paraId="528EE971" w14:textId="77777777" w:rsidR="00953F03" w:rsidRDefault="00000000">
      <w:pPr>
        <w:pStyle w:val="ListBullet"/>
      </w:pPr>
      <w:r>
        <w:t>**</w:t>
      </w:r>
      <w:proofErr w:type="spellStart"/>
      <w:r>
        <w:t>مؤجل</w:t>
      </w:r>
      <w:proofErr w:type="spellEnd"/>
      <w:r>
        <w:t>**</w:t>
      </w:r>
    </w:p>
    <w:p w14:paraId="4F9E68CB" w14:textId="77777777" w:rsidR="00953F03" w:rsidRDefault="00000000">
      <w:pPr>
        <w:pStyle w:val="Heading2"/>
      </w:pPr>
      <w:proofErr w:type="spellStart"/>
      <w:r>
        <w:t>معلومات</w:t>
      </w:r>
      <w:proofErr w:type="spellEnd"/>
      <w:r>
        <w:t xml:space="preserve"> </w:t>
      </w:r>
      <w:proofErr w:type="spellStart"/>
      <w:r>
        <w:t>إضافية</w:t>
      </w:r>
      <w:proofErr w:type="spellEnd"/>
    </w:p>
    <w:p w14:paraId="0B271E4C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الجدول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فارغ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حالياً</w:t>
      </w:r>
      <w:proofErr w:type="spellEnd"/>
      <w:r>
        <w:rPr>
          <w:b/>
        </w:rPr>
        <w:t xml:space="preserve">: </w:t>
      </w:r>
      <w:proofErr w:type="spellStart"/>
      <w:r>
        <w:t>لا</w:t>
      </w:r>
      <w:proofErr w:type="spellEnd"/>
      <w:r>
        <w:t xml:space="preserve"> </w:t>
      </w:r>
      <w:proofErr w:type="spellStart"/>
      <w:r>
        <w:t>توجد</w:t>
      </w:r>
      <w:proofErr w:type="spellEnd"/>
      <w:r>
        <w:t xml:space="preserve"> </w:t>
      </w:r>
      <w:proofErr w:type="spellStart"/>
      <w:r>
        <w:t>حالات</w:t>
      </w:r>
      <w:proofErr w:type="spellEnd"/>
      <w:r>
        <w:t xml:space="preserve"> </w:t>
      </w:r>
      <w:proofErr w:type="spellStart"/>
      <w:r>
        <w:t>مضافة</w:t>
      </w:r>
      <w:proofErr w:type="spellEnd"/>
      <w:r>
        <w:t xml:space="preserve"> </w:t>
      </w:r>
      <w:proofErr w:type="spellStart"/>
      <w:r>
        <w:t>بعد</w:t>
      </w:r>
      <w:proofErr w:type="spellEnd"/>
    </w:p>
    <w:p w14:paraId="76C20852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يمكن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إضافة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حالات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جديدة</w:t>
      </w:r>
      <w:proofErr w:type="spellEnd"/>
      <w:r>
        <w:rPr>
          <w:b/>
        </w:rPr>
        <w:t xml:space="preserve">: </w:t>
      </w:r>
      <w:proofErr w:type="spellStart"/>
      <w:r>
        <w:t>عبر</w:t>
      </w:r>
      <w:proofErr w:type="spellEnd"/>
      <w:r>
        <w:t xml:space="preserve"> </w:t>
      </w:r>
      <w:proofErr w:type="spellStart"/>
      <w:r>
        <w:t>زر</w:t>
      </w:r>
      <w:proofErr w:type="spellEnd"/>
      <w:r>
        <w:t xml:space="preserve"> </w:t>
      </w:r>
      <w:proofErr w:type="spellStart"/>
      <w:r>
        <w:t>إضافة</w:t>
      </w:r>
      <w:proofErr w:type="spellEnd"/>
      <w:r>
        <w:t xml:space="preserve"> </w:t>
      </w:r>
      <w:proofErr w:type="spellStart"/>
      <w:r>
        <w:t>جديد</w:t>
      </w:r>
      <w:proofErr w:type="spellEnd"/>
    </w:p>
    <w:p w14:paraId="0CC63345" w14:textId="77777777" w:rsidR="00953F03" w:rsidRDefault="00000000">
      <w:pPr>
        <w:pStyle w:val="Heading2"/>
      </w:pPr>
      <w:proofErr w:type="spellStart"/>
      <w:r>
        <w:lastRenderedPageBreak/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2AA98CC0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إضافة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جديد</w:t>
      </w:r>
      <w:proofErr w:type="spellEnd"/>
      <w:r>
        <w:rPr>
          <w:b/>
        </w:rPr>
        <w:t xml:space="preserve">: </w:t>
      </w:r>
      <w:proofErr w:type="spellStart"/>
      <w:r>
        <w:t>لفتح</w:t>
      </w:r>
      <w:proofErr w:type="spellEnd"/>
      <w:r>
        <w:t xml:space="preserve"> </w:t>
      </w:r>
      <w:proofErr w:type="spellStart"/>
      <w:r>
        <w:t>نموذج</w:t>
      </w:r>
      <w:proofErr w:type="spellEnd"/>
      <w:r>
        <w:t xml:space="preserve"> </w:t>
      </w:r>
      <w:proofErr w:type="spellStart"/>
      <w:r>
        <w:t>إضافة</w:t>
      </w:r>
      <w:proofErr w:type="spellEnd"/>
      <w:r>
        <w:t xml:space="preserve"> </w:t>
      </w:r>
      <w:proofErr w:type="spellStart"/>
      <w:r>
        <w:t>نوع</w:t>
      </w:r>
      <w:proofErr w:type="spellEnd"/>
      <w:r>
        <w:t xml:space="preserve"> </w:t>
      </w:r>
      <w:proofErr w:type="spellStart"/>
      <w:r>
        <w:t>حالة</w:t>
      </w:r>
      <w:proofErr w:type="spellEnd"/>
      <w:r>
        <w:t xml:space="preserve"> </w:t>
      </w:r>
      <w:proofErr w:type="spellStart"/>
      <w:r>
        <w:t>جديد</w:t>
      </w:r>
      <w:proofErr w:type="spellEnd"/>
    </w:p>
    <w:p w14:paraId="45895B72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تعديل</w:t>
      </w:r>
      <w:proofErr w:type="spellEnd"/>
      <w:r>
        <w:rPr>
          <w:b/>
        </w:rPr>
        <w:t xml:space="preserve">: </w:t>
      </w:r>
      <w:proofErr w:type="spellStart"/>
      <w:r>
        <w:t>لتعديل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نوع</w:t>
      </w:r>
      <w:proofErr w:type="spellEnd"/>
      <w:r>
        <w:t xml:space="preserve"> </w:t>
      </w:r>
      <w:proofErr w:type="spellStart"/>
      <w:r>
        <w:t>الحالة</w:t>
      </w:r>
      <w:proofErr w:type="spellEnd"/>
      <w:r>
        <w:t xml:space="preserve"> </w:t>
      </w:r>
      <w:proofErr w:type="spellStart"/>
      <w:r>
        <w:t>المحدد</w:t>
      </w:r>
      <w:proofErr w:type="spellEnd"/>
    </w:p>
    <w:p w14:paraId="4185F902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حذف</w:t>
      </w:r>
      <w:proofErr w:type="spellEnd"/>
      <w:r>
        <w:rPr>
          <w:b/>
        </w:rPr>
        <w:t xml:space="preserve">: </w:t>
      </w:r>
      <w:proofErr w:type="spellStart"/>
      <w:r>
        <w:t>لحذف</w:t>
      </w:r>
      <w:proofErr w:type="spellEnd"/>
      <w:r>
        <w:t xml:space="preserve"> </w:t>
      </w:r>
      <w:proofErr w:type="spellStart"/>
      <w:r>
        <w:t>نوع</w:t>
      </w:r>
      <w:proofErr w:type="spellEnd"/>
      <w:r>
        <w:t xml:space="preserve"> </w:t>
      </w:r>
      <w:proofErr w:type="spellStart"/>
      <w:r>
        <w:t>الحالة</w:t>
      </w:r>
      <w:proofErr w:type="spellEnd"/>
      <w:r>
        <w:t xml:space="preserve"> </w:t>
      </w:r>
      <w:proofErr w:type="spellStart"/>
      <w:r>
        <w:t>المحدد</w:t>
      </w:r>
      <w:proofErr w:type="spellEnd"/>
    </w:p>
    <w:p w14:paraId="4BAE9E56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بحث</w:t>
      </w:r>
      <w:proofErr w:type="spellEnd"/>
      <w:r>
        <w:rPr>
          <w:b/>
        </w:rPr>
        <w:t xml:space="preserve">: </w:t>
      </w:r>
      <w:proofErr w:type="spellStart"/>
      <w:r>
        <w:t>للبحث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أنواع</w:t>
      </w:r>
      <w:proofErr w:type="spellEnd"/>
      <w:r>
        <w:t xml:space="preserve"> </w:t>
      </w:r>
      <w:proofErr w:type="spellStart"/>
      <w:r>
        <w:t>الحالات</w:t>
      </w:r>
      <w:proofErr w:type="spellEnd"/>
    </w:p>
    <w:p w14:paraId="04FD369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تصدير</w:t>
      </w:r>
      <w:proofErr w:type="spellEnd"/>
      <w:r>
        <w:rPr>
          <w:b/>
        </w:rPr>
        <w:t xml:space="preserve">: </w:t>
      </w:r>
      <w:proofErr w:type="spellStart"/>
      <w:r>
        <w:t>لتصدير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01230CAE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طباعة</w:t>
      </w:r>
      <w:proofErr w:type="spellEnd"/>
      <w:r>
        <w:rPr>
          <w:b/>
        </w:rPr>
        <w:t xml:space="preserve">: </w:t>
      </w:r>
      <w:proofErr w:type="spellStart"/>
      <w:r>
        <w:t>لطباعة</w:t>
      </w:r>
      <w:proofErr w:type="spellEnd"/>
      <w:r>
        <w:t xml:space="preserve"> </w:t>
      </w:r>
      <w:proofErr w:type="spellStart"/>
      <w:r>
        <w:t>القائمة</w:t>
      </w:r>
      <w:proofErr w:type="spellEnd"/>
    </w:p>
    <w:p w14:paraId="38AA24EF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7257C7BA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ShippingStatusTypesController</w:t>
      </w:r>
      <w:proofErr w:type="spellEnd"/>
      <w:r>
        <w:t>`</w:t>
      </w:r>
    </w:p>
    <w:p w14:paraId="2C962D3F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DefinitionsController</w:t>
      </w:r>
      <w:proofErr w:type="spellEnd"/>
      <w:r>
        <w:t>`</w:t>
      </w:r>
    </w:p>
    <w:p w14:paraId="18529B56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/Controllers/Sales/</w:t>
      </w:r>
      <w:proofErr w:type="spellStart"/>
      <w:r>
        <w:t>InvoicesController</w:t>
      </w:r>
      <w:proofErr w:type="spellEnd"/>
      <w:r>
        <w:t>`</w:t>
      </w:r>
    </w:p>
    <w:p w14:paraId="341DF6BA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/Controllers/Purchases/</w:t>
      </w:r>
      <w:proofErr w:type="spellStart"/>
      <w:r>
        <w:t>PurchaseInvoicesController</w:t>
      </w:r>
      <w:proofErr w:type="spellEnd"/>
      <w:r>
        <w:t>`</w:t>
      </w:r>
    </w:p>
    <w:p w14:paraId="7C8F1828" w14:textId="77777777" w:rsidR="00953F03" w:rsidRDefault="00000000">
      <w:pPr>
        <w:pStyle w:val="Heading2"/>
      </w:pPr>
      <w:proofErr w:type="spellStart"/>
      <w:r>
        <w:t>التفاصيل</w:t>
      </w:r>
      <w:proofErr w:type="spellEnd"/>
      <w:r>
        <w:t xml:space="preserve"> </w:t>
      </w:r>
      <w:proofErr w:type="spellStart"/>
      <w:r>
        <w:t>التقنية</w:t>
      </w:r>
      <w:proofErr w:type="spellEnd"/>
    </w:p>
    <w:p w14:paraId="189EA787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المدخلة</w:t>
      </w:r>
      <w:proofErr w:type="spellEnd"/>
    </w:p>
    <w:p w14:paraId="198D9639" w14:textId="77777777" w:rsidR="00953F03" w:rsidRDefault="00000000">
      <w:pPr>
        <w:pStyle w:val="ListBullet"/>
      </w:pPr>
      <w:proofErr w:type="spellStart"/>
      <w:r>
        <w:t>ربط</w:t>
      </w:r>
      <w:proofErr w:type="spellEnd"/>
      <w:r>
        <w:t xml:space="preserve"> </w:t>
      </w:r>
      <w:proofErr w:type="spellStart"/>
      <w:r>
        <w:t>حالات</w:t>
      </w:r>
      <w:proofErr w:type="spellEnd"/>
      <w:r>
        <w:t xml:space="preserve"> </w:t>
      </w:r>
      <w:proofErr w:type="spellStart"/>
      <w:r>
        <w:t>الشحن</w:t>
      </w:r>
      <w:proofErr w:type="spellEnd"/>
      <w:r>
        <w:t xml:space="preserve"> </w:t>
      </w:r>
      <w:proofErr w:type="spellStart"/>
      <w:r>
        <w:t>بالفواتير</w:t>
      </w:r>
      <w:proofErr w:type="spellEnd"/>
    </w:p>
    <w:p w14:paraId="67C8DAAD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ترتيب</w:t>
      </w:r>
      <w:proofErr w:type="spellEnd"/>
      <w:r>
        <w:t xml:space="preserve"> </w:t>
      </w:r>
      <w:proofErr w:type="spellStart"/>
      <w:r>
        <w:t>الحالات</w:t>
      </w:r>
      <w:proofErr w:type="spellEnd"/>
    </w:p>
    <w:p w14:paraId="1F7A141D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حالة</w:t>
      </w:r>
      <w:proofErr w:type="spellEnd"/>
      <w:r>
        <w:t xml:space="preserve"> </w:t>
      </w:r>
      <w:proofErr w:type="spellStart"/>
      <w:r>
        <w:t>الحالات</w:t>
      </w:r>
      <w:proofErr w:type="spellEnd"/>
      <w:r>
        <w:t xml:space="preserve"> (</w:t>
      </w:r>
      <w:proofErr w:type="spellStart"/>
      <w:r>
        <w:t>فعالة</w:t>
      </w:r>
      <w:proofErr w:type="spellEnd"/>
      <w:r>
        <w:t>/</w:t>
      </w:r>
      <w:proofErr w:type="spellStart"/>
      <w:r>
        <w:t>غير</w:t>
      </w:r>
      <w:proofErr w:type="spellEnd"/>
      <w:r>
        <w:t xml:space="preserve"> </w:t>
      </w:r>
      <w:proofErr w:type="spellStart"/>
      <w:r>
        <w:t>فعالة</w:t>
      </w:r>
      <w:proofErr w:type="spellEnd"/>
      <w:r>
        <w:t>)</w:t>
      </w:r>
    </w:p>
    <w:p w14:paraId="29625A47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عدم</w:t>
      </w:r>
      <w:proofErr w:type="spellEnd"/>
      <w:r>
        <w:t xml:space="preserve"> </w:t>
      </w:r>
      <w:proofErr w:type="spellStart"/>
      <w:r>
        <w:t>تكرار</w:t>
      </w:r>
      <w:proofErr w:type="spellEnd"/>
      <w:r>
        <w:t xml:space="preserve"> </w:t>
      </w:r>
      <w:proofErr w:type="spellStart"/>
      <w:r>
        <w:t>أسماء</w:t>
      </w:r>
      <w:proofErr w:type="spellEnd"/>
      <w:r>
        <w:t xml:space="preserve"> </w:t>
      </w:r>
      <w:proofErr w:type="spellStart"/>
      <w:r>
        <w:t>الحالات</w:t>
      </w:r>
      <w:proofErr w:type="spellEnd"/>
    </w:p>
    <w:p w14:paraId="3D2E230B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بتنسيقات</w:t>
      </w:r>
      <w:proofErr w:type="spellEnd"/>
      <w:r>
        <w:t xml:space="preserve"> </w:t>
      </w:r>
      <w:proofErr w:type="spellStart"/>
      <w:r>
        <w:t>مختلفة</w:t>
      </w:r>
      <w:proofErr w:type="spellEnd"/>
    </w:p>
    <w:p w14:paraId="2E034140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تقارير</w:t>
      </w:r>
      <w:proofErr w:type="spellEnd"/>
      <w:r>
        <w:t xml:space="preserve"> </w:t>
      </w:r>
      <w:proofErr w:type="spellStart"/>
      <w:r>
        <w:t>حالات</w:t>
      </w:r>
      <w:proofErr w:type="spellEnd"/>
      <w:r>
        <w:t xml:space="preserve"> </w:t>
      </w:r>
      <w:proofErr w:type="spellStart"/>
      <w:r>
        <w:t>الشحن</w:t>
      </w:r>
      <w:proofErr w:type="spellEnd"/>
    </w:p>
    <w:p w14:paraId="4DEB0F70" w14:textId="77777777" w:rsidR="00953F03" w:rsidRDefault="00000000">
      <w:pPr>
        <w:pStyle w:val="ListBullet"/>
      </w:pPr>
      <w:proofErr w:type="spellStart"/>
      <w:r>
        <w:t>دعم</w:t>
      </w:r>
      <w:proofErr w:type="spellEnd"/>
      <w:r>
        <w:t xml:space="preserve"> </w:t>
      </w:r>
      <w:proofErr w:type="spellStart"/>
      <w:r>
        <w:t>تثبيت</w:t>
      </w:r>
      <w:proofErr w:type="spellEnd"/>
      <w:r>
        <w:t xml:space="preserve"> </w:t>
      </w:r>
      <w:proofErr w:type="spellStart"/>
      <w:r>
        <w:t>الحالات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الشاشة</w:t>
      </w:r>
      <w:proofErr w:type="spellEnd"/>
    </w:p>
    <w:p w14:paraId="4DBC17B3" w14:textId="77777777" w:rsidR="00953F03" w:rsidRDefault="00953F03"/>
    <w:p w14:paraId="43E609F7" w14:textId="77777777" w:rsidR="00953F03" w:rsidRDefault="00000000">
      <w:r>
        <w:t>──────────────────────────────</w:t>
      </w:r>
    </w:p>
    <w:p w14:paraId="6B191DB2" w14:textId="77777777" w:rsidR="00953F03" w:rsidRDefault="00953F03"/>
    <w:p w14:paraId="3D95351E" w14:textId="77777777" w:rsidR="00953F03" w:rsidRDefault="00000000">
      <w:pPr>
        <w:pStyle w:val="Heading2"/>
      </w:pPr>
      <w:proofErr w:type="spellStart"/>
      <w:r>
        <w:t>أنواع</w:t>
      </w:r>
      <w:proofErr w:type="spellEnd"/>
      <w:r>
        <w:t xml:space="preserve"> </w:t>
      </w:r>
      <w:proofErr w:type="spellStart"/>
      <w:r>
        <w:t>مصاريف</w:t>
      </w:r>
      <w:proofErr w:type="spellEnd"/>
      <w:r>
        <w:t xml:space="preserve"> </w:t>
      </w:r>
      <w:proofErr w:type="spellStart"/>
      <w:r>
        <w:t>الفاتورة</w:t>
      </w:r>
      <w:proofErr w:type="spellEnd"/>
    </w:p>
    <w:p w14:paraId="202398B1" w14:textId="3CCEFB62" w:rsidR="00953F03" w:rsidRDefault="00953F03">
      <w:pPr>
        <w:jc w:val="center"/>
      </w:pPr>
    </w:p>
    <w:p w14:paraId="10A57B25" w14:textId="77777777" w:rsidR="00953F03" w:rsidRDefault="00000000">
      <w:pPr>
        <w:pStyle w:val="Heading1"/>
        <w:jc w:val="center"/>
      </w:pPr>
      <w:proofErr w:type="spellStart"/>
      <w:r>
        <w:t>أنواع</w:t>
      </w:r>
      <w:proofErr w:type="spellEnd"/>
      <w:r>
        <w:t xml:space="preserve"> </w:t>
      </w:r>
      <w:proofErr w:type="spellStart"/>
      <w:r>
        <w:t>مصاريف</w:t>
      </w:r>
      <w:proofErr w:type="spellEnd"/>
      <w:r>
        <w:t xml:space="preserve"> </w:t>
      </w:r>
      <w:proofErr w:type="spellStart"/>
      <w:r>
        <w:t>الفاتورة</w:t>
      </w:r>
      <w:proofErr w:type="spellEnd"/>
    </w:p>
    <w:p w14:paraId="377200CD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2B958174" w14:textId="77777777" w:rsidR="00953F03" w:rsidRDefault="00000000">
      <w:proofErr w:type="spellStart"/>
      <w:r>
        <w:t>شاشة</w:t>
      </w:r>
      <w:proofErr w:type="spellEnd"/>
      <w:r>
        <w:t xml:space="preserve"> </w:t>
      </w:r>
      <w:proofErr w:type="spellStart"/>
      <w:r>
        <w:t>إدارة</w:t>
      </w:r>
      <w:proofErr w:type="spellEnd"/>
      <w:r>
        <w:t xml:space="preserve"> </w:t>
      </w:r>
      <w:proofErr w:type="spellStart"/>
      <w:r>
        <w:t>أنواع</w:t>
      </w:r>
      <w:proofErr w:type="spellEnd"/>
      <w:r>
        <w:t xml:space="preserve"> </w:t>
      </w:r>
      <w:proofErr w:type="spellStart"/>
      <w:r>
        <w:t>مصاريف</w:t>
      </w:r>
      <w:proofErr w:type="spellEnd"/>
      <w:r>
        <w:t xml:space="preserve"> </w:t>
      </w:r>
      <w:proofErr w:type="spellStart"/>
      <w:r>
        <w:t>الفاتورة</w:t>
      </w:r>
      <w:proofErr w:type="spellEnd"/>
      <w:r>
        <w:t xml:space="preserve">، </w:t>
      </w:r>
      <w:proofErr w:type="spellStart"/>
      <w:r>
        <w:t>تتيح</w:t>
      </w:r>
      <w:proofErr w:type="spellEnd"/>
      <w:r>
        <w:t xml:space="preserve"> </w:t>
      </w:r>
      <w:proofErr w:type="spellStart"/>
      <w:r>
        <w:t>تعريف</w:t>
      </w:r>
      <w:proofErr w:type="spellEnd"/>
      <w:r>
        <w:t xml:space="preserve"> </w:t>
      </w:r>
      <w:proofErr w:type="spellStart"/>
      <w:r>
        <w:t>أنواع</w:t>
      </w:r>
      <w:proofErr w:type="spellEnd"/>
      <w:r>
        <w:t xml:space="preserve"> </w:t>
      </w:r>
      <w:proofErr w:type="spellStart"/>
      <w:r>
        <w:t>المصاريف</w:t>
      </w:r>
      <w:proofErr w:type="spellEnd"/>
      <w:r>
        <w:t xml:space="preserve"> </w:t>
      </w:r>
      <w:proofErr w:type="spellStart"/>
      <w:r>
        <w:t>المختلفة</w:t>
      </w:r>
      <w:proofErr w:type="spellEnd"/>
      <w:r>
        <w:t xml:space="preserve"> </w:t>
      </w:r>
      <w:proofErr w:type="spellStart"/>
      <w:r>
        <w:t>التي</w:t>
      </w:r>
      <w:proofErr w:type="spellEnd"/>
      <w:r>
        <w:t xml:space="preserve"> </w:t>
      </w:r>
      <w:proofErr w:type="spellStart"/>
      <w:r>
        <w:t>يمكن</w:t>
      </w:r>
      <w:proofErr w:type="spellEnd"/>
      <w:r>
        <w:t xml:space="preserve"> </w:t>
      </w:r>
      <w:proofErr w:type="spellStart"/>
      <w:r>
        <w:t>إضافتها</w:t>
      </w:r>
      <w:proofErr w:type="spellEnd"/>
      <w:r>
        <w:t xml:space="preserve"> </w:t>
      </w:r>
      <w:proofErr w:type="spellStart"/>
      <w:r>
        <w:t>للفواتير</w:t>
      </w:r>
      <w:proofErr w:type="spellEnd"/>
      <w:r>
        <w:t>.</w:t>
      </w:r>
    </w:p>
    <w:p w14:paraId="219415D6" w14:textId="77777777" w:rsidR="00953F03" w:rsidRDefault="00000000">
      <w:pPr>
        <w:pStyle w:val="Heading2"/>
      </w:pPr>
      <w:proofErr w:type="spellStart"/>
      <w:r>
        <w:t>الوظائف</w:t>
      </w:r>
      <w:proofErr w:type="spellEnd"/>
    </w:p>
    <w:p w14:paraId="49166C49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أنواع</w:t>
      </w:r>
      <w:proofErr w:type="spellEnd"/>
      <w:r>
        <w:t xml:space="preserve"> </w:t>
      </w:r>
      <w:proofErr w:type="spellStart"/>
      <w:r>
        <w:t>مصاريف</w:t>
      </w:r>
      <w:proofErr w:type="spellEnd"/>
      <w:r>
        <w:t xml:space="preserve"> </w:t>
      </w:r>
      <w:proofErr w:type="spellStart"/>
      <w:r>
        <w:t>الفاتورة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جدول</w:t>
      </w:r>
      <w:proofErr w:type="spellEnd"/>
      <w:r>
        <w:t xml:space="preserve"> </w:t>
      </w:r>
      <w:proofErr w:type="spellStart"/>
      <w:r>
        <w:t>منظم</w:t>
      </w:r>
      <w:proofErr w:type="spellEnd"/>
    </w:p>
    <w:p w14:paraId="7C451989" w14:textId="77777777" w:rsidR="00953F03" w:rsidRDefault="00000000">
      <w:pPr>
        <w:pStyle w:val="ListBullet"/>
      </w:pPr>
      <w:proofErr w:type="spellStart"/>
      <w:r>
        <w:lastRenderedPageBreak/>
        <w:t>إضافة</w:t>
      </w:r>
      <w:proofErr w:type="spellEnd"/>
      <w:r>
        <w:t xml:space="preserve"> </w:t>
      </w:r>
      <w:proofErr w:type="spellStart"/>
      <w:r>
        <w:t>نوع</w:t>
      </w:r>
      <w:proofErr w:type="spellEnd"/>
      <w:r>
        <w:t xml:space="preserve"> </w:t>
      </w:r>
      <w:proofErr w:type="spellStart"/>
      <w:r>
        <w:t>مصروف</w:t>
      </w:r>
      <w:proofErr w:type="spellEnd"/>
      <w:r>
        <w:t xml:space="preserve"> </w:t>
      </w:r>
      <w:proofErr w:type="spellStart"/>
      <w:r>
        <w:t>جديد</w:t>
      </w:r>
      <w:proofErr w:type="spellEnd"/>
    </w:p>
    <w:p w14:paraId="01F1A7FE" w14:textId="77777777" w:rsidR="00953F03" w:rsidRDefault="00000000">
      <w:pPr>
        <w:pStyle w:val="ListBullet"/>
      </w:pPr>
      <w:proofErr w:type="spellStart"/>
      <w:r>
        <w:t>تعديل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نوع</w:t>
      </w:r>
      <w:proofErr w:type="spellEnd"/>
      <w:r>
        <w:t xml:space="preserve"> </w:t>
      </w:r>
      <w:proofErr w:type="spellStart"/>
      <w:r>
        <w:t>مصروف</w:t>
      </w:r>
      <w:proofErr w:type="spellEnd"/>
      <w:r>
        <w:t xml:space="preserve"> </w:t>
      </w:r>
      <w:proofErr w:type="spellStart"/>
      <w:r>
        <w:t>موجود</w:t>
      </w:r>
      <w:proofErr w:type="spellEnd"/>
    </w:p>
    <w:p w14:paraId="2EC65B1F" w14:textId="77777777" w:rsidR="00953F03" w:rsidRDefault="00000000">
      <w:pPr>
        <w:pStyle w:val="ListBullet"/>
      </w:pPr>
      <w:proofErr w:type="spellStart"/>
      <w:r>
        <w:t>حذف</w:t>
      </w:r>
      <w:proofErr w:type="spellEnd"/>
      <w:r>
        <w:t xml:space="preserve"> </w:t>
      </w:r>
      <w:proofErr w:type="spellStart"/>
      <w:r>
        <w:t>نوع</w:t>
      </w:r>
      <w:proofErr w:type="spellEnd"/>
      <w:r>
        <w:t xml:space="preserve"> </w:t>
      </w:r>
      <w:proofErr w:type="spellStart"/>
      <w:r>
        <w:t>مصروف</w:t>
      </w:r>
      <w:proofErr w:type="spellEnd"/>
    </w:p>
    <w:p w14:paraId="0AA26F50" w14:textId="77777777" w:rsidR="00953F03" w:rsidRDefault="00000000">
      <w:pPr>
        <w:pStyle w:val="ListBullet"/>
      </w:pPr>
      <w:proofErr w:type="spellStart"/>
      <w:r>
        <w:t>البحث</w:t>
      </w:r>
      <w:proofErr w:type="spellEnd"/>
      <w:r>
        <w:t xml:space="preserve"> </w:t>
      </w:r>
      <w:proofErr w:type="spellStart"/>
      <w:r>
        <w:t>والتصفية</w:t>
      </w:r>
      <w:proofErr w:type="spellEnd"/>
    </w:p>
    <w:p w14:paraId="1494F947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322BC886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القائمة</w:t>
      </w:r>
      <w:proofErr w:type="spellEnd"/>
    </w:p>
    <w:p w14:paraId="54B88B34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المعروضة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الجدول</w:t>
      </w:r>
      <w:proofErr w:type="spellEnd"/>
    </w:p>
    <w:p w14:paraId="46C1318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رقم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النوع</w:t>
      </w:r>
      <w:proofErr w:type="spellEnd"/>
      <w:r>
        <w:rPr>
          <w:b/>
        </w:rPr>
        <w:t xml:space="preserve">: </w:t>
      </w:r>
      <w:proofErr w:type="spellStart"/>
      <w:r>
        <w:t>الرقم</w:t>
      </w:r>
      <w:proofErr w:type="spellEnd"/>
      <w:r>
        <w:t xml:space="preserve"> </w:t>
      </w:r>
      <w:proofErr w:type="spellStart"/>
      <w:r>
        <w:t>التسلسلي</w:t>
      </w:r>
      <w:proofErr w:type="spellEnd"/>
      <w:r>
        <w:t xml:space="preserve"> </w:t>
      </w:r>
      <w:proofErr w:type="spellStart"/>
      <w:r>
        <w:t>لنوع</w:t>
      </w:r>
      <w:proofErr w:type="spellEnd"/>
      <w:r>
        <w:t xml:space="preserve"> </w:t>
      </w:r>
      <w:proofErr w:type="spellStart"/>
      <w:r>
        <w:t>المصروف</w:t>
      </w:r>
      <w:proofErr w:type="spellEnd"/>
    </w:p>
    <w:p w14:paraId="7C9576CE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اسم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النوع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بالعربية</w:t>
      </w:r>
      <w:proofErr w:type="spellEnd"/>
      <w:r>
        <w:rPr>
          <w:b/>
        </w:rPr>
        <w:t xml:space="preserve">: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نوع</w:t>
      </w:r>
      <w:proofErr w:type="spellEnd"/>
      <w:r>
        <w:t xml:space="preserve"> </w:t>
      </w:r>
      <w:proofErr w:type="spellStart"/>
      <w:r>
        <w:t>المصروف</w:t>
      </w:r>
      <w:proofErr w:type="spellEnd"/>
      <w:r>
        <w:t xml:space="preserve"> </w:t>
      </w:r>
      <w:proofErr w:type="spellStart"/>
      <w:r>
        <w:t>باللغة</w:t>
      </w:r>
      <w:proofErr w:type="spellEnd"/>
      <w:r>
        <w:t xml:space="preserve"> </w:t>
      </w:r>
      <w:proofErr w:type="spellStart"/>
      <w:r>
        <w:t>العربية</w:t>
      </w:r>
      <w:proofErr w:type="spellEnd"/>
    </w:p>
    <w:p w14:paraId="0CFBC595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اسم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النوع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بالإنجليزية</w:t>
      </w:r>
      <w:proofErr w:type="spellEnd"/>
      <w:r>
        <w:rPr>
          <w:b/>
        </w:rPr>
        <w:t xml:space="preserve">: </w:t>
      </w:r>
      <w:proofErr w:type="spellStart"/>
      <w:r>
        <w:t>الاسم</w:t>
      </w:r>
      <w:proofErr w:type="spellEnd"/>
      <w:r>
        <w:t xml:space="preserve"> </w:t>
      </w:r>
      <w:proofErr w:type="spellStart"/>
      <w:r>
        <w:t>الإنجليزي</w:t>
      </w:r>
      <w:proofErr w:type="spellEnd"/>
      <w:r>
        <w:t xml:space="preserve"> </w:t>
      </w:r>
      <w:proofErr w:type="spellStart"/>
      <w:r>
        <w:t>لنوع</w:t>
      </w:r>
      <w:proofErr w:type="spellEnd"/>
      <w:r>
        <w:t xml:space="preserve"> </w:t>
      </w:r>
      <w:proofErr w:type="spellStart"/>
      <w:r>
        <w:t>المصروف</w:t>
      </w:r>
      <w:proofErr w:type="spellEnd"/>
    </w:p>
    <w:p w14:paraId="31D7ABA3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المطلوبة</w:t>
      </w:r>
      <w:proofErr w:type="spellEnd"/>
      <w:r>
        <w:t xml:space="preserve"> </w:t>
      </w:r>
      <w:proofErr w:type="spellStart"/>
      <w:r>
        <w:t>عند</w:t>
      </w:r>
      <w:proofErr w:type="spellEnd"/>
      <w:r>
        <w:t xml:space="preserve"> </w:t>
      </w:r>
      <w:proofErr w:type="spellStart"/>
      <w:r>
        <w:t>الإضافة</w:t>
      </w:r>
      <w:proofErr w:type="spellEnd"/>
      <w:r>
        <w:t>/</w:t>
      </w:r>
      <w:proofErr w:type="spellStart"/>
      <w:r>
        <w:t>التعديل</w:t>
      </w:r>
      <w:proofErr w:type="spellEnd"/>
    </w:p>
    <w:p w14:paraId="39E06322" w14:textId="77777777" w:rsidR="00953F03" w:rsidRDefault="00000000">
      <w:pPr>
        <w:pStyle w:val="ListBullet"/>
      </w:pPr>
      <w:r>
        <w:t>**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النوع</w:t>
      </w:r>
      <w:proofErr w:type="spellEnd"/>
      <w:r>
        <w:t xml:space="preserve"> </w:t>
      </w:r>
      <w:proofErr w:type="spellStart"/>
      <w:r>
        <w:t>بالعربية</w:t>
      </w:r>
      <w:proofErr w:type="spellEnd"/>
      <w:r>
        <w:t>** (</w:t>
      </w:r>
      <w:proofErr w:type="spellStart"/>
      <w:r>
        <w:t>إلزامي</w:t>
      </w:r>
      <w:proofErr w:type="spellEnd"/>
      <w:r>
        <w:t>)</w:t>
      </w:r>
    </w:p>
    <w:p w14:paraId="7047DDCD" w14:textId="77777777" w:rsidR="00953F03" w:rsidRDefault="00000000">
      <w:pPr>
        <w:pStyle w:val="ListBullet"/>
      </w:pPr>
      <w:r>
        <w:t>**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النوع</w:t>
      </w:r>
      <w:proofErr w:type="spellEnd"/>
      <w:r>
        <w:t xml:space="preserve"> </w:t>
      </w:r>
      <w:proofErr w:type="spellStart"/>
      <w:r>
        <w:t>بالإنجليزية</w:t>
      </w:r>
      <w:proofErr w:type="spellEnd"/>
      <w:r>
        <w:t>** (</w:t>
      </w:r>
      <w:proofErr w:type="spellStart"/>
      <w:r>
        <w:t>إلزامي</w:t>
      </w:r>
      <w:proofErr w:type="spellEnd"/>
      <w:r>
        <w:t>)</w:t>
      </w:r>
    </w:p>
    <w:p w14:paraId="1014E222" w14:textId="77777777" w:rsidR="00953F03" w:rsidRDefault="00000000">
      <w:pPr>
        <w:pStyle w:val="ListBullet"/>
      </w:pPr>
      <w:r>
        <w:t>**</w:t>
      </w:r>
      <w:proofErr w:type="spellStart"/>
      <w:r>
        <w:t>الرمز</w:t>
      </w:r>
      <w:proofErr w:type="spellEnd"/>
      <w:r>
        <w:t>** (</w:t>
      </w:r>
      <w:proofErr w:type="spellStart"/>
      <w:r>
        <w:t>اختياري</w:t>
      </w:r>
      <w:proofErr w:type="spellEnd"/>
      <w:r>
        <w:t>)</w:t>
      </w:r>
    </w:p>
    <w:p w14:paraId="0C33F1F8" w14:textId="77777777" w:rsidR="00953F03" w:rsidRDefault="00000000">
      <w:pPr>
        <w:pStyle w:val="ListBullet"/>
      </w:pPr>
      <w:r>
        <w:t>**</w:t>
      </w:r>
      <w:proofErr w:type="spellStart"/>
      <w:r>
        <w:t>الوصف</w:t>
      </w:r>
      <w:proofErr w:type="spellEnd"/>
      <w:r>
        <w:t>** (</w:t>
      </w:r>
      <w:proofErr w:type="spellStart"/>
      <w:r>
        <w:t>اختياري</w:t>
      </w:r>
      <w:proofErr w:type="spellEnd"/>
      <w:r>
        <w:t>)</w:t>
      </w:r>
    </w:p>
    <w:p w14:paraId="3FD672BD" w14:textId="77777777" w:rsidR="00953F03" w:rsidRDefault="00000000">
      <w:pPr>
        <w:pStyle w:val="ListBullet"/>
      </w:pPr>
      <w:r>
        <w:t>**</w:t>
      </w:r>
      <w:proofErr w:type="spellStart"/>
      <w:r>
        <w:t>الحساب</w:t>
      </w:r>
      <w:proofErr w:type="spellEnd"/>
      <w:r>
        <w:t xml:space="preserve"> </w:t>
      </w:r>
      <w:proofErr w:type="spellStart"/>
      <w:r>
        <w:t>المحاسبي</w:t>
      </w:r>
      <w:proofErr w:type="spellEnd"/>
      <w:r>
        <w:t>** (</w:t>
      </w:r>
      <w:proofErr w:type="spellStart"/>
      <w:r>
        <w:t>اختياري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</w:p>
    <w:p w14:paraId="20FC869E" w14:textId="77777777" w:rsidR="00953F03" w:rsidRDefault="00000000">
      <w:pPr>
        <w:pStyle w:val="Heading2"/>
      </w:pPr>
      <w:proofErr w:type="spellStart"/>
      <w:r>
        <w:t>أمثلة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الموجودة</w:t>
      </w:r>
      <w:proofErr w:type="spellEnd"/>
    </w:p>
    <w:p w14:paraId="12C51998" w14:textId="77777777" w:rsidR="00953F03" w:rsidRDefault="00000000">
      <w:proofErr w:type="spellStart"/>
      <w:r>
        <w:t>يوجد</w:t>
      </w:r>
      <w:proofErr w:type="spellEnd"/>
      <w:r>
        <w:t xml:space="preserve"> </w:t>
      </w:r>
      <w:proofErr w:type="spellStart"/>
      <w:r>
        <w:t>سجلين</w:t>
      </w:r>
      <w:proofErr w:type="spellEnd"/>
      <w:r>
        <w:t>:</w:t>
      </w:r>
    </w:p>
    <w:p w14:paraId="2E73868E" w14:textId="77777777" w:rsidR="00953F03" w:rsidRDefault="00000000">
      <w:pPr>
        <w:pStyle w:val="ListBullet"/>
      </w:pPr>
      <w:r>
        <w:t>**</w:t>
      </w:r>
      <w:proofErr w:type="spellStart"/>
      <w:r>
        <w:t>شحن</w:t>
      </w:r>
      <w:proofErr w:type="spellEnd"/>
      <w:r>
        <w:t xml:space="preserve"> – Shipping**</w:t>
      </w:r>
    </w:p>
    <w:p w14:paraId="20FDC11E" w14:textId="77777777" w:rsidR="00953F03" w:rsidRDefault="00000000">
      <w:pPr>
        <w:pStyle w:val="ListBullet"/>
      </w:pPr>
      <w:r>
        <w:t>**</w:t>
      </w:r>
      <w:proofErr w:type="spellStart"/>
      <w:r>
        <w:t>فحص</w:t>
      </w:r>
      <w:proofErr w:type="spellEnd"/>
      <w:r>
        <w:t xml:space="preserve"> – Check**</w:t>
      </w:r>
    </w:p>
    <w:p w14:paraId="41E652F9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3C09E157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إضافة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جديد</w:t>
      </w:r>
      <w:proofErr w:type="spellEnd"/>
      <w:r>
        <w:rPr>
          <w:b/>
        </w:rPr>
        <w:t xml:space="preserve">: </w:t>
      </w:r>
      <w:proofErr w:type="spellStart"/>
      <w:r>
        <w:t>لفتح</w:t>
      </w:r>
      <w:proofErr w:type="spellEnd"/>
      <w:r>
        <w:t xml:space="preserve"> </w:t>
      </w:r>
      <w:proofErr w:type="spellStart"/>
      <w:r>
        <w:t>نموذج</w:t>
      </w:r>
      <w:proofErr w:type="spellEnd"/>
      <w:r>
        <w:t xml:space="preserve"> </w:t>
      </w:r>
      <w:proofErr w:type="spellStart"/>
      <w:r>
        <w:t>إضافة</w:t>
      </w:r>
      <w:proofErr w:type="spellEnd"/>
      <w:r>
        <w:t xml:space="preserve"> </w:t>
      </w:r>
      <w:proofErr w:type="spellStart"/>
      <w:r>
        <w:t>نوع</w:t>
      </w:r>
      <w:proofErr w:type="spellEnd"/>
      <w:r>
        <w:t xml:space="preserve"> </w:t>
      </w:r>
      <w:proofErr w:type="spellStart"/>
      <w:r>
        <w:t>مصروف</w:t>
      </w:r>
      <w:proofErr w:type="spellEnd"/>
      <w:r>
        <w:t xml:space="preserve"> </w:t>
      </w:r>
      <w:proofErr w:type="spellStart"/>
      <w:r>
        <w:t>جديد</w:t>
      </w:r>
      <w:proofErr w:type="spellEnd"/>
    </w:p>
    <w:p w14:paraId="62169A00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تعديل</w:t>
      </w:r>
      <w:proofErr w:type="spellEnd"/>
      <w:r>
        <w:rPr>
          <w:b/>
        </w:rPr>
        <w:t xml:space="preserve">: </w:t>
      </w:r>
      <w:proofErr w:type="spellStart"/>
      <w:r>
        <w:t>لتعديل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نوع</w:t>
      </w:r>
      <w:proofErr w:type="spellEnd"/>
      <w:r>
        <w:t xml:space="preserve"> </w:t>
      </w:r>
      <w:proofErr w:type="spellStart"/>
      <w:r>
        <w:t>المصروف</w:t>
      </w:r>
      <w:proofErr w:type="spellEnd"/>
      <w:r>
        <w:t xml:space="preserve"> </w:t>
      </w:r>
      <w:proofErr w:type="spellStart"/>
      <w:r>
        <w:t>المحدد</w:t>
      </w:r>
      <w:proofErr w:type="spellEnd"/>
    </w:p>
    <w:p w14:paraId="181ED236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حذف</w:t>
      </w:r>
      <w:proofErr w:type="spellEnd"/>
      <w:r>
        <w:rPr>
          <w:b/>
        </w:rPr>
        <w:t xml:space="preserve">: </w:t>
      </w:r>
      <w:proofErr w:type="spellStart"/>
      <w:r>
        <w:t>لحذف</w:t>
      </w:r>
      <w:proofErr w:type="spellEnd"/>
      <w:r>
        <w:t xml:space="preserve"> </w:t>
      </w:r>
      <w:proofErr w:type="spellStart"/>
      <w:r>
        <w:t>نوع</w:t>
      </w:r>
      <w:proofErr w:type="spellEnd"/>
      <w:r>
        <w:t xml:space="preserve"> </w:t>
      </w:r>
      <w:proofErr w:type="spellStart"/>
      <w:r>
        <w:t>المصروف</w:t>
      </w:r>
      <w:proofErr w:type="spellEnd"/>
      <w:r>
        <w:t xml:space="preserve"> </w:t>
      </w:r>
      <w:proofErr w:type="spellStart"/>
      <w:r>
        <w:t>المحدد</w:t>
      </w:r>
      <w:proofErr w:type="spellEnd"/>
    </w:p>
    <w:p w14:paraId="71731DC8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بحث</w:t>
      </w:r>
      <w:proofErr w:type="spellEnd"/>
      <w:r>
        <w:rPr>
          <w:b/>
        </w:rPr>
        <w:t xml:space="preserve">: </w:t>
      </w:r>
      <w:proofErr w:type="spellStart"/>
      <w:r>
        <w:t>للبحث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أنواع</w:t>
      </w:r>
      <w:proofErr w:type="spellEnd"/>
      <w:r>
        <w:t xml:space="preserve"> </w:t>
      </w:r>
      <w:proofErr w:type="spellStart"/>
      <w:r>
        <w:t>المصاريف</w:t>
      </w:r>
      <w:proofErr w:type="spellEnd"/>
    </w:p>
    <w:p w14:paraId="684A7C63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تصدير</w:t>
      </w:r>
      <w:proofErr w:type="spellEnd"/>
      <w:r>
        <w:rPr>
          <w:b/>
        </w:rPr>
        <w:t xml:space="preserve">: </w:t>
      </w:r>
      <w:proofErr w:type="spellStart"/>
      <w:r>
        <w:t>لتصدير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0C92D00A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طباعة</w:t>
      </w:r>
      <w:proofErr w:type="spellEnd"/>
      <w:r>
        <w:rPr>
          <w:b/>
        </w:rPr>
        <w:t xml:space="preserve">: </w:t>
      </w:r>
      <w:proofErr w:type="spellStart"/>
      <w:r>
        <w:t>لطباعة</w:t>
      </w:r>
      <w:proofErr w:type="spellEnd"/>
      <w:r>
        <w:t xml:space="preserve"> </w:t>
      </w:r>
      <w:proofErr w:type="spellStart"/>
      <w:r>
        <w:t>القائمة</w:t>
      </w:r>
      <w:proofErr w:type="spellEnd"/>
    </w:p>
    <w:p w14:paraId="7743BC96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7CA6C617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InvoiceExpenseTypesController</w:t>
      </w:r>
      <w:proofErr w:type="spellEnd"/>
      <w:r>
        <w:t>`</w:t>
      </w:r>
    </w:p>
    <w:p w14:paraId="250A6D73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DefinitionsController</w:t>
      </w:r>
      <w:proofErr w:type="spellEnd"/>
      <w:r>
        <w:t>`</w:t>
      </w:r>
    </w:p>
    <w:p w14:paraId="1C158974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/Controllers/Accounting/</w:t>
      </w:r>
      <w:proofErr w:type="spellStart"/>
      <w:r>
        <w:t>AccountsController</w:t>
      </w:r>
      <w:proofErr w:type="spellEnd"/>
      <w:r>
        <w:t>` (</w:t>
      </w:r>
      <w:proofErr w:type="spellStart"/>
      <w:r>
        <w:t>لجلب</w:t>
      </w:r>
      <w:proofErr w:type="spellEnd"/>
      <w:r>
        <w:t xml:space="preserve"> </w:t>
      </w:r>
      <w:proofErr w:type="spellStart"/>
      <w:r>
        <w:t>الحسابات</w:t>
      </w:r>
      <w:proofErr w:type="spellEnd"/>
      <w:r>
        <w:t>)</w:t>
      </w:r>
    </w:p>
    <w:p w14:paraId="0146F538" w14:textId="77777777" w:rsidR="00953F03" w:rsidRDefault="00000000">
      <w:pPr>
        <w:pStyle w:val="Heading2"/>
      </w:pPr>
      <w:proofErr w:type="spellStart"/>
      <w:r>
        <w:lastRenderedPageBreak/>
        <w:t>التفاصيل</w:t>
      </w:r>
      <w:proofErr w:type="spellEnd"/>
      <w:r>
        <w:t xml:space="preserve"> </w:t>
      </w:r>
      <w:proofErr w:type="spellStart"/>
      <w:r>
        <w:t>التقنية</w:t>
      </w:r>
      <w:proofErr w:type="spellEnd"/>
    </w:p>
    <w:p w14:paraId="1A3A232A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المدخلة</w:t>
      </w:r>
      <w:proofErr w:type="spellEnd"/>
    </w:p>
    <w:p w14:paraId="4363B01D" w14:textId="77777777" w:rsidR="00953F03" w:rsidRDefault="00000000">
      <w:pPr>
        <w:pStyle w:val="ListBullet"/>
      </w:pPr>
      <w:proofErr w:type="spellStart"/>
      <w:r>
        <w:t>ربط</w:t>
      </w:r>
      <w:proofErr w:type="spellEnd"/>
      <w:r>
        <w:t xml:space="preserve"> </w:t>
      </w:r>
      <w:proofErr w:type="spellStart"/>
      <w:r>
        <w:t>أنواع</w:t>
      </w:r>
      <w:proofErr w:type="spellEnd"/>
      <w:r>
        <w:t xml:space="preserve"> </w:t>
      </w:r>
      <w:proofErr w:type="spellStart"/>
      <w:r>
        <w:t>المصاريف</w:t>
      </w:r>
      <w:proofErr w:type="spellEnd"/>
      <w:r>
        <w:t xml:space="preserve"> </w:t>
      </w:r>
      <w:proofErr w:type="spellStart"/>
      <w:r>
        <w:t>بالحسابات</w:t>
      </w:r>
      <w:proofErr w:type="spellEnd"/>
      <w:r>
        <w:t xml:space="preserve"> </w:t>
      </w:r>
      <w:proofErr w:type="spellStart"/>
      <w:r>
        <w:t>المحاسبية</w:t>
      </w:r>
      <w:proofErr w:type="spellEnd"/>
    </w:p>
    <w:p w14:paraId="6268342B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حالة</w:t>
      </w:r>
      <w:proofErr w:type="spellEnd"/>
      <w:r>
        <w:t xml:space="preserve"> </w:t>
      </w:r>
      <w:proofErr w:type="spellStart"/>
      <w:r>
        <w:t>أنواع</w:t>
      </w:r>
      <w:proofErr w:type="spellEnd"/>
      <w:r>
        <w:t xml:space="preserve"> </w:t>
      </w:r>
      <w:proofErr w:type="spellStart"/>
      <w:r>
        <w:t>المصاريف</w:t>
      </w:r>
      <w:proofErr w:type="spellEnd"/>
      <w:r>
        <w:t xml:space="preserve"> (</w:t>
      </w:r>
      <w:proofErr w:type="spellStart"/>
      <w:r>
        <w:t>نشط</w:t>
      </w:r>
      <w:proofErr w:type="spellEnd"/>
      <w:r>
        <w:t>/</w:t>
      </w:r>
      <w:proofErr w:type="spellStart"/>
      <w:r>
        <w:t>غير</w:t>
      </w:r>
      <w:proofErr w:type="spellEnd"/>
      <w:r>
        <w:t xml:space="preserve"> </w:t>
      </w:r>
      <w:proofErr w:type="spellStart"/>
      <w:r>
        <w:t>نشط</w:t>
      </w:r>
      <w:proofErr w:type="spellEnd"/>
      <w:r>
        <w:t>)</w:t>
      </w:r>
    </w:p>
    <w:p w14:paraId="52A63FDE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عدم</w:t>
      </w:r>
      <w:proofErr w:type="spellEnd"/>
      <w:r>
        <w:t xml:space="preserve"> </w:t>
      </w:r>
      <w:proofErr w:type="spellStart"/>
      <w:r>
        <w:t>تكرار</w:t>
      </w:r>
      <w:proofErr w:type="spellEnd"/>
      <w:r>
        <w:t xml:space="preserve"> </w:t>
      </w:r>
      <w:proofErr w:type="spellStart"/>
      <w:r>
        <w:t>أسماء</w:t>
      </w:r>
      <w:proofErr w:type="spellEnd"/>
      <w:r>
        <w:t xml:space="preserve"> </w:t>
      </w:r>
      <w:proofErr w:type="spellStart"/>
      <w:r>
        <w:t>أنواع</w:t>
      </w:r>
      <w:proofErr w:type="spellEnd"/>
      <w:r>
        <w:t xml:space="preserve"> </w:t>
      </w:r>
      <w:proofErr w:type="spellStart"/>
      <w:r>
        <w:t>المصاريف</w:t>
      </w:r>
      <w:proofErr w:type="spellEnd"/>
    </w:p>
    <w:p w14:paraId="4EED1737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بتنسيقات</w:t>
      </w:r>
      <w:proofErr w:type="spellEnd"/>
      <w:r>
        <w:t xml:space="preserve"> </w:t>
      </w:r>
      <w:proofErr w:type="spellStart"/>
      <w:r>
        <w:t>مختلفة</w:t>
      </w:r>
      <w:proofErr w:type="spellEnd"/>
    </w:p>
    <w:p w14:paraId="78A08493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تقارير</w:t>
      </w:r>
      <w:proofErr w:type="spellEnd"/>
      <w:r>
        <w:t xml:space="preserve"> </w:t>
      </w:r>
      <w:proofErr w:type="spellStart"/>
      <w:r>
        <w:t>أنواع</w:t>
      </w:r>
      <w:proofErr w:type="spellEnd"/>
      <w:r>
        <w:t xml:space="preserve"> </w:t>
      </w:r>
      <w:proofErr w:type="spellStart"/>
      <w:r>
        <w:t>المصاريف</w:t>
      </w:r>
      <w:proofErr w:type="spellEnd"/>
    </w:p>
    <w:p w14:paraId="410AF550" w14:textId="77777777" w:rsidR="00953F03" w:rsidRDefault="00000000">
      <w:pPr>
        <w:pStyle w:val="ListBullet"/>
      </w:pPr>
      <w:proofErr w:type="spellStart"/>
      <w:r>
        <w:t>دعم</w:t>
      </w:r>
      <w:proofErr w:type="spellEnd"/>
      <w:r>
        <w:t xml:space="preserve"> </w:t>
      </w:r>
      <w:proofErr w:type="spellStart"/>
      <w:r>
        <w:t>أنواع</w:t>
      </w:r>
      <w:proofErr w:type="spellEnd"/>
      <w:r>
        <w:t xml:space="preserve"> </w:t>
      </w:r>
      <w:proofErr w:type="spellStart"/>
      <w:r>
        <w:t>مختلفة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المصاريف</w:t>
      </w:r>
      <w:proofErr w:type="spellEnd"/>
    </w:p>
    <w:p w14:paraId="5C71C5EB" w14:textId="77777777" w:rsidR="00953F03" w:rsidRDefault="00953F03"/>
    <w:p w14:paraId="13C2A9A2" w14:textId="77777777" w:rsidR="00953F03" w:rsidRDefault="00000000">
      <w:r>
        <w:t>──────────────────────────────</w:t>
      </w:r>
    </w:p>
    <w:p w14:paraId="2DF2567D" w14:textId="77777777" w:rsidR="00953F03" w:rsidRDefault="00953F03"/>
    <w:p w14:paraId="44ECBA73" w14:textId="77777777" w:rsidR="00953F03" w:rsidRDefault="00000000">
      <w:pPr>
        <w:pStyle w:val="Heading2"/>
      </w:pPr>
      <w:proofErr w:type="spellStart"/>
      <w:r>
        <w:t>إضافة</w:t>
      </w:r>
      <w:proofErr w:type="spellEnd"/>
      <w:r>
        <w:t xml:space="preserve">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شريحة</w:t>
      </w:r>
      <w:proofErr w:type="spellEnd"/>
      <w:r>
        <w:t xml:space="preserve"> </w:t>
      </w:r>
      <w:proofErr w:type="spellStart"/>
      <w:r>
        <w:t>عمولة</w:t>
      </w:r>
      <w:proofErr w:type="spellEnd"/>
    </w:p>
    <w:p w14:paraId="48B99ABA" w14:textId="6B8EB897" w:rsidR="00953F03" w:rsidRDefault="00953F03">
      <w:pPr>
        <w:jc w:val="center"/>
      </w:pPr>
    </w:p>
    <w:p w14:paraId="1371C051" w14:textId="77777777" w:rsidR="00953F03" w:rsidRDefault="00000000">
      <w:pPr>
        <w:pStyle w:val="Heading1"/>
        <w:jc w:val="center"/>
      </w:pPr>
      <w:proofErr w:type="spellStart"/>
      <w:r>
        <w:t>إضافة</w:t>
      </w:r>
      <w:proofErr w:type="spellEnd"/>
      <w:r>
        <w:t xml:space="preserve">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شريحة</w:t>
      </w:r>
      <w:proofErr w:type="spellEnd"/>
      <w:r>
        <w:t xml:space="preserve"> </w:t>
      </w:r>
      <w:proofErr w:type="spellStart"/>
      <w:r>
        <w:t>عمولة</w:t>
      </w:r>
      <w:proofErr w:type="spellEnd"/>
    </w:p>
    <w:p w14:paraId="0DEBA8BD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24B50ED0" w14:textId="77777777" w:rsidR="00953F03" w:rsidRDefault="00000000">
      <w:proofErr w:type="spellStart"/>
      <w:r>
        <w:t>شاشة</w:t>
      </w:r>
      <w:proofErr w:type="spellEnd"/>
      <w:r>
        <w:t xml:space="preserve"> </w:t>
      </w:r>
      <w:proofErr w:type="spellStart"/>
      <w:r>
        <w:t>إضافة</w:t>
      </w:r>
      <w:proofErr w:type="spellEnd"/>
      <w:r>
        <w:t xml:space="preserve">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شريحة</w:t>
      </w:r>
      <w:proofErr w:type="spellEnd"/>
      <w:r>
        <w:t xml:space="preserve"> </w:t>
      </w:r>
      <w:proofErr w:type="spellStart"/>
      <w:r>
        <w:t>عمولة</w:t>
      </w:r>
      <w:proofErr w:type="spellEnd"/>
      <w:r>
        <w:t xml:space="preserve"> </w:t>
      </w:r>
      <w:proofErr w:type="spellStart"/>
      <w:r>
        <w:t>مندوب</w:t>
      </w:r>
      <w:proofErr w:type="spellEnd"/>
      <w:r>
        <w:t>.</w:t>
      </w:r>
    </w:p>
    <w:p w14:paraId="51060539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المطلوبة</w:t>
      </w:r>
      <w:proofErr w:type="spellEnd"/>
    </w:p>
    <w:p w14:paraId="6F03365E" w14:textId="77777777" w:rsidR="00953F03" w:rsidRDefault="00000000">
      <w:pPr>
        <w:pStyle w:val="ListBullet"/>
      </w:pPr>
      <w:proofErr w:type="spellStart"/>
      <w:r>
        <w:t>اسم</w:t>
      </w:r>
      <w:proofErr w:type="spellEnd"/>
      <w:r>
        <w:t xml:space="preserve"> </w:t>
      </w:r>
      <w:proofErr w:type="spellStart"/>
      <w:r>
        <w:t>الشريحة</w:t>
      </w:r>
      <w:proofErr w:type="spellEnd"/>
      <w:r>
        <w:t xml:space="preserve"> </w:t>
      </w:r>
      <w:proofErr w:type="spellStart"/>
      <w:r>
        <w:t>بالعربية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6949AC1B" w14:textId="77777777" w:rsidR="00953F03" w:rsidRDefault="00000000">
      <w:pPr>
        <w:pStyle w:val="ListBullet"/>
      </w:pPr>
      <w:proofErr w:type="spellStart"/>
      <w:r>
        <w:t>اسم</w:t>
      </w:r>
      <w:proofErr w:type="spellEnd"/>
      <w:r>
        <w:t xml:space="preserve"> </w:t>
      </w:r>
      <w:proofErr w:type="spellStart"/>
      <w:r>
        <w:t>الشريحة</w:t>
      </w:r>
      <w:proofErr w:type="spellEnd"/>
      <w:r>
        <w:t xml:space="preserve"> </w:t>
      </w:r>
      <w:proofErr w:type="spellStart"/>
      <w:r>
        <w:t>بالإنجليزية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4A5C80AB" w14:textId="77777777" w:rsidR="00953F03" w:rsidRDefault="00000000">
      <w:pPr>
        <w:pStyle w:val="ListBullet"/>
      </w:pPr>
      <w:proofErr w:type="spellStart"/>
      <w:r>
        <w:t>طريقة</w:t>
      </w:r>
      <w:proofErr w:type="spellEnd"/>
      <w:r>
        <w:t xml:space="preserve"> </w:t>
      </w:r>
      <w:proofErr w:type="spellStart"/>
      <w:r>
        <w:t>الحساب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59C0F96F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5B2E04F1" w14:textId="77777777" w:rsidR="00953F03" w:rsidRDefault="00000000">
      <w:pPr>
        <w:pStyle w:val="ListBullet"/>
      </w:pPr>
      <w:proofErr w:type="spellStart"/>
      <w:r>
        <w:t>حفظ</w:t>
      </w:r>
      <w:proofErr w:type="spellEnd"/>
    </w:p>
    <w:p w14:paraId="0F8087CA" w14:textId="77777777" w:rsidR="00953F03" w:rsidRDefault="00000000">
      <w:pPr>
        <w:pStyle w:val="ListBullet"/>
      </w:pPr>
      <w:proofErr w:type="spellStart"/>
      <w:r>
        <w:t>إلغاء</w:t>
      </w:r>
      <w:proofErr w:type="spellEnd"/>
    </w:p>
    <w:p w14:paraId="50E61BFC" w14:textId="77777777" w:rsidR="00953F03" w:rsidRDefault="00000000">
      <w:pPr>
        <w:pStyle w:val="ListBullet"/>
      </w:pPr>
      <w:proofErr w:type="spellStart"/>
      <w:r>
        <w:t>إعادة</w:t>
      </w:r>
      <w:proofErr w:type="spellEnd"/>
      <w:r>
        <w:t xml:space="preserve"> </w:t>
      </w:r>
      <w:proofErr w:type="spellStart"/>
      <w:r>
        <w:t>تعيين</w:t>
      </w:r>
      <w:proofErr w:type="spellEnd"/>
    </w:p>
    <w:p w14:paraId="26CC76F4" w14:textId="77777777" w:rsidR="00953F03" w:rsidRDefault="00000000">
      <w:pPr>
        <w:pStyle w:val="Heading2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0CFC3168" w14:textId="77777777" w:rsidR="00953F03" w:rsidRDefault="00000000">
      <w:pPr>
        <w:pStyle w:val="ListBullet"/>
      </w:pPr>
      <w:proofErr w:type="spellStart"/>
      <w:r>
        <w:t>عدم</w:t>
      </w:r>
      <w:proofErr w:type="spellEnd"/>
      <w:r>
        <w:t xml:space="preserve"> </w:t>
      </w:r>
      <w:proofErr w:type="spellStart"/>
      <w:r>
        <w:t>التكرار</w:t>
      </w:r>
      <w:proofErr w:type="spellEnd"/>
    </w:p>
    <w:p w14:paraId="42001030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1779DE20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CommissionTierNamesController</w:t>
      </w:r>
      <w:proofErr w:type="spellEnd"/>
      <w:r>
        <w:t>`</w:t>
      </w:r>
    </w:p>
    <w:p w14:paraId="394B3F8D" w14:textId="77777777" w:rsidR="00953F03" w:rsidRDefault="00953F03"/>
    <w:p w14:paraId="16D1DA78" w14:textId="77777777" w:rsidR="00953F03" w:rsidRDefault="00000000">
      <w:r>
        <w:t>──────────────────────────────</w:t>
      </w:r>
    </w:p>
    <w:p w14:paraId="0BB6E3B2" w14:textId="77777777" w:rsidR="00953F03" w:rsidRDefault="00953F03"/>
    <w:p w14:paraId="0249DCB0" w14:textId="77777777" w:rsidR="00953F03" w:rsidRDefault="00000000">
      <w:pPr>
        <w:pStyle w:val="Heading2"/>
      </w:pPr>
      <w:proofErr w:type="spellStart"/>
      <w:r>
        <w:lastRenderedPageBreak/>
        <w:t>إضافة</w:t>
      </w:r>
      <w:proofErr w:type="spellEnd"/>
      <w:r>
        <w:t xml:space="preserve"> </w:t>
      </w:r>
      <w:proofErr w:type="spellStart"/>
      <w:r>
        <w:t>بنك</w:t>
      </w:r>
      <w:proofErr w:type="spellEnd"/>
      <w:r>
        <w:t xml:space="preserve"> </w:t>
      </w:r>
      <w:proofErr w:type="spellStart"/>
      <w:r>
        <w:t>جديد</w:t>
      </w:r>
      <w:proofErr w:type="spellEnd"/>
    </w:p>
    <w:p w14:paraId="66A4082E" w14:textId="39AF142D" w:rsidR="00953F03" w:rsidRDefault="00953F03">
      <w:pPr>
        <w:jc w:val="center"/>
      </w:pPr>
    </w:p>
    <w:p w14:paraId="3DDAA80D" w14:textId="77777777" w:rsidR="00953F03" w:rsidRDefault="00000000">
      <w:pPr>
        <w:pStyle w:val="Heading1"/>
        <w:jc w:val="center"/>
      </w:pPr>
      <w:proofErr w:type="spellStart"/>
      <w:r>
        <w:t>إضافة</w:t>
      </w:r>
      <w:proofErr w:type="spellEnd"/>
      <w:r>
        <w:t xml:space="preserve"> </w:t>
      </w:r>
      <w:proofErr w:type="spellStart"/>
      <w:r>
        <w:t>بنك</w:t>
      </w:r>
      <w:proofErr w:type="spellEnd"/>
      <w:r>
        <w:t xml:space="preserve"> </w:t>
      </w:r>
      <w:proofErr w:type="spellStart"/>
      <w:r>
        <w:t>جديد</w:t>
      </w:r>
      <w:proofErr w:type="spellEnd"/>
    </w:p>
    <w:p w14:paraId="086DD551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789D28B0" w14:textId="77777777" w:rsidR="00953F03" w:rsidRDefault="00000000">
      <w:proofErr w:type="spellStart"/>
      <w:r>
        <w:t>شاشة</w:t>
      </w:r>
      <w:proofErr w:type="spellEnd"/>
      <w:r>
        <w:t xml:space="preserve"> </w:t>
      </w:r>
      <w:proofErr w:type="spellStart"/>
      <w:r>
        <w:t>إضافة</w:t>
      </w:r>
      <w:proofErr w:type="spellEnd"/>
      <w:r>
        <w:t xml:space="preserve"> </w:t>
      </w:r>
      <w:proofErr w:type="spellStart"/>
      <w:r>
        <w:t>بنك</w:t>
      </w:r>
      <w:proofErr w:type="spellEnd"/>
      <w:r>
        <w:t xml:space="preserve"> </w:t>
      </w:r>
      <w:proofErr w:type="spellStart"/>
      <w:r>
        <w:t>جديد</w:t>
      </w:r>
      <w:proofErr w:type="spellEnd"/>
      <w:r>
        <w:t>.</w:t>
      </w:r>
    </w:p>
    <w:p w14:paraId="402EE4D8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المطلوبة</w:t>
      </w:r>
      <w:proofErr w:type="spellEnd"/>
    </w:p>
    <w:p w14:paraId="620E0483" w14:textId="77777777" w:rsidR="00953F03" w:rsidRDefault="00000000">
      <w:pPr>
        <w:pStyle w:val="ListBullet"/>
      </w:pPr>
      <w:proofErr w:type="spellStart"/>
      <w:r>
        <w:t>اسم</w:t>
      </w:r>
      <w:proofErr w:type="spellEnd"/>
      <w:r>
        <w:t xml:space="preserve"> </w:t>
      </w:r>
      <w:proofErr w:type="spellStart"/>
      <w:r>
        <w:t>البنك</w:t>
      </w:r>
      <w:proofErr w:type="spellEnd"/>
      <w:r>
        <w:t xml:space="preserve"> </w:t>
      </w:r>
      <w:proofErr w:type="spellStart"/>
      <w:r>
        <w:t>بالعربية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4ED011D2" w14:textId="77777777" w:rsidR="00953F03" w:rsidRDefault="00000000">
      <w:pPr>
        <w:pStyle w:val="ListBullet"/>
      </w:pPr>
      <w:proofErr w:type="spellStart"/>
      <w:r>
        <w:t>اسم</w:t>
      </w:r>
      <w:proofErr w:type="spellEnd"/>
      <w:r>
        <w:t xml:space="preserve"> </w:t>
      </w:r>
      <w:proofErr w:type="spellStart"/>
      <w:r>
        <w:t>البنك</w:t>
      </w:r>
      <w:proofErr w:type="spellEnd"/>
      <w:r>
        <w:t xml:space="preserve"> </w:t>
      </w:r>
      <w:proofErr w:type="spellStart"/>
      <w:r>
        <w:t>بالإنجليزية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1F488546" w14:textId="77777777" w:rsidR="00953F03" w:rsidRDefault="00000000">
      <w:pPr>
        <w:pStyle w:val="ListBullet"/>
      </w:pPr>
      <w:proofErr w:type="spellStart"/>
      <w:r>
        <w:t>الحالة</w:t>
      </w:r>
      <w:proofErr w:type="spellEnd"/>
      <w:r>
        <w:t xml:space="preserve"> (</w:t>
      </w:r>
      <w:proofErr w:type="spellStart"/>
      <w:r>
        <w:t>فعال</w:t>
      </w:r>
      <w:proofErr w:type="spellEnd"/>
      <w:r>
        <w:t>/</w:t>
      </w:r>
      <w:proofErr w:type="spellStart"/>
      <w:r>
        <w:t>موقوف</w:t>
      </w:r>
      <w:proofErr w:type="spellEnd"/>
      <w:r>
        <w:t>) (</w:t>
      </w:r>
      <w:proofErr w:type="spellStart"/>
      <w:r>
        <w:t>إلزامي</w:t>
      </w:r>
      <w:proofErr w:type="spellEnd"/>
      <w:r>
        <w:t>)</w:t>
      </w:r>
    </w:p>
    <w:p w14:paraId="3C2D9C0E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3CC8A5D2" w14:textId="77777777" w:rsidR="00953F03" w:rsidRDefault="00000000">
      <w:pPr>
        <w:pStyle w:val="ListBullet"/>
      </w:pPr>
      <w:proofErr w:type="spellStart"/>
      <w:r>
        <w:t>حفظ</w:t>
      </w:r>
      <w:proofErr w:type="spellEnd"/>
    </w:p>
    <w:p w14:paraId="788E2FDE" w14:textId="77777777" w:rsidR="00953F03" w:rsidRDefault="00000000">
      <w:pPr>
        <w:pStyle w:val="ListBullet"/>
      </w:pPr>
      <w:proofErr w:type="spellStart"/>
      <w:r>
        <w:t>إلغاء</w:t>
      </w:r>
      <w:proofErr w:type="spellEnd"/>
    </w:p>
    <w:p w14:paraId="01CF5BE7" w14:textId="77777777" w:rsidR="00953F03" w:rsidRDefault="00000000">
      <w:pPr>
        <w:pStyle w:val="ListBullet"/>
      </w:pPr>
      <w:proofErr w:type="spellStart"/>
      <w:r>
        <w:t>إعادة</w:t>
      </w:r>
      <w:proofErr w:type="spellEnd"/>
      <w:r>
        <w:t xml:space="preserve"> </w:t>
      </w:r>
      <w:proofErr w:type="spellStart"/>
      <w:r>
        <w:t>تعيين</w:t>
      </w:r>
      <w:proofErr w:type="spellEnd"/>
    </w:p>
    <w:p w14:paraId="0B0550F6" w14:textId="77777777" w:rsidR="00953F03" w:rsidRDefault="00000000">
      <w:pPr>
        <w:pStyle w:val="Heading2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65FFAF01" w14:textId="77777777" w:rsidR="00953F03" w:rsidRDefault="00000000">
      <w:pPr>
        <w:pStyle w:val="ListBullet"/>
      </w:pPr>
      <w:proofErr w:type="spellStart"/>
      <w:r>
        <w:t>عدم</w:t>
      </w:r>
      <w:proofErr w:type="spellEnd"/>
      <w:r>
        <w:t xml:space="preserve"> </w:t>
      </w:r>
      <w:proofErr w:type="spellStart"/>
      <w:r>
        <w:t>التكرار</w:t>
      </w:r>
      <w:proofErr w:type="spellEnd"/>
    </w:p>
    <w:p w14:paraId="1CE9AEB2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4BDF9816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BanksController</w:t>
      </w:r>
      <w:proofErr w:type="spellEnd"/>
      <w:r>
        <w:t>`</w:t>
      </w:r>
    </w:p>
    <w:p w14:paraId="5BDA7163" w14:textId="77777777" w:rsidR="00953F03" w:rsidRDefault="00953F03"/>
    <w:p w14:paraId="663CC44B" w14:textId="77777777" w:rsidR="00953F03" w:rsidRDefault="00000000">
      <w:r>
        <w:t>──────────────────────────────</w:t>
      </w:r>
    </w:p>
    <w:p w14:paraId="44436F93" w14:textId="77777777" w:rsidR="00953F03" w:rsidRDefault="00953F03"/>
    <w:p w14:paraId="6A1C3DAE" w14:textId="77777777" w:rsidR="00953F03" w:rsidRDefault="00000000">
      <w:pPr>
        <w:pStyle w:val="Heading2"/>
      </w:pPr>
      <w:proofErr w:type="spellStart"/>
      <w:r>
        <w:t>إضافة</w:t>
      </w:r>
      <w:proofErr w:type="spellEnd"/>
      <w:r>
        <w:t xml:space="preserve"> </w:t>
      </w:r>
      <w:proofErr w:type="spellStart"/>
      <w:r>
        <w:t>تصنيف</w:t>
      </w:r>
      <w:proofErr w:type="spellEnd"/>
      <w:r>
        <w:t xml:space="preserve"> </w:t>
      </w:r>
      <w:proofErr w:type="spellStart"/>
      <w:r>
        <w:t>صنف</w:t>
      </w:r>
      <w:proofErr w:type="spellEnd"/>
    </w:p>
    <w:p w14:paraId="58772FE6" w14:textId="0CA5CB68" w:rsidR="00953F03" w:rsidRDefault="00953F03">
      <w:pPr>
        <w:jc w:val="center"/>
      </w:pPr>
    </w:p>
    <w:p w14:paraId="6F7575C6" w14:textId="77777777" w:rsidR="00953F03" w:rsidRDefault="00000000">
      <w:pPr>
        <w:pStyle w:val="Heading1"/>
        <w:jc w:val="center"/>
      </w:pPr>
      <w:proofErr w:type="spellStart"/>
      <w:r>
        <w:t>إضافة</w:t>
      </w:r>
      <w:proofErr w:type="spellEnd"/>
      <w:r>
        <w:t xml:space="preserve"> </w:t>
      </w:r>
      <w:proofErr w:type="spellStart"/>
      <w:r>
        <w:t>تصنيف</w:t>
      </w:r>
      <w:proofErr w:type="spellEnd"/>
      <w:r>
        <w:t xml:space="preserve"> </w:t>
      </w:r>
      <w:proofErr w:type="spellStart"/>
      <w:r>
        <w:t>صنف</w:t>
      </w:r>
      <w:proofErr w:type="spellEnd"/>
    </w:p>
    <w:p w14:paraId="08342A5D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5449E7CF" w14:textId="77777777" w:rsidR="00953F03" w:rsidRDefault="00000000">
      <w:proofErr w:type="spellStart"/>
      <w:r>
        <w:t>شاشة</w:t>
      </w:r>
      <w:proofErr w:type="spellEnd"/>
      <w:r>
        <w:t xml:space="preserve"> </w:t>
      </w:r>
      <w:proofErr w:type="spellStart"/>
      <w:r>
        <w:t>إضافة</w:t>
      </w:r>
      <w:proofErr w:type="spellEnd"/>
      <w:r>
        <w:t xml:space="preserve"> </w:t>
      </w:r>
      <w:proofErr w:type="spellStart"/>
      <w:r>
        <w:t>تصنيف</w:t>
      </w:r>
      <w:proofErr w:type="spellEnd"/>
      <w:r>
        <w:t xml:space="preserve"> </w:t>
      </w:r>
      <w:proofErr w:type="spellStart"/>
      <w:r>
        <w:t>للصنف</w:t>
      </w:r>
      <w:proofErr w:type="spellEnd"/>
      <w:r>
        <w:t>.</w:t>
      </w:r>
    </w:p>
    <w:p w14:paraId="324EC89E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المطلوبة</w:t>
      </w:r>
      <w:proofErr w:type="spellEnd"/>
    </w:p>
    <w:p w14:paraId="137315C4" w14:textId="77777777" w:rsidR="00953F03" w:rsidRDefault="00000000">
      <w:pPr>
        <w:pStyle w:val="ListBullet"/>
      </w:pPr>
      <w:proofErr w:type="spellStart"/>
      <w:r>
        <w:t>اسم</w:t>
      </w:r>
      <w:proofErr w:type="spellEnd"/>
      <w:r>
        <w:t xml:space="preserve"> </w:t>
      </w:r>
      <w:proofErr w:type="spellStart"/>
      <w:r>
        <w:t>التصنيف</w:t>
      </w:r>
      <w:proofErr w:type="spellEnd"/>
      <w:r>
        <w:t xml:space="preserve"> </w:t>
      </w:r>
      <w:proofErr w:type="spellStart"/>
      <w:r>
        <w:t>بالعربية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4116B4CE" w14:textId="77777777" w:rsidR="00953F03" w:rsidRDefault="00000000">
      <w:pPr>
        <w:pStyle w:val="ListBullet"/>
      </w:pPr>
      <w:proofErr w:type="spellStart"/>
      <w:r>
        <w:t>اسم</w:t>
      </w:r>
      <w:proofErr w:type="spellEnd"/>
      <w:r>
        <w:t xml:space="preserve"> </w:t>
      </w:r>
      <w:proofErr w:type="spellStart"/>
      <w:r>
        <w:t>التصنيف</w:t>
      </w:r>
      <w:proofErr w:type="spellEnd"/>
      <w:r>
        <w:t xml:space="preserve"> </w:t>
      </w:r>
      <w:proofErr w:type="spellStart"/>
      <w:r>
        <w:t>بالإنجليزية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1F2309F2" w14:textId="77777777" w:rsidR="00953F03" w:rsidRDefault="00000000">
      <w:pPr>
        <w:pStyle w:val="ListBullet"/>
      </w:pPr>
      <w:proofErr w:type="spellStart"/>
      <w:r>
        <w:t>المستوى</w:t>
      </w:r>
      <w:proofErr w:type="spellEnd"/>
      <w:r>
        <w:t xml:space="preserve"> </w:t>
      </w:r>
      <w:proofErr w:type="spellStart"/>
      <w:r>
        <w:t>الأب</w:t>
      </w:r>
      <w:proofErr w:type="spellEnd"/>
      <w:r>
        <w:t xml:space="preserve"> (</w:t>
      </w:r>
      <w:proofErr w:type="spellStart"/>
      <w:r>
        <w:t>اختياري</w:t>
      </w:r>
      <w:proofErr w:type="spellEnd"/>
      <w:r>
        <w:t>)</w:t>
      </w:r>
    </w:p>
    <w:p w14:paraId="1E414ADA" w14:textId="77777777" w:rsidR="00953F03" w:rsidRDefault="00000000">
      <w:pPr>
        <w:pStyle w:val="Heading2"/>
      </w:pPr>
      <w:proofErr w:type="spellStart"/>
      <w:r>
        <w:lastRenderedPageBreak/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49E1610A" w14:textId="77777777" w:rsidR="00953F03" w:rsidRDefault="00000000">
      <w:pPr>
        <w:pStyle w:val="ListBullet"/>
      </w:pPr>
      <w:proofErr w:type="spellStart"/>
      <w:r>
        <w:t>حفظ</w:t>
      </w:r>
      <w:proofErr w:type="spellEnd"/>
    </w:p>
    <w:p w14:paraId="6654A049" w14:textId="77777777" w:rsidR="00953F03" w:rsidRDefault="00000000">
      <w:pPr>
        <w:pStyle w:val="ListBullet"/>
      </w:pPr>
      <w:proofErr w:type="spellStart"/>
      <w:r>
        <w:t>إلغاء</w:t>
      </w:r>
      <w:proofErr w:type="spellEnd"/>
    </w:p>
    <w:p w14:paraId="579600B0" w14:textId="77777777" w:rsidR="00953F03" w:rsidRDefault="00000000">
      <w:pPr>
        <w:pStyle w:val="ListBullet"/>
      </w:pPr>
      <w:proofErr w:type="spellStart"/>
      <w:r>
        <w:t>إعادة</w:t>
      </w:r>
      <w:proofErr w:type="spellEnd"/>
      <w:r>
        <w:t xml:space="preserve"> </w:t>
      </w:r>
      <w:proofErr w:type="spellStart"/>
      <w:r>
        <w:t>تعيين</w:t>
      </w:r>
      <w:proofErr w:type="spellEnd"/>
    </w:p>
    <w:p w14:paraId="30A5368E" w14:textId="77777777" w:rsidR="00953F03" w:rsidRDefault="00000000">
      <w:pPr>
        <w:pStyle w:val="Heading2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4D2ABE86" w14:textId="77777777" w:rsidR="00953F03" w:rsidRDefault="00000000">
      <w:pPr>
        <w:pStyle w:val="ListBullet"/>
      </w:pPr>
      <w:proofErr w:type="spellStart"/>
      <w:r>
        <w:t>عدم</w:t>
      </w:r>
      <w:proofErr w:type="spellEnd"/>
      <w:r>
        <w:t xml:space="preserve"> </w:t>
      </w:r>
      <w:proofErr w:type="spellStart"/>
      <w:r>
        <w:t>التكرار</w:t>
      </w:r>
      <w:proofErr w:type="spellEnd"/>
      <w:r>
        <w:t xml:space="preserve"> </w:t>
      </w:r>
      <w:proofErr w:type="spellStart"/>
      <w:r>
        <w:t>ضمن</w:t>
      </w:r>
      <w:proofErr w:type="spellEnd"/>
      <w:r>
        <w:t xml:space="preserve"> </w:t>
      </w:r>
      <w:proofErr w:type="spellStart"/>
      <w:r>
        <w:t>نفس</w:t>
      </w:r>
      <w:proofErr w:type="spellEnd"/>
      <w:r>
        <w:t xml:space="preserve"> </w:t>
      </w:r>
      <w:proofErr w:type="spellStart"/>
      <w:r>
        <w:t>المستوى</w:t>
      </w:r>
      <w:proofErr w:type="spellEnd"/>
    </w:p>
    <w:p w14:paraId="7BDC0BD1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43BE5BC5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ItemCategoriesController</w:t>
      </w:r>
      <w:proofErr w:type="spellEnd"/>
      <w:r>
        <w:t>`</w:t>
      </w:r>
    </w:p>
    <w:p w14:paraId="78D35E5E" w14:textId="77777777" w:rsidR="00953F03" w:rsidRDefault="00953F03"/>
    <w:p w14:paraId="5FD83921" w14:textId="77777777" w:rsidR="00953F03" w:rsidRDefault="00000000">
      <w:r>
        <w:t>──────────────────────────────</w:t>
      </w:r>
    </w:p>
    <w:p w14:paraId="05147FEF" w14:textId="77777777" w:rsidR="00953F03" w:rsidRDefault="00953F03"/>
    <w:p w14:paraId="7E7C983C" w14:textId="77777777" w:rsidR="00953F03" w:rsidRDefault="00000000">
      <w:pPr>
        <w:pStyle w:val="Heading2"/>
      </w:pPr>
      <w:proofErr w:type="spellStart"/>
      <w:r>
        <w:t>إضافة</w:t>
      </w:r>
      <w:proofErr w:type="spellEnd"/>
      <w:r>
        <w:t xml:space="preserve"> </w:t>
      </w:r>
      <w:proofErr w:type="spellStart"/>
      <w:r>
        <w:t>حي</w:t>
      </w:r>
      <w:proofErr w:type="spellEnd"/>
      <w:r>
        <w:t xml:space="preserve"> </w:t>
      </w:r>
      <w:proofErr w:type="spellStart"/>
      <w:r>
        <w:t>جديد</w:t>
      </w:r>
      <w:proofErr w:type="spellEnd"/>
    </w:p>
    <w:p w14:paraId="0CE940A4" w14:textId="4F790C14" w:rsidR="00953F03" w:rsidRDefault="00953F03">
      <w:pPr>
        <w:jc w:val="center"/>
      </w:pPr>
    </w:p>
    <w:p w14:paraId="6B619D61" w14:textId="77777777" w:rsidR="00953F03" w:rsidRDefault="00000000">
      <w:pPr>
        <w:pStyle w:val="Heading1"/>
        <w:jc w:val="center"/>
      </w:pPr>
      <w:proofErr w:type="spellStart"/>
      <w:r>
        <w:t>إضافة</w:t>
      </w:r>
      <w:proofErr w:type="spellEnd"/>
      <w:r>
        <w:t xml:space="preserve"> </w:t>
      </w:r>
      <w:proofErr w:type="spellStart"/>
      <w:r>
        <w:t>حي</w:t>
      </w:r>
      <w:proofErr w:type="spellEnd"/>
      <w:r>
        <w:t xml:space="preserve"> </w:t>
      </w:r>
      <w:proofErr w:type="spellStart"/>
      <w:r>
        <w:t>جديد</w:t>
      </w:r>
      <w:proofErr w:type="spellEnd"/>
    </w:p>
    <w:p w14:paraId="1ADF8F39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0D863049" w14:textId="77777777" w:rsidR="00953F03" w:rsidRDefault="00000000">
      <w:proofErr w:type="spellStart"/>
      <w:r>
        <w:t>شاشة</w:t>
      </w:r>
      <w:proofErr w:type="spellEnd"/>
      <w:r>
        <w:t xml:space="preserve"> </w:t>
      </w:r>
      <w:proofErr w:type="spellStart"/>
      <w:r>
        <w:t>إضافة</w:t>
      </w:r>
      <w:proofErr w:type="spellEnd"/>
      <w:r>
        <w:t xml:space="preserve"> </w:t>
      </w:r>
      <w:proofErr w:type="spellStart"/>
      <w:r>
        <w:t>حي</w:t>
      </w:r>
      <w:proofErr w:type="spellEnd"/>
      <w:r>
        <w:t xml:space="preserve"> </w:t>
      </w:r>
      <w:proofErr w:type="spellStart"/>
      <w:r>
        <w:t>وربطه</w:t>
      </w:r>
      <w:proofErr w:type="spellEnd"/>
      <w:r>
        <w:t xml:space="preserve"> </w:t>
      </w:r>
      <w:proofErr w:type="spellStart"/>
      <w:r>
        <w:t>بمدينة</w:t>
      </w:r>
      <w:proofErr w:type="spellEnd"/>
      <w:r>
        <w:t xml:space="preserve"> </w:t>
      </w:r>
      <w:proofErr w:type="spellStart"/>
      <w:r>
        <w:t>ومنطقة</w:t>
      </w:r>
      <w:proofErr w:type="spellEnd"/>
      <w:r>
        <w:t xml:space="preserve"> </w:t>
      </w:r>
      <w:proofErr w:type="spellStart"/>
      <w:r>
        <w:t>ودولة</w:t>
      </w:r>
      <w:proofErr w:type="spellEnd"/>
      <w:r>
        <w:t>.</w:t>
      </w:r>
    </w:p>
    <w:p w14:paraId="6FF72B4C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المطلوبة</w:t>
      </w:r>
      <w:proofErr w:type="spellEnd"/>
    </w:p>
    <w:p w14:paraId="7844E716" w14:textId="77777777" w:rsidR="00953F03" w:rsidRDefault="00000000">
      <w:pPr>
        <w:pStyle w:val="ListBullet"/>
      </w:pPr>
      <w:proofErr w:type="spellStart"/>
      <w:r>
        <w:t>اسم</w:t>
      </w:r>
      <w:proofErr w:type="spellEnd"/>
      <w:r>
        <w:t xml:space="preserve"> </w:t>
      </w:r>
      <w:proofErr w:type="spellStart"/>
      <w:r>
        <w:t>الحي</w:t>
      </w:r>
      <w:proofErr w:type="spellEnd"/>
      <w:r>
        <w:t xml:space="preserve"> </w:t>
      </w:r>
      <w:proofErr w:type="spellStart"/>
      <w:r>
        <w:t>بالعربية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0662272A" w14:textId="77777777" w:rsidR="00953F03" w:rsidRDefault="00000000">
      <w:pPr>
        <w:pStyle w:val="ListBullet"/>
      </w:pPr>
      <w:proofErr w:type="spellStart"/>
      <w:r>
        <w:t>اسم</w:t>
      </w:r>
      <w:proofErr w:type="spellEnd"/>
      <w:r>
        <w:t xml:space="preserve"> </w:t>
      </w:r>
      <w:proofErr w:type="spellStart"/>
      <w:r>
        <w:t>الحي</w:t>
      </w:r>
      <w:proofErr w:type="spellEnd"/>
      <w:r>
        <w:t xml:space="preserve"> </w:t>
      </w:r>
      <w:proofErr w:type="spellStart"/>
      <w:r>
        <w:t>بالإنجليزية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7E852695" w14:textId="77777777" w:rsidR="00953F03" w:rsidRDefault="00000000">
      <w:pPr>
        <w:pStyle w:val="ListBullet"/>
      </w:pPr>
      <w:proofErr w:type="spellStart"/>
      <w:r>
        <w:t>المدينة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55262866" w14:textId="77777777" w:rsidR="00953F03" w:rsidRDefault="00000000">
      <w:pPr>
        <w:pStyle w:val="ListBullet"/>
      </w:pPr>
      <w:proofErr w:type="spellStart"/>
      <w:r>
        <w:t>المنطقة</w:t>
      </w:r>
      <w:proofErr w:type="spellEnd"/>
      <w:r>
        <w:t xml:space="preserve"> </w:t>
      </w:r>
      <w:proofErr w:type="spellStart"/>
      <w:r>
        <w:t>الإدارية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33E8BE14" w14:textId="77777777" w:rsidR="00953F03" w:rsidRDefault="00000000">
      <w:pPr>
        <w:pStyle w:val="ListBullet"/>
      </w:pPr>
      <w:proofErr w:type="spellStart"/>
      <w:r>
        <w:t>الدولة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02D0C3C3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1DF2AFB0" w14:textId="77777777" w:rsidR="00953F03" w:rsidRDefault="00000000">
      <w:pPr>
        <w:pStyle w:val="ListBullet"/>
      </w:pPr>
      <w:proofErr w:type="spellStart"/>
      <w:r>
        <w:t>حفظ</w:t>
      </w:r>
      <w:proofErr w:type="spellEnd"/>
    </w:p>
    <w:p w14:paraId="024AADFD" w14:textId="77777777" w:rsidR="00953F03" w:rsidRDefault="00000000">
      <w:pPr>
        <w:pStyle w:val="ListBullet"/>
      </w:pPr>
      <w:proofErr w:type="spellStart"/>
      <w:r>
        <w:t>إلغاء</w:t>
      </w:r>
      <w:proofErr w:type="spellEnd"/>
    </w:p>
    <w:p w14:paraId="06016C20" w14:textId="77777777" w:rsidR="00953F03" w:rsidRDefault="00000000">
      <w:pPr>
        <w:pStyle w:val="ListBullet"/>
      </w:pPr>
      <w:proofErr w:type="spellStart"/>
      <w:r>
        <w:t>إعادة</w:t>
      </w:r>
      <w:proofErr w:type="spellEnd"/>
      <w:r>
        <w:t xml:space="preserve"> </w:t>
      </w:r>
      <w:proofErr w:type="spellStart"/>
      <w:r>
        <w:t>تعيين</w:t>
      </w:r>
      <w:proofErr w:type="spellEnd"/>
    </w:p>
    <w:p w14:paraId="7F9DB75A" w14:textId="77777777" w:rsidR="00953F03" w:rsidRDefault="00000000">
      <w:pPr>
        <w:pStyle w:val="Heading2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60900395" w14:textId="77777777" w:rsidR="00953F03" w:rsidRDefault="00000000">
      <w:pPr>
        <w:pStyle w:val="ListBullet"/>
      </w:pPr>
      <w:proofErr w:type="spellStart"/>
      <w:r>
        <w:t>عدم</w:t>
      </w:r>
      <w:proofErr w:type="spellEnd"/>
      <w:r>
        <w:t xml:space="preserve"> </w:t>
      </w:r>
      <w:proofErr w:type="spellStart"/>
      <w:r>
        <w:t>التكرار</w:t>
      </w:r>
      <w:proofErr w:type="spellEnd"/>
      <w:r>
        <w:t xml:space="preserve"> </w:t>
      </w:r>
      <w:proofErr w:type="spellStart"/>
      <w:r>
        <w:t>ضمن</w:t>
      </w:r>
      <w:proofErr w:type="spellEnd"/>
      <w:r>
        <w:t xml:space="preserve"> </w:t>
      </w:r>
      <w:proofErr w:type="spellStart"/>
      <w:r>
        <w:t>نفس</w:t>
      </w:r>
      <w:proofErr w:type="spellEnd"/>
      <w:r>
        <w:t xml:space="preserve"> </w:t>
      </w:r>
      <w:proofErr w:type="spellStart"/>
      <w:r>
        <w:t>المدينة</w:t>
      </w:r>
      <w:proofErr w:type="spellEnd"/>
    </w:p>
    <w:p w14:paraId="0FE64220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0F8374AF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DistrictsController</w:t>
      </w:r>
      <w:proofErr w:type="spellEnd"/>
      <w:r>
        <w:t>`</w:t>
      </w:r>
    </w:p>
    <w:p w14:paraId="412013BF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/Controllers/Setup/CitiesController`</w:t>
      </w:r>
    </w:p>
    <w:p w14:paraId="06A26CBE" w14:textId="77777777" w:rsidR="00953F03" w:rsidRDefault="00000000">
      <w:pPr>
        <w:pStyle w:val="ListBullet"/>
      </w:pPr>
      <w:r>
        <w:lastRenderedPageBreak/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AdminRegionsController</w:t>
      </w:r>
      <w:proofErr w:type="spellEnd"/>
      <w:r>
        <w:t>`</w:t>
      </w:r>
    </w:p>
    <w:p w14:paraId="20326D26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CountriesController</w:t>
      </w:r>
      <w:proofErr w:type="spellEnd"/>
      <w:r>
        <w:t>`</w:t>
      </w:r>
    </w:p>
    <w:p w14:paraId="49920027" w14:textId="77777777" w:rsidR="00953F03" w:rsidRDefault="00953F03"/>
    <w:p w14:paraId="011CBE99" w14:textId="77777777" w:rsidR="00953F03" w:rsidRDefault="00000000">
      <w:r>
        <w:t>──────────────────────────────</w:t>
      </w:r>
    </w:p>
    <w:p w14:paraId="46C8B2AC" w14:textId="77777777" w:rsidR="00953F03" w:rsidRDefault="00953F03"/>
    <w:p w14:paraId="1C7B4814" w14:textId="77777777" w:rsidR="00953F03" w:rsidRDefault="00000000">
      <w:pPr>
        <w:pStyle w:val="Heading2"/>
      </w:pPr>
      <w:proofErr w:type="spellStart"/>
      <w:r>
        <w:t>إضافة</w:t>
      </w:r>
      <w:proofErr w:type="spellEnd"/>
      <w:r>
        <w:t xml:space="preserve"> </w:t>
      </w:r>
      <w:proofErr w:type="spellStart"/>
      <w:r>
        <w:t>دولة</w:t>
      </w:r>
      <w:proofErr w:type="spellEnd"/>
      <w:r>
        <w:t xml:space="preserve"> </w:t>
      </w:r>
      <w:proofErr w:type="spellStart"/>
      <w:r>
        <w:t>جديدة</w:t>
      </w:r>
      <w:proofErr w:type="spellEnd"/>
    </w:p>
    <w:p w14:paraId="4088F32B" w14:textId="71D1370D" w:rsidR="00953F03" w:rsidRDefault="00953F03">
      <w:pPr>
        <w:jc w:val="center"/>
      </w:pPr>
    </w:p>
    <w:p w14:paraId="60E59289" w14:textId="77777777" w:rsidR="00953F03" w:rsidRDefault="00000000">
      <w:pPr>
        <w:pStyle w:val="Heading1"/>
        <w:jc w:val="center"/>
      </w:pPr>
      <w:proofErr w:type="spellStart"/>
      <w:r>
        <w:t>إضافة</w:t>
      </w:r>
      <w:proofErr w:type="spellEnd"/>
      <w:r>
        <w:t xml:space="preserve"> </w:t>
      </w:r>
      <w:proofErr w:type="spellStart"/>
      <w:r>
        <w:t>دولة</w:t>
      </w:r>
      <w:proofErr w:type="spellEnd"/>
      <w:r>
        <w:t xml:space="preserve"> </w:t>
      </w:r>
      <w:proofErr w:type="spellStart"/>
      <w:r>
        <w:t>جديدة</w:t>
      </w:r>
      <w:proofErr w:type="spellEnd"/>
    </w:p>
    <w:p w14:paraId="62336A68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69861369" w14:textId="77777777" w:rsidR="00953F03" w:rsidRDefault="00000000">
      <w:proofErr w:type="spellStart"/>
      <w:r>
        <w:t>شاشة</w:t>
      </w:r>
      <w:proofErr w:type="spellEnd"/>
      <w:r>
        <w:t xml:space="preserve"> </w:t>
      </w:r>
      <w:proofErr w:type="spellStart"/>
      <w:r>
        <w:t>إضافة</w:t>
      </w:r>
      <w:proofErr w:type="spellEnd"/>
      <w:r>
        <w:t xml:space="preserve"> </w:t>
      </w:r>
      <w:proofErr w:type="spellStart"/>
      <w:r>
        <w:t>دولة</w:t>
      </w:r>
      <w:proofErr w:type="spellEnd"/>
      <w:r>
        <w:t xml:space="preserve"> </w:t>
      </w:r>
      <w:proofErr w:type="spellStart"/>
      <w:r>
        <w:t>جديدة</w:t>
      </w:r>
      <w:proofErr w:type="spellEnd"/>
      <w:r>
        <w:t xml:space="preserve"> </w:t>
      </w:r>
      <w:proofErr w:type="spellStart"/>
      <w:r>
        <w:t>إلى</w:t>
      </w:r>
      <w:proofErr w:type="spellEnd"/>
      <w:r>
        <w:t xml:space="preserve"> </w:t>
      </w:r>
      <w:proofErr w:type="spellStart"/>
      <w:r>
        <w:t>قاعدة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>.</w:t>
      </w:r>
    </w:p>
    <w:p w14:paraId="57A3981B" w14:textId="77777777" w:rsidR="00953F03" w:rsidRDefault="00000000">
      <w:pPr>
        <w:pStyle w:val="Heading2"/>
      </w:pPr>
      <w:proofErr w:type="spellStart"/>
      <w:r>
        <w:t>الوظائف</w:t>
      </w:r>
      <w:proofErr w:type="spellEnd"/>
    </w:p>
    <w:p w14:paraId="3A0F3267" w14:textId="77777777" w:rsidR="00953F03" w:rsidRDefault="00000000">
      <w:pPr>
        <w:pStyle w:val="ListBullet"/>
      </w:pPr>
      <w:proofErr w:type="spellStart"/>
      <w:r>
        <w:t>إدخال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الدولة</w:t>
      </w:r>
      <w:proofErr w:type="spellEnd"/>
      <w:r>
        <w:t xml:space="preserve"> </w:t>
      </w:r>
      <w:proofErr w:type="spellStart"/>
      <w:r>
        <w:t>الجديدة</w:t>
      </w:r>
      <w:proofErr w:type="spellEnd"/>
    </w:p>
    <w:p w14:paraId="740D7727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43A0F5EC" w14:textId="77777777" w:rsidR="00953F03" w:rsidRDefault="00000000">
      <w:pPr>
        <w:pStyle w:val="ListBullet"/>
      </w:pPr>
      <w:proofErr w:type="spellStart"/>
      <w:r>
        <w:t>حفظ</w:t>
      </w:r>
      <w:proofErr w:type="spellEnd"/>
      <w:r>
        <w:t xml:space="preserve"> </w:t>
      </w:r>
      <w:proofErr w:type="spellStart"/>
      <w:r>
        <w:t>الدولة</w:t>
      </w:r>
      <w:proofErr w:type="spellEnd"/>
      <w:r>
        <w:t xml:space="preserve"> </w:t>
      </w:r>
      <w:proofErr w:type="spellStart"/>
      <w:r>
        <w:t>الجديدة</w:t>
      </w:r>
      <w:proofErr w:type="spellEnd"/>
    </w:p>
    <w:p w14:paraId="11074803" w14:textId="77777777" w:rsidR="00953F03" w:rsidRDefault="00000000">
      <w:pPr>
        <w:pStyle w:val="ListBullet"/>
      </w:pPr>
      <w:proofErr w:type="spellStart"/>
      <w:r>
        <w:t>العودة</w:t>
      </w:r>
      <w:proofErr w:type="spellEnd"/>
      <w:r>
        <w:t xml:space="preserve"> </w:t>
      </w:r>
      <w:proofErr w:type="spellStart"/>
      <w:r>
        <w:t>للقائمة</w:t>
      </w:r>
      <w:proofErr w:type="spellEnd"/>
      <w:r>
        <w:t xml:space="preserve"> </w:t>
      </w:r>
      <w:proofErr w:type="spellStart"/>
      <w:r>
        <w:t>الرئيسية</w:t>
      </w:r>
      <w:proofErr w:type="spellEnd"/>
    </w:p>
    <w:p w14:paraId="5F62566E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المطلوبة</w:t>
      </w:r>
      <w:proofErr w:type="spellEnd"/>
    </w:p>
    <w:p w14:paraId="5A9AB4C4" w14:textId="77777777" w:rsidR="00953F03" w:rsidRDefault="00000000">
      <w:pPr>
        <w:pStyle w:val="ListBullet"/>
      </w:pPr>
      <w:r>
        <w:t>**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الدولة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تسلسلي</w:t>
      </w:r>
      <w:proofErr w:type="spellEnd"/>
    </w:p>
    <w:p w14:paraId="7C15B83D" w14:textId="77777777" w:rsidR="00953F03" w:rsidRDefault="00000000">
      <w:pPr>
        <w:pStyle w:val="ListBullet"/>
      </w:pPr>
      <w:r>
        <w:t>**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الدولة</w:t>
      </w:r>
      <w:proofErr w:type="spellEnd"/>
      <w:r>
        <w:t xml:space="preserve"> </w:t>
      </w:r>
      <w:proofErr w:type="spellStart"/>
      <w:r>
        <w:t>بالعربية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نص</w:t>
      </w:r>
      <w:proofErr w:type="spellEnd"/>
    </w:p>
    <w:p w14:paraId="6849F1B8" w14:textId="77777777" w:rsidR="00953F03" w:rsidRDefault="00000000">
      <w:pPr>
        <w:pStyle w:val="ListBullet"/>
      </w:pPr>
      <w:r>
        <w:t>**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الدولة</w:t>
      </w:r>
      <w:proofErr w:type="spellEnd"/>
      <w:r>
        <w:t xml:space="preserve"> </w:t>
      </w:r>
      <w:proofErr w:type="spellStart"/>
      <w:r>
        <w:t>بالإنجليزية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نص</w:t>
      </w:r>
      <w:proofErr w:type="spellEnd"/>
    </w:p>
    <w:p w14:paraId="77CB1FE5" w14:textId="77777777" w:rsidR="00953F03" w:rsidRDefault="00000000">
      <w:pPr>
        <w:pStyle w:val="ListBullet"/>
      </w:pPr>
      <w:r>
        <w:t>**</w:t>
      </w:r>
      <w:proofErr w:type="spellStart"/>
      <w:r>
        <w:t>العملة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العملات</w:t>
      </w:r>
      <w:proofErr w:type="spellEnd"/>
      <w:r>
        <w:t xml:space="preserve"> </w:t>
      </w:r>
      <w:proofErr w:type="spellStart"/>
      <w:r>
        <w:t>المعرفة</w:t>
      </w:r>
      <w:proofErr w:type="spellEnd"/>
    </w:p>
    <w:p w14:paraId="46937E4A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2360BE8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حفظ</w:t>
      </w:r>
      <w:proofErr w:type="spellEnd"/>
      <w:r>
        <w:rPr>
          <w:b/>
        </w:rPr>
        <w:t xml:space="preserve">: </w:t>
      </w:r>
      <w:proofErr w:type="spellStart"/>
      <w:r>
        <w:t>لحفظ</w:t>
      </w:r>
      <w:proofErr w:type="spellEnd"/>
      <w:r>
        <w:t xml:space="preserve"> </w:t>
      </w:r>
      <w:proofErr w:type="spellStart"/>
      <w:r>
        <w:t>الدولة</w:t>
      </w:r>
      <w:proofErr w:type="spellEnd"/>
      <w:r>
        <w:t xml:space="preserve"> </w:t>
      </w:r>
      <w:proofErr w:type="spellStart"/>
      <w:r>
        <w:t>الجديدة</w:t>
      </w:r>
      <w:proofErr w:type="spellEnd"/>
    </w:p>
    <w:p w14:paraId="51799B6E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إلغاء</w:t>
      </w:r>
      <w:proofErr w:type="spellEnd"/>
      <w:r>
        <w:rPr>
          <w:b/>
        </w:rPr>
        <w:t xml:space="preserve">: </w:t>
      </w:r>
      <w:proofErr w:type="spellStart"/>
      <w:r>
        <w:t>للعودة</w:t>
      </w:r>
      <w:proofErr w:type="spellEnd"/>
      <w:r>
        <w:t xml:space="preserve"> </w:t>
      </w:r>
      <w:proofErr w:type="spellStart"/>
      <w:r>
        <w:t>للقائمة</w:t>
      </w:r>
      <w:proofErr w:type="spellEnd"/>
      <w:r>
        <w:t xml:space="preserve"> </w:t>
      </w:r>
      <w:proofErr w:type="spellStart"/>
      <w:r>
        <w:t>الرئيسية</w:t>
      </w:r>
      <w:proofErr w:type="spellEnd"/>
      <w:r>
        <w:t xml:space="preserve"> </w:t>
      </w:r>
      <w:proofErr w:type="spellStart"/>
      <w:r>
        <w:t>بدون</w:t>
      </w:r>
      <w:proofErr w:type="spellEnd"/>
      <w:r>
        <w:t xml:space="preserve"> </w:t>
      </w:r>
      <w:proofErr w:type="spellStart"/>
      <w:r>
        <w:t>حفظ</w:t>
      </w:r>
      <w:proofErr w:type="spellEnd"/>
    </w:p>
    <w:p w14:paraId="414C9DC2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إعادة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تعيين</w:t>
      </w:r>
      <w:proofErr w:type="spellEnd"/>
      <w:r>
        <w:rPr>
          <w:b/>
        </w:rPr>
        <w:t xml:space="preserve">: </w:t>
      </w:r>
      <w:proofErr w:type="spellStart"/>
      <w:r>
        <w:t>لمسح</w:t>
      </w:r>
      <w:proofErr w:type="spellEnd"/>
      <w:r>
        <w:t xml:space="preserve"> </w:t>
      </w:r>
      <w:proofErr w:type="spellStart"/>
      <w:r>
        <w:t>جميع</w:t>
      </w:r>
      <w:proofErr w:type="spellEnd"/>
      <w:r>
        <w:t xml:space="preserve"> </w:t>
      </w:r>
      <w:proofErr w:type="spellStart"/>
      <w:r>
        <w:t>الحقول</w:t>
      </w:r>
      <w:proofErr w:type="spellEnd"/>
    </w:p>
    <w:p w14:paraId="334CEA4D" w14:textId="77777777" w:rsidR="00953F03" w:rsidRDefault="00000000">
      <w:pPr>
        <w:pStyle w:val="Heading2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28C5691C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عدم</w:t>
      </w:r>
      <w:proofErr w:type="spellEnd"/>
      <w:r>
        <w:t xml:space="preserve"> </w:t>
      </w:r>
      <w:proofErr w:type="spellStart"/>
      <w:r>
        <w:t>تكرار</w:t>
      </w:r>
      <w:proofErr w:type="spellEnd"/>
      <w:r>
        <w:t xml:space="preserve"> 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الدولة</w:t>
      </w:r>
      <w:proofErr w:type="spellEnd"/>
    </w:p>
    <w:p w14:paraId="385E288B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عدم</w:t>
      </w:r>
      <w:proofErr w:type="spellEnd"/>
      <w:r>
        <w:t xml:space="preserve"> </w:t>
      </w:r>
      <w:proofErr w:type="spellStart"/>
      <w:r>
        <w:t>تكرار</w:t>
      </w:r>
      <w:proofErr w:type="spellEnd"/>
      <w:r>
        <w:t xml:space="preserve">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الدولة</w:t>
      </w:r>
      <w:proofErr w:type="spellEnd"/>
      <w:r>
        <w:t xml:space="preserve"> </w:t>
      </w:r>
      <w:proofErr w:type="spellStart"/>
      <w:r>
        <w:t>بالعربية</w:t>
      </w:r>
      <w:proofErr w:type="spellEnd"/>
    </w:p>
    <w:p w14:paraId="0F464061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عدم</w:t>
      </w:r>
      <w:proofErr w:type="spellEnd"/>
      <w:r>
        <w:t xml:space="preserve"> </w:t>
      </w:r>
      <w:proofErr w:type="spellStart"/>
      <w:r>
        <w:t>تكرار</w:t>
      </w:r>
      <w:proofErr w:type="spellEnd"/>
      <w:r>
        <w:t xml:space="preserve">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الدولة</w:t>
      </w:r>
      <w:proofErr w:type="spellEnd"/>
      <w:r>
        <w:t xml:space="preserve"> </w:t>
      </w:r>
      <w:proofErr w:type="spellStart"/>
      <w:r>
        <w:t>بالإنجليزية</w:t>
      </w:r>
      <w:proofErr w:type="spellEnd"/>
    </w:p>
    <w:p w14:paraId="15208196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العملة</w:t>
      </w:r>
      <w:proofErr w:type="spellEnd"/>
      <w:r>
        <w:t xml:space="preserve"> </w:t>
      </w:r>
      <w:proofErr w:type="spellStart"/>
      <w:r>
        <w:t>المختارة</w:t>
      </w:r>
      <w:proofErr w:type="spellEnd"/>
    </w:p>
    <w:p w14:paraId="1B1821C0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07D37674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CountriesController</w:t>
      </w:r>
      <w:proofErr w:type="spellEnd"/>
      <w:r>
        <w:t>`</w:t>
      </w:r>
    </w:p>
    <w:p w14:paraId="5674005A" w14:textId="77777777" w:rsidR="00953F03" w:rsidRDefault="00000000">
      <w:pPr>
        <w:pStyle w:val="ListBullet"/>
      </w:pPr>
      <w:r>
        <w:lastRenderedPageBreak/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CurrenciesController</w:t>
      </w:r>
      <w:proofErr w:type="spellEnd"/>
      <w:r>
        <w:t>`</w:t>
      </w:r>
    </w:p>
    <w:p w14:paraId="3B3E7016" w14:textId="77777777" w:rsidR="00953F03" w:rsidRDefault="00000000">
      <w:pPr>
        <w:pStyle w:val="Heading2"/>
      </w:pPr>
      <w:proofErr w:type="spellStart"/>
      <w:r>
        <w:t>التفاصيل</w:t>
      </w:r>
      <w:proofErr w:type="spellEnd"/>
      <w:r>
        <w:t xml:space="preserve"> </w:t>
      </w:r>
      <w:proofErr w:type="spellStart"/>
      <w:r>
        <w:t>التقنية</w:t>
      </w:r>
      <w:proofErr w:type="spellEnd"/>
    </w:p>
    <w:p w14:paraId="655ECB57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المدخلة</w:t>
      </w:r>
      <w:proofErr w:type="spellEnd"/>
    </w:p>
    <w:p w14:paraId="00ABB029" w14:textId="77777777" w:rsidR="00953F03" w:rsidRDefault="00000000">
      <w:pPr>
        <w:pStyle w:val="ListBullet"/>
      </w:pPr>
      <w:proofErr w:type="spellStart"/>
      <w:r>
        <w:t>منع</w:t>
      </w:r>
      <w:proofErr w:type="spellEnd"/>
      <w:r>
        <w:t xml:space="preserve"> </w:t>
      </w:r>
      <w:proofErr w:type="spellStart"/>
      <w:r>
        <w:t>التكرار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قاعدة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5591C96B" w14:textId="77777777" w:rsidR="00953F03" w:rsidRDefault="00000000">
      <w:pPr>
        <w:pStyle w:val="ListBullet"/>
      </w:pPr>
      <w:proofErr w:type="spellStart"/>
      <w:r>
        <w:t>تحديث</w:t>
      </w:r>
      <w:proofErr w:type="spellEnd"/>
      <w:r>
        <w:t xml:space="preserve"> </w:t>
      </w:r>
      <w:proofErr w:type="spellStart"/>
      <w:r>
        <w:t>القائمة</w:t>
      </w:r>
      <w:proofErr w:type="spellEnd"/>
      <w:r>
        <w:t xml:space="preserve"> </w:t>
      </w:r>
      <w:proofErr w:type="spellStart"/>
      <w:r>
        <w:t>الرئيسية</w:t>
      </w:r>
      <w:proofErr w:type="spellEnd"/>
      <w:r>
        <w:t xml:space="preserve"> </w:t>
      </w:r>
      <w:proofErr w:type="spellStart"/>
      <w:r>
        <w:t>تلقائياً</w:t>
      </w:r>
      <w:proofErr w:type="spellEnd"/>
    </w:p>
    <w:p w14:paraId="54E8F460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الأخطاء</w:t>
      </w:r>
      <w:proofErr w:type="spellEnd"/>
      <w:r>
        <w:t xml:space="preserve"> </w:t>
      </w:r>
      <w:proofErr w:type="spellStart"/>
      <w:r>
        <w:t>والاستثناءات</w:t>
      </w:r>
      <w:proofErr w:type="spellEnd"/>
    </w:p>
    <w:p w14:paraId="07F3D867" w14:textId="77777777" w:rsidR="00953F03" w:rsidRDefault="00953F03"/>
    <w:p w14:paraId="30C18C82" w14:textId="77777777" w:rsidR="00953F03" w:rsidRDefault="00000000">
      <w:r>
        <w:t>──────────────────────────────</w:t>
      </w:r>
    </w:p>
    <w:p w14:paraId="0C382DB3" w14:textId="77777777" w:rsidR="00953F03" w:rsidRDefault="00953F03"/>
    <w:p w14:paraId="623DD0AA" w14:textId="77777777" w:rsidR="00953F03" w:rsidRDefault="00000000">
      <w:pPr>
        <w:pStyle w:val="Heading2"/>
      </w:pPr>
      <w:proofErr w:type="spellStart"/>
      <w:r>
        <w:t>إضافة</w:t>
      </w:r>
      <w:proofErr w:type="spellEnd"/>
      <w:r>
        <w:t xml:space="preserve"> </w:t>
      </w:r>
      <w:proofErr w:type="spellStart"/>
      <w:r>
        <w:t>سعر</w:t>
      </w:r>
      <w:proofErr w:type="spellEnd"/>
      <w:r>
        <w:t xml:space="preserve"> </w:t>
      </w:r>
      <w:proofErr w:type="spellStart"/>
      <w:r>
        <w:t>عملة</w:t>
      </w:r>
      <w:proofErr w:type="spellEnd"/>
    </w:p>
    <w:p w14:paraId="787B0323" w14:textId="0239DB1F" w:rsidR="00953F03" w:rsidRDefault="00953F03">
      <w:pPr>
        <w:jc w:val="center"/>
      </w:pPr>
    </w:p>
    <w:p w14:paraId="22345FCF" w14:textId="77777777" w:rsidR="00953F03" w:rsidRDefault="00000000">
      <w:pPr>
        <w:pStyle w:val="Heading1"/>
        <w:jc w:val="center"/>
      </w:pPr>
      <w:proofErr w:type="spellStart"/>
      <w:r>
        <w:t>إضافة</w:t>
      </w:r>
      <w:proofErr w:type="spellEnd"/>
      <w:r>
        <w:t xml:space="preserve"> </w:t>
      </w:r>
      <w:proofErr w:type="spellStart"/>
      <w:r>
        <w:t>سعر</w:t>
      </w:r>
      <w:proofErr w:type="spellEnd"/>
      <w:r>
        <w:t xml:space="preserve"> </w:t>
      </w:r>
      <w:proofErr w:type="spellStart"/>
      <w:r>
        <w:t>عملة</w:t>
      </w:r>
      <w:proofErr w:type="spellEnd"/>
    </w:p>
    <w:p w14:paraId="4E4C590C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6200FAD2" w14:textId="77777777" w:rsidR="00953F03" w:rsidRDefault="00000000">
      <w:proofErr w:type="spellStart"/>
      <w:r>
        <w:t>شاشة</w:t>
      </w:r>
      <w:proofErr w:type="spellEnd"/>
      <w:r>
        <w:t xml:space="preserve"> </w:t>
      </w:r>
      <w:proofErr w:type="spellStart"/>
      <w:r>
        <w:t>إضافة</w:t>
      </w:r>
      <w:proofErr w:type="spellEnd"/>
      <w:r>
        <w:t xml:space="preserve"> </w:t>
      </w:r>
      <w:proofErr w:type="spellStart"/>
      <w:r>
        <w:t>سعر</w:t>
      </w:r>
      <w:proofErr w:type="spellEnd"/>
      <w:r>
        <w:t xml:space="preserve"> </w:t>
      </w:r>
      <w:proofErr w:type="spellStart"/>
      <w:r>
        <w:t>تحويل</w:t>
      </w:r>
      <w:proofErr w:type="spellEnd"/>
      <w:r>
        <w:t xml:space="preserve"> </w:t>
      </w:r>
      <w:proofErr w:type="spellStart"/>
      <w:r>
        <w:t>عملة</w:t>
      </w:r>
      <w:proofErr w:type="spellEnd"/>
      <w:r>
        <w:t xml:space="preserve"> </w:t>
      </w:r>
      <w:proofErr w:type="spellStart"/>
      <w:r>
        <w:t>لفترة</w:t>
      </w:r>
      <w:proofErr w:type="spellEnd"/>
      <w:r>
        <w:t xml:space="preserve"> </w:t>
      </w:r>
      <w:proofErr w:type="spellStart"/>
      <w:r>
        <w:t>محددة</w:t>
      </w:r>
      <w:proofErr w:type="spellEnd"/>
      <w:r>
        <w:t>.</w:t>
      </w:r>
    </w:p>
    <w:p w14:paraId="5AA345D8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المطلوبة</w:t>
      </w:r>
      <w:proofErr w:type="spellEnd"/>
    </w:p>
    <w:p w14:paraId="44BB5D77" w14:textId="77777777" w:rsidR="00953F03" w:rsidRDefault="00000000">
      <w:pPr>
        <w:pStyle w:val="ListBullet"/>
      </w:pPr>
      <w:proofErr w:type="spellStart"/>
      <w:r>
        <w:t>العملة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62FD6A95" w14:textId="77777777" w:rsidR="00953F03" w:rsidRDefault="00000000">
      <w:pPr>
        <w:pStyle w:val="ListBullet"/>
      </w:pPr>
      <w:proofErr w:type="spellStart"/>
      <w:r>
        <w:t>العملة</w:t>
      </w:r>
      <w:proofErr w:type="spellEnd"/>
      <w:r>
        <w:t xml:space="preserve"> </w:t>
      </w:r>
      <w:proofErr w:type="spellStart"/>
      <w:r>
        <w:t>المرجعية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2EEEB37E" w14:textId="77777777" w:rsidR="00953F03" w:rsidRDefault="00000000">
      <w:pPr>
        <w:pStyle w:val="ListBullet"/>
      </w:pPr>
      <w:proofErr w:type="spellStart"/>
      <w:r>
        <w:t>سعر</w:t>
      </w:r>
      <w:proofErr w:type="spellEnd"/>
      <w:r>
        <w:t xml:space="preserve"> </w:t>
      </w:r>
      <w:proofErr w:type="spellStart"/>
      <w:r>
        <w:t>التحويل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1668A8B1" w14:textId="77777777" w:rsidR="00953F03" w:rsidRDefault="00000000">
      <w:pPr>
        <w:pStyle w:val="ListBullet"/>
      </w:pPr>
      <w:proofErr w:type="spellStart"/>
      <w:r>
        <w:t>تاريخ</w:t>
      </w:r>
      <w:proofErr w:type="spellEnd"/>
      <w:r>
        <w:t xml:space="preserve"> </w:t>
      </w:r>
      <w:proofErr w:type="spellStart"/>
      <w:r>
        <w:t>البداية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481C3F74" w14:textId="77777777" w:rsidR="00953F03" w:rsidRDefault="00000000">
      <w:pPr>
        <w:pStyle w:val="ListBullet"/>
      </w:pPr>
      <w:proofErr w:type="spellStart"/>
      <w:r>
        <w:t>تاريخ</w:t>
      </w:r>
      <w:proofErr w:type="spellEnd"/>
      <w:r>
        <w:t xml:space="preserve"> </w:t>
      </w:r>
      <w:proofErr w:type="spellStart"/>
      <w:r>
        <w:t>النهاية</w:t>
      </w:r>
      <w:proofErr w:type="spellEnd"/>
      <w:r>
        <w:t xml:space="preserve"> (</w:t>
      </w:r>
      <w:proofErr w:type="spellStart"/>
      <w:r>
        <w:t>اختياري</w:t>
      </w:r>
      <w:proofErr w:type="spellEnd"/>
      <w:r>
        <w:t>)</w:t>
      </w:r>
    </w:p>
    <w:p w14:paraId="7EBB24F8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6C864A82" w14:textId="77777777" w:rsidR="00953F03" w:rsidRDefault="00000000">
      <w:pPr>
        <w:pStyle w:val="ListBullet"/>
      </w:pPr>
      <w:proofErr w:type="spellStart"/>
      <w:r>
        <w:t>حفظ</w:t>
      </w:r>
      <w:proofErr w:type="spellEnd"/>
    </w:p>
    <w:p w14:paraId="76E54633" w14:textId="77777777" w:rsidR="00953F03" w:rsidRDefault="00000000">
      <w:pPr>
        <w:pStyle w:val="ListBullet"/>
      </w:pPr>
      <w:proofErr w:type="spellStart"/>
      <w:r>
        <w:t>إلغاء</w:t>
      </w:r>
      <w:proofErr w:type="spellEnd"/>
    </w:p>
    <w:p w14:paraId="54C2FECC" w14:textId="77777777" w:rsidR="00953F03" w:rsidRDefault="00000000">
      <w:pPr>
        <w:pStyle w:val="ListBullet"/>
      </w:pPr>
      <w:proofErr w:type="spellStart"/>
      <w:r>
        <w:t>إعادة</w:t>
      </w:r>
      <w:proofErr w:type="spellEnd"/>
      <w:r>
        <w:t xml:space="preserve"> </w:t>
      </w:r>
      <w:proofErr w:type="spellStart"/>
      <w:r>
        <w:t>تعيين</w:t>
      </w:r>
      <w:proofErr w:type="spellEnd"/>
    </w:p>
    <w:p w14:paraId="57B5C414" w14:textId="77777777" w:rsidR="00953F03" w:rsidRDefault="00000000">
      <w:pPr>
        <w:pStyle w:val="Heading2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733029A6" w14:textId="77777777" w:rsidR="00953F03" w:rsidRDefault="00000000">
      <w:pPr>
        <w:pStyle w:val="ListBullet"/>
      </w:pPr>
      <w:proofErr w:type="spellStart"/>
      <w:r>
        <w:t>سعر</w:t>
      </w:r>
      <w:proofErr w:type="spellEnd"/>
      <w:r>
        <w:t xml:space="preserve"> </w:t>
      </w:r>
      <w:proofErr w:type="spellStart"/>
      <w:r>
        <w:t>التحويل</w:t>
      </w:r>
      <w:proofErr w:type="spellEnd"/>
      <w:r>
        <w:t xml:space="preserve"> </w:t>
      </w:r>
      <w:proofErr w:type="spellStart"/>
      <w:r>
        <w:t>أكبر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صفر</w:t>
      </w:r>
      <w:proofErr w:type="spellEnd"/>
    </w:p>
    <w:p w14:paraId="19BAC536" w14:textId="77777777" w:rsidR="00953F03" w:rsidRDefault="00000000">
      <w:pPr>
        <w:pStyle w:val="ListBullet"/>
      </w:pPr>
      <w:proofErr w:type="spellStart"/>
      <w:r>
        <w:t>نطاق</w:t>
      </w:r>
      <w:proofErr w:type="spellEnd"/>
      <w:r>
        <w:t xml:space="preserve"> </w:t>
      </w:r>
      <w:proofErr w:type="spellStart"/>
      <w:r>
        <w:t>التاريخ</w:t>
      </w:r>
      <w:proofErr w:type="spellEnd"/>
      <w:r>
        <w:t xml:space="preserve"> </w:t>
      </w:r>
      <w:proofErr w:type="spellStart"/>
      <w:r>
        <w:t>صحيح</w:t>
      </w:r>
      <w:proofErr w:type="spellEnd"/>
    </w:p>
    <w:p w14:paraId="2D2C5E7E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1A31D241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CurrencyRatesController</w:t>
      </w:r>
      <w:proofErr w:type="spellEnd"/>
      <w:r>
        <w:t>`</w:t>
      </w:r>
    </w:p>
    <w:p w14:paraId="045BD039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CurrenciesController</w:t>
      </w:r>
      <w:proofErr w:type="spellEnd"/>
      <w:r>
        <w:t>`</w:t>
      </w:r>
    </w:p>
    <w:p w14:paraId="514FCE8F" w14:textId="77777777" w:rsidR="00953F03" w:rsidRDefault="00953F03"/>
    <w:p w14:paraId="7DB41219" w14:textId="77777777" w:rsidR="00953F03" w:rsidRDefault="00000000">
      <w:r>
        <w:lastRenderedPageBreak/>
        <w:t>──────────────────────────────</w:t>
      </w:r>
    </w:p>
    <w:p w14:paraId="0027343C" w14:textId="77777777" w:rsidR="00953F03" w:rsidRDefault="00953F03"/>
    <w:p w14:paraId="7B0B8B87" w14:textId="77777777" w:rsidR="00953F03" w:rsidRDefault="00000000">
      <w:pPr>
        <w:pStyle w:val="Heading2"/>
      </w:pPr>
      <w:proofErr w:type="spellStart"/>
      <w:r>
        <w:t>إضافة</w:t>
      </w:r>
      <w:proofErr w:type="spellEnd"/>
      <w:r>
        <w:t xml:space="preserve"> </w:t>
      </w:r>
      <w:proofErr w:type="spellStart"/>
      <w:r>
        <w:t>سمة</w:t>
      </w:r>
      <w:proofErr w:type="spellEnd"/>
      <w:r>
        <w:t xml:space="preserve"> </w:t>
      </w:r>
      <w:proofErr w:type="spellStart"/>
      <w:r>
        <w:t>صنف</w:t>
      </w:r>
      <w:proofErr w:type="spellEnd"/>
    </w:p>
    <w:p w14:paraId="04F4C0EB" w14:textId="0097EF3C" w:rsidR="00953F03" w:rsidRDefault="00953F03">
      <w:pPr>
        <w:jc w:val="center"/>
      </w:pPr>
    </w:p>
    <w:p w14:paraId="3C99B76F" w14:textId="77777777" w:rsidR="00953F03" w:rsidRDefault="00000000">
      <w:pPr>
        <w:pStyle w:val="Heading1"/>
        <w:jc w:val="center"/>
      </w:pPr>
      <w:proofErr w:type="spellStart"/>
      <w:r>
        <w:t>إضافة</w:t>
      </w:r>
      <w:proofErr w:type="spellEnd"/>
      <w:r>
        <w:t xml:space="preserve"> </w:t>
      </w:r>
      <w:proofErr w:type="spellStart"/>
      <w:r>
        <w:t>سمة</w:t>
      </w:r>
      <w:proofErr w:type="spellEnd"/>
      <w:r>
        <w:t xml:space="preserve"> </w:t>
      </w:r>
      <w:proofErr w:type="spellStart"/>
      <w:r>
        <w:t>صنف</w:t>
      </w:r>
      <w:proofErr w:type="spellEnd"/>
    </w:p>
    <w:p w14:paraId="701F02C6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70BA63E2" w14:textId="77777777" w:rsidR="00953F03" w:rsidRDefault="00000000">
      <w:proofErr w:type="spellStart"/>
      <w:r>
        <w:t>شاشة</w:t>
      </w:r>
      <w:proofErr w:type="spellEnd"/>
      <w:r>
        <w:t xml:space="preserve"> </w:t>
      </w:r>
      <w:proofErr w:type="spellStart"/>
      <w:r>
        <w:t>إضافة</w:t>
      </w:r>
      <w:proofErr w:type="spellEnd"/>
      <w:r>
        <w:t xml:space="preserve"> </w:t>
      </w:r>
      <w:proofErr w:type="spellStart"/>
      <w:r>
        <w:t>سمة</w:t>
      </w:r>
      <w:proofErr w:type="spellEnd"/>
      <w:r>
        <w:t xml:space="preserve"> </w:t>
      </w:r>
      <w:proofErr w:type="spellStart"/>
      <w:r>
        <w:t>لصنف</w:t>
      </w:r>
      <w:proofErr w:type="spellEnd"/>
      <w:r>
        <w:t>.</w:t>
      </w:r>
    </w:p>
    <w:p w14:paraId="3996BBFB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المطلوبة</w:t>
      </w:r>
      <w:proofErr w:type="spellEnd"/>
    </w:p>
    <w:p w14:paraId="66B64ECB" w14:textId="77777777" w:rsidR="00953F03" w:rsidRDefault="00000000">
      <w:pPr>
        <w:pStyle w:val="ListBullet"/>
      </w:pPr>
      <w:proofErr w:type="spellStart"/>
      <w:r>
        <w:t>اسم</w:t>
      </w:r>
      <w:proofErr w:type="spellEnd"/>
      <w:r>
        <w:t xml:space="preserve"> </w:t>
      </w:r>
      <w:proofErr w:type="spellStart"/>
      <w:r>
        <w:t>السمة</w:t>
      </w:r>
      <w:proofErr w:type="spellEnd"/>
      <w:r>
        <w:t xml:space="preserve"> </w:t>
      </w:r>
      <w:proofErr w:type="spellStart"/>
      <w:r>
        <w:t>بالعربية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7AF9ADF0" w14:textId="77777777" w:rsidR="00953F03" w:rsidRDefault="00000000">
      <w:pPr>
        <w:pStyle w:val="ListBullet"/>
      </w:pPr>
      <w:proofErr w:type="spellStart"/>
      <w:r>
        <w:t>اسم</w:t>
      </w:r>
      <w:proofErr w:type="spellEnd"/>
      <w:r>
        <w:t xml:space="preserve"> </w:t>
      </w:r>
      <w:proofErr w:type="spellStart"/>
      <w:r>
        <w:t>السمة</w:t>
      </w:r>
      <w:proofErr w:type="spellEnd"/>
      <w:r>
        <w:t xml:space="preserve"> </w:t>
      </w:r>
      <w:proofErr w:type="spellStart"/>
      <w:r>
        <w:t>بالإنجليزية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5792DB7A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37FACAEF" w14:textId="77777777" w:rsidR="00953F03" w:rsidRDefault="00000000">
      <w:pPr>
        <w:pStyle w:val="ListBullet"/>
      </w:pPr>
      <w:proofErr w:type="spellStart"/>
      <w:r>
        <w:t>حفظ</w:t>
      </w:r>
      <w:proofErr w:type="spellEnd"/>
    </w:p>
    <w:p w14:paraId="2B481714" w14:textId="77777777" w:rsidR="00953F03" w:rsidRDefault="00000000">
      <w:pPr>
        <w:pStyle w:val="ListBullet"/>
      </w:pPr>
      <w:proofErr w:type="spellStart"/>
      <w:r>
        <w:t>إلغاء</w:t>
      </w:r>
      <w:proofErr w:type="spellEnd"/>
    </w:p>
    <w:p w14:paraId="07AA3575" w14:textId="77777777" w:rsidR="00953F03" w:rsidRDefault="00000000">
      <w:pPr>
        <w:pStyle w:val="ListBullet"/>
      </w:pPr>
      <w:proofErr w:type="spellStart"/>
      <w:r>
        <w:t>إعادة</w:t>
      </w:r>
      <w:proofErr w:type="spellEnd"/>
      <w:r>
        <w:t xml:space="preserve"> </w:t>
      </w:r>
      <w:proofErr w:type="spellStart"/>
      <w:r>
        <w:t>تعيين</w:t>
      </w:r>
      <w:proofErr w:type="spellEnd"/>
    </w:p>
    <w:p w14:paraId="27D17F28" w14:textId="77777777" w:rsidR="00953F03" w:rsidRDefault="00000000">
      <w:pPr>
        <w:pStyle w:val="Heading2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2B07D71B" w14:textId="77777777" w:rsidR="00953F03" w:rsidRDefault="00000000">
      <w:pPr>
        <w:pStyle w:val="ListBullet"/>
      </w:pPr>
      <w:proofErr w:type="spellStart"/>
      <w:r>
        <w:t>عدم</w:t>
      </w:r>
      <w:proofErr w:type="spellEnd"/>
      <w:r>
        <w:t xml:space="preserve"> </w:t>
      </w:r>
      <w:proofErr w:type="spellStart"/>
      <w:r>
        <w:t>التكرار</w:t>
      </w:r>
      <w:proofErr w:type="spellEnd"/>
    </w:p>
    <w:p w14:paraId="66D3FBC6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6D6EDA61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ItemAttributesController</w:t>
      </w:r>
      <w:proofErr w:type="spellEnd"/>
      <w:r>
        <w:t>`</w:t>
      </w:r>
    </w:p>
    <w:p w14:paraId="50BCBA51" w14:textId="77777777" w:rsidR="00953F03" w:rsidRDefault="00953F03"/>
    <w:p w14:paraId="734491A9" w14:textId="77777777" w:rsidR="00953F03" w:rsidRDefault="00000000">
      <w:r>
        <w:t>──────────────────────────────</w:t>
      </w:r>
    </w:p>
    <w:p w14:paraId="2894F13D" w14:textId="77777777" w:rsidR="00953F03" w:rsidRDefault="00953F03"/>
    <w:p w14:paraId="74F779C3" w14:textId="77777777" w:rsidR="00953F03" w:rsidRDefault="00000000">
      <w:pPr>
        <w:pStyle w:val="Heading2"/>
      </w:pPr>
      <w:proofErr w:type="spellStart"/>
      <w:r>
        <w:t>إضافة</w:t>
      </w:r>
      <w:proofErr w:type="spellEnd"/>
      <w:r>
        <w:t xml:space="preserve"> </w:t>
      </w:r>
      <w:proofErr w:type="spellStart"/>
      <w:r>
        <w:t>شركة</w:t>
      </w:r>
      <w:proofErr w:type="spellEnd"/>
      <w:r>
        <w:t xml:space="preserve"> </w:t>
      </w:r>
      <w:proofErr w:type="spellStart"/>
      <w:r>
        <w:t>مصنعة</w:t>
      </w:r>
      <w:proofErr w:type="spellEnd"/>
    </w:p>
    <w:p w14:paraId="55072E6A" w14:textId="5FC18266" w:rsidR="00953F03" w:rsidRDefault="00953F03">
      <w:pPr>
        <w:jc w:val="center"/>
      </w:pPr>
    </w:p>
    <w:p w14:paraId="0F8C8D06" w14:textId="77777777" w:rsidR="00953F03" w:rsidRDefault="00000000">
      <w:pPr>
        <w:pStyle w:val="Heading1"/>
        <w:jc w:val="center"/>
      </w:pPr>
      <w:proofErr w:type="spellStart"/>
      <w:r>
        <w:t>إضافة</w:t>
      </w:r>
      <w:proofErr w:type="spellEnd"/>
      <w:r>
        <w:t xml:space="preserve"> </w:t>
      </w:r>
      <w:proofErr w:type="spellStart"/>
      <w:r>
        <w:t>شركة</w:t>
      </w:r>
      <w:proofErr w:type="spellEnd"/>
      <w:r>
        <w:t xml:space="preserve"> </w:t>
      </w:r>
      <w:proofErr w:type="spellStart"/>
      <w:r>
        <w:t>مصنعة</w:t>
      </w:r>
      <w:proofErr w:type="spellEnd"/>
    </w:p>
    <w:p w14:paraId="1E0AE3F7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22D84AD5" w14:textId="77777777" w:rsidR="00953F03" w:rsidRDefault="00000000">
      <w:proofErr w:type="spellStart"/>
      <w:r>
        <w:t>شاشة</w:t>
      </w:r>
      <w:proofErr w:type="spellEnd"/>
      <w:r>
        <w:t xml:space="preserve"> </w:t>
      </w:r>
      <w:proofErr w:type="spellStart"/>
      <w:r>
        <w:t>إضافة</w:t>
      </w:r>
      <w:proofErr w:type="spellEnd"/>
      <w:r>
        <w:t xml:space="preserve"> </w:t>
      </w:r>
      <w:proofErr w:type="spellStart"/>
      <w:r>
        <w:t>شركة</w:t>
      </w:r>
      <w:proofErr w:type="spellEnd"/>
      <w:r>
        <w:t xml:space="preserve"> </w:t>
      </w:r>
      <w:proofErr w:type="spellStart"/>
      <w:r>
        <w:t>مصنعة</w:t>
      </w:r>
      <w:proofErr w:type="spellEnd"/>
      <w:r>
        <w:t xml:space="preserve"> </w:t>
      </w:r>
      <w:proofErr w:type="spellStart"/>
      <w:r>
        <w:t>جديدة</w:t>
      </w:r>
      <w:proofErr w:type="spellEnd"/>
      <w:r>
        <w:t>.</w:t>
      </w:r>
    </w:p>
    <w:p w14:paraId="5EBB8786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المطلوبة</w:t>
      </w:r>
      <w:proofErr w:type="spellEnd"/>
    </w:p>
    <w:p w14:paraId="5B4AF7B8" w14:textId="77777777" w:rsidR="00953F03" w:rsidRDefault="00000000">
      <w:pPr>
        <w:pStyle w:val="ListBullet"/>
      </w:pPr>
      <w:proofErr w:type="spellStart"/>
      <w:r>
        <w:t>اسم</w:t>
      </w:r>
      <w:proofErr w:type="spellEnd"/>
      <w:r>
        <w:t xml:space="preserve"> </w:t>
      </w:r>
      <w:proofErr w:type="spellStart"/>
      <w:r>
        <w:t>الشركة</w:t>
      </w:r>
      <w:proofErr w:type="spellEnd"/>
      <w:r>
        <w:t xml:space="preserve"> </w:t>
      </w:r>
      <w:proofErr w:type="spellStart"/>
      <w:r>
        <w:t>بالعربية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660E3817" w14:textId="77777777" w:rsidR="00953F03" w:rsidRDefault="00000000">
      <w:pPr>
        <w:pStyle w:val="ListBullet"/>
      </w:pPr>
      <w:proofErr w:type="spellStart"/>
      <w:r>
        <w:lastRenderedPageBreak/>
        <w:t>اسم</w:t>
      </w:r>
      <w:proofErr w:type="spellEnd"/>
      <w:r>
        <w:t xml:space="preserve"> </w:t>
      </w:r>
      <w:proofErr w:type="spellStart"/>
      <w:r>
        <w:t>الشركة</w:t>
      </w:r>
      <w:proofErr w:type="spellEnd"/>
      <w:r>
        <w:t xml:space="preserve"> </w:t>
      </w:r>
      <w:proofErr w:type="spellStart"/>
      <w:r>
        <w:t>بالإنجليزية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4A8AB9EC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470B7E55" w14:textId="77777777" w:rsidR="00953F03" w:rsidRDefault="00000000">
      <w:pPr>
        <w:pStyle w:val="ListBullet"/>
      </w:pPr>
      <w:proofErr w:type="spellStart"/>
      <w:r>
        <w:t>حفظ</w:t>
      </w:r>
      <w:proofErr w:type="spellEnd"/>
    </w:p>
    <w:p w14:paraId="1EFA566D" w14:textId="77777777" w:rsidR="00953F03" w:rsidRDefault="00000000">
      <w:pPr>
        <w:pStyle w:val="ListBullet"/>
      </w:pPr>
      <w:proofErr w:type="spellStart"/>
      <w:r>
        <w:t>إلغاء</w:t>
      </w:r>
      <w:proofErr w:type="spellEnd"/>
    </w:p>
    <w:p w14:paraId="04D25B62" w14:textId="77777777" w:rsidR="00953F03" w:rsidRDefault="00000000">
      <w:pPr>
        <w:pStyle w:val="ListBullet"/>
      </w:pPr>
      <w:proofErr w:type="spellStart"/>
      <w:r>
        <w:t>إعادة</w:t>
      </w:r>
      <w:proofErr w:type="spellEnd"/>
      <w:r>
        <w:t xml:space="preserve"> </w:t>
      </w:r>
      <w:proofErr w:type="spellStart"/>
      <w:r>
        <w:t>تعيين</w:t>
      </w:r>
      <w:proofErr w:type="spellEnd"/>
    </w:p>
    <w:p w14:paraId="15087288" w14:textId="77777777" w:rsidR="00953F03" w:rsidRDefault="00000000">
      <w:pPr>
        <w:pStyle w:val="Heading2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001E7A2A" w14:textId="77777777" w:rsidR="00953F03" w:rsidRDefault="00000000">
      <w:pPr>
        <w:pStyle w:val="ListBullet"/>
      </w:pPr>
      <w:proofErr w:type="spellStart"/>
      <w:r>
        <w:t>عدم</w:t>
      </w:r>
      <w:proofErr w:type="spellEnd"/>
      <w:r>
        <w:t xml:space="preserve"> </w:t>
      </w:r>
      <w:proofErr w:type="spellStart"/>
      <w:r>
        <w:t>التكرار</w:t>
      </w:r>
      <w:proofErr w:type="spellEnd"/>
    </w:p>
    <w:p w14:paraId="2C415DEC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62BCF735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ManufacturersController</w:t>
      </w:r>
      <w:proofErr w:type="spellEnd"/>
      <w:r>
        <w:t>`</w:t>
      </w:r>
    </w:p>
    <w:p w14:paraId="066497A1" w14:textId="77777777" w:rsidR="00953F03" w:rsidRDefault="00953F03"/>
    <w:p w14:paraId="5C19BA20" w14:textId="77777777" w:rsidR="00953F03" w:rsidRDefault="00000000">
      <w:r>
        <w:t>──────────────────────────────</w:t>
      </w:r>
    </w:p>
    <w:p w14:paraId="62065822" w14:textId="77777777" w:rsidR="00953F03" w:rsidRDefault="00953F03"/>
    <w:p w14:paraId="286FE985" w14:textId="77777777" w:rsidR="00953F03" w:rsidRDefault="00000000">
      <w:pPr>
        <w:pStyle w:val="Heading2"/>
      </w:pPr>
      <w:proofErr w:type="spellStart"/>
      <w:r>
        <w:t>إضافة</w:t>
      </w:r>
      <w:proofErr w:type="spellEnd"/>
      <w:r>
        <w:t xml:space="preserve"> </w:t>
      </w:r>
      <w:proofErr w:type="spellStart"/>
      <w:r>
        <w:t>شريحة</w:t>
      </w:r>
      <w:proofErr w:type="spellEnd"/>
      <w:r>
        <w:t xml:space="preserve"> </w:t>
      </w:r>
      <w:proofErr w:type="spellStart"/>
      <w:r>
        <w:t>عمولة</w:t>
      </w:r>
      <w:proofErr w:type="spellEnd"/>
    </w:p>
    <w:p w14:paraId="685E4CA2" w14:textId="1DB47D56" w:rsidR="00953F03" w:rsidRDefault="00953F03">
      <w:pPr>
        <w:jc w:val="center"/>
      </w:pPr>
    </w:p>
    <w:p w14:paraId="04AEE156" w14:textId="77777777" w:rsidR="00953F03" w:rsidRDefault="00000000">
      <w:pPr>
        <w:pStyle w:val="Heading1"/>
        <w:jc w:val="center"/>
      </w:pPr>
      <w:proofErr w:type="spellStart"/>
      <w:r>
        <w:t>إضافة</w:t>
      </w:r>
      <w:proofErr w:type="spellEnd"/>
      <w:r>
        <w:t xml:space="preserve"> </w:t>
      </w:r>
      <w:proofErr w:type="spellStart"/>
      <w:r>
        <w:t>شريحة</w:t>
      </w:r>
      <w:proofErr w:type="spellEnd"/>
      <w:r>
        <w:t xml:space="preserve"> </w:t>
      </w:r>
      <w:proofErr w:type="spellStart"/>
      <w:r>
        <w:t>عمولة</w:t>
      </w:r>
      <w:proofErr w:type="spellEnd"/>
    </w:p>
    <w:p w14:paraId="440744BB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65E4A561" w14:textId="77777777" w:rsidR="00953F03" w:rsidRDefault="00000000">
      <w:proofErr w:type="spellStart"/>
      <w:r>
        <w:t>شاشة</w:t>
      </w:r>
      <w:proofErr w:type="spellEnd"/>
      <w:r>
        <w:t xml:space="preserve"> </w:t>
      </w:r>
      <w:proofErr w:type="spellStart"/>
      <w:r>
        <w:t>إضافة</w:t>
      </w:r>
      <w:proofErr w:type="spellEnd"/>
      <w:r>
        <w:t xml:space="preserve"> </w:t>
      </w:r>
      <w:proofErr w:type="spellStart"/>
      <w:r>
        <w:t>شريحة</w:t>
      </w:r>
      <w:proofErr w:type="spellEnd"/>
      <w:r>
        <w:t xml:space="preserve"> </w:t>
      </w:r>
      <w:proofErr w:type="spellStart"/>
      <w:r>
        <w:t>عمولة</w:t>
      </w:r>
      <w:proofErr w:type="spellEnd"/>
      <w:r>
        <w:t xml:space="preserve"> </w:t>
      </w:r>
      <w:proofErr w:type="spellStart"/>
      <w:r>
        <w:t>لمندوب</w:t>
      </w:r>
      <w:proofErr w:type="spellEnd"/>
      <w:r>
        <w:t xml:space="preserve"> </w:t>
      </w:r>
      <w:proofErr w:type="spellStart"/>
      <w:r>
        <w:t>مبيعات</w:t>
      </w:r>
      <w:proofErr w:type="spellEnd"/>
      <w:r>
        <w:t>.</w:t>
      </w:r>
    </w:p>
    <w:p w14:paraId="0FA96637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المطلوبة</w:t>
      </w:r>
      <w:proofErr w:type="spellEnd"/>
    </w:p>
    <w:p w14:paraId="70C2F5A3" w14:textId="77777777" w:rsidR="00953F03" w:rsidRDefault="00000000">
      <w:pPr>
        <w:pStyle w:val="ListBullet"/>
      </w:pPr>
      <w:proofErr w:type="spellStart"/>
      <w:r>
        <w:t>اسم</w:t>
      </w:r>
      <w:proofErr w:type="spellEnd"/>
      <w:r>
        <w:t xml:space="preserve"> </w:t>
      </w:r>
      <w:proofErr w:type="spellStart"/>
      <w:r>
        <w:t>الشريحة</w:t>
      </w:r>
      <w:proofErr w:type="spellEnd"/>
      <w:r>
        <w:t xml:space="preserve"> </w:t>
      </w:r>
      <w:proofErr w:type="spellStart"/>
      <w:r>
        <w:t>بالعربية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02566E1F" w14:textId="77777777" w:rsidR="00953F03" w:rsidRDefault="00000000">
      <w:pPr>
        <w:pStyle w:val="ListBullet"/>
      </w:pPr>
      <w:proofErr w:type="spellStart"/>
      <w:r>
        <w:t>اسم</w:t>
      </w:r>
      <w:proofErr w:type="spellEnd"/>
      <w:r>
        <w:t xml:space="preserve"> </w:t>
      </w:r>
      <w:proofErr w:type="spellStart"/>
      <w:r>
        <w:t>الشريحة</w:t>
      </w:r>
      <w:proofErr w:type="spellEnd"/>
      <w:r>
        <w:t xml:space="preserve"> </w:t>
      </w:r>
      <w:proofErr w:type="spellStart"/>
      <w:r>
        <w:t>بالإنجليزية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48CB5123" w14:textId="77777777" w:rsidR="00953F03" w:rsidRDefault="00000000">
      <w:pPr>
        <w:pStyle w:val="ListBullet"/>
      </w:pPr>
      <w:proofErr w:type="spellStart"/>
      <w:r>
        <w:t>طريقة</w:t>
      </w:r>
      <w:proofErr w:type="spellEnd"/>
      <w:r>
        <w:t xml:space="preserve"> </w:t>
      </w:r>
      <w:proofErr w:type="spellStart"/>
      <w:r>
        <w:t>الحساب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3AF47632" w14:textId="77777777" w:rsidR="00953F03" w:rsidRDefault="00000000">
      <w:pPr>
        <w:pStyle w:val="ListBullet"/>
      </w:pPr>
      <w:proofErr w:type="spellStart"/>
      <w:r>
        <w:t>من</w:t>
      </w:r>
      <w:proofErr w:type="spellEnd"/>
      <w:r>
        <w:t xml:space="preserve"> (</w:t>
      </w:r>
      <w:proofErr w:type="spellStart"/>
      <w:r>
        <w:t>قيمة</w:t>
      </w:r>
      <w:proofErr w:type="spellEnd"/>
      <w:r>
        <w:t>/</w:t>
      </w:r>
      <w:proofErr w:type="spellStart"/>
      <w:r>
        <w:t>فترة</w:t>
      </w:r>
      <w:proofErr w:type="spellEnd"/>
      <w:r>
        <w:t>) (</w:t>
      </w:r>
      <w:proofErr w:type="spellStart"/>
      <w:r>
        <w:t>اختياري</w:t>
      </w:r>
      <w:proofErr w:type="spellEnd"/>
      <w:r>
        <w:t>)</w:t>
      </w:r>
    </w:p>
    <w:p w14:paraId="4F673BC6" w14:textId="77777777" w:rsidR="00953F03" w:rsidRDefault="00000000">
      <w:pPr>
        <w:pStyle w:val="ListBullet"/>
      </w:pPr>
      <w:proofErr w:type="spellStart"/>
      <w:r>
        <w:t>إلى</w:t>
      </w:r>
      <w:proofErr w:type="spellEnd"/>
      <w:r>
        <w:t xml:space="preserve"> (</w:t>
      </w:r>
      <w:proofErr w:type="spellStart"/>
      <w:r>
        <w:t>قيمة</w:t>
      </w:r>
      <w:proofErr w:type="spellEnd"/>
      <w:r>
        <w:t>/</w:t>
      </w:r>
      <w:proofErr w:type="spellStart"/>
      <w:r>
        <w:t>فترة</w:t>
      </w:r>
      <w:proofErr w:type="spellEnd"/>
      <w:r>
        <w:t>) (</w:t>
      </w:r>
      <w:proofErr w:type="spellStart"/>
      <w:r>
        <w:t>اختياري</w:t>
      </w:r>
      <w:proofErr w:type="spellEnd"/>
      <w:r>
        <w:t>)</w:t>
      </w:r>
    </w:p>
    <w:p w14:paraId="466CEC14" w14:textId="77777777" w:rsidR="00953F03" w:rsidRDefault="00000000">
      <w:pPr>
        <w:pStyle w:val="ListBullet"/>
      </w:pPr>
      <w:proofErr w:type="spellStart"/>
      <w:r>
        <w:t>نسبة</w:t>
      </w:r>
      <w:proofErr w:type="spellEnd"/>
      <w:r>
        <w:t xml:space="preserve"> </w:t>
      </w:r>
      <w:proofErr w:type="spellStart"/>
      <w:r>
        <w:t>العمولة</w:t>
      </w:r>
      <w:proofErr w:type="spellEnd"/>
      <w:r>
        <w:t xml:space="preserve"> % (</w:t>
      </w:r>
      <w:proofErr w:type="spellStart"/>
      <w:r>
        <w:t>إلزامي</w:t>
      </w:r>
      <w:proofErr w:type="spellEnd"/>
      <w:r>
        <w:t>)</w:t>
      </w:r>
    </w:p>
    <w:p w14:paraId="5BA98A3D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1229313C" w14:textId="77777777" w:rsidR="00953F03" w:rsidRDefault="00000000">
      <w:pPr>
        <w:pStyle w:val="ListBullet"/>
      </w:pPr>
      <w:proofErr w:type="spellStart"/>
      <w:r>
        <w:t>حفظ</w:t>
      </w:r>
      <w:proofErr w:type="spellEnd"/>
    </w:p>
    <w:p w14:paraId="515293ED" w14:textId="77777777" w:rsidR="00953F03" w:rsidRDefault="00000000">
      <w:pPr>
        <w:pStyle w:val="ListBullet"/>
      </w:pPr>
      <w:proofErr w:type="spellStart"/>
      <w:r>
        <w:t>إلغاء</w:t>
      </w:r>
      <w:proofErr w:type="spellEnd"/>
    </w:p>
    <w:p w14:paraId="6801CFB9" w14:textId="77777777" w:rsidR="00953F03" w:rsidRDefault="00000000">
      <w:pPr>
        <w:pStyle w:val="ListBullet"/>
      </w:pPr>
      <w:proofErr w:type="spellStart"/>
      <w:r>
        <w:t>إعادة</w:t>
      </w:r>
      <w:proofErr w:type="spellEnd"/>
      <w:r>
        <w:t xml:space="preserve"> </w:t>
      </w:r>
      <w:proofErr w:type="spellStart"/>
      <w:r>
        <w:t>تعيين</w:t>
      </w:r>
      <w:proofErr w:type="spellEnd"/>
    </w:p>
    <w:p w14:paraId="288AEA3D" w14:textId="77777777" w:rsidR="00953F03" w:rsidRDefault="00000000">
      <w:pPr>
        <w:pStyle w:val="Heading2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7448ED90" w14:textId="77777777" w:rsidR="00953F03" w:rsidRDefault="00000000">
      <w:pPr>
        <w:pStyle w:val="ListBullet"/>
      </w:pPr>
      <w:proofErr w:type="spellStart"/>
      <w:r>
        <w:t>صحة</w:t>
      </w:r>
      <w:proofErr w:type="spellEnd"/>
      <w:r>
        <w:t xml:space="preserve"> </w:t>
      </w:r>
      <w:proofErr w:type="spellStart"/>
      <w:r>
        <w:t>النطاق</w:t>
      </w:r>
      <w:proofErr w:type="spellEnd"/>
      <w:r>
        <w:t xml:space="preserve"> (</w:t>
      </w:r>
      <w:proofErr w:type="spellStart"/>
      <w:r>
        <w:t>من</w:t>
      </w:r>
      <w:proofErr w:type="spellEnd"/>
      <w:r>
        <w:t>/</w:t>
      </w:r>
      <w:proofErr w:type="spellStart"/>
      <w:r>
        <w:t>إلى</w:t>
      </w:r>
      <w:proofErr w:type="spellEnd"/>
      <w:r>
        <w:t>)</w:t>
      </w:r>
    </w:p>
    <w:p w14:paraId="2CCEB17D" w14:textId="77777777" w:rsidR="00953F03" w:rsidRDefault="00000000">
      <w:pPr>
        <w:pStyle w:val="ListBullet"/>
      </w:pPr>
      <w:proofErr w:type="spellStart"/>
      <w:r>
        <w:t>عدم</w:t>
      </w:r>
      <w:proofErr w:type="spellEnd"/>
      <w:r>
        <w:t xml:space="preserve"> </w:t>
      </w:r>
      <w:proofErr w:type="spellStart"/>
      <w:r>
        <w:t>التكرار</w:t>
      </w:r>
      <w:proofErr w:type="spellEnd"/>
    </w:p>
    <w:p w14:paraId="107BCBC6" w14:textId="77777777" w:rsidR="00953F03" w:rsidRDefault="00000000">
      <w:pPr>
        <w:pStyle w:val="Heading2"/>
      </w:pPr>
      <w:proofErr w:type="spellStart"/>
      <w:r>
        <w:lastRenderedPageBreak/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784529B7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CommissionTiersController</w:t>
      </w:r>
      <w:proofErr w:type="spellEnd"/>
      <w:r>
        <w:t>`</w:t>
      </w:r>
    </w:p>
    <w:p w14:paraId="105E59EE" w14:textId="77777777" w:rsidR="00953F03" w:rsidRDefault="00953F03"/>
    <w:p w14:paraId="0EACAA19" w14:textId="77777777" w:rsidR="00953F03" w:rsidRDefault="00000000">
      <w:r>
        <w:t>──────────────────────────────</w:t>
      </w:r>
    </w:p>
    <w:p w14:paraId="1106421F" w14:textId="77777777" w:rsidR="00953F03" w:rsidRDefault="00953F03"/>
    <w:p w14:paraId="38236C37" w14:textId="77777777" w:rsidR="00953F03" w:rsidRDefault="00000000">
      <w:pPr>
        <w:pStyle w:val="Heading2"/>
      </w:pPr>
      <w:proofErr w:type="spellStart"/>
      <w:r>
        <w:t>إضافة</w:t>
      </w:r>
      <w:proofErr w:type="spellEnd"/>
      <w:r>
        <w:t xml:space="preserve"> </w:t>
      </w:r>
      <w:proofErr w:type="spellStart"/>
      <w:r>
        <w:t>صنف</w:t>
      </w:r>
      <w:proofErr w:type="spellEnd"/>
      <w:r>
        <w:t xml:space="preserve"> </w:t>
      </w:r>
      <w:proofErr w:type="spellStart"/>
      <w:r>
        <w:t>جديد</w:t>
      </w:r>
      <w:proofErr w:type="spellEnd"/>
    </w:p>
    <w:p w14:paraId="41FB425D" w14:textId="3038FD65" w:rsidR="00953F03" w:rsidRDefault="00953F03">
      <w:pPr>
        <w:jc w:val="center"/>
      </w:pPr>
    </w:p>
    <w:p w14:paraId="5F2DAF18" w14:textId="77777777" w:rsidR="00953F03" w:rsidRDefault="00000000">
      <w:pPr>
        <w:pStyle w:val="Heading1"/>
        <w:jc w:val="center"/>
      </w:pPr>
      <w:proofErr w:type="spellStart"/>
      <w:r>
        <w:t>إضافة</w:t>
      </w:r>
      <w:proofErr w:type="spellEnd"/>
      <w:r>
        <w:t xml:space="preserve"> </w:t>
      </w:r>
      <w:proofErr w:type="spellStart"/>
      <w:r>
        <w:t>صنف</w:t>
      </w:r>
      <w:proofErr w:type="spellEnd"/>
      <w:r>
        <w:t xml:space="preserve"> </w:t>
      </w:r>
      <w:proofErr w:type="spellStart"/>
      <w:r>
        <w:t>جديد</w:t>
      </w:r>
      <w:proofErr w:type="spellEnd"/>
    </w:p>
    <w:p w14:paraId="76A3063B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6732EF74" w14:textId="77777777" w:rsidR="00953F03" w:rsidRDefault="00000000">
      <w:proofErr w:type="spellStart"/>
      <w:r>
        <w:t>شاشة</w:t>
      </w:r>
      <w:proofErr w:type="spellEnd"/>
      <w:r>
        <w:t xml:space="preserve"> </w:t>
      </w:r>
      <w:proofErr w:type="spellStart"/>
      <w:r>
        <w:t>إضافة</w:t>
      </w:r>
      <w:proofErr w:type="spellEnd"/>
      <w:r>
        <w:t xml:space="preserve"> </w:t>
      </w:r>
      <w:proofErr w:type="spellStart"/>
      <w:r>
        <w:t>صنف</w:t>
      </w:r>
      <w:proofErr w:type="spellEnd"/>
      <w:r>
        <w:t xml:space="preserve"> </w:t>
      </w:r>
      <w:proofErr w:type="spellStart"/>
      <w:r>
        <w:t>جديد</w:t>
      </w:r>
      <w:proofErr w:type="spellEnd"/>
      <w:r>
        <w:t>.</w:t>
      </w:r>
    </w:p>
    <w:p w14:paraId="2819363E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المطلوبة</w:t>
      </w:r>
      <w:proofErr w:type="spellEnd"/>
    </w:p>
    <w:p w14:paraId="6A42C116" w14:textId="77777777" w:rsidR="00953F03" w:rsidRDefault="00000000">
      <w:pPr>
        <w:pStyle w:val="ListBullet"/>
      </w:pPr>
      <w:proofErr w:type="spellStart"/>
      <w:r>
        <w:t>رقم</w:t>
      </w:r>
      <w:proofErr w:type="spellEnd"/>
      <w:r>
        <w:t xml:space="preserve"> </w:t>
      </w:r>
      <w:proofErr w:type="spellStart"/>
      <w:r>
        <w:t>داخلي</w:t>
      </w:r>
      <w:proofErr w:type="spellEnd"/>
      <w:r>
        <w:t xml:space="preserve"> (</w:t>
      </w:r>
      <w:proofErr w:type="spellStart"/>
      <w:r>
        <w:t>اختياري</w:t>
      </w:r>
      <w:proofErr w:type="spellEnd"/>
      <w:r>
        <w:t>)</w:t>
      </w:r>
    </w:p>
    <w:p w14:paraId="1DF65DA8" w14:textId="77777777" w:rsidR="00953F03" w:rsidRDefault="00000000">
      <w:pPr>
        <w:pStyle w:val="ListBullet"/>
      </w:pPr>
      <w:proofErr w:type="spellStart"/>
      <w:r>
        <w:t>رقم</w:t>
      </w:r>
      <w:proofErr w:type="spellEnd"/>
      <w:r>
        <w:t xml:space="preserve"> </w:t>
      </w:r>
      <w:proofErr w:type="spellStart"/>
      <w:r>
        <w:t>الصنف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0F73C8C1" w14:textId="77777777" w:rsidR="00953F03" w:rsidRDefault="00000000">
      <w:pPr>
        <w:pStyle w:val="ListBullet"/>
      </w:pPr>
      <w:proofErr w:type="spellStart"/>
      <w:r>
        <w:t>اسم</w:t>
      </w:r>
      <w:proofErr w:type="spellEnd"/>
      <w:r>
        <w:t xml:space="preserve"> </w:t>
      </w:r>
      <w:proofErr w:type="spellStart"/>
      <w:r>
        <w:t>الصنف</w:t>
      </w:r>
      <w:proofErr w:type="spellEnd"/>
      <w:r>
        <w:t xml:space="preserve"> </w:t>
      </w:r>
      <w:proofErr w:type="spellStart"/>
      <w:r>
        <w:t>بالعربية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67E95BF8" w14:textId="77777777" w:rsidR="00953F03" w:rsidRDefault="00000000">
      <w:pPr>
        <w:pStyle w:val="ListBullet"/>
      </w:pPr>
      <w:proofErr w:type="spellStart"/>
      <w:r>
        <w:t>اسم</w:t>
      </w:r>
      <w:proofErr w:type="spellEnd"/>
      <w:r>
        <w:t xml:space="preserve"> </w:t>
      </w:r>
      <w:proofErr w:type="spellStart"/>
      <w:r>
        <w:t>الصنف</w:t>
      </w:r>
      <w:proofErr w:type="spellEnd"/>
      <w:r>
        <w:t xml:space="preserve"> </w:t>
      </w:r>
      <w:proofErr w:type="spellStart"/>
      <w:r>
        <w:t>بالإنجليزية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7E7A1A59" w14:textId="77777777" w:rsidR="00953F03" w:rsidRDefault="00000000">
      <w:pPr>
        <w:pStyle w:val="ListBullet"/>
      </w:pPr>
      <w:proofErr w:type="spellStart"/>
      <w:r>
        <w:t>الوحدة</w:t>
      </w:r>
      <w:proofErr w:type="spellEnd"/>
      <w:r>
        <w:t xml:space="preserve"> </w:t>
      </w:r>
      <w:proofErr w:type="spellStart"/>
      <w:r>
        <w:t>الرئيسية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2D51BFB2" w14:textId="77777777" w:rsidR="00953F03" w:rsidRDefault="00000000">
      <w:pPr>
        <w:pStyle w:val="ListBullet"/>
      </w:pPr>
      <w:proofErr w:type="spellStart"/>
      <w:r>
        <w:t>الشركة</w:t>
      </w:r>
      <w:proofErr w:type="spellEnd"/>
      <w:r>
        <w:t xml:space="preserve"> </w:t>
      </w:r>
      <w:proofErr w:type="spellStart"/>
      <w:r>
        <w:t>المصنعة</w:t>
      </w:r>
      <w:proofErr w:type="spellEnd"/>
      <w:r>
        <w:t xml:space="preserve"> (</w:t>
      </w:r>
      <w:proofErr w:type="spellStart"/>
      <w:r>
        <w:t>اختياري</w:t>
      </w:r>
      <w:proofErr w:type="spellEnd"/>
      <w:r>
        <w:t>)</w:t>
      </w:r>
    </w:p>
    <w:p w14:paraId="3433D0C7" w14:textId="77777777" w:rsidR="00953F03" w:rsidRDefault="00000000">
      <w:pPr>
        <w:pStyle w:val="ListBullet"/>
      </w:pPr>
      <w:proofErr w:type="spellStart"/>
      <w:r>
        <w:t>التصنيف</w:t>
      </w:r>
      <w:proofErr w:type="spellEnd"/>
      <w:r>
        <w:t xml:space="preserve"> (</w:t>
      </w:r>
      <w:proofErr w:type="spellStart"/>
      <w:r>
        <w:t>اختياري</w:t>
      </w:r>
      <w:proofErr w:type="spellEnd"/>
      <w:r>
        <w:t>)</w:t>
      </w:r>
    </w:p>
    <w:p w14:paraId="42DD3636" w14:textId="77777777" w:rsidR="00953F03" w:rsidRDefault="00000000">
      <w:pPr>
        <w:pStyle w:val="ListBullet"/>
      </w:pPr>
      <w:proofErr w:type="spellStart"/>
      <w:r>
        <w:t>السمات</w:t>
      </w:r>
      <w:proofErr w:type="spellEnd"/>
      <w:r>
        <w:t xml:space="preserve"> (</w:t>
      </w:r>
      <w:proofErr w:type="spellStart"/>
      <w:r>
        <w:t>اختياري</w:t>
      </w:r>
      <w:proofErr w:type="spellEnd"/>
      <w:r>
        <w:t>)</w:t>
      </w:r>
    </w:p>
    <w:p w14:paraId="3B75A03E" w14:textId="77777777" w:rsidR="00953F03" w:rsidRDefault="00000000">
      <w:pPr>
        <w:pStyle w:val="ListBullet"/>
      </w:pPr>
      <w:proofErr w:type="spellStart"/>
      <w:r>
        <w:t>النشاط</w:t>
      </w:r>
      <w:proofErr w:type="spellEnd"/>
      <w:r>
        <w:t xml:space="preserve"> (</w:t>
      </w:r>
      <w:proofErr w:type="spellStart"/>
      <w:r>
        <w:t>اختياري</w:t>
      </w:r>
      <w:proofErr w:type="spellEnd"/>
      <w:r>
        <w:t>)</w:t>
      </w:r>
    </w:p>
    <w:p w14:paraId="2A913035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1EF3383F" w14:textId="77777777" w:rsidR="00953F03" w:rsidRDefault="00000000">
      <w:pPr>
        <w:pStyle w:val="ListBullet"/>
      </w:pPr>
      <w:proofErr w:type="spellStart"/>
      <w:r>
        <w:t>حفظ</w:t>
      </w:r>
      <w:proofErr w:type="spellEnd"/>
    </w:p>
    <w:p w14:paraId="73C19E4D" w14:textId="77777777" w:rsidR="00953F03" w:rsidRDefault="00000000">
      <w:pPr>
        <w:pStyle w:val="ListBullet"/>
      </w:pPr>
      <w:proofErr w:type="spellStart"/>
      <w:r>
        <w:t>إلغاء</w:t>
      </w:r>
      <w:proofErr w:type="spellEnd"/>
    </w:p>
    <w:p w14:paraId="65E2F2DF" w14:textId="77777777" w:rsidR="00953F03" w:rsidRDefault="00000000">
      <w:pPr>
        <w:pStyle w:val="ListBullet"/>
      </w:pPr>
      <w:proofErr w:type="spellStart"/>
      <w:r>
        <w:t>إعادة</w:t>
      </w:r>
      <w:proofErr w:type="spellEnd"/>
      <w:r>
        <w:t xml:space="preserve"> </w:t>
      </w:r>
      <w:proofErr w:type="spellStart"/>
      <w:r>
        <w:t>تعيين</w:t>
      </w:r>
      <w:proofErr w:type="spellEnd"/>
    </w:p>
    <w:p w14:paraId="4E8C3B70" w14:textId="77777777" w:rsidR="00953F03" w:rsidRDefault="00000000">
      <w:pPr>
        <w:pStyle w:val="Heading2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74D11D23" w14:textId="77777777" w:rsidR="00953F03" w:rsidRDefault="00000000">
      <w:pPr>
        <w:pStyle w:val="ListBullet"/>
      </w:pPr>
      <w:proofErr w:type="spellStart"/>
      <w:r>
        <w:t>عدم</w:t>
      </w:r>
      <w:proofErr w:type="spellEnd"/>
      <w:r>
        <w:t xml:space="preserve"> </w:t>
      </w:r>
      <w:proofErr w:type="spellStart"/>
      <w:r>
        <w:t>تكرار</w:t>
      </w:r>
      <w:proofErr w:type="spellEnd"/>
      <w:r>
        <w:t xml:space="preserve"> 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الصنف</w:t>
      </w:r>
      <w:proofErr w:type="spellEnd"/>
    </w:p>
    <w:p w14:paraId="1557C5AC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634717FF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ItemsController</w:t>
      </w:r>
      <w:proofErr w:type="spellEnd"/>
      <w:r>
        <w:t>`</w:t>
      </w:r>
    </w:p>
    <w:p w14:paraId="39707A89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ManufacturersController</w:t>
      </w:r>
      <w:proofErr w:type="spellEnd"/>
      <w:r>
        <w:t>`</w:t>
      </w:r>
    </w:p>
    <w:p w14:paraId="2B19BF00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ItemCategoriesController</w:t>
      </w:r>
      <w:proofErr w:type="spellEnd"/>
      <w:r>
        <w:t>`</w:t>
      </w:r>
    </w:p>
    <w:p w14:paraId="15C125B0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ItemAttributesController</w:t>
      </w:r>
      <w:proofErr w:type="spellEnd"/>
      <w:r>
        <w:t>`</w:t>
      </w:r>
    </w:p>
    <w:p w14:paraId="2DCF9DBE" w14:textId="77777777" w:rsidR="00953F03" w:rsidRDefault="00953F03"/>
    <w:p w14:paraId="10E33C79" w14:textId="77777777" w:rsidR="00953F03" w:rsidRDefault="00000000">
      <w:r>
        <w:lastRenderedPageBreak/>
        <w:t>──────────────────────────────</w:t>
      </w:r>
    </w:p>
    <w:p w14:paraId="78939524" w14:textId="77777777" w:rsidR="00953F03" w:rsidRDefault="00953F03"/>
    <w:p w14:paraId="50CD8634" w14:textId="77777777" w:rsidR="00953F03" w:rsidRDefault="00000000">
      <w:pPr>
        <w:pStyle w:val="Heading2"/>
      </w:pPr>
      <w:proofErr w:type="spellStart"/>
      <w:r>
        <w:t>إضافة</w:t>
      </w:r>
      <w:proofErr w:type="spellEnd"/>
      <w:r>
        <w:t xml:space="preserve"> </w:t>
      </w:r>
      <w:proofErr w:type="spellStart"/>
      <w:r>
        <w:t>ضريبة</w:t>
      </w:r>
      <w:proofErr w:type="spellEnd"/>
    </w:p>
    <w:p w14:paraId="77A269F4" w14:textId="155DEB87" w:rsidR="00953F03" w:rsidRDefault="00953F03">
      <w:pPr>
        <w:jc w:val="center"/>
      </w:pPr>
    </w:p>
    <w:p w14:paraId="2CC7B984" w14:textId="77777777" w:rsidR="00953F03" w:rsidRDefault="00000000">
      <w:pPr>
        <w:pStyle w:val="Heading1"/>
        <w:jc w:val="center"/>
      </w:pPr>
      <w:proofErr w:type="spellStart"/>
      <w:r>
        <w:t>إضافة</w:t>
      </w:r>
      <w:proofErr w:type="spellEnd"/>
      <w:r>
        <w:t xml:space="preserve"> </w:t>
      </w:r>
      <w:proofErr w:type="spellStart"/>
      <w:r>
        <w:t>ضريبة</w:t>
      </w:r>
      <w:proofErr w:type="spellEnd"/>
    </w:p>
    <w:p w14:paraId="0524CACF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6F85101C" w14:textId="77777777" w:rsidR="00953F03" w:rsidRDefault="00000000">
      <w:proofErr w:type="spellStart"/>
      <w:r>
        <w:t>شاشة</w:t>
      </w:r>
      <w:proofErr w:type="spellEnd"/>
      <w:r>
        <w:t xml:space="preserve"> </w:t>
      </w:r>
      <w:proofErr w:type="spellStart"/>
      <w:r>
        <w:t>إضافة</w:t>
      </w:r>
      <w:proofErr w:type="spellEnd"/>
      <w:r>
        <w:t xml:space="preserve"> </w:t>
      </w:r>
      <w:proofErr w:type="spellStart"/>
      <w:r>
        <w:t>نوع</w:t>
      </w:r>
      <w:proofErr w:type="spellEnd"/>
      <w:r>
        <w:t xml:space="preserve"> </w:t>
      </w:r>
      <w:proofErr w:type="spellStart"/>
      <w:r>
        <w:t>ضريبة</w:t>
      </w:r>
      <w:proofErr w:type="spellEnd"/>
      <w:r>
        <w:t>.</w:t>
      </w:r>
    </w:p>
    <w:p w14:paraId="5EC7E2C1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المطلوبة</w:t>
      </w:r>
      <w:proofErr w:type="spellEnd"/>
    </w:p>
    <w:p w14:paraId="3552E533" w14:textId="77777777" w:rsidR="00953F03" w:rsidRDefault="00000000">
      <w:pPr>
        <w:pStyle w:val="ListBullet"/>
      </w:pPr>
      <w:proofErr w:type="spellStart"/>
      <w:r>
        <w:t>اسم</w:t>
      </w:r>
      <w:proofErr w:type="spellEnd"/>
      <w:r>
        <w:t xml:space="preserve"> </w:t>
      </w:r>
      <w:proofErr w:type="spellStart"/>
      <w:r>
        <w:t>الضريبة</w:t>
      </w:r>
      <w:proofErr w:type="spellEnd"/>
      <w:r>
        <w:t xml:space="preserve"> </w:t>
      </w:r>
      <w:proofErr w:type="spellStart"/>
      <w:r>
        <w:t>بالعربية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482F9C42" w14:textId="77777777" w:rsidR="00953F03" w:rsidRDefault="00000000">
      <w:pPr>
        <w:pStyle w:val="ListBullet"/>
      </w:pPr>
      <w:proofErr w:type="spellStart"/>
      <w:r>
        <w:t>اسم</w:t>
      </w:r>
      <w:proofErr w:type="spellEnd"/>
      <w:r>
        <w:t xml:space="preserve"> </w:t>
      </w:r>
      <w:proofErr w:type="spellStart"/>
      <w:r>
        <w:t>الضريبة</w:t>
      </w:r>
      <w:proofErr w:type="spellEnd"/>
      <w:r>
        <w:t xml:space="preserve"> </w:t>
      </w:r>
      <w:proofErr w:type="spellStart"/>
      <w:r>
        <w:t>بالإنجليزية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658A7BCC" w14:textId="77777777" w:rsidR="00953F03" w:rsidRDefault="00000000">
      <w:pPr>
        <w:pStyle w:val="ListBullet"/>
      </w:pPr>
      <w:proofErr w:type="spellStart"/>
      <w:r>
        <w:t>نوع</w:t>
      </w:r>
      <w:proofErr w:type="spellEnd"/>
      <w:r>
        <w:t xml:space="preserve"> </w:t>
      </w:r>
      <w:proofErr w:type="spellStart"/>
      <w:r>
        <w:t>الضريبة</w:t>
      </w:r>
      <w:proofErr w:type="spellEnd"/>
      <w:r>
        <w:t xml:space="preserve"> (</w:t>
      </w:r>
      <w:proofErr w:type="spellStart"/>
      <w:r>
        <w:t>ضريبي</w:t>
      </w:r>
      <w:proofErr w:type="spellEnd"/>
      <w:r>
        <w:t>/</w:t>
      </w:r>
      <w:proofErr w:type="spellStart"/>
      <w:r>
        <w:t>غير</w:t>
      </w:r>
      <w:proofErr w:type="spellEnd"/>
      <w:r>
        <w:t xml:space="preserve"> </w:t>
      </w:r>
      <w:proofErr w:type="spellStart"/>
      <w:r>
        <w:t>ضريبي</w:t>
      </w:r>
      <w:proofErr w:type="spellEnd"/>
      <w:r>
        <w:t>) (</w:t>
      </w:r>
      <w:proofErr w:type="spellStart"/>
      <w:r>
        <w:t>إلزامي</w:t>
      </w:r>
      <w:proofErr w:type="spellEnd"/>
      <w:r>
        <w:t>)</w:t>
      </w:r>
    </w:p>
    <w:p w14:paraId="0CBC2990" w14:textId="77777777" w:rsidR="00953F03" w:rsidRDefault="00000000">
      <w:pPr>
        <w:pStyle w:val="ListBullet"/>
      </w:pPr>
      <w:proofErr w:type="spellStart"/>
      <w:r>
        <w:t>النسبة</w:t>
      </w:r>
      <w:proofErr w:type="spellEnd"/>
      <w:r>
        <w:t xml:space="preserve"> % (</w:t>
      </w:r>
      <w:proofErr w:type="spellStart"/>
      <w:r>
        <w:t>إلزامي</w:t>
      </w:r>
      <w:proofErr w:type="spellEnd"/>
      <w:r>
        <w:t>)</w:t>
      </w:r>
    </w:p>
    <w:p w14:paraId="299334BB" w14:textId="77777777" w:rsidR="00953F03" w:rsidRDefault="00000000">
      <w:pPr>
        <w:pStyle w:val="ListBullet"/>
      </w:pPr>
      <w:proofErr w:type="spellStart"/>
      <w:r>
        <w:t>الحسابات</w:t>
      </w:r>
      <w:proofErr w:type="spellEnd"/>
      <w:r>
        <w:t xml:space="preserve"> </w:t>
      </w:r>
      <w:proofErr w:type="spellStart"/>
      <w:r>
        <w:t>المدينة</w:t>
      </w:r>
      <w:proofErr w:type="spellEnd"/>
      <w:r>
        <w:t>/</w:t>
      </w:r>
      <w:proofErr w:type="spellStart"/>
      <w:r>
        <w:t>الدائنة</w:t>
      </w:r>
      <w:proofErr w:type="spellEnd"/>
      <w:r>
        <w:t xml:space="preserve"> (</w:t>
      </w:r>
      <w:proofErr w:type="spellStart"/>
      <w:r>
        <w:t>اختياري</w:t>
      </w:r>
      <w:proofErr w:type="spellEnd"/>
      <w:r>
        <w:t>)</w:t>
      </w:r>
    </w:p>
    <w:p w14:paraId="0F5AC559" w14:textId="77777777" w:rsidR="00953F03" w:rsidRDefault="00000000">
      <w:pPr>
        <w:pStyle w:val="ListBullet"/>
      </w:pPr>
      <w:proofErr w:type="spellStart"/>
      <w:r>
        <w:t>النشاط</w:t>
      </w:r>
      <w:proofErr w:type="spellEnd"/>
      <w:r>
        <w:t xml:space="preserve"> (</w:t>
      </w:r>
      <w:proofErr w:type="spellStart"/>
      <w:r>
        <w:t>اختياري</w:t>
      </w:r>
      <w:proofErr w:type="spellEnd"/>
      <w:r>
        <w:t>)</w:t>
      </w:r>
    </w:p>
    <w:p w14:paraId="2851B1E3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61222109" w14:textId="77777777" w:rsidR="00953F03" w:rsidRDefault="00000000">
      <w:pPr>
        <w:pStyle w:val="ListBullet"/>
      </w:pPr>
      <w:proofErr w:type="spellStart"/>
      <w:r>
        <w:t>حفظ</w:t>
      </w:r>
      <w:proofErr w:type="spellEnd"/>
    </w:p>
    <w:p w14:paraId="755A52B9" w14:textId="77777777" w:rsidR="00953F03" w:rsidRDefault="00000000">
      <w:pPr>
        <w:pStyle w:val="ListBullet"/>
      </w:pPr>
      <w:proofErr w:type="spellStart"/>
      <w:r>
        <w:t>إلغاء</w:t>
      </w:r>
      <w:proofErr w:type="spellEnd"/>
    </w:p>
    <w:p w14:paraId="25247819" w14:textId="77777777" w:rsidR="00953F03" w:rsidRDefault="00000000">
      <w:pPr>
        <w:pStyle w:val="ListBullet"/>
      </w:pPr>
      <w:proofErr w:type="spellStart"/>
      <w:r>
        <w:t>إعادة</w:t>
      </w:r>
      <w:proofErr w:type="spellEnd"/>
      <w:r>
        <w:t xml:space="preserve"> </w:t>
      </w:r>
      <w:proofErr w:type="spellStart"/>
      <w:r>
        <w:t>تعيين</w:t>
      </w:r>
      <w:proofErr w:type="spellEnd"/>
    </w:p>
    <w:p w14:paraId="03201859" w14:textId="77777777" w:rsidR="00953F03" w:rsidRDefault="00000000">
      <w:pPr>
        <w:pStyle w:val="Heading2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0152C9D4" w14:textId="77777777" w:rsidR="00953F03" w:rsidRDefault="00000000">
      <w:pPr>
        <w:pStyle w:val="ListBullet"/>
      </w:pPr>
      <w:proofErr w:type="spellStart"/>
      <w:r>
        <w:t>نسبة</w:t>
      </w:r>
      <w:proofErr w:type="spellEnd"/>
      <w:r>
        <w:t xml:space="preserve"> </w:t>
      </w:r>
      <w:proofErr w:type="spellStart"/>
      <w:r>
        <w:t>صحيحة</w:t>
      </w:r>
      <w:proofErr w:type="spellEnd"/>
      <w:r>
        <w:t xml:space="preserve"> (0-100)</w:t>
      </w:r>
    </w:p>
    <w:p w14:paraId="60158609" w14:textId="77777777" w:rsidR="00953F03" w:rsidRDefault="00000000">
      <w:pPr>
        <w:pStyle w:val="ListBullet"/>
      </w:pPr>
      <w:proofErr w:type="spellStart"/>
      <w:r>
        <w:t>عدم</w:t>
      </w:r>
      <w:proofErr w:type="spellEnd"/>
      <w:r>
        <w:t xml:space="preserve"> </w:t>
      </w:r>
      <w:proofErr w:type="spellStart"/>
      <w:r>
        <w:t>التكرار</w:t>
      </w:r>
      <w:proofErr w:type="spellEnd"/>
    </w:p>
    <w:p w14:paraId="34C3E4B3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5A29812A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TaxesController</w:t>
      </w:r>
      <w:proofErr w:type="spellEnd"/>
      <w:r>
        <w:t>`</w:t>
      </w:r>
    </w:p>
    <w:p w14:paraId="054D15CF" w14:textId="77777777" w:rsidR="00953F03" w:rsidRDefault="00953F03"/>
    <w:p w14:paraId="794A48BD" w14:textId="77777777" w:rsidR="00953F03" w:rsidRDefault="00000000">
      <w:r>
        <w:t>──────────────────────────────</w:t>
      </w:r>
    </w:p>
    <w:p w14:paraId="31D570C0" w14:textId="77777777" w:rsidR="00953F03" w:rsidRDefault="00953F03"/>
    <w:p w14:paraId="6453336A" w14:textId="77777777" w:rsidR="00953F03" w:rsidRDefault="00000000">
      <w:pPr>
        <w:pStyle w:val="Heading2"/>
      </w:pPr>
      <w:proofErr w:type="spellStart"/>
      <w:r>
        <w:t>إضافة</w:t>
      </w:r>
      <w:proofErr w:type="spellEnd"/>
      <w:r>
        <w:t xml:space="preserve"> </w:t>
      </w:r>
      <w:proofErr w:type="spellStart"/>
      <w:r>
        <w:t>طريقة</w:t>
      </w:r>
      <w:proofErr w:type="spellEnd"/>
      <w:r>
        <w:t xml:space="preserve"> </w:t>
      </w:r>
      <w:proofErr w:type="spellStart"/>
      <w:r>
        <w:t>شحن</w:t>
      </w:r>
      <w:proofErr w:type="spellEnd"/>
    </w:p>
    <w:p w14:paraId="66E85627" w14:textId="4F2159BB" w:rsidR="00953F03" w:rsidRDefault="00953F03">
      <w:pPr>
        <w:jc w:val="center"/>
      </w:pPr>
    </w:p>
    <w:p w14:paraId="7A3DFE8A" w14:textId="77777777" w:rsidR="00953F03" w:rsidRDefault="00000000">
      <w:pPr>
        <w:pStyle w:val="Heading1"/>
        <w:jc w:val="center"/>
      </w:pPr>
      <w:proofErr w:type="spellStart"/>
      <w:r>
        <w:lastRenderedPageBreak/>
        <w:t>إضافة</w:t>
      </w:r>
      <w:proofErr w:type="spellEnd"/>
      <w:r>
        <w:t xml:space="preserve"> </w:t>
      </w:r>
      <w:proofErr w:type="spellStart"/>
      <w:r>
        <w:t>طريقة</w:t>
      </w:r>
      <w:proofErr w:type="spellEnd"/>
      <w:r>
        <w:t xml:space="preserve"> </w:t>
      </w:r>
      <w:proofErr w:type="spellStart"/>
      <w:r>
        <w:t>شحن</w:t>
      </w:r>
      <w:proofErr w:type="spellEnd"/>
    </w:p>
    <w:p w14:paraId="375AF54F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3781B73C" w14:textId="77777777" w:rsidR="00953F03" w:rsidRDefault="00000000">
      <w:proofErr w:type="spellStart"/>
      <w:r>
        <w:t>شاشة</w:t>
      </w:r>
      <w:proofErr w:type="spellEnd"/>
      <w:r>
        <w:t xml:space="preserve"> </w:t>
      </w:r>
      <w:proofErr w:type="spellStart"/>
      <w:r>
        <w:t>إضافة</w:t>
      </w:r>
      <w:proofErr w:type="spellEnd"/>
      <w:r>
        <w:t xml:space="preserve"> </w:t>
      </w:r>
      <w:proofErr w:type="spellStart"/>
      <w:r>
        <w:t>طريقة</w:t>
      </w:r>
      <w:proofErr w:type="spellEnd"/>
      <w:r>
        <w:t xml:space="preserve"> </w:t>
      </w:r>
      <w:proofErr w:type="spellStart"/>
      <w:r>
        <w:t>شحن</w:t>
      </w:r>
      <w:proofErr w:type="spellEnd"/>
      <w:r>
        <w:t xml:space="preserve"> </w:t>
      </w:r>
      <w:proofErr w:type="spellStart"/>
      <w:r>
        <w:t>جديدة</w:t>
      </w:r>
      <w:proofErr w:type="spellEnd"/>
      <w:r>
        <w:t>.</w:t>
      </w:r>
    </w:p>
    <w:p w14:paraId="065F42FB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المطلوبة</w:t>
      </w:r>
      <w:proofErr w:type="spellEnd"/>
    </w:p>
    <w:p w14:paraId="0F9943EB" w14:textId="77777777" w:rsidR="00953F03" w:rsidRDefault="00000000">
      <w:pPr>
        <w:pStyle w:val="ListBullet"/>
      </w:pPr>
      <w:proofErr w:type="spellStart"/>
      <w:r>
        <w:t>اسم</w:t>
      </w:r>
      <w:proofErr w:type="spellEnd"/>
      <w:r>
        <w:t xml:space="preserve"> </w:t>
      </w:r>
      <w:proofErr w:type="spellStart"/>
      <w:r>
        <w:t>الطريقة</w:t>
      </w:r>
      <w:proofErr w:type="spellEnd"/>
      <w:r>
        <w:t xml:space="preserve"> </w:t>
      </w:r>
      <w:proofErr w:type="spellStart"/>
      <w:r>
        <w:t>بالعربية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05CF52B6" w14:textId="77777777" w:rsidR="00953F03" w:rsidRDefault="00000000">
      <w:pPr>
        <w:pStyle w:val="ListBullet"/>
      </w:pPr>
      <w:proofErr w:type="spellStart"/>
      <w:r>
        <w:t>اسم</w:t>
      </w:r>
      <w:proofErr w:type="spellEnd"/>
      <w:r>
        <w:t xml:space="preserve"> </w:t>
      </w:r>
      <w:proofErr w:type="spellStart"/>
      <w:r>
        <w:t>الطريقة</w:t>
      </w:r>
      <w:proofErr w:type="spellEnd"/>
      <w:r>
        <w:t xml:space="preserve"> </w:t>
      </w:r>
      <w:proofErr w:type="spellStart"/>
      <w:r>
        <w:t>بالإنجليزية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7DA4B667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32F686A7" w14:textId="77777777" w:rsidR="00953F03" w:rsidRDefault="00000000">
      <w:pPr>
        <w:pStyle w:val="ListBullet"/>
      </w:pPr>
      <w:proofErr w:type="spellStart"/>
      <w:r>
        <w:t>حفظ</w:t>
      </w:r>
      <w:proofErr w:type="spellEnd"/>
    </w:p>
    <w:p w14:paraId="36988A76" w14:textId="77777777" w:rsidR="00953F03" w:rsidRDefault="00000000">
      <w:pPr>
        <w:pStyle w:val="ListBullet"/>
      </w:pPr>
      <w:proofErr w:type="spellStart"/>
      <w:r>
        <w:t>إلغاء</w:t>
      </w:r>
      <w:proofErr w:type="spellEnd"/>
    </w:p>
    <w:p w14:paraId="1504A9E3" w14:textId="77777777" w:rsidR="00953F03" w:rsidRDefault="00000000">
      <w:pPr>
        <w:pStyle w:val="ListBullet"/>
      </w:pPr>
      <w:proofErr w:type="spellStart"/>
      <w:r>
        <w:t>إعادة</w:t>
      </w:r>
      <w:proofErr w:type="spellEnd"/>
      <w:r>
        <w:t xml:space="preserve"> </w:t>
      </w:r>
      <w:proofErr w:type="spellStart"/>
      <w:r>
        <w:t>تعيين</w:t>
      </w:r>
      <w:proofErr w:type="spellEnd"/>
    </w:p>
    <w:p w14:paraId="6EF614D9" w14:textId="77777777" w:rsidR="00953F03" w:rsidRDefault="00000000">
      <w:pPr>
        <w:pStyle w:val="Heading2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718AA930" w14:textId="77777777" w:rsidR="00953F03" w:rsidRDefault="00000000">
      <w:pPr>
        <w:pStyle w:val="ListBullet"/>
      </w:pPr>
      <w:proofErr w:type="spellStart"/>
      <w:r>
        <w:t>عدم</w:t>
      </w:r>
      <w:proofErr w:type="spellEnd"/>
      <w:r>
        <w:t xml:space="preserve"> </w:t>
      </w:r>
      <w:proofErr w:type="spellStart"/>
      <w:r>
        <w:t>التكرار</w:t>
      </w:r>
      <w:proofErr w:type="spellEnd"/>
    </w:p>
    <w:p w14:paraId="6F8986E7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0A093E7D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ShippingMethodsController</w:t>
      </w:r>
      <w:proofErr w:type="spellEnd"/>
      <w:r>
        <w:t>`</w:t>
      </w:r>
    </w:p>
    <w:p w14:paraId="1FAEEA8C" w14:textId="77777777" w:rsidR="00953F03" w:rsidRDefault="00953F03"/>
    <w:p w14:paraId="1468CBFD" w14:textId="77777777" w:rsidR="00953F03" w:rsidRDefault="00000000">
      <w:r>
        <w:t>──────────────────────────────</w:t>
      </w:r>
    </w:p>
    <w:p w14:paraId="13665532" w14:textId="77777777" w:rsidR="00953F03" w:rsidRDefault="00953F03"/>
    <w:p w14:paraId="57DF200D" w14:textId="77777777" w:rsidR="00953F03" w:rsidRDefault="00000000">
      <w:pPr>
        <w:pStyle w:val="Heading2"/>
      </w:pPr>
      <w:proofErr w:type="spellStart"/>
      <w:r>
        <w:t>إضافة</w:t>
      </w:r>
      <w:proofErr w:type="spellEnd"/>
      <w:r>
        <w:t xml:space="preserve"> </w:t>
      </w:r>
      <w:proofErr w:type="spellStart"/>
      <w:r>
        <w:t>طريقة</w:t>
      </w:r>
      <w:proofErr w:type="spellEnd"/>
      <w:r>
        <w:t xml:space="preserve"> </w:t>
      </w:r>
      <w:proofErr w:type="spellStart"/>
      <w:r>
        <w:t>قبض-دفع</w:t>
      </w:r>
      <w:proofErr w:type="spellEnd"/>
    </w:p>
    <w:p w14:paraId="25DD781A" w14:textId="4D7C43E8" w:rsidR="00953F03" w:rsidRDefault="00953F03">
      <w:pPr>
        <w:jc w:val="center"/>
      </w:pPr>
    </w:p>
    <w:p w14:paraId="3C554E12" w14:textId="77777777" w:rsidR="00953F03" w:rsidRDefault="00000000">
      <w:pPr>
        <w:pStyle w:val="Heading1"/>
        <w:jc w:val="center"/>
      </w:pPr>
      <w:proofErr w:type="spellStart"/>
      <w:r>
        <w:t>إضافة</w:t>
      </w:r>
      <w:proofErr w:type="spellEnd"/>
      <w:r>
        <w:t xml:space="preserve"> </w:t>
      </w:r>
      <w:proofErr w:type="spellStart"/>
      <w:r>
        <w:t>طريقة</w:t>
      </w:r>
      <w:proofErr w:type="spellEnd"/>
      <w:r>
        <w:t xml:space="preserve"> </w:t>
      </w:r>
      <w:proofErr w:type="spellStart"/>
      <w:r>
        <w:t>قبض</w:t>
      </w:r>
      <w:proofErr w:type="spellEnd"/>
      <w:r>
        <w:t>/</w:t>
      </w:r>
      <w:proofErr w:type="spellStart"/>
      <w:r>
        <w:t>دفع</w:t>
      </w:r>
      <w:proofErr w:type="spellEnd"/>
    </w:p>
    <w:p w14:paraId="2FA0CD1A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46E919A3" w14:textId="77777777" w:rsidR="00953F03" w:rsidRDefault="00000000">
      <w:proofErr w:type="spellStart"/>
      <w:r>
        <w:t>شاشة</w:t>
      </w:r>
      <w:proofErr w:type="spellEnd"/>
      <w:r>
        <w:t xml:space="preserve"> </w:t>
      </w:r>
      <w:proofErr w:type="spellStart"/>
      <w:r>
        <w:t>إضافة</w:t>
      </w:r>
      <w:proofErr w:type="spellEnd"/>
      <w:r>
        <w:t xml:space="preserve"> </w:t>
      </w:r>
      <w:proofErr w:type="spellStart"/>
      <w:r>
        <w:t>طريقة</w:t>
      </w:r>
      <w:proofErr w:type="spellEnd"/>
      <w:r>
        <w:t xml:space="preserve"> </w:t>
      </w:r>
      <w:proofErr w:type="spellStart"/>
      <w:r>
        <w:t>قبض</w:t>
      </w:r>
      <w:proofErr w:type="spellEnd"/>
      <w:r>
        <w:t>/</w:t>
      </w:r>
      <w:proofErr w:type="spellStart"/>
      <w:r>
        <w:t>دفع</w:t>
      </w:r>
      <w:proofErr w:type="spellEnd"/>
      <w:r>
        <w:t>.</w:t>
      </w:r>
    </w:p>
    <w:p w14:paraId="77896F15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المطلوبة</w:t>
      </w:r>
      <w:proofErr w:type="spellEnd"/>
    </w:p>
    <w:p w14:paraId="6E7775E8" w14:textId="77777777" w:rsidR="00953F03" w:rsidRDefault="00000000">
      <w:pPr>
        <w:pStyle w:val="ListBullet"/>
      </w:pPr>
      <w:proofErr w:type="spellStart"/>
      <w:r>
        <w:t>اسم</w:t>
      </w:r>
      <w:proofErr w:type="spellEnd"/>
      <w:r>
        <w:t xml:space="preserve"> </w:t>
      </w:r>
      <w:proofErr w:type="spellStart"/>
      <w:r>
        <w:t>الطريقة</w:t>
      </w:r>
      <w:proofErr w:type="spellEnd"/>
      <w:r>
        <w:t xml:space="preserve"> </w:t>
      </w:r>
      <w:proofErr w:type="spellStart"/>
      <w:r>
        <w:t>بالعربية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77F33A17" w14:textId="77777777" w:rsidR="00953F03" w:rsidRDefault="00000000">
      <w:pPr>
        <w:pStyle w:val="ListBullet"/>
      </w:pPr>
      <w:proofErr w:type="spellStart"/>
      <w:r>
        <w:t>اسم</w:t>
      </w:r>
      <w:proofErr w:type="spellEnd"/>
      <w:r>
        <w:t xml:space="preserve"> </w:t>
      </w:r>
      <w:proofErr w:type="spellStart"/>
      <w:r>
        <w:t>الطريقة</w:t>
      </w:r>
      <w:proofErr w:type="spellEnd"/>
      <w:r>
        <w:t xml:space="preserve"> </w:t>
      </w:r>
      <w:proofErr w:type="spellStart"/>
      <w:r>
        <w:t>بالإنجليزية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49088B73" w14:textId="77777777" w:rsidR="00953F03" w:rsidRDefault="00000000">
      <w:pPr>
        <w:pStyle w:val="ListBullet"/>
      </w:pPr>
      <w:proofErr w:type="spellStart"/>
      <w:r>
        <w:t>نوع</w:t>
      </w:r>
      <w:proofErr w:type="spellEnd"/>
      <w:r>
        <w:t xml:space="preserve"> </w:t>
      </w:r>
      <w:proofErr w:type="spellStart"/>
      <w:r>
        <w:t>الطريقة</w:t>
      </w:r>
      <w:proofErr w:type="spellEnd"/>
      <w:r>
        <w:t xml:space="preserve"> (</w:t>
      </w:r>
      <w:proofErr w:type="spellStart"/>
      <w:r>
        <w:t>نقدي</w:t>
      </w:r>
      <w:proofErr w:type="spellEnd"/>
      <w:r>
        <w:t>/</w:t>
      </w:r>
      <w:proofErr w:type="spellStart"/>
      <w:r>
        <w:t>حساب</w:t>
      </w:r>
      <w:proofErr w:type="spellEnd"/>
      <w:r>
        <w:t xml:space="preserve"> </w:t>
      </w:r>
      <w:proofErr w:type="spellStart"/>
      <w:r>
        <w:t>بنكي</w:t>
      </w:r>
      <w:proofErr w:type="spellEnd"/>
      <w:r>
        <w:t>/</w:t>
      </w:r>
      <w:proofErr w:type="spellStart"/>
      <w:r>
        <w:t>تحويل</w:t>
      </w:r>
      <w:proofErr w:type="spellEnd"/>
      <w:r>
        <w:t xml:space="preserve"> </w:t>
      </w:r>
      <w:proofErr w:type="spellStart"/>
      <w:r>
        <w:t>رصيد</w:t>
      </w:r>
      <w:proofErr w:type="spellEnd"/>
      <w:r>
        <w:t>/</w:t>
      </w:r>
      <w:proofErr w:type="spellStart"/>
      <w:r>
        <w:t>أخرى</w:t>
      </w:r>
      <w:proofErr w:type="spellEnd"/>
      <w:r>
        <w:t>) (</w:t>
      </w:r>
      <w:proofErr w:type="spellStart"/>
      <w:r>
        <w:t>إلزامي</w:t>
      </w:r>
      <w:proofErr w:type="spellEnd"/>
      <w:r>
        <w:t>)</w:t>
      </w:r>
    </w:p>
    <w:p w14:paraId="67DAA7CC" w14:textId="77777777" w:rsidR="00953F03" w:rsidRDefault="00000000">
      <w:pPr>
        <w:pStyle w:val="ListBullet"/>
      </w:pPr>
      <w:proofErr w:type="spellStart"/>
      <w:r>
        <w:t>بيانات</w:t>
      </w:r>
      <w:proofErr w:type="spellEnd"/>
      <w:r>
        <w:t xml:space="preserve"> </w:t>
      </w:r>
      <w:proofErr w:type="spellStart"/>
      <w:r>
        <w:t>إضافية</w:t>
      </w:r>
      <w:proofErr w:type="spellEnd"/>
      <w:r>
        <w:t xml:space="preserve"> (</w:t>
      </w:r>
      <w:proofErr w:type="spellStart"/>
      <w:r>
        <w:t>اختياري</w:t>
      </w:r>
      <w:proofErr w:type="spellEnd"/>
      <w:r>
        <w:t xml:space="preserve">) </w:t>
      </w:r>
      <w:proofErr w:type="spellStart"/>
      <w:r>
        <w:t>مثل</w:t>
      </w:r>
      <w:proofErr w:type="spellEnd"/>
      <w:r>
        <w:t xml:space="preserve"> 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الحساب</w:t>
      </w:r>
      <w:proofErr w:type="spellEnd"/>
    </w:p>
    <w:p w14:paraId="4A6421F6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7E77C6EF" w14:textId="77777777" w:rsidR="00953F03" w:rsidRDefault="00000000">
      <w:pPr>
        <w:pStyle w:val="ListBullet"/>
      </w:pPr>
      <w:proofErr w:type="spellStart"/>
      <w:r>
        <w:t>حفظ</w:t>
      </w:r>
      <w:proofErr w:type="spellEnd"/>
    </w:p>
    <w:p w14:paraId="5417C698" w14:textId="77777777" w:rsidR="00953F03" w:rsidRDefault="00000000">
      <w:pPr>
        <w:pStyle w:val="ListBullet"/>
      </w:pPr>
      <w:proofErr w:type="spellStart"/>
      <w:r>
        <w:t>إلغاء</w:t>
      </w:r>
      <w:proofErr w:type="spellEnd"/>
    </w:p>
    <w:p w14:paraId="2F2A9427" w14:textId="77777777" w:rsidR="00953F03" w:rsidRDefault="00000000">
      <w:pPr>
        <w:pStyle w:val="ListBullet"/>
      </w:pPr>
      <w:proofErr w:type="spellStart"/>
      <w:r>
        <w:lastRenderedPageBreak/>
        <w:t>إعادة</w:t>
      </w:r>
      <w:proofErr w:type="spellEnd"/>
      <w:r>
        <w:t xml:space="preserve"> </w:t>
      </w:r>
      <w:proofErr w:type="spellStart"/>
      <w:r>
        <w:t>تعيين</w:t>
      </w:r>
      <w:proofErr w:type="spellEnd"/>
    </w:p>
    <w:p w14:paraId="0F827B55" w14:textId="77777777" w:rsidR="00953F03" w:rsidRDefault="00000000">
      <w:pPr>
        <w:pStyle w:val="Heading2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1BC21338" w14:textId="77777777" w:rsidR="00953F03" w:rsidRDefault="00000000">
      <w:pPr>
        <w:pStyle w:val="ListBullet"/>
      </w:pPr>
      <w:proofErr w:type="spellStart"/>
      <w:r>
        <w:t>عدم</w:t>
      </w:r>
      <w:proofErr w:type="spellEnd"/>
      <w:r>
        <w:t xml:space="preserve"> </w:t>
      </w:r>
      <w:proofErr w:type="spellStart"/>
      <w:r>
        <w:t>التكرار</w:t>
      </w:r>
      <w:proofErr w:type="spellEnd"/>
    </w:p>
    <w:p w14:paraId="7F680CAD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55BB5809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PaymentMethodsController</w:t>
      </w:r>
      <w:proofErr w:type="spellEnd"/>
      <w:r>
        <w:t>`</w:t>
      </w:r>
    </w:p>
    <w:p w14:paraId="0F2D2F9C" w14:textId="77777777" w:rsidR="00953F03" w:rsidRDefault="00953F03"/>
    <w:p w14:paraId="53881B15" w14:textId="77777777" w:rsidR="00953F03" w:rsidRDefault="00000000">
      <w:r>
        <w:t>──────────────────────────────</w:t>
      </w:r>
    </w:p>
    <w:p w14:paraId="2783E34D" w14:textId="77777777" w:rsidR="00953F03" w:rsidRDefault="00953F03"/>
    <w:p w14:paraId="09B3BF51" w14:textId="77777777" w:rsidR="00953F03" w:rsidRDefault="00000000">
      <w:pPr>
        <w:pStyle w:val="Heading2"/>
      </w:pPr>
      <w:proofErr w:type="spellStart"/>
      <w:r>
        <w:t>إضافة</w:t>
      </w:r>
      <w:proofErr w:type="spellEnd"/>
      <w:r>
        <w:t xml:space="preserve"> </w:t>
      </w:r>
      <w:proofErr w:type="spellStart"/>
      <w:r>
        <w:t>عملة</w:t>
      </w:r>
      <w:proofErr w:type="spellEnd"/>
      <w:r>
        <w:t xml:space="preserve"> </w:t>
      </w:r>
      <w:proofErr w:type="spellStart"/>
      <w:r>
        <w:t>جديدة</w:t>
      </w:r>
      <w:proofErr w:type="spellEnd"/>
    </w:p>
    <w:p w14:paraId="4FBF3EB2" w14:textId="3346077B" w:rsidR="00953F03" w:rsidRDefault="00953F03">
      <w:pPr>
        <w:jc w:val="center"/>
      </w:pPr>
    </w:p>
    <w:p w14:paraId="76D51C4F" w14:textId="77777777" w:rsidR="00953F03" w:rsidRDefault="00000000">
      <w:pPr>
        <w:pStyle w:val="Heading1"/>
        <w:jc w:val="center"/>
      </w:pPr>
      <w:proofErr w:type="spellStart"/>
      <w:r>
        <w:t>إضافة</w:t>
      </w:r>
      <w:proofErr w:type="spellEnd"/>
      <w:r>
        <w:t xml:space="preserve"> </w:t>
      </w:r>
      <w:proofErr w:type="spellStart"/>
      <w:r>
        <w:t>عملة</w:t>
      </w:r>
      <w:proofErr w:type="spellEnd"/>
      <w:r>
        <w:t xml:space="preserve"> </w:t>
      </w:r>
      <w:proofErr w:type="spellStart"/>
      <w:r>
        <w:t>جديدة</w:t>
      </w:r>
      <w:proofErr w:type="spellEnd"/>
    </w:p>
    <w:p w14:paraId="68AC073F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2A9EE22A" w14:textId="77777777" w:rsidR="00953F03" w:rsidRDefault="00000000">
      <w:proofErr w:type="spellStart"/>
      <w:r>
        <w:t>شاشة</w:t>
      </w:r>
      <w:proofErr w:type="spellEnd"/>
      <w:r>
        <w:t xml:space="preserve"> </w:t>
      </w:r>
      <w:proofErr w:type="spellStart"/>
      <w:r>
        <w:t>إضافة</w:t>
      </w:r>
      <w:proofErr w:type="spellEnd"/>
      <w:r>
        <w:t xml:space="preserve"> </w:t>
      </w:r>
      <w:proofErr w:type="spellStart"/>
      <w:r>
        <w:t>عملة</w:t>
      </w:r>
      <w:proofErr w:type="spellEnd"/>
      <w:r>
        <w:t xml:space="preserve"> </w:t>
      </w:r>
      <w:proofErr w:type="spellStart"/>
      <w:r>
        <w:t>جديدة</w:t>
      </w:r>
      <w:proofErr w:type="spellEnd"/>
      <w:r>
        <w:t xml:space="preserve"> </w:t>
      </w:r>
      <w:proofErr w:type="spellStart"/>
      <w:r>
        <w:t>للنظام</w:t>
      </w:r>
      <w:proofErr w:type="spellEnd"/>
      <w:r>
        <w:t>.</w:t>
      </w:r>
    </w:p>
    <w:p w14:paraId="2C573CC7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المطلوبة</w:t>
      </w:r>
      <w:proofErr w:type="spellEnd"/>
    </w:p>
    <w:p w14:paraId="29C357C4" w14:textId="77777777" w:rsidR="00953F03" w:rsidRDefault="00000000">
      <w:pPr>
        <w:pStyle w:val="ListBullet"/>
      </w:pPr>
      <w:proofErr w:type="spellStart"/>
      <w:r>
        <w:t>اسم</w:t>
      </w:r>
      <w:proofErr w:type="spellEnd"/>
      <w:r>
        <w:t xml:space="preserve"> </w:t>
      </w:r>
      <w:proofErr w:type="spellStart"/>
      <w:r>
        <w:t>العملة</w:t>
      </w:r>
      <w:proofErr w:type="spellEnd"/>
      <w:r>
        <w:t xml:space="preserve"> </w:t>
      </w:r>
      <w:proofErr w:type="spellStart"/>
      <w:r>
        <w:t>بالعربية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460AB9E4" w14:textId="77777777" w:rsidR="00953F03" w:rsidRDefault="00000000">
      <w:pPr>
        <w:pStyle w:val="ListBullet"/>
      </w:pPr>
      <w:proofErr w:type="spellStart"/>
      <w:r>
        <w:t>اسم</w:t>
      </w:r>
      <w:proofErr w:type="spellEnd"/>
      <w:r>
        <w:t xml:space="preserve"> </w:t>
      </w:r>
      <w:proofErr w:type="spellStart"/>
      <w:r>
        <w:t>العملة</w:t>
      </w:r>
      <w:proofErr w:type="spellEnd"/>
      <w:r>
        <w:t xml:space="preserve"> </w:t>
      </w:r>
      <w:proofErr w:type="spellStart"/>
      <w:r>
        <w:t>بالإنجليزية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248A48CE" w14:textId="77777777" w:rsidR="00953F03" w:rsidRDefault="00000000">
      <w:pPr>
        <w:pStyle w:val="ListBullet"/>
      </w:pPr>
      <w:proofErr w:type="spellStart"/>
      <w:r>
        <w:t>رمز</w:t>
      </w:r>
      <w:proofErr w:type="spellEnd"/>
      <w:r>
        <w:t xml:space="preserve"> </w:t>
      </w:r>
      <w:proofErr w:type="spellStart"/>
      <w:r>
        <w:t>العملة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6817CCAB" w14:textId="77777777" w:rsidR="00953F03" w:rsidRDefault="00000000">
      <w:pPr>
        <w:pStyle w:val="ListBullet"/>
      </w:pPr>
      <w:proofErr w:type="spellStart"/>
      <w:r>
        <w:t>عدد</w:t>
      </w:r>
      <w:proofErr w:type="spellEnd"/>
      <w:r>
        <w:t xml:space="preserve"> </w:t>
      </w:r>
      <w:proofErr w:type="spellStart"/>
      <w:r>
        <w:t>المنازل</w:t>
      </w:r>
      <w:proofErr w:type="spellEnd"/>
      <w:r>
        <w:t xml:space="preserve"> </w:t>
      </w:r>
      <w:proofErr w:type="spellStart"/>
      <w:r>
        <w:t>العشرية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7413A10C" w14:textId="77777777" w:rsidR="00953F03" w:rsidRDefault="00000000">
      <w:pPr>
        <w:pStyle w:val="ListBullet"/>
      </w:pPr>
      <w:proofErr w:type="spellStart"/>
      <w:r>
        <w:t>حالة</w:t>
      </w:r>
      <w:proofErr w:type="spellEnd"/>
      <w:r>
        <w:t xml:space="preserve"> </w:t>
      </w:r>
      <w:proofErr w:type="spellStart"/>
      <w:r>
        <w:t>العملة</w:t>
      </w:r>
      <w:proofErr w:type="spellEnd"/>
      <w:r>
        <w:t xml:space="preserve"> (</w:t>
      </w:r>
      <w:proofErr w:type="spellStart"/>
      <w:r>
        <w:t>فعال</w:t>
      </w:r>
      <w:proofErr w:type="spellEnd"/>
      <w:r>
        <w:t>/</w:t>
      </w:r>
      <w:proofErr w:type="spellStart"/>
      <w:r>
        <w:t>موقوف</w:t>
      </w:r>
      <w:proofErr w:type="spellEnd"/>
      <w:r>
        <w:t>) (</w:t>
      </w:r>
      <w:proofErr w:type="spellStart"/>
      <w:r>
        <w:t>إلزامي</w:t>
      </w:r>
      <w:proofErr w:type="spellEnd"/>
      <w:r>
        <w:t>)</w:t>
      </w:r>
    </w:p>
    <w:p w14:paraId="30163CE6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602B20D7" w14:textId="77777777" w:rsidR="00953F03" w:rsidRDefault="00000000">
      <w:pPr>
        <w:pStyle w:val="ListBullet"/>
      </w:pPr>
      <w:proofErr w:type="spellStart"/>
      <w:r>
        <w:t>حفظ</w:t>
      </w:r>
      <w:proofErr w:type="spellEnd"/>
    </w:p>
    <w:p w14:paraId="7197B769" w14:textId="77777777" w:rsidR="00953F03" w:rsidRDefault="00000000">
      <w:pPr>
        <w:pStyle w:val="ListBullet"/>
      </w:pPr>
      <w:proofErr w:type="spellStart"/>
      <w:r>
        <w:t>إلغاء</w:t>
      </w:r>
      <w:proofErr w:type="spellEnd"/>
    </w:p>
    <w:p w14:paraId="64643925" w14:textId="77777777" w:rsidR="00953F03" w:rsidRDefault="00000000">
      <w:pPr>
        <w:pStyle w:val="ListBullet"/>
      </w:pPr>
      <w:proofErr w:type="spellStart"/>
      <w:r>
        <w:t>إعادة</w:t>
      </w:r>
      <w:proofErr w:type="spellEnd"/>
      <w:r>
        <w:t xml:space="preserve"> </w:t>
      </w:r>
      <w:proofErr w:type="spellStart"/>
      <w:r>
        <w:t>تعيين</w:t>
      </w:r>
      <w:proofErr w:type="spellEnd"/>
    </w:p>
    <w:p w14:paraId="73F11FF9" w14:textId="77777777" w:rsidR="00953F03" w:rsidRDefault="00000000">
      <w:pPr>
        <w:pStyle w:val="Heading2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04648401" w14:textId="77777777" w:rsidR="00953F03" w:rsidRDefault="00000000">
      <w:pPr>
        <w:pStyle w:val="ListBullet"/>
      </w:pPr>
      <w:proofErr w:type="spellStart"/>
      <w:r>
        <w:t>عدم</w:t>
      </w:r>
      <w:proofErr w:type="spellEnd"/>
      <w:r>
        <w:t xml:space="preserve"> </w:t>
      </w:r>
      <w:proofErr w:type="spellStart"/>
      <w:r>
        <w:t>تكرار</w:t>
      </w:r>
      <w:proofErr w:type="spellEnd"/>
      <w:r>
        <w:t xml:space="preserve"> </w:t>
      </w:r>
      <w:proofErr w:type="spellStart"/>
      <w:r>
        <w:t>الرمز</w:t>
      </w:r>
      <w:proofErr w:type="spellEnd"/>
    </w:p>
    <w:p w14:paraId="1F28C719" w14:textId="77777777" w:rsidR="00953F03" w:rsidRDefault="00000000">
      <w:pPr>
        <w:pStyle w:val="ListBullet"/>
      </w:pPr>
      <w:proofErr w:type="spellStart"/>
      <w:r>
        <w:t>المنازل</w:t>
      </w:r>
      <w:proofErr w:type="spellEnd"/>
      <w:r>
        <w:t xml:space="preserve"> </w:t>
      </w:r>
      <w:proofErr w:type="spellStart"/>
      <w:r>
        <w:t>العشرية</w:t>
      </w:r>
      <w:proofErr w:type="spellEnd"/>
      <w:r>
        <w:t xml:space="preserve"> </w:t>
      </w:r>
      <w:proofErr w:type="spellStart"/>
      <w:r>
        <w:t>ضمن</w:t>
      </w:r>
      <w:proofErr w:type="spellEnd"/>
      <w:r>
        <w:t xml:space="preserve"> </w:t>
      </w:r>
      <w:proofErr w:type="spellStart"/>
      <w:r>
        <w:t>نطاق</w:t>
      </w:r>
      <w:proofErr w:type="spellEnd"/>
      <w:r>
        <w:t xml:space="preserve"> 0-6</w:t>
      </w:r>
    </w:p>
    <w:p w14:paraId="7A6ACE6A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6E7DAB85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CurrenciesController</w:t>
      </w:r>
      <w:proofErr w:type="spellEnd"/>
      <w:r>
        <w:t>`</w:t>
      </w:r>
    </w:p>
    <w:p w14:paraId="662A06A0" w14:textId="77777777" w:rsidR="00953F03" w:rsidRDefault="00953F03"/>
    <w:p w14:paraId="754D04F5" w14:textId="77777777" w:rsidR="00953F03" w:rsidRDefault="00000000">
      <w:r>
        <w:t>──────────────────────────────</w:t>
      </w:r>
    </w:p>
    <w:p w14:paraId="26C42D3B" w14:textId="77777777" w:rsidR="00953F03" w:rsidRDefault="00953F03"/>
    <w:p w14:paraId="4F07FE6F" w14:textId="77777777" w:rsidR="00953F03" w:rsidRDefault="00000000">
      <w:pPr>
        <w:pStyle w:val="Heading2"/>
      </w:pPr>
      <w:proofErr w:type="spellStart"/>
      <w:r>
        <w:t>إضافة</w:t>
      </w:r>
      <w:proofErr w:type="spellEnd"/>
      <w:r>
        <w:t xml:space="preserve"> </w:t>
      </w:r>
      <w:proofErr w:type="spellStart"/>
      <w:r>
        <w:t>عميل</w:t>
      </w:r>
      <w:proofErr w:type="spellEnd"/>
      <w:r>
        <w:t xml:space="preserve"> </w:t>
      </w:r>
      <w:proofErr w:type="spellStart"/>
      <w:r>
        <w:t>جديد</w:t>
      </w:r>
      <w:proofErr w:type="spellEnd"/>
    </w:p>
    <w:p w14:paraId="00B8C58A" w14:textId="2099B840" w:rsidR="00953F03" w:rsidRDefault="00953F03">
      <w:pPr>
        <w:jc w:val="center"/>
      </w:pPr>
    </w:p>
    <w:p w14:paraId="4B7EF11C" w14:textId="77777777" w:rsidR="00953F03" w:rsidRDefault="00000000">
      <w:pPr>
        <w:pStyle w:val="Heading1"/>
        <w:jc w:val="center"/>
      </w:pPr>
      <w:proofErr w:type="spellStart"/>
      <w:r>
        <w:t>إضافة</w:t>
      </w:r>
      <w:proofErr w:type="spellEnd"/>
      <w:r>
        <w:t xml:space="preserve"> </w:t>
      </w:r>
      <w:proofErr w:type="spellStart"/>
      <w:r>
        <w:t>عميل</w:t>
      </w:r>
      <w:proofErr w:type="spellEnd"/>
      <w:r>
        <w:t xml:space="preserve"> </w:t>
      </w:r>
      <w:proofErr w:type="spellStart"/>
      <w:r>
        <w:t>جديد</w:t>
      </w:r>
      <w:proofErr w:type="spellEnd"/>
    </w:p>
    <w:p w14:paraId="5FF49EEE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4681FB02" w14:textId="77777777" w:rsidR="00953F03" w:rsidRDefault="00000000">
      <w:proofErr w:type="spellStart"/>
      <w:r>
        <w:t>شاشة</w:t>
      </w:r>
      <w:proofErr w:type="spellEnd"/>
      <w:r>
        <w:t xml:space="preserve"> </w:t>
      </w:r>
      <w:proofErr w:type="spellStart"/>
      <w:r>
        <w:t>إضافة</w:t>
      </w:r>
      <w:proofErr w:type="spellEnd"/>
      <w:r>
        <w:t xml:space="preserve"> </w:t>
      </w:r>
      <w:proofErr w:type="spellStart"/>
      <w:r>
        <w:t>عميل</w:t>
      </w:r>
      <w:proofErr w:type="spellEnd"/>
      <w:r>
        <w:t xml:space="preserve"> </w:t>
      </w:r>
      <w:proofErr w:type="spellStart"/>
      <w:r>
        <w:t>جديد</w:t>
      </w:r>
      <w:proofErr w:type="spellEnd"/>
      <w:r>
        <w:t>.</w:t>
      </w:r>
    </w:p>
    <w:p w14:paraId="038760CF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المطلوبة</w:t>
      </w:r>
      <w:proofErr w:type="spellEnd"/>
    </w:p>
    <w:p w14:paraId="7B9999F2" w14:textId="77777777" w:rsidR="00953F03" w:rsidRDefault="00000000">
      <w:pPr>
        <w:pStyle w:val="ListBullet"/>
      </w:pPr>
      <w:proofErr w:type="spellStart"/>
      <w:r>
        <w:t>اسم</w:t>
      </w:r>
      <w:proofErr w:type="spellEnd"/>
      <w:r>
        <w:t xml:space="preserve"> </w:t>
      </w:r>
      <w:proofErr w:type="spellStart"/>
      <w:r>
        <w:t>العميل</w:t>
      </w:r>
      <w:proofErr w:type="spellEnd"/>
      <w:r>
        <w:t xml:space="preserve"> </w:t>
      </w:r>
      <w:proofErr w:type="spellStart"/>
      <w:r>
        <w:t>بالعربية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4EB3D452" w14:textId="77777777" w:rsidR="00953F03" w:rsidRDefault="00000000">
      <w:pPr>
        <w:pStyle w:val="ListBullet"/>
      </w:pPr>
      <w:proofErr w:type="spellStart"/>
      <w:r>
        <w:t>اسم</w:t>
      </w:r>
      <w:proofErr w:type="spellEnd"/>
      <w:r>
        <w:t xml:space="preserve"> </w:t>
      </w:r>
      <w:proofErr w:type="spellStart"/>
      <w:r>
        <w:t>العميل</w:t>
      </w:r>
      <w:proofErr w:type="spellEnd"/>
      <w:r>
        <w:t xml:space="preserve"> </w:t>
      </w:r>
      <w:proofErr w:type="spellStart"/>
      <w:r>
        <w:t>بالإنجليزية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63E52DEC" w14:textId="77777777" w:rsidR="00953F03" w:rsidRDefault="00000000">
      <w:pPr>
        <w:pStyle w:val="ListBullet"/>
      </w:pPr>
      <w:proofErr w:type="spellStart"/>
      <w:r>
        <w:t>تاريخ</w:t>
      </w:r>
      <w:proofErr w:type="spellEnd"/>
      <w:r>
        <w:t xml:space="preserve"> </w:t>
      </w:r>
      <w:proofErr w:type="spellStart"/>
      <w:r>
        <w:t>التعاقد</w:t>
      </w:r>
      <w:proofErr w:type="spellEnd"/>
      <w:r>
        <w:t xml:space="preserve"> (</w:t>
      </w:r>
      <w:proofErr w:type="spellStart"/>
      <w:r>
        <w:t>اختياري</w:t>
      </w:r>
      <w:proofErr w:type="spellEnd"/>
      <w:r>
        <w:t>)</w:t>
      </w:r>
    </w:p>
    <w:p w14:paraId="6A1F924B" w14:textId="77777777" w:rsidR="00953F03" w:rsidRDefault="00000000">
      <w:pPr>
        <w:pStyle w:val="ListBullet"/>
      </w:pPr>
      <w:proofErr w:type="spellStart"/>
      <w:r>
        <w:t>الهاتف</w:t>
      </w:r>
      <w:proofErr w:type="spellEnd"/>
      <w:r>
        <w:t xml:space="preserve"> (</w:t>
      </w:r>
      <w:proofErr w:type="spellStart"/>
      <w:r>
        <w:t>اختياري</w:t>
      </w:r>
      <w:proofErr w:type="spellEnd"/>
      <w:r>
        <w:t>)</w:t>
      </w:r>
    </w:p>
    <w:p w14:paraId="583C4619" w14:textId="77777777" w:rsidR="00953F03" w:rsidRDefault="00000000">
      <w:pPr>
        <w:pStyle w:val="ListBullet"/>
      </w:pPr>
      <w:proofErr w:type="spellStart"/>
      <w:r>
        <w:t>البريد</w:t>
      </w:r>
      <w:proofErr w:type="spellEnd"/>
      <w:r>
        <w:t xml:space="preserve"> </w:t>
      </w:r>
      <w:proofErr w:type="spellStart"/>
      <w:r>
        <w:t>الإلكتروني</w:t>
      </w:r>
      <w:proofErr w:type="spellEnd"/>
      <w:r>
        <w:t xml:space="preserve"> (</w:t>
      </w:r>
      <w:proofErr w:type="spellStart"/>
      <w:r>
        <w:t>اختياري</w:t>
      </w:r>
      <w:proofErr w:type="spellEnd"/>
      <w:r>
        <w:t>)</w:t>
      </w:r>
    </w:p>
    <w:p w14:paraId="1B5A1AC8" w14:textId="77777777" w:rsidR="00953F03" w:rsidRDefault="00000000">
      <w:pPr>
        <w:pStyle w:val="ListBullet"/>
      </w:pPr>
      <w:proofErr w:type="spellStart"/>
      <w:r>
        <w:t>الحد</w:t>
      </w:r>
      <w:proofErr w:type="spellEnd"/>
      <w:r>
        <w:t xml:space="preserve"> </w:t>
      </w:r>
      <w:proofErr w:type="spellStart"/>
      <w:r>
        <w:t>الائتماني</w:t>
      </w:r>
      <w:proofErr w:type="spellEnd"/>
      <w:r>
        <w:t xml:space="preserve"> (</w:t>
      </w:r>
      <w:proofErr w:type="spellStart"/>
      <w:r>
        <w:t>اختياري</w:t>
      </w:r>
      <w:proofErr w:type="spellEnd"/>
      <w:r>
        <w:t>)</w:t>
      </w:r>
    </w:p>
    <w:p w14:paraId="6AC21B22" w14:textId="77777777" w:rsidR="00953F03" w:rsidRDefault="00000000">
      <w:pPr>
        <w:pStyle w:val="ListBullet"/>
      </w:pPr>
      <w:proofErr w:type="spellStart"/>
      <w:r>
        <w:t>الحالة</w:t>
      </w:r>
      <w:proofErr w:type="spellEnd"/>
      <w:r>
        <w:t xml:space="preserve"> (</w:t>
      </w:r>
      <w:proofErr w:type="spellStart"/>
      <w:r>
        <w:t>فعال</w:t>
      </w:r>
      <w:proofErr w:type="spellEnd"/>
      <w:r>
        <w:t>/</w:t>
      </w:r>
      <w:proofErr w:type="spellStart"/>
      <w:r>
        <w:t>موقوف</w:t>
      </w:r>
      <w:proofErr w:type="spellEnd"/>
      <w:r>
        <w:t>) (</w:t>
      </w:r>
      <w:proofErr w:type="spellStart"/>
      <w:r>
        <w:t>إلزامي</w:t>
      </w:r>
      <w:proofErr w:type="spellEnd"/>
      <w:r>
        <w:t>)</w:t>
      </w:r>
    </w:p>
    <w:p w14:paraId="3397D533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62DAC3F1" w14:textId="77777777" w:rsidR="00953F03" w:rsidRDefault="00000000">
      <w:pPr>
        <w:pStyle w:val="ListBullet"/>
      </w:pPr>
      <w:proofErr w:type="spellStart"/>
      <w:r>
        <w:t>حفظ</w:t>
      </w:r>
      <w:proofErr w:type="spellEnd"/>
    </w:p>
    <w:p w14:paraId="7D9BDA26" w14:textId="77777777" w:rsidR="00953F03" w:rsidRDefault="00000000">
      <w:pPr>
        <w:pStyle w:val="ListBullet"/>
      </w:pPr>
      <w:proofErr w:type="spellStart"/>
      <w:r>
        <w:t>إلغاء</w:t>
      </w:r>
      <w:proofErr w:type="spellEnd"/>
    </w:p>
    <w:p w14:paraId="5F0CEFB2" w14:textId="77777777" w:rsidR="00953F03" w:rsidRDefault="00000000">
      <w:pPr>
        <w:pStyle w:val="ListBullet"/>
      </w:pPr>
      <w:proofErr w:type="spellStart"/>
      <w:r>
        <w:t>إعادة</w:t>
      </w:r>
      <w:proofErr w:type="spellEnd"/>
      <w:r>
        <w:t xml:space="preserve"> </w:t>
      </w:r>
      <w:proofErr w:type="spellStart"/>
      <w:r>
        <w:t>تعيين</w:t>
      </w:r>
      <w:proofErr w:type="spellEnd"/>
    </w:p>
    <w:p w14:paraId="0E545E4D" w14:textId="77777777" w:rsidR="00953F03" w:rsidRDefault="00000000">
      <w:pPr>
        <w:pStyle w:val="Heading2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55B27342" w14:textId="77777777" w:rsidR="00953F03" w:rsidRDefault="00000000">
      <w:pPr>
        <w:pStyle w:val="ListBullet"/>
      </w:pPr>
      <w:proofErr w:type="spellStart"/>
      <w:r>
        <w:t>صحة</w:t>
      </w:r>
      <w:proofErr w:type="spellEnd"/>
      <w:r>
        <w:t xml:space="preserve"> </w:t>
      </w:r>
      <w:proofErr w:type="spellStart"/>
      <w:r>
        <w:t>البريد</w:t>
      </w:r>
      <w:proofErr w:type="spellEnd"/>
      <w:r>
        <w:t xml:space="preserve"> </w:t>
      </w:r>
      <w:proofErr w:type="spellStart"/>
      <w:r>
        <w:t>الإلكتروني</w:t>
      </w:r>
      <w:proofErr w:type="spellEnd"/>
      <w:r>
        <w:t xml:space="preserve"> </w:t>
      </w:r>
      <w:proofErr w:type="spellStart"/>
      <w:r>
        <w:t>ورقم</w:t>
      </w:r>
      <w:proofErr w:type="spellEnd"/>
      <w:r>
        <w:t xml:space="preserve"> </w:t>
      </w:r>
      <w:proofErr w:type="spellStart"/>
      <w:r>
        <w:t>الهاتف</w:t>
      </w:r>
      <w:proofErr w:type="spellEnd"/>
    </w:p>
    <w:p w14:paraId="39FC892A" w14:textId="77777777" w:rsidR="00953F03" w:rsidRDefault="00000000">
      <w:pPr>
        <w:pStyle w:val="ListBullet"/>
      </w:pPr>
      <w:proofErr w:type="spellStart"/>
      <w:r>
        <w:t>عدم</w:t>
      </w:r>
      <w:proofErr w:type="spellEnd"/>
      <w:r>
        <w:t xml:space="preserve"> </w:t>
      </w:r>
      <w:proofErr w:type="spellStart"/>
      <w:r>
        <w:t>التكرار</w:t>
      </w:r>
      <w:proofErr w:type="spellEnd"/>
    </w:p>
    <w:p w14:paraId="2826D019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740A1FA1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CustomersController</w:t>
      </w:r>
      <w:proofErr w:type="spellEnd"/>
      <w:r>
        <w:t>`</w:t>
      </w:r>
    </w:p>
    <w:p w14:paraId="436C4771" w14:textId="77777777" w:rsidR="00953F03" w:rsidRDefault="00953F03"/>
    <w:p w14:paraId="2BFD9FBB" w14:textId="77777777" w:rsidR="00953F03" w:rsidRDefault="00000000">
      <w:r>
        <w:t>──────────────────────────────</w:t>
      </w:r>
    </w:p>
    <w:p w14:paraId="3BE58F11" w14:textId="77777777" w:rsidR="00953F03" w:rsidRDefault="00953F03"/>
    <w:p w14:paraId="70AE599D" w14:textId="77777777" w:rsidR="00953F03" w:rsidRDefault="00000000">
      <w:pPr>
        <w:pStyle w:val="Heading2"/>
      </w:pPr>
      <w:proofErr w:type="spellStart"/>
      <w:r>
        <w:t>إضافة</w:t>
      </w:r>
      <w:proofErr w:type="spellEnd"/>
      <w:r>
        <w:t xml:space="preserve"> </w:t>
      </w:r>
      <w:proofErr w:type="spellStart"/>
      <w:r>
        <w:t>فرع</w:t>
      </w:r>
      <w:proofErr w:type="spellEnd"/>
      <w:r>
        <w:t xml:space="preserve"> </w:t>
      </w:r>
      <w:proofErr w:type="spellStart"/>
      <w:r>
        <w:t>جديد</w:t>
      </w:r>
      <w:proofErr w:type="spellEnd"/>
    </w:p>
    <w:p w14:paraId="6BB0BF17" w14:textId="443E3C6D" w:rsidR="00953F03" w:rsidRDefault="00953F03">
      <w:pPr>
        <w:jc w:val="center"/>
      </w:pPr>
    </w:p>
    <w:p w14:paraId="769FB423" w14:textId="77777777" w:rsidR="00953F03" w:rsidRDefault="00000000">
      <w:pPr>
        <w:pStyle w:val="Heading1"/>
        <w:jc w:val="center"/>
      </w:pPr>
      <w:proofErr w:type="spellStart"/>
      <w:r>
        <w:lastRenderedPageBreak/>
        <w:t>إضافة</w:t>
      </w:r>
      <w:proofErr w:type="spellEnd"/>
      <w:r>
        <w:t xml:space="preserve"> </w:t>
      </w:r>
      <w:proofErr w:type="spellStart"/>
      <w:r>
        <w:t>فرع</w:t>
      </w:r>
      <w:proofErr w:type="spellEnd"/>
      <w:r>
        <w:t xml:space="preserve"> </w:t>
      </w:r>
      <w:proofErr w:type="spellStart"/>
      <w:r>
        <w:t>جديد</w:t>
      </w:r>
      <w:proofErr w:type="spellEnd"/>
    </w:p>
    <w:p w14:paraId="67CE9A60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7C0531DC" w14:textId="77777777" w:rsidR="00953F03" w:rsidRDefault="00000000">
      <w:proofErr w:type="spellStart"/>
      <w:r>
        <w:t>شاشة</w:t>
      </w:r>
      <w:proofErr w:type="spellEnd"/>
      <w:r>
        <w:t xml:space="preserve"> </w:t>
      </w:r>
      <w:proofErr w:type="spellStart"/>
      <w:r>
        <w:t>إضافة</w:t>
      </w:r>
      <w:proofErr w:type="spellEnd"/>
      <w:r>
        <w:t xml:space="preserve"> </w:t>
      </w:r>
      <w:proofErr w:type="spellStart"/>
      <w:r>
        <w:t>فرع</w:t>
      </w:r>
      <w:proofErr w:type="spellEnd"/>
      <w:r>
        <w:t xml:space="preserve"> </w:t>
      </w:r>
      <w:proofErr w:type="spellStart"/>
      <w:r>
        <w:t>وربطه</w:t>
      </w:r>
      <w:proofErr w:type="spellEnd"/>
      <w:r>
        <w:t xml:space="preserve"> </w:t>
      </w:r>
      <w:proofErr w:type="spellStart"/>
      <w:r>
        <w:t>بنشاط</w:t>
      </w:r>
      <w:proofErr w:type="spellEnd"/>
      <w:r>
        <w:t>.</w:t>
      </w:r>
    </w:p>
    <w:p w14:paraId="6E56AEB8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المطلوبة</w:t>
      </w:r>
      <w:proofErr w:type="spellEnd"/>
    </w:p>
    <w:p w14:paraId="0E79B4F8" w14:textId="77777777" w:rsidR="00953F03" w:rsidRDefault="00000000">
      <w:pPr>
        <w:pStyle w:val="ListBullet"/>
      </w:pPr>
      <w:proofErr w:type="spellStart"/>
      <w:r>
        <w:t>اسم</w:t>
      </w:r>
      <w:proofErr w:type="spellEnd"/>
      <w:r>
        <w:t xml:space="preserve"> </w:t>
      </w:r>
      <w:proofErr w:type="spellStart"/>
      <w:r>
        <w:t>الفرع</w:t>
      </w:r>
      <w:proofErr w:type="spellEnd"/>
      <w:r>
        <w:t xml:space="preserve"> </w:t>
      </w:r>
      <w:proofErr w:type="spellStart"/>
      <w:r>
        <w:t>بالعربية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6E2045C3" w14:textId="77777777" w:rsidR="00953F03" w:rsidRDefault="00000000">
      <w:pPr>
        <w:pStyle w:val="ListBullet"/>
      </w:pPr>
      <w:proofErr w:type="spellStart"/>
      <w:r>
        <w:t>اسم</w:t>
      </w:r>
      <w:proofErr w:type="spellEnd"/>
      <w:r>
        <w:t xml:space="preserve"> </w:t>
      </w:r>
      <w:proofErr w:type="spellStart"/>
      <w:r>
        <w:t>الفرع</w:t>
      </w:r>
      <w:proofErr w:type="spellEnd"/>
      <w:r>
        <w:t xml:space="preserve"> </w:t>
      </w:r>
      <w:proofErr w:type="spellStart"/>
      <w:r>
        <w:t>بالإنجليزية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67214877" w14:textId="77777777" w:rsidR="00953F03" w:rsidRDefault="00000000">
      <w:pPr>
        <w:pStyle w:val="ListBullet"/>
      </w:pPr>
      <w:proofErr w:type="spellStart"/>
      <w:r>
        <w:t>النشاط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02E5FC63" w14:textId="77777777" w:rsidR="00953F03" w:rsidRDefault="00000000">
      <w:pPr>
        <w:pStyle w:val="ListBullet"/>
      </w:pPr>
      <w:proofErr w:type="spellStart"/>
      <w:r>
        <w:t>حالة</w:t>
      </w:r>
      <w:proofErr w:type="spellEnd"/>
      <w:r>
        <w:t xml:space="preserve"> </w:t>
      </w:r>
      <w:proofErr w:type="spellStart"/>
      <w:r>
        <w:t>الفرع</w:t>
      </w:r>
      <w:proofErr w:type="spellEnd"/>
      <w:r>
        <w:t xml:space="preserve"> (</w:t>
      </w:r>
      <w:proofErr w:type="spellStart"/>
      <w:r>
        <w:t>فعال</w:t>
      </w:r>
      <w:proofErr w:type="spellEnd"/>
      <w:r>
        <w:t>/</w:t>
      </w:r>
      <w:proofErr w:type="spellStart"/>
      <w:r>
        <w:t>موقوف</w:t>
      </w:r>
      <w:proofErr w:type="spellEnd"/>
      <w:r>
        <w:t>) (</w:t>
      </w:r>
      <w:proofErr w:type="spellStart"/>
      <w:r>
        <w:t>إلزامي</w:t>
      </w:r>
      <w:proofErr w:type="spellEnd"/>
      <w:r>
        <w:t>)</w:t>
      </w:r>
    </w:p>
    <w:p w14:paraId="4C101ECE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217AB190" w14:textId="77777777" w:rsidR="00953F03" w:rsidRDefault="00000000">
      <w:pPr>
        <w:pStyle w:val="ListBullet"/>
      </w:pPr>
      <w:proofErr w:type="spellStart"/>
      <w:r>
        <w:t>حفظ</w:t>
      </w:r>
      <w:proofErr w:type="spellEnd"/>
    </w:p>
    <w:p w14:paraId="7AFA9AEE" w14:textId="77777777" w:rsidR="00953F03" w:rsidRDefault="00000000">
      <w:pPr>
        <w:pStyle w:val="ListBullet"/>
      </w:pPr>
      <w:proofErr w:type="spellStart"/>
      <w:r>
        <w:t>إلغاء</w:t>
      </w:r>
      <w:proofErr w:type="spellEnd"/>
    </w:p>
    <w:p w14:paraId="7B169072" w14:textId="77777777" w:rsidR="00953F03" w:rsidRDefault="00000000">
      <w:pPr>
        <w:pStyle w:val="ListBullet"/>
      </w:pPr>
      <w:proofErr w:type="spellStart"/>
      <w:r>
        <w:t>إعادة</w:t>
      </w:r>
      <w:proofErr w:type="spellEnd"/>
      <w:r>
        <w:t xml:space="preserve"> </w:t>
      </w:r>
      <w:proofErr w:type="spellStart"/>
      <w:r>
        <w:t>تعيين</w:t>
      </w:r>
      <w:proofErr w:type="spellEnd"/>
    </w:p>
    <w:p w14:paraId="2BB06C83" w14:textId="77777777" w:rsidR="00953F03" w:rsidRDefault="00000000">
      <w:pPr>
        <w:pStyle w:val="Heading2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2A3FA440" w14:textId="77777777" w:rsidR="00953F03" w:rsidRDefault="00000000">
      <w:pPr>
        <w:pStyle w:val="ListBullet"/>
      </w:pPr>
      <w:proofErr w:type="spellStart"/>
      <w:r>
        <w:t>عدم</w:t>
      </w:r>
      <w:proofErr w:type="spellEnd"/>
      <w:r>
        <w:t xml:space="preserve"> </w:t>
      </w:r>
      <w:proofErr w:type="spellStart"/>
      <w:r>
        <w:t>التكرار</w:t>
      </w:r>
      <w:proofErr w:type="spellEnd"/>
      <w:r>
        <w:t xml:space="preserve"> </w:t>
      </w:r>
      <w:proofErr w:type="spellStart"/>
      <w:r>
        <w:t>ضمن</w:t>
      </w:r>
      <w:proofErr w:type="spellEnd"/>
      <w:r>
        <w:t xml:space="preserve"> </w:t>
      </w:r>
      <w:proofErr w:type="spellStart"/>
      <w:r>
        <w:t>نفس</w:t>
      </w:r>
      <w:proofErr w:type="spellEnd"/>
      <w:r>
        <w:t xml:space="preserve"> </w:t>
      </w:r>
      <w:proofErr w:type="spellStart"/>
      <w:r>
        <w:t>النشاط</w:t>
      </w:r>
      <w:proofErr w:type="spellEnd"/>
    </w:p>
    <w:p w14:paraId="668CE9BD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46EFE43B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BranchesController</w:t>
      </w:r>
      <w:proofErr w:type="spellEnd"/>
      <w:r>
        <w:t>`</w:t>
      </w:r>
    </w:p>
    <w:p w14:paraId="7C138CD6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ActivitiesController</w:t>
      </w:r>
      <w:proofErr w:type="spellEnd"/>
      <w:r>
        <w:t>`</w:t>
      </w:r>
    </w:p>
    <w:p w14:paraId="150EF30B" w14:textId="77777777" w:rsidR="00953F03" w:rsidRDefault="00953F03"/>
    <w:p w14:paraId="798EA5DD" w14:textId="77777777" w:rsidR="00953F03" w:rsidRDefault="00000000">
      <w:r>
        <w:t>──────────────────────────────</w:t>
      </w:r>
    </w:p>
    <w:p w14:paraId="707E0A51" w14:textId="77777777" w:rsidR="00953F03" w:rsidRDefault="00953F03"/>
    <w:p w14:paraId="2E5EA902" w14:textId="77777777" w:rsidR="00953F03" w:rsidRDefault="00000000">
      <w:pPr>
        <w:pStyle w:val="Heading2"/>
      </w:pPr>
      <w:proofErr w:type="spellStart"/>
      <w:r>
        <w:t>إضافة</w:t>
      </w:r>
      <w:proofErr w:type="spellEnd"/>
      <w:r>
        <w:t xml:space="preserve"> </w:t>
      </w:r>
      <w:proofErr w:type="spellStart"/>
      <w:r>
        <w:t>مدينة</w:t>
      </w:r>
      <w:proofErr w:type="spellEnd"/>
      <w:r>
        <w:t xml:space="preserve"> </w:t>
      </w:r>
      <w:proofErr w:type="spellStart"/>
      <w:r>
        <w:t>جديدة</w:t>
      </w:r>
      <w:proofErr w:type="spellEnd"/>
    </w:p>
    <w:p w14:paraId="008674A4" w14:textId="22A0FEE3" w:rsidR="00953F03" w:rsidRDefault="00953F03">
      <w:pPr>
        <w:jc w:val="center"/>
      </w:pPr>
    </w:p>
    <w:p w14:paraId="413572EC" w14:textId="77777777" w:rsidR="00953F03" w:rsidRDefault="00000000">
      <w:pPr>
        <w:pStyle w:val="Heading1"/>
        <w:jc w:val="center"/>
      </w:pPr>
      <w:proofErr w:type="spellStart"/>
      <w:r>
        <w:t>إضافة</w:t>
      </w:r>
      <w:proofErr w:type="spellEnd"/>
      <w:r>
        <w:t xml:space="preserve"> </w:t>
      </w:r>
      <w:proofErr w:type="spellStart"/>
      <w:r>
        <w:t>مدينة</w:t>
      </w:r>
      <w:proofErr w:type="spellEnd"/>
      <w:r>
        <w:t xml:space="preserve"> </w:t>
      </w:r>
      <w:proofErr w:type="spellStart"/>
      <w:r>
        <w:t>جديدة</w:t>
      </w:r>
      <w:proofErr w:type="spellEnd"/>
    </w:p>
    <w:p w14:paraId="3A869C2E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59226AD9" w14:textId="77777777" w:rsidR="00953F03" w:rsidRDefault="00000000">
      <w:proofErr w:type="spellStart"/>
      <w:r>
        <w:t>شاشة</w:t>
      </w:r>
      <w:proofErr w:type="spellEnd"/>
      <w:r>
        <w:t xml:space="preserve"> </w:t>
      </w:r>
      <w:proofErr w:type="spellStart"/>
      <w:r>
        <w:t>إضافة</w:t>
      </w:r>
      <w:proofErr w:type="spellEnd"/>
      <w:r>
        <w:t xml:space="preserve"> </w:t>
      </w:r>
      <w:proofErr w:type="spellStart"/>
      <w:r>
        <w:t>مدينة</w:t>
      </w:r>
      <w:proofErr w:type="spellEnd"/>
      <w:r>
        <w:t xml:space="preserve"> </w:t>
      </w:r>
      <w:proofErr w:type="spellStart"/>
      <w:r>
        <w:t>جديدة</w:t>
      </w:r>
      <w:proofErr w:type="spellEnd"/>
      <w:r>
        <w:t xml:space="preserve"> </w:t>
      </w:r>
      <w:proofErr w:type="spellStart"/>
      <w:r>
        <w:t>وربطها</w:t>
      </w:r>
      <w:proofErr w:type="spellEnd"/>
      <w:r>
        <w:t xml:space="preserve"> </w:t>
      </w:r>
      <w:proofErr w:type="spellStart"/>
      <w:r>
        <w:t>بمنطقة</w:t>
      </w:r>
      <w:proofErr w:type="spellEnd"/>
      <w:r>
        <w:t xml:space="preserve"> </w:t>
      </w:r>
      <w:proofErr w:type="spellStart"/>
      <w:r>
        <w:t>إدارية</w:t>
      </w:r>
      <w:proofErr w:type="spellEnd"/>
      <w:r>
        <w:t xml:space="preserve"> </w:t>
      </w:r>
      <w:proofErr w:type="spellStart"/>
      <w:r>
        <w:t>ودولة</w:t>
      </w:r>
      <w:proofErr w:type="spellEnd"/>
      <w:r>
        <w:t>.</w:t>
      </w:r>
    </w:p>
    <w:p w14:paraId="1869F461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المطلوبة</w:t>
      </w:r>
      <w:proofErr w:type="spellEnd"/>
    </w:p>
    <w:p w14:paraId="33D0F625" w14:textId="77777777" w:rsidR="00953F03" w:rsidRDefault="00000000">
      <w:pPr>
        <w:pStyle w:val="ListBullet"/>
      </w:pPr>
      <w:proofErr w:type="spellStart"/>
      <w:r>
        <w:t>اسم</w:t>
      </w:r>
      <w:proofErr w:type="spellEnd"/>
      <w:r>
        <w:t xml:space="preserve"> </w:t>
      </w:r>
      <w:proofErr w:type="spellStart"/>
      <w:r>
        <w:t>المدينة</w:t>
      </w:r>
      <w:proofErr w:type="spellEnd"/>
      <w:r>
        <w:t xml:space="preserve"> </w:t>
      </w:r>
      <w:proofErr w:type="spellStart"/>
      <w:r>
        <w:t>بالعربية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727FB92A" w14:textId="77777777" w:rsidR="00953F03" w:rsidRDefault="00000000">
      <w:pPr>
        <w:pStyle w:val="ListBullet"/>
      </w:pPr>
      <w:proofErr w:type="spellStart"/>
      <w:r>
        <w:t>اسم</w:t>
      </w:r>
      <w:proofErr w:type="spellEnd"/>
      <w:r>
        <w:t xml:space="preserve"> </w:t>
      </w:r>
      <w:proofErr w:type="spellStart"/>
      <w:r>
        <w:t>المدينة</w:t>
      </w:r>
      <w:proofErr w:type="spellEnd"/>
      <w:r>
        <w:t xml:space="preserve"> </w:t>
      </w:r>
      <w:proofErr w:type="spellStart"/>
      <w:r>
        <w:t>بالإنجليزية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28EF644A" w14:textId="77777777" w:rsidR="00953F03" w:rsidRDefault="00000000">
      <w:pPr>
        <w:pStyle w:val="ListBullet"/>
      </w:pPr>
      <w:proofErr w:type="spellStart"/>
      <w:r>
        <w:t>المنطقة</w:t>
      </w:r>
      <w:proofErr w:type="spellEnd"/>
      <w:r>
        <w:t xml:space="preserve"> </w:t>
      </w:r>
      <w:proofErr w:type="spellStart"/>
      <w:r>
        <w:t>الإدارية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02E7313F" w14:textId="77777777" w:rsidR="00953F03" w:rsidRDefault="00000000">
      <w:pPr>
        <w:pStyle w:val="ListBullet"/>
      </w:pPr>
      <w:proofErr w:type="spellStart"/>
      <w:r>
        <w:t>الدولة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7A58E080" w14:textId="77777777" w:rsidR="00953F03" w:rsidRDefault="00000000">
      <w:pPr>
        <w:pStyle w:val="Heading2"/>
      </w:pPr>
      <w:proofErr w:type="spellStart"/>
      <w:r>
        <w:lastRenderedPageBreak/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3EA98B8F" w14:textId="77777777" w:rsidR="00953F03" w:rsidRDefault="00000000">
      <w:pPr>
        <w:pStyle w:val="ListBullet"/>
      </w:pPr>
      <w:proofErr w:type="spellStart"/>
      <w:r>
        <w:t>حفظ</w:t>
      </w:r>
      <w:proofErr w:type="spellEnd"/>
    </w:p>
    <w:p w14:paraId="095BBD80" w14:textId="77777777" w:rsidR="00953F03" w:rsidRDefault="00000000">
      <w:pPr>
        <w:pStyle w:val="ListBullet"/>
      </w:pPr>
      <w:proofErr w:type="spellStart"/>
      <w:r>
        <w:t>إلغاء</w:t>
      </w:r>
      <w:proofErr w:type="spellEnd"/>
    </w:p>
    <w:p w14:paraId="1F819518" w14:textId="77777777" w:rsidR="00953F03" w:rsidRDefault="00000000">
      <w:pPr>
        <w:pStyle w:val="ListBullet"/>
      </w:pPr>
      <w:proofErr w:type="spellStart"/>
      <w:r>
        <w:t>إعادة</w:t>
      </w:r>
      <w:proofErr w:type="spellEnd"/>
      <w:r>
        <w:t xml:space="preserve"> </w:t>
      </w:r>
      <w:proofErr w:type="spellStart"/>
      <w:r>
        <w:t>تعيين</w:t>
      </w:r>
      <w:proofErr w:type="spellEnd"/>
    </w:p>
    <w:p w14:paraId="49417908" w14:textId="77777777" w:rsidR="00953F03" w:rsidRDefault="00000000">
      <w:pPr>
        <w:pStyle w:val="Heading2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6FCD1466" w14:textId="77777777" w:rsidR="00953F03" w:rsidRDefault="00000000">
      <w:pPr>
        <w:pStyle w:val="ListBullet"/>
      </w:pPr>
      <w:proofErr w:type="spellStart"/>
      <w:r>
        <w:t>عدم</w:t>
      </w:r>
      <w:proofErr w:type="spellEnd"/>
      <w:r>
        <w:t xml:space="preserve"> </w:t>
      </w:r>
      <w:proofErr w:type="spellStart"/>
      <w:r>
        <w:t>التكرار</w:t>
      </w:r>
      <w:proofErr w:type="spellEnd"/>
      <w:r>
        <w:t xml:space="preserve"> </w:t>
      </w:r>
      <w:proofErr w:type="spellStart"/>
      <w:r>
        <w:t>ضمن</w:t>
      </w:r>
      <w:proofErr w:type="spellEnd"/>
      <w:r>
        <w:t xml:space="preserve"> </w:t>
      </w:r>
      <w:proofErr w:type="spellStart"/>
      <w:r>
        <w:t>نفس</w:t>
      </w:r>
      <w:proofErr w:type="spellEnd"/>
      <w:r>
        <w:t xml:space="preserve"> </w:t>
      </w:r>
      <w:proofErr w:type="spellStart"/>
      <w:r>
        <w:t>الدولة</w:t>
      </w:r>
      <w:proofErr w:type="spellEnd"/>
    </w:p>
    <w:p w14:paraId="29948DDC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4312EDB0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/Controllers/Setup/CitiesController`</w:t>
      </w:r>
    </w:p>
    <w:p w14:paraId="48355EB1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AdminRegionsController</w:t>
      </w:r>
      <w:proofErr w:type="spellEnd"/>
      <w:r>
        <w:t>`</w:t>
      </w:r>
    </w:p>
    <w:p w14:paraId="427E7967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CountriesController</w:t>
      </w:r>
      <w:proofErr w:type="spellEnd"/>
      <w:r>
        <w:t>`</w:t>
      </w:r>
    </w:p>
    <w:p w14:paraId="09043ABD" w14:textId="77777777" w:rsidR="00953F03" w:rsidRDefault="00953F03"/>
    <w:p w14:paraId="024E21BB" w14:textId="77777777" w:rsidR="00953F03" w:rsidRDefault="00000000">
      <w:r>
        <w:t>──────────────────────────────</w:t>
      </w:r>
    </w:p>
    <w:p w14:paraId="0A70B7D6" w14:textId="77777777" w:rsidR="00953F03" w:rsidRDefault="00953F03"/>
    <w:p w14:paraId="2149495D" w14:textId="77777777" w:rsidR="00953F03" w:rsidRDefault="00000000">
      <w:pPr>
        <w:pStyle w:val="Heading2"/>
      </w:pPr>
      <w:proofErr w:type="spellStart"/>
      <w:r>
        <w:t>إضافة</w:t>
      </w:r>
      <w:proofErr w:type="spellEnd"/>
      <w:r>
        <w:t xml:space="preserve"> </w:t>
      </w:r>
      <w:proofErr w:type="spellStart"/>
      <w:r>
        <w:t>معرف</w:t>
      </w:r>
      <w:proofErr w:type="spellEnd"/>
      <w:r>
        <w:t xml:space="preserve"> </w:t>
      </w:r>
      <w:proofErr w:type="spellStart"/>
      <w:r>
        <w:t>ملاحظة</w:t>
      </w:r>
      <w:proofErr w:type="spellEnd"/>
    </w:p>
    <w:p w14:paraId="13903D3C" w14:textId="155F036A" w:rsidR="00953F03" w:rsidRDefault="00953F03">
      <w:pPr>
        <w:jc w:val="center"/>
      </w:pPr>
    </w:p>
    <w:p w14:paraId="1F89E3D4" w14:textId="77777777" w:rsidR="00953F03" w:rsidRDefault="00000000">
      <w:pPr>
        <w:pStyle w:val="Heading1"/>
        <w:jc w:val="center"/>
      </w:pPr>
      <w:proofErr w:type="spellStart"/>
      <w:r>
        <w:t>إضافة</w:t>
      </w:r>
      <w:proofErr w:type="spellEnd"/>
      <w:r>
        <w:t xml:space="preserve"> </w:t>
      </w:r>
      <w:proofErr w:type="spellStart"/>
      <w:r>
        <w:t>معرف</w:t>
      </w:r>
      <w:proofErr w:type="spellEnd"/>
      <w:r>
        <w:t xml:space="preserve"> </w:t>
      </w:r>
      <w:proofErr w:type="spellStart"/>
      <w:r>
        <w:t>ملاحظة</w:t>
      </w:r>
      <w:proofErr w:type="spellEnd"/>
    </w:p>
    <w:p w14:paraId="07F6009E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038258E6" w14:textId="77777777" w:rsidR="00953F03" w:rsidRDefault="00000000">
      <w:proofErr w:type="spellStart"/>
      <w:r>
        <w:t>شاشة</w:t>
      </w:r>
      <w:proofErr w:type="spellEnd"/>
      <w:r>
        <w:t xml:space="preserve"> </w:t>
      </w:r>
      <w:proofErr w:type="spellStart"/>
      <w:r>
        <w:t>لإضافة</w:t>
      </w:r>
      <w:proofErr w:type="spellEnd"/>
      <w:r>
        <w:t xml:space="preserve"> </w:t>
      </w:r>
      <w:proofErr w:type="spellStart"/>
      <w:r>
        <w:t>معرف</w:t>
      </w:r>
      <w:proofErr w:type="spellEnd"/>
      <w:r>
        <w:t xml:space="preserve"> </w:t>
      </w:r>
      <w:proofErr w:type="spellStart"/>
      <w:r>
        <w:t>ملاحظة</w:t>
      </w:r>
      <w:proofErr w:type="spellEnd"/>
      <w:r>
        <w:t xml:space="preserve"> </w:t>
      </w:r>
      <w:proofErr w:type="spellStart"/>
      <w:r>
        <w:t>وربطه</w:t>
      </w:r>
      <w:proofErr w:type="spellEnd"/>
      <w:r>
        <w:t xml:space="preserve"> </w:t>
      </w:r>
      <w:proofErr w:type="spellStart"/>
      <w:r>
        <w:t>بشاشة</w:t>
      </w:r>
      <w:proofErr w:type="spellEnd"/>
      <w:r>
        <w:t xml:space="preserve"> </w:t>
      </w:r>
      <w:proofErr w:type="spellStart"/>
      <w:r>
        <w:t>وطبيعة</w:t>
      </w:r>
      <w:proofErr w:type="spellEnd"/>
      <w:r>
        <w:t>.</w:t>
      </w:r>
    </w:p>
    <w:p w14:paraId="3A9920D2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المطلوبة</w:t>
      </w:r>
      <w:proofErr w:type="spellEnd"/>
    </w:p>
    <w:p w14:paraId="1F8CEF65" w14:textId="77777777" w:rsidR="00953F03" w:rsidRDefault="00000000">
      <w:pPr>
        <w:pStyle w:val="ListBullet"/>
      </w:pPr>
      <w:proofErr w:type="spellStart"/>
      <w:r>
        <w:t>المعرف</w:t>
      </w:r>
      <w:proofErr w:type="spellEnd"/>
      <w:r>
        <w:t xml:space="preserve"> </w:t>
      </w:r>
      <w:proofErr w:type="spellStart"/>
      <w:r>
        <w:t>بالعربية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7CC8C26A" w14:textId="77777777" w:rsidR="00953F03" w:rsidRDefault="00000000">
      <w:pPr>
        <w:pStyle w:val="ListBullet"/>
      </w:pPr>
      <w:proofErr w:type="spellStart"/>
      <w:r>
        <w:t>المعرف</w:t>
      </w:r>
      <w:proofErr w:type="spellEnd"/>
      <w:r>
        <w:t xml:space="preserve"> </w:t>
      </w:r>
      <w:proofErr w:type="spellStart"/>
      <w:r>
        <w:t>بالإنجليزية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3CD75CB6" w14:textId="77777777" w:rsidR="00953F03" w:rsidRDefault="00000000">
      <w:pPr>
        <w:pStyle w:val="ListBullet"/>
      </w:pPr>
      <w:proofErr w:type="spellStart"/>
      <w:r>
        <w:t>تخص</w:t>
      </w:r>
      <w:proofErr w:type="spellEnd"/>
      <w:r>
        <w:t xml:space="preserve"> </w:t>
      </w:r>
      <w:proofErr w:type="spellStart"/>
      <w:r>
        <w:t>شاشة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2D0C83DE" w14:textId="77777777" w:rsidR="00953F03" w:rsidRDefault="00000000">
      <w:pPr>
        <w:pStyle w:val="ListBullet"/>
      </w:pPr>
      <w:proofErr w:type="spellStart"/>
      <w:r>
        <w:t>طبيعة</w:t>
      </w:r>
      <w:proofErr w:type="spellEnd"/>
      <w:r>
        <w:t xml:space="preserve"> </w:t>
      </w:r>
      <w:proofErr w:type="spellStart"/>
      <w:r>
        <w:t>المعرف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542B95A4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2718A50C" w14:textId="77777777" w:rsidR="00953F03" w:rsidRDefault="00000000">
      <w:pPr>
        <w:pStyle w:val="ListBullet"/>
      </w:pPr>
      <w:proofErr w:type="spellStart"/>
      <w:r>
        <w:t>حفظ</w:t>
      </w:r>
      <w:proofErr w:type="spellEnd"/>
    </w:p>
    <w:p w14:paraId="7780897C" w14:textId="77777777" w:rsidR="00953F03" w:rsidRDefault="00000000">
      <w:pPr>
        <w:pStyle w:val="ListBullet"/>
      </w:pPr>
      <w:proofErr w:type="spellStart"/>
      <w:r>
        <w:t>إلغاء</w:t>
      </w:r>
      <w:proofErr w:type="spellEnd"/>
    </w:p>
    <w:p w14:paraId="192748DE" w14:textId="77777777" w:rsidR="00953F03" w:rsidRDefault="00000000">
      <w:pPr>
        <w:pStyle w:val="ListBullet"/>
      </w:pPr>
      <w:proofErr w:type="spellStart"/>
      <w:r>
        <w:t>إعادة</w:t>
      </w:r>
      <w:proofErr w:type="spellEnd"/>
      <w:r>
        <w:t xml:space="preserve"> </w:t>
      </w:r>
      <w:proofErr w:type="spellStart"/>
      <w:r>
        <w:t>تعيين</w:t>
      </w:r>
      <w:proofErr w:type="spellEnd"/>
    </w:p>
    <w:p w14:paraId="13233901" w14:textId="77777777" w:rsidR="00953F03" w:rsidRDefault="00000000">
      <w:pPr>
        <w:pStyle w:val="Heading2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494E925C" w14:textId="77777777" w:rsidR="00953F03" w:rsidRDefault="00000000">
      <w:pPr>
        <w:pStyle w:val="ListBullet"/>
      </w:pPr>
      <w:proofErr w:type="spellStart"/>
      <w:r>
        <w:t>عدم</w:t>
      </w:r>
      <w:proofErr w:type="spellEnd"/>
      <w:r>
        <w:t xml:space="preserve"> </w:t>
      </w:r>
      <w:proofErr w:type="spellStart"/>
      <w:r>
        <w:t>التكرار</w:t>
      </w:r>
      <w:proofErr w:type="spellEnd"/>
      <w:r>
        <w:t xml:space="preserve"> </w:t>
      </w:r>
      <w:proofErr w:type="spellStart"/>
      <w:r>
        <w:t>ضمن</w:t>
      </w:r>
      <w:proofErr w:type="spellEnd"/>
      <w:r>
        <w:t xml:space="preserve"> </w:t>
      </w:r>
      <w:proofErr w:type="spellStart"/>
      <w:r>
        <w:t>نفس</w:t>
      </w:r>
      <w:proofErr w:type="spellEnd"/>
      <w:r>
        <w:t xml:space="preserve"> </w:t>
      </w:r>
      <w:proofErr w:type="spellStart"/>
      <w:r>
        <w:t>الشاشة</w:t>
      </w:r>
      <w:proofErr w:type="spellEnd"/>
    </w:p>
    <w:p w14:paraId="6651B9B2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684DDF8B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NoteIdentifiersController</w:t>
      </w:r>
      <w:proofErr w:type="spellEnd"/>
      <w:r>
        <w:t>`</w:t>
      </w:r>
    </w:p>
    <w:p w14:paraId="0E85B755" w14:textId="77777777" w:rsidR="00953F03" w:rsidRDefault="00953F03"/>
    <w:p w14:paraId="3AD6F792" w14:textId="77777777" w:rsidR="00953F03" w:rsidRDefault="00000000">
      <w:r>
        <w:t>──────────────────────────────</w:t>
      </w:r>
    </w:p>
    <w:p w14:paraId="63E45EA6" w14:textId="77777777" w:rsidR="00953F03" w:rsidRDefault="00953F03"/>
    <w:p w14:paraId="4B0FF280" w14:textId="77777777" w:rsidR="00953F03" w:rsidRDefault="00000000">
      <w:pPr>
        <w:pStyle w:val="Heading2"/>
      </w:pPr>
      <w:proofErr w:type="spellStart"/>
      <w:r>
        <w:t>إضافة</w:t>
      </w:r>
      <w:proofErr w:type="spellEnd"/>
      <w:r>
        <w:t xml:space="preserve"> </w:t>
      </w:r>
      <w:proofErr w:type="spellStart"/>
      <w:r>
        <w:t>مندوب</w:t>
      </w:r>
      <w:proofErr w:type="spellEnd"/>
      <w:r>
        <w:t xml:space="preserve"> </w:t>
      </w:r>
      <w:proofErr w:type="spellStart"/>
      <w:r>
        <w:t>مبيعات</w:t>
      </w:r>
      <w:proofErr w:type="spellEnd"/>
      <w:r>
        <w:t xml:space="preserve"> </w:t>
      </w:r>
      <w:proofErr w:type="spellStart"/>
      <w:r>
        <w:t>جديد</w:t>
      </w:r>
      <w:proofErr w:type="spellEnd"/>
    </w:p>
    <w:p w14:paraId="3DD6FD6E" w14:textId="7912AEC7" w:rsidR="00953F03" w:rsidRDefault="00953F03">
      <w:pPr>
        <w:jc w:val="center"/>
      </w:pPr>
    </w:p>
    <w:p w14:paraId="7BC53222" w14:textId="77777777" w:rsidR="00953F03" w:rsidRDefault="00000000">
      <w:pPr>
        <w:pStyle w:val="Heading1"/>
        <w:jc w:val="center"/>
      </w:pPr>
      <w:proofErr w:type="spellStart"/>
      <w:r>
        <w:t>إضافة</w:t>
      </w:r>
      <w:proofErr w:type="spellEnd"/>
      <w:r>
        <w:t xml:space="preserve"> </w:t>
      </w:r>
      <w:proofErr w:type="spellStart"/>
      <w:r>
        <w:t>مندوب</w:t>
      </w:r>
      <w:proofErr w:type="spellEnd"/>
      <w:r>
        <w:t xml:space="preserve"> </w:t>
      </w:r>
      <w:proofErr w:type="spellStart"/>
      <w:r>
        <w:t>مبيعات</w:t>
      </w:r>
      <w:proofErr w:type="spellEnd"/>
      <w:r>
        <w:t xml:space="preserve"> </w:t>
      </w:r>
      <w:proofErr w:type="spellStart"/>
      <w:r>
        <w:t>جديد</w:t>
      </w:r>
      <w:proofErr w:type="spellEnd"/>
    </w:p>
    <w:p w14:paraId="57214600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32874D63" w14:textId="77777777" w:rsidR="00953F03" w:rsidRDefault="00000000">
      <w:proofErr w:type="spellStart"/>
      <w:r>
        <w:t>شاشة</w:t>
      </w:r>
      <w:proofErr w:type="spellEnd"/>
      <w:r>
        <w:t xml:space="preserve"> </w:t>
      </w:r>
      <w:proofErr w:type="spellStart"/>
      <w:r>
        <w:t>إضافة</w:t>
      </w:r>
      <w:proofErr w:type="spellEnd"/>
      <w:r>
        <w:t xml:space="preserve"> </w:t>
      </w:r>
      <w:proofErr w:type="spellStart"/>
      <w:r>
        <w:t>مندوب</w:t>
      </w:r>
      <w:proofErr w:type="spellEnd"/>
      <w:r>
        <w:t xml:space="preserve"> </w:t>
      </w:r>
      <w:proofErr w:type="spellStart"/>
      <w:r>
        <w:t>مبيعات</w:t>
      </w:r>
      <w:proofErr w:type="spellEnd"/>
      <w:r>
        <w:t xml:space="preserve"> </w:t>
      </w:r>
      <w:proofErr w:type="spellStart"/>
      <w:r>
        <w:t>جديد</w:t>
      </w:r>
      <w:proofErr w:type="spellEnd"/>
      <w:r>
        <w:t>.</w:t>
      </w:r>
    </w:p>
    <w:p w14:paraId="0BB08B36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المطلوبة</w:t>
      </w:r>
      <w:proofErr w:type="spellEnd"/>
    </w:p>
    <w:p w14:paraId="0ED94B98" w14:textId="77777777" w:rsidR="00953F03" w:rsidRDefault="00000000">
      <w:pPr>
        <w:pStyle w:val="ListBullet"/>
      </w:pPr>
      <w:proofErr w:type="spellStart"/>
      <w:r>
        <w:t>الاسم</w:t>
      </w:r>
      <w:proofErr w:type="spellEnd"/>
      <w:r>
        <w:t xml:space="preserve"> </w:t>
      </w:r>
      <w:proofErr w:type="spellStart"/>
      <w:r>
        <w:t>بالعربية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4135C9CE" w14:textId="77777777" w:rsidR="00953F03" w:rsidRDefault="00000000">
      <w:pPr>
        <w:pStyle w:val="ListBullet"/>
      </w:pPr>
      <w:proofErr w:type="spellStart"/>
      <w:r>
        <w:t>الاسم</w:t>
      </w:r>
      <w:proofErr w:type="spellEnd"/>
      <w:r>
        <w:t xml:space="preserve"> </w:t>
      </w:r>
      <w:proofErr w:type="spellStart"/>
      <w:r>
        <w:t>بالإنجليزية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478BB788" w14:textId="77777777" w:rsidR="00953F03" w:rsidRDefault="00000000">
      <w:pPr>
        <w:pStyle w:val="ListBullet"/>
      </w:pPr>
      <w:proofErr w:type="spellStart"/>
      <w:r>
        <w:t>نوع</w:t>
      </w:r>
      <w:proofErr w:type="spellEnd"/>
      <w:r>
        <w:t xml:space="preserve"> </w:t>
      </w:r>
      <w:proofErr w:type="spellStart"/>
      <w:r>
        <w:t>المندوب</w:t>
      </w:r>
      <w:proofErr w:type="spellEnd"/>
      <w:r>
        <w:t xml:space="preserve"> (</w:t>
      </w:r>
      <w:proofErr w:type="spellStart"/>
      <w:r>
        <w:t>موظف</w:t>
      </w:r>
      <w:proofErr w:type="spellEnd"/>
      <w:r>
        <w:t>/</w:t>
      </w:r>
      <w:proofErr w:type="spellStart"/>
      <w:r>
        <w:t>متعاون</w:t>
      </w:r>
      <w:proofErr w:type="spellEnd"/>
      <w:r>
        <w:t>) (</w:t>
      </w:r>
      <w:proofErr w:type="spellStart"/>
      <w:r>
        <w:t>إلزامي</w:t>
      </w:r>
      <w:proofErr w:type="spellEnd"/>
      <w:r>
        <w:t>)</w:t>
      </w:r>
    </w:p>
    <w:p w14:paraId="560CB220" w14:textId="77777777" w:rsidR="00953F03" w:rsidRDefault="00000000">
      <w:pPr>
        <w:pStyle w:val="ListBullet"/>
      </w:pPr>
      <w:proofErr w:type="spellStart"/>
      <w:r>
        <w:t>تاريخ</w:t>
      </w:r>
      <w:proofErr w:type="spellEnd"/>
      <w:r>
        <w:t xml:space="preserve"> </w:t>
      </w:r>
      <w:proofErr w:type="spellStart"/>
      <w:r>
        <w:t>العقد</w:t>
      </w:r>
      <w:proofErr w:type="spellEnd"/>
      <w:r>
        <w:t xml:space="preserve"> (</w:t>
      </w:r>
      <w:proofErr w:type="spellStart"/>
      <w:r>
        <w:t>اختياري</w:t>
      </w:r>
      <w:proofErr w:type="spellEnd"/>
      <w:r>
        <w:t>)</w:t>
      </w:r>
    </w:p>
    <w:p w14:paraId="401A47AC" w14:textId="77777777" w:rsidR="00953F03" w:rsidRDefault="00000000">
      <w:pPr>
        <w:pStyle w:val="ListBullet"/>
      </w:pPr>
      <w:proofErr w:type="spellStart"/>
      <w:r>
        <w:t>الحالة</w:t>
      </w:r>
      <w:proofErr w:type="spellEnd"/>
      <w:r>
        <w:t xml:space="preserve"> (</w:t>
      </w:r>
      <w:proofErr w:type="spellStart"/>
      <w:r>
        <w:t>فعال</w:t>
      </w:r>
      <w:proofErr w:type="spellEnd"/>
      <w:r>
        <w:t>/</w:t>
      </w:r>
      <w:proofErr w:type="spellStart"/>
      <w:r>
        <w:t>موقوف</w:t>
      </w:r>
      <w:proofErr w:type="spellEnd"/>
      <w:r>
        <w:t>) (</w:t>
      </w:r>
      <w:proofErr w:type="spellStart"/>
      <w:r>
        <w:t>إلزامي</w:t>
      </w:r>
      <w:proofErr w:type="spellEnd"/>
      <w:r>
        <w:t>)</w:t>
      </w:r>
    </w:p>
    <w:p w14:paraId="4B3C675A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6755C7AD" w14:textId="77777777" w:rsidR="00953F03" w:rsidRDefault="00000000">
      <w:pPr>
        <w:pStyle w:val="ListBullet"/>
      </w:pPr>
      <w:proofErr w:type="spellStart"/>
      <w:r>
        <w:t>حفظ</w:t>
      </w:r>
      <w:proofErr w:type="spellEnd"/>
    </w:p>
    <w:p w14:paraId="60DA2BD6" w14:textId="77777777" w:rsidR="00953F03" w:rsidRDefault="00000000">
      <w:pPr>
        <w:pStyle w:val="ListBullet"/>
      </w:pPr>
      <w:proofErr w:type="spellStart"/>
      <w:r>
        <w:t>إلغاء</w:t>
      </w:r>
      <w:proofErr w:type="spellEnd"/>
    </w:p>
    <w:p w14:paraId="2CD0917A" w14:textId="77777777" w:rsidR="00953F03" w:rsidRDefault="00000000">
      <w:pPr>
        <w:pStyle w:val="ListBullet"/>
      </w:pPr>
      <w:proofErr w:type="spellStart"/>
      <w:r>
        <w:t>إعادة</w:t>
      </w:r>
      <w:proofErr w:type="spellEnd"/>
      <w:r>
        <w:t xml:space="preserve"> </w:t>
      </w:r>
      <w:proofErr w:type="spellStart"/>
      <w:r>
        <w:t>تعيين</w:t>
      </w:r>
      <w:proofErr w:type="spellEnd"/>
    </w:p>
    <w:p w14:paraId="5869BBE7" w14:textId="77777777" w:rsidR="00953F03" w:rsidRDefault="00000000">
      <w:pPr>
        <w:pStyle w:val="Heading2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6B5A6ACD" w14:textId="77777777" w:rsidR="00953F03" w:rsidRDefault="00000000">
      <w:pPr>
        <w:pStyle w:val="ListBullet"/>
      </w:pPr>
      <w:proofErr w:type="spellStart"/>
      <w:r>
        <w:t>عدم</w:t>
      </w:r>
      <w:proofErr w:type="spellEnd"/>
      <w:r>
        <w:t xml:space="preserve"> </w:t>
      </w:r>
      <w:proofErr w:type="spellStart"/>
      <w:r>
        <w:t>التكرار</w:t>
      </w:r>
      <w:proofErr w:type="spellEnd"/>
    </w:p>
    <w:p w14:paraId="06C02B2B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1544CB4B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SalesRepsController</w:t>
      </w:r>
      <w:proofErr w:type="spellEnd"/>
      <w:r>
        <w:t>`</w:t>
      </w:r>
    </w:p>
    <w:p w14:paraId="0B37B858" w14:textId="77777777" w:rsidR="00953F03" w:rsidRDefault="00953F03"/>
    <w:p w14:paraId="73A7AF01" w14:textId="77777777" w:rsidR="00953F03" w:rsidRDefault="00000000">
      <w:r>
        <w:t>──────────────────────────────</w:t>
      </w:r>
    </w:p>
    <w:p w14:paraId="02F1AB8F" w14:textId="77777777" w:rsidR="00953F03" w:rsidRDefault="00953F03"/>
    <w:p w14:paraId="0C4F3989" w14:textId="77777777" w:rsidR="00953F03" w:rsidRDefault="00000000">
      <w:pPr>
        <w:pStyle w:val="Heading2"/>
      </w:pPr>
      <w:proofErr w:type="spellStart"/>
      <w:r>
        <w:t>إضافة</w:t>
      </w:r>
      <w:proofErr w:type="spellEnd"/>
      <w:r>
        <w:t xml:space="preserve"> </w:t>
      </w:r>
      <w:proofErr w:type="spellStart"/>
      <w:r>
        <w:t>منطقة</w:t>
      </w:r>
      <w:proofErr w:type="spellEnd"/>
      <w:r>
        <w:t xml:space="preserve"> </w:t>
      </w:r>
      <w:proofErr w:type="spellStart"/>
      <w:r>
        <w:t>إدارية</w:t>
      </w:r>
      <w:proofErr w:type="spellEnd"/>
      <w:r>
        <w:t xml:space="preserve"> </w:t>
      </w:r>
      <w:proofErr w:type="spellStart"/>
      <w:r>
        <w:t>جديدة</w:t>
      </w:r>
      <w:proofErr w:type="spellEnd"/>
    </w:p>
    <w:p w14:paraId="565EF32B" w14:textId="5CC80E1D" w:rsidR="00953F03" w:rsidRDefault="00953F03">
      <w:pPr>
        <w:jc w:val="center"/>
      </w:pPr>
    </w:p>
    <w:p w14:paraId="13A3A483" w14:textId="77777777" w:rsidR="00953F03" w:rsidRDefault="00000000">
      <w:pPr>
        <w:pStyle w:val="Heading1"/>
        <w:jc w:val="center"/>
      </w:pPr>
      <w:proofErr w:type="spellStart"/>
      <w:r>
        <w:lastRenderedPageBreak/>
        <w:t>إضافة</w:t>
      </w:r>
      <w:proofErr w:type="spellEnd"/>
      <w:r>
        <w:t xml:space="preserve"> </w:t>
      </w:r>
      <w:proofErr w:type="spellStart"/>
      <w:r>
        <w:t>منطقة</w:t>
      </w:r>
      <w:proofErr w:type="spellEnd"/>
      <w:r>
        <w:t xml:space="preserve"> </w:t>
      </w:r>
      <w:proofErr w:type="spellStart"/>
      <w:r>
        <w:t>إدارية</w:t>
      </w:r>
      <w:proofErr w:type="spellEnd"/>
      <w:r>
        <w:t xml:space="preserve"> </w:t>
      </w:r>
      <w:proofErr w:type="spellStart"/>
      <w:r>
        <w:t>جديدة</w:t>
      </w:r>
      <w:proofErr w:type="spellEnd"/>
    </w:p>
    <w:p w14:paraId="07EAEF5D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5AED77FC" w14:textId="77777777" w:rsidR="00953F03" w:rsidRDefault="00000000">
      <w:proofErr w:type="spellStart"/>
      <w:r>
        <w:t>شاشة</w:t>
      </w:r>
      <w:proofErr w:type="spellEnd"/>
      <w:r>
        <w:t xml:space="preserve"> </w:t>
      </w:r>
      <w:proofErr w:type="spellStart"/>
      <w:r>
        <w:t>إضافة</w:t>
      </w:r>
      <w:proofErr w:type="spellEnd"/>
      <w:r>
        <w:t xml:space="preserve"> </w:t>
      </w:r>
      <w:proofErr w:type="spellStart"/>
      <w:r>
        <w:t>منطقة</w:t>
      </w:r>
      <w:proofErr w:type="spellEnd"/>
      <w:r>
        <w:t xml:space="preserve"> </w:t>
      </w:r>
      <w:proofErr w:type="spellStart"/>
      <w:r>
        <w:t>إدارية</w:t>
      </w:r>
      <w:proofErr w:type="spellEnd"/>
      <w:r>
        <w:t xml:space="preserve"> </w:t>
      </w:r>
      <w:proofErr w:type="spellStart"/>
      <w:r>
        <w:t>جديدة</w:t>
      </w:r>
      <w:proofErr w:type="spellEnd"/>
      <w:r>
        <w:t xml:space="preserve"> </w:t>
      </w:r>
      <w:proofErr w:type="spellStart"/>
      <w:r>
        <w:t>وربطها</w:t>
      </w:r>
      <w:proofErr w:type="spellEnd"/>
      <w:r>
        <w:t xml:space="preserve"> </w:t>
      </w:r>
      <w:proofErr w:type="spellStart"/>
      <w:r>
        <w:t>بدولة</w:t>
      </w:r>
      <w:proofErr w:type="spellEnd"/>
      <w:r>
        <w:t>.</w:t>
      </w:r>
    </w:p>
    <w:p w14:paraId="6320D709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المطلوبة</w:t>
      </w:r>
      <w:proofErr w:type="spellEnd"/>
    </w:p>
    <w:p w14:paraId="7DE661F6" w14:textId="77777777" w:rsidR="00953F03" w:rsidRDefault="00000000">
      <w:pPr>
        <w:pStyle w:val="ListBullet"/>
      </w:pPr>
      <w:proofErr w:type="spellStart"/>
      <w:r>
        <w:t>اسم</w:t>
      </w:r>
      <w:proofErr w:type="spellEnd"/>
      <w:r>
        <w:t xml:space="preserve"> </w:t>
      </w:r>
      <w:proofErr w:type="spellStart"/>
      <w:r>
        <w:t>المنطقة</w:t>
      </w:r>
      <w:proofErr w:type="spellEnd"/>
      <w:r>
        <w:t xml:space="preserve"> </w:t>
      </w:r>
      <w:proofErr w:type="spellStart"/>
      <w:r>
        <w:t>بالعربية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0A491793" w14:textId="77777777" w:rsidR="00953F03" w:rsidRDefault="00000000">
      <w:pPr>
        <w:pStyle w:val="ListBullet"/>
      </w:pPr>
      <w:proofErr w:type="spellStart"/>
      <w:r>
        <w:t>اسم</w:t>
      </w:r>
      <w:proofErr w:type="spellEnd"/>
      <w:r>
        <w:t xml:space="preserve"> </w:t>
      </w:r>
      <w:proofErr w:type="spellStart"/>
      <w:r>
        <w:t>المنطقة</w:t>
      </w:r>
      <w:proofErr w:type="spellEnd"/>
      <w:r>
        <w:t xml:space="preserve"> </w:t>
      </w:r>
      <w:proofErr w:type="spellStart"/>
      <w:r>
        <w:t>بالإنجليزية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311A29F6" w14:textId="77777777" w:rsidR="00953F03" w:rsidRDefault="00000000">
      <w:pPr>
        <w:pStyle w:val="ListBullet"/>
      </w:pPr>
      <w:proofErr w:type="spellStart"/>
      <w:r>
        <w:t>الدولة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 xml:space="preserve">) –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</w:p>
    <w:p w14:paraId="53C887C0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4F0CB23B" w14:textId="77777777" w:rsidR="00953F03" w:rsidRDefault="00000000">
      <w:pPr>
        <w:pStyle w:val="ListBullet"/>
      </w:pPr>
      <w:proofErr w:type="spellStart"/>
      <w:r>
        <w:t>حفظ</w:t>
      </w:r>
      <w:proofErr w:type="spellEnd"/>
    </w:p>
    <w:p w14:paraId="351E6756" w14:textId="77777777" w:rsidR="00953F03" w:rsidRDefault="00000000">
      <w:pPr>
        <w:pStyle w:val="ListBullet"/>
      </w:pPr>
      <w:proofErr w:type="spellStart"/>
      <w:r>
        <w:t>إلغاء</w:t>
      </w:r>
      <w:proofErr w:type="spellEnd"/>
    </w:p>
    <w:p w14:paraId="6A6F2947" w14:textId="77777777" w:rsidR="00953F03" w:rsidRDefault="00000000">
      <w:pPr>
        <w:pStyle w:val="ListBullet"/>
      </w:pPr>
      <w:proofErr w:type="spellStart"/>
      <w:r>
        <w:t>إعادة</w:t>
      </w:r>
      <w:proofErr w:type="spellEnd"/>
      <w:r>
        <w:t xml:space="preserve"> </w:t>
      </w:r>
      <w:proofErr w:type="spellStart"/>
      <w:r>
        <w:t>تعيين</w:t>
      </w:r>
      <w:proofErr w:type="spellEnd"/>
    </w:p>
    <w:p w14:paraId="458F7D3B" w14:textId="77777777" w:rsidR="00953F03" w:rsidRDefault="00000000">
      <w:pPr>
        <w:pStyle w:val="Heading2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2CC4249D" w14:textId="77777777" w:rsidR="00953F03" w:rsidRDefault="00000000">
      <w:pPr>
        <w:pStyle w:val="ListBullet"/>
      </w:pPr>
      <w:proofErr w:type="spellStart"/>
      <w:r>
        <w:t>عدم</w:t>
      </w:r>
      <w:proofErr w:type="spellEnd"/>
      <w:r>
        <w:t xml:space="preserve"> </w:t>
      </w:r>
      <w:proofErr w:type="spellStart"/>
      <w:r>
        <w:t>التكرار</w:t>
      </w:r>
      <w:proofErr w:type="spellEnd"/>
      <w:r>
        <w:t xml:space="preserve"> </w:t>
      </w:r>
      <w:proofErr w:type="spellStart"/>
      <w:r>
        <w:t>ضمن</w:t>
      </w:r>
      <w:proofErr w:type="spellEnd"/>
      <w:r>
        <w:t xml:space="preserve"> </w:t>
      </w:r>
      <w:proofErr w:type="spellStart"/>
      <w:r>
        <w:t>نفس</w:t>
      </w:r>
      <w:proofErr w:type="spellEnd"/>
      <w:r>
        <w:t xml:space="preserve"> </w:t>
      </w:r>
      <w:proofErr w:type="spellStart"/>
      <w:r>
        <w:t>الدولة</w:t>
      </w:r>
      <w:proofErr w:type="spellEnd"/>
    </w:p>
    <w:p w14:paraId="7BBD6F40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2D61F0BF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AdminRegionsController</w:t>
      </w:r>
      <w:proofErr w:type="spellEnd"/>
      <w:r>
        <w:t>`</w:t>
      </w:r>
    </w:p>
    <w:p w14:paraId="215DAB07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CountriesController</w:t>
      </w:r>
      <w:proofErr w:type="spellEnd"/>
      <w:r>
        <w:t>`</w:t>
      </w:r>
    </w:p>
    <w:p w14:paraId="2176E4A4" w14:textId="77777777" w:rsidR="00953F03" w:rsidRDefault="00953F03"/>
    <w:p w14:paraId="692E2AC9" w14:textId="77777777" w:rsidR="00953F03" w:rsidRDefault="00000000">
      <w:r>
        <w:t>──────────────────────────────</w:t>
      </w:r>
    </w:p>
    <w:p w14:paraId="2B2C5E9A" w14:textId="77777777" w:rsidR="00953F03" w:rsidRDefault="00953F03"/>
    <w:p w14:paraId="6035FDE7" w14:textId="77777777" w:rsidR="00953F03" w:rsidRDefault="00000000">
      <w:pPr>
        <w:pStyle w:val="Heading2"/>
      </w:pPr>
      <w:proofErr w:type="spellStart"/>
      <w:r>
        <w:t>إضافة</w:t>
      </w:r>
      <w:proofErr w:type="spellEnd"/>
      <w:r>
        <w:t xml:space="preserve"> </w:t>
      </w:r>
      <w:proofErr w:type="spellStart"/>
      <w:r>
        <w:t>مورد</w:t>
      </w:r>
      <w:proofErr w:type="spellEnd"/>
      <w:r>
        <w:t xml:space="preserve"> </w:t>
      </w:r>
      <w:proofErr w:type="spellStart"/>
      <w:r>
        <w:t>جديد</w:t>
      </w:r>
      <w:proofErr w:type="spellEnd"/>
    </w:p>
    <w:p w14:paraId="125A7D75" w14:textId="01D2581D" w:rsidR="00953F03" w:rsidRDefault="00953F03">
      <w:pPr>
        <w:jc w:val="center"/>
      </w:pPr>
    </w:p>
    <w:p w14:paraId="348BB29E" w14:textId="77777777" w:rsidR="00953F03" w:rsidRDefault="00000000">
      <w:pPr>
        <w:pStyle w:val="Heading1"/>
        <w:jc w:val="center"/>
      </w:pPr>
      <w:proofErr w:type="spellStart"/>
      <w:r>
        <w:t>إضافة</w:t>
      </w:r>
      <w:proofErr w:type="spellEnd"/>
      <w:r>
        <w:t xml:space="preserve"> </w:t>
      </w:r>
      <w:proofErr w:type="spellStart"/>
      <w:r>
        <w:t>مورد</w:t>
      </w:r>
      <w:proofErr w:type="spellEnd"/>
      <w:r>
        <w:t xml:space="preserve"> </w:t>
      </w:r>
      <w:proofErr w:type="spellStart"/>
      <w:r>
        <w:t>جديد</w:t>
      </w:r>
      <w:proofErr w:type="spellEnd"/>
    </w:p>
    <w:p w14:paraId="6E502B51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149AAD0D" w14:textId="77777777" w:rsidR="00953F03" w:rsidRDefault="00000000">
      <w:proofErr w:type="spellStart"/>
      <w:r>
        <w:t>شاشة</w:t>
      </w:r>
      <w:proofErr w:type="spellEnd"/>
      <w:r>
        <w:t xml:space="preserve"> </w:t>
      </w:r>
      <w:proofErr w:type="spellStart"/>
      <w:r>
        <w:t>إضافة</w:t>
      </w:r>
      <w:proofErr w:type="spellEnd"/>
      <w:r>
        <w:t xml:space="preserve"> </w:t>
      </w:r>
      <w:proofErr w:type="spellStart"/>
      <w:r>
        <w:t>مورد</w:t>
      </w:r>
      <w:proofErr w:type="spellEnd"/>
      <w:r>
        <w:t xml:space="preserve"> </w:t>
      </w:r>
      <w:proofErr w:type="spellStart"/>
      <w:r>
        <w:t>جديد</w:t>
      </w:r>
      <w:proofErr w:type="spellEnd"/>
      <w:r>
        <w:t xml:space="preserve"> </w:t>
      </w:r>
      <w:proofErr w:type="spellStart"/>
      <w:r>
        <w:t>إلى</w:t>
      </w:r>
      <w:proofErr w:type="spellEnd"/>
      <w:r>
        <w:t xml:space="preserve"> </w:t>
      </w:r>
      <w:proofErr w:type="spellStart"/>
      <w:r>
        <w:t>قاعدة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>.</w:t>
      </w:r>
    </w:p>
    <w:p w14:paraId="0CED917C" w14:textId="77777777" w:rsidR="00953F03" w:rsidRDefault="00000000">
      <w:pPr>
        <w:pStyle w:val="Heading2"/>
      </w:pPr>
      <w:proofErr w:type="spellStart"/>
      <w:r>
        <w:t>الوظائف</w:t>
      </w:r>
      <w:proofErr w:type="spellEnd"/>
    </w:p>
    <w:p w14:paraId="10F2F9A6" w14:textId="77777777" w:rsidR="00953F03" w:rsidRDefault="00000000">
      <w:pPr>
        <w:pStyle w:val="ListBullet"/>
      </w:pPr>
      <w:proofErr w:type="spellStart"/>
      <w:r>
        <w:t>إدخال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المورد</w:t>
      </w:r>
      <w:proofErr w:type="spellEnd"/>
      <w:r>
        <w:t xml:space="preserve"> </w:t>
      </w:r>
      <w:proofErr w:type="spellStart"/>
      <w:r>
        <w:t>الجديد</w:t>
      </w:r>
      <w:proofErr w:type="spellEnd"/>
    </w:p>
    <w:p w14:paraId="5460003D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01F60113" w14:textId="77777777" w:rsidR="00953F03" w:rsidRDefault="00000000">
      <w:pPr>
        <w:pStyle w:val="ListBullet"/>
      </w:pPr>
      <w:proofErr w:type="spellStart"/>
      <w:r>
        <w:t>حفظ</w:t>
      </w:r>
      <w:proofErr w:type="spellEnd"/>
      <w:r>
        <w:t xml:space="preserve"> </w:t>
      </w:r>
      <w:proofErr w:type="spellStart"/>
      <w:r>
        <w:t>المورد</w:t>
      </w:r>
      <w:proofErr w:type="spellEnd"/>
      <w:r>
        <w:t xml:space="preserve"> </w:t>
      </w:r>
      <w:proofErr w:type="spellStart"/>
      <w:r>
        <w:t>الجديد</w:t>
      </w:r>
      <w:proofErr w:type="spellEnd"/>
    </w:p>
    <w:p w14:paraId="5593F25E" w14:textId="77777777" w:rsidR="00953F03" w:rsidRDefault="00000000">
      <w:pPr>
        <w:pStyle w:val="ListBullet"/>
      </w:pPr>
      <w:proofErr w:type="spellStart"/>
      <w:r>
        <w:t>العودة</w:t>
      </w:r>
      <w:proofErr w:type="spellEnd"/>
      <w:r>
        <w:t xml:space="preserve"> </w:t>
      </w:r>
      <w:proofErr w:type="spellStart"/>
      <w:r>
        <w:t>للقائمة</w:t>
      </w:r>
      <w:proofErr w:type="spellEnd"/>
      <w:r>
        <w:t xml:space="preserve"> </w:t>
      </w:r>
      <w:proofErr w:type="spellStart"/>
      <w:r>
        <w:t>الرئيسية</w:t>
      </w:r>
      <w:proofErr w:type="spellEnd"/>
    </w:p>
    <w:p w14:paraId="27C5F065" w14:textId="77777777" w:rsidR="00953F03" w:rsidRDefault="00000000">
      <w:pPr>
        <w:pStyle w:val="Heading2"/>
      </w:pPr>
      <w:proofErr w:type="spellStart"/>
      <w:r>
        <w:lastRenderedPageBreak/>
        <w:t>الحقول</w:t>
      </w:r>
      <w:proofErr w:type="spellEnd"/>
      <w:r>
        <w:t xml:space="preserve"> </w:t>
      </w:r>
      <w:proofErr w:type="spellStart"/>
      <w:r>
        <w:t>المطلوبة</w:t>
      </w:r>
      <w:proofErr w:type="spellEnd"/>
    </w:p>
    <w:p w14:paraId="6FA420EA" w14:textId="77777777" w:rsidR="00953F03" w:rsidRDefault="00000000">
      <w:pPr>
        <w:pStyle w:val="ListBullet"/>
      </w:pPr>
      <w:r>
        <w:t>**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المورد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تسلسلي</w:t>
      </w:r>
      <w:proofErr w:type="spellEnd"/>
    </w:p>
    <w:p w14:paraId="068FA321" w14:textId="77777777" w:rsidR="00953F03" w:rsidRDefault="00000000">
      <w:pPr>
        <w:pStyle w:val="ListBullet"/>
      </w:pPr>
      <w:r>
        <w:t>**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المورد</w:t>
      </w:r>
      <w:proofErr w:type="spellEnd"/>
      <w:r>
        <w:t xml:space="preserve"> </w:t>
      </w:r>
      <w:proofErr w:type="spellStart"/>
      <w:r>
        <w:t>بالعربية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نص</w:t>
      </w:r>
      <w:proofErr w:type="spellEnd"/>
    </w:p>
    <w:p w14:paraId="4F71CEAD" w14:textId="77777777" w:rsidR="00953F03" w:rsidRDefault="00000000">
      <w:pPr>
        <w:pStyle w:val="ListBullet"/>
      </w:pPr>
      <w:r>
        <w:t>**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المورد</w:t>
      </w:r>
      <w:proofErr w:type="spellEnd"/>
      <w:r>
        <w:t xml:space="preserve"> </w:t>
      </w:r>
      <w:proofErr w:type="spellStart"/>
      <w:r>
        <w:t>بالإنجليزية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نص</w:t>
      </w:r>
      <w:proofErr w:type="spellEnd"/>
    </w:p>
    <w:p w14:paraId="5C12AAB2" w14:textId="77777777" w:rsidR="00953F03" w:rsidRDefault="00000000">
      <w:pPr>
        <w:pStyle w:val="ListBullet"/>
      </w:pPr>
      <w:r>
        <w:t>**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التعاقد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تاريخ</w:t>
      </w:r>
      <w:proofErr w:type="spellEnd"/>
    </w:p>
    <w:p w14:paraId="532B656D" w14:textId="77777777" w:rsidR="00953F03" w:rsidRDefault="00000000">
      <w:pPr>
        <w:pStyle w:val="ListBullet"/>
      </w:pPr>
      <w:r>
        <w:t>**</w:t>
      </w:r>
      <w:proofErr w:type="spellStart"/>
      <w:r>
        <w:t>العنوان</w:t>
      </w:r>
      <w:proofErr w:type="spellEnd"/>
      <w:r>
        <w:t>** (</w:t>
      </w:r>
      <w:proofErr w:type="spellStart"/>
      <w:r>
        <w:t>اختياري</w:t>
      </w:r>
      <w:proofErr w:type="spellEnd"/>
      <w:r>
        <w:t xml:space="preserve">) - </w:t>
      </w:r>
      <w:proofErr w:type="spellStart"/>
      <w:r>
        <w:t>نص</w:t>
      </w:r>
      <w:proofErr w:type="spellEnd"/>
    </w:p>
    <w:p w14:paraId="42DEDC9E" w14:textId="77777777" w:rsidR="00953F03" w:rsidRDefault="00000000">
      <w:pPr>
        <w:pStyle w:val="ListBullet"/>
      </w:pPr>
      <w:r>
        <w:t>**</w:t>
      </w:r>
      <w:proofErr w:type="spellStart"/>
      <w:r>
        <w:t>الهاتف</w:t>
      </w:r>
      <w:proofErr w:type="spellEnd"/>
      <w:r>
        <w:t>** (</w:t>
      </w:r>
      <w:proofErr w:type="spellStart"/>
      <w:r>
        <w:t>اختياري</w:t>
      </w:r>
      <w:proofErr w:type="spellEnd"/>
      <w:r>
        <w:t xml:space="preserve">) - 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هاتف</w:t>
      </w:r>
      <w:proofErr w:type="spellEnd"/>
    </w:p>
    <w:p w14:paraId="7AC260F4" w14:textId="77777777" w:rsidR="00953F03" w:rsidRDefault="00000000">
      <w:pPr>
        <w:pStyle w:val="ListBullet"/>
      </w:pPr>
      <w:r>
        <w:t>**</w:t>
      </w:r>
      <w:proofErr w:type="spellStart"/>
      <w:r>
        <w:t>البريد</w:t>
      </w:r>
      <w:proofErr w:type="spellEnd"/>
      <w:r>
        <w:t xml:space="preserve"> </w:t>
      </w:r>
      <w:proofErr w:type="spellStart"/>
      <w:r>
        <w:t>الإلكتروني</w:t>
      </w:r>
      <w:proofErr w:type="spellEnd"/>
      <w:r>
        <w:t>** (</w:t>
      </w:r>
      <w:proofErr w:type="spellStart"/>
      <w:r>
        <w:t>اختياري</w:t>
      </w:r>
      <w:proofErr w:type="spellEnd"/>
      <w:r>
        <w:t xml:space="preserve">) - </w:t>
      </w:r>
      <w:proofErr w:type="spellStart"/>
      <w:r>
        <w:t>بريد</w:t>
      </w:r>
      <w:proofErr w:type="spellEnd"/>
      <w:r>
        <w:t xml:space="preserve"> </w:t>
      </w:r>
      <w:proofErr w:type="spellStart"/>
      <w:r>
        <w:t>إلكتروني</w:t>
      </w:r>
      <w:proofErr w:type="spellEnd"/>
    </w:p>
    <w:p w14:paraId="0E0E5C64" w14:textId="77777777" w:rsidR="00953F03" w:rsidRDefault="00000000">
      <w:pPr>
        <w:pStyle w:val="ListBullet"/>
      </w:pPr>
      <w:r>
        <w:t>**</w:t>
      </w:r>
      <w:proofErr w:type="spellStart"/>
      <w:r>
        <w:t>الحد</w:t>
      </w:r>
      <w:proofErr w:type="spellEnd"/>
      <w:r>
        <w:t xml:space="preserve"> </w:t>
      </w:r>
      <w:proofErr w:type="spellStart"/>
      <w:r>
        <w:t>الائتماني</w:t>
      </w:r>
      <w:proofErr w:type="spellEnd"/>
      <w:r>
        <w:t>** (</w:t>
      </w:r>
      <w:proofErr w:type="spellStart"/>
      <w:r>
        <w:t>اختياري</w:t>
      </w:r>
      <w:proofErr w:type="spellEnd"/>
      <w:r>
        <w:t xml:space="preserve">) - </w:t>
      </w:r>
      <w:proofErr w:type="spellStart"/>
      <w:r>
        <w:t>رقم</w:t>
      </w:r>
      <w:proofErr w:type="spellEnd"/>
    </w:p>
    <w:p w14:paraId="57FB2372" w14:textId="77777777" w:rsidR="00953F03" w:rsidRDefault="00000000">
      <w:pPr>
        <w:pStyle w:val="ListBullet"/>
      </w:pPr>
      <w:r>
        <w:t>**</w:t>
      </w:r>
      <w:proofErr w:type="spellStart"/>
      <w:r>
        <w:t>الحالة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فعال</w:t>
      </w:r>
      <w:proofErr w:type="spellEnd"/>
      <w:r>
        <w:t>/</w:t>
      </w:r>
      <w:proofErr w:type="spellStart"/>
      <w:r>
        <w:t>موقوف</w:t>
      </w:r>
      <w:proofErr w:type="spellEnd"/>
    </w:p>
    <w:p w14:paraId="588BB251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0244A878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حفظ</w:t>
      </w:r>
      <w:proofErr w:type="spellEnd"/>
      <w:r>
        <w:rPr>
          <w:b/>
        </w:rPr>
        <w:t xml:space="preserve">: </w:t>
      </w:r>
      <w:proofErr w:type="spellStart"/>
      <w:r>
        <w:t>لحفظ</w:t>
      </w:r>
      <w:proofErr w:type="spellEnd"/>
      <w:r>
        <w:t xml:space="preserve"> </w:t>
      </w:r>
      <w:proofErr w:type="spellStart"/>
      <w:r>
        <w:t>المورد</w:t>
      </w:r>
      <w:proofErr w:type="spellEnd"/>
      <w:r>
        <w:t xml:space="preserve"> </w:t>
      </w:r>
      <w:proofErr w:type="spellStart"/>
      <w:r>
        <w:t>الجديد</w:t>
      </w:r>
      <w:proofErr w:type="spellEnd"/>
    </w:p>
    <w:p w14:paraId="1EFFAB4F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إلغاء</w:t>
      </w:r>
      <w:proofErr w:type="spellEnd"/>
      <w:r>
        <w:rPr>
          <w:b/>
        </w:rPr>
        <w:t xml:space="preserve">: </w:t>
      </w:r>
      <w:proofErr w:type="spellStart"/>
      <w:r>
        <w:t>للعودة</w:t>
      </w:r>
      <w:proofErr w:type="spellEnd"/>
      <w:r>
        <w:t xml:space="preserve"> </w:t>
      </w:r>
      <w:proofErr w:type="spellStart"/>
      <w:r>
        <w:t>للقائمة</w:t>
      </w:r>
      <w:proofErr w:type="spellEnd"/>
      <w:r>
        <w:t xml:space="preserve"> </w:t>
      </w:r>
      <w:proofErr w:type="spellStart"/>
      <w:r>
        <w:t>الرئيسية</w:t>
      </w:r>
      <w:proofErr w:type="spellEnd"/>
      <w:r>
        <w:t xml:space="preserve"> </w:t>
      </w:r>
      <w:proofErr w:type="spellStart"/>
      <w:r>
        <w:t>بدون</w:t>
      </w:r>
      <w:proofErr w:type="spellEnd"/>
      <w:r>
        <w:t xml:space="preserve"> </w:t>
      </w:r>
      <w:proofErr w:type="spellStart"/>
      <w:r>
        <w:t>حفظ</w:t>
      </w:r>
      <w:proofErr w:type="spellEnd"/>
    </w:p>
    <w:p w14:paraId="515BB38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إعادة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تعيين</w:t>
      </w:r>
      <w:proofErr w:type="spellEnd"/>
      <w:r>
        <w:rPr>
          <w:b/>
        </w:rPr>
        <w:t xml:space="preserve">: </w:t>
      </w:r>
      <w:proofErr w:type="spellStart"/>
      <w:r>
        <w:t>لمسح</w:t>
      </w:r>
      <w:proofErr w:type="spellEnd"/>
      <w:r>
        <w:t xml:space="preserve"> </w:t>
      </w:r>
      <w:proofErr w:type="spellStart"/>
      <w:r>
        <w:t>جميع</w:t>
      </w:r>
      <w:proofErr w:type="spellEnd"/>
      <w:r>
        <w:t xml:space="preserve"> </w:t>
      </w:r>
      <w:proofErr w:type="spellStart"/>
      <w:r>
        <w:t>الحقول</w:t>
      </w:r>
      <w:proofErr w:type="spellEnd"/>
    </w:p>
    <w:p w14:paraId="4602BA2D" w14:textId="77777777" w:rsidR="00953F03" w:rsidRDefault="00000000">
      <w:pPr>
        <w:pStyle w:val="Heading2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71AD2769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عدم</w:t>
      </w:r>
      <w:proofErr w:type="spellEnd"/>
      <w:r>
        <w:t xml:space="preserve"> </w:t>
      </w:r>
      <w:proofErr w:type="spellStart"/>
      <w:r>
        <w:t>تكرار</w:t>
      </w:r>
      <w:proofErr w:type="spellEnd"/>
      <w:r>
        <w:t xml:space="preserve"> 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المورد</w:t>
      </w:r>
      <w:proofErr w:type="spellEnd"/>
    </w:p>
    <w:p w14:paraId="1ACDE9E6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البريد</w:t>
      </w:r>
      <w:proofErr w:type="spellEnd"/>
      <w:r>
        <w:t xml:space="preserve"> </w:t>
      </w:r>
      <w:proofErr w:type="spellStart"/>
      <w:r>
        <w:t>الإلكتروني</w:t>
      </w:r>
      <w:proofErr w:type="spellEnd"/>
      <w:r>
        <w:t xml:space="preserve"> (</w:t>
      </w:r>
      <w:proofErr w:type="spellStart"/>
      <w:r>
        <w:t>إن</w:t>
      </w:r>
      <w:proofErr w:type="spellEnd"/>
      <w:r>
        <w:t xml:space="preserve"> </w:t>
      </w:r>
      <w:proofErr w:type="spellStart"/>
      <w:r>
        <w:t>وجد</w:t>
      </w:r>
      <w:proofErr w:type="spellEnd"/>
      <w:r>
        <w:t>)</w:t>
      </w:r>
    </w:p>
    <w:p w14:paraId="6892CEAE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الهاتف</w:t>
      </w:r>
      <w:proofErr w:type="spellEnd"/>
      <w:r>
        <w:t xml:space="preserve"> (</w:t>
      </w:r>
      <w:proofErr w:type="spellStart"/>
      <w:r>
        <w:t>إن</w:t>
      </w:r>
      <w:proofErr w:type="spellEnd"/>
      <w:r>
        <w:t xml:space="preserve"> </w:t>
      </w:r>
      <w:proofErr w:type="spellStart"/>
      <w:r>
        <w:t>وجد</w:t>
      </w:r>
      <w:proofErr w:type="spellEnd"/>
      <w:r>
        <w:t>)</w:t>
      </w:r>
    </w:p>
    <w:p w14:paraId="630FD6E7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التاريخ</w:t>
      </w:r>
      <w:proofErr w:type="spellEnd"/>
    </w:p>
    <w:p w14:paraId="71B4591F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2ECBE81C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SuppliersController</w:t>
      </w:r>
      <w:proofErr w:type="spellEnd"/>
      <w:r>
        <w:t>`</w:t>
      </w:r>
    </w:p>
    <w:p w14:paraId="5F943896" w14:textId="77777777" w:rsidR="00953F03" w:rsidRDefault="00000000">
      <w:pPr>
        <w:pStyle w:val="Heading2"/>
      </w:pPr>
      <w:proofErr w:type="spellStart"/>
      <w:r>
        <w:t>التفاصيل</w:t>
      </w:r>
      <w:proofErr w:type="spellEnd"/>
      <w:r>
        <w:t xml:space="preserve"> </w:t>
      </w:r>
      <w:proofErr w:type="spellStart"/>
      <w:r>
        <w:t>التقنية</w:t>
      </w:r>
      <w:proofErr w:type="spellEnd"/>
    </w:p>
    <w:p w14:paraId="544BB818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المدخلة</w:t>
      </w:r>
      <w:proofErr w:type="spellEnd"/>
    </w:p>
    <w:p w14:paraId="77E2563E" w14:textId="77777777" w:rsidR="00953F03" w:rsidRDefault="00000000">
      <w:pPr>
        <w:pStyle w:val="ListBullet"/>
      </w:pPr>
      <w:proofErr w:type="spellStart"/>
      <w:r>
        <w:t>منع</w:t>
      </w:r>
      <w:proofErr w:type="spellEnd"/>
      <w:r>
        <w:t xml:space="preserve"> </w:t>
      </w:r>
      <w:proofErr w:type="spellStart"/>
      <w:r>
        <w:t>التكرار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قاعدة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41138D72" w14:textId="77777777" w:rsidR="00953F03" w:rsidRDefault="00000000">
      <w:pPr>
        <w:pStyle w:val="ListBullet"/>
      </w:pPr>
      <w:proofErr w:type="spellStart"/>
      <w:r>
        <w:t>تحديث</w:t>
      </w:r>
      <w:proofErr w:type="spellEnd"/>
      <w:r>
        <w:t xml:space="preserve"> </w:t>
      </w:r>
      <w:proofErr w:type="spellStart"/>
      <w:r>
        <w:t>القائمة</w:t>
      </w:r>
      <w:proofErr w:type="spellEnd"/>
      <w:r>
        <w:t xml:space="preserve"> </w:t>
      </w:r>
      <w:proofErr w:type="spellStart"/>
      <w:r>
        <w:t>الرئيسية</w:t>
      </w:r>
      <w:proofErr w:type="spellEnd"/>
      <w:r>
        <w:t xml:space="preserve"> </w:t>
      </w:r>
      <w:proofErr w:type="spellStart"/>
      <w:r>
        <w:t>تلقائياً</w:t>
      </w:r>
      <w:proofErr w:type="spellEnd"/>
    </w:p>
    <w:p w14:paraId="26263119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الأخطاء</w:t>
      </w:r>
      <w:proofErr w:type="spellEnd"/>
      <w:r>
        <w:t xml:space="preserve"> </w:t>
      </w:r>
      <w:proofErr w:type="spellStart"/>
      <w:r>
        <w:t>والاستثناءات</w:t>
      </w:r>
      <w:proofErr w:type="spellEnd"/>
    </w:p>
    <w:p w14:paraId="22364807" w14:textId="77777777" w:rsidR="00953F03" w:rsidRDefault="00953F03"/>
    <w:p w14:paraId="1775F403" w14:textId="77777777" w:rsidR="00953F03" w:rsidRDefault="00000000">
      <w:r>
        <w:t>──────────────────────────────</w:t>
      </w:r>
    </w:p>
    <w:p w14:paraId="231EC4CC" w14:textId="77777777" w:rsidR="00953F03" w:rsidRDefault="00953F03"/>
    <w:p w14:paraId="6E70984E" w14:textId="77777777" w:rsidR="00953F03" w:rsidRDefault="00000000">
      <w:pPr>
        <w:pStyle w:val="Heading2"/>
      </w:pPr>
      <w:proofErr w:type="spellStart"/>
      <w:r>
        <w:t>إضافة</w:t>
      </w:r>
      <w:proofErr w:type="spellEnd"/>
      <w:r>
        <w:t xml:space="preserve"> </w:t>
      </w:r>
      <w:proofErr w:type="spellStart"/>
      <w:r>
        <w:t>موقع</w:t>
      </w:r>
      <w:proofErr w:type="spellEnd"/>
      <w:r>
        <w:t xml:space="preserve"> </w:t>
      </w:r>
      <w:proofErr w:type="spellStart"/>
      <w:r>
        <w:t>جديد</w:t>
      </w:r>
      <w:proofErr w:type="spellEnd"/>
    </w:p>
    <w:p w14:paraId="708FCC23" w14:textId="7D8B0163" w:rsidR="00953F03" w:rsidRDefault="00953F03">
      <w:pPr>
        <w:jc w:val="center"/>
      </w:pPr>
    </w:p>
    <w:p w14:paraId="579758D1" w14:textId="77777777" w:rsidR="00953F03" w:rsidRDefault="00000000">
      <w:pPr>
        <w:pStyle w:val="Heading1"/>
        <w:jc w:val="center"/>
      </w:pPr>
      <w:proofErr w:type="spellStart"/>
      <w:r>
        <w:lastRenderedPageBreak/>
        <w:t>إضافة</w:t>
      </w:r>
      <w:proofErr w:type="spellEnd"/>
      <w:r>
        <w:t xml:space="preserve"> </w:t>
      </w:r>
      <w:proofErr w:type="spellStart"/>
      <w:r>
        <w:t>موقع</w:t>
      </w:r>
      <w:proofErr w:type="spellEnd"/>
      <w:r>
        <w:t xml:space="preserve"> </w:t>
      </w:r>
      <w:proofErr w:type="spellStart"/>
      <w:r>
        <w:t>جديد</w:t>
      </w:r>
      <w:proofErr w:type="spellEnd"/>
    </w:p>
    <w:p w14:paraId="64373EBD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366EB952" w14:textId="77777777" w:rsidR="00953F03" w:rsidRDefault="00000000">
      <w:proofErr w:type="spellStart"/>
      <w:r>
        <w:t>شاشة</w:t>
      </w:r>
      <w:proofErr w:type="spellEnd"/>
      <w:r>
        <w:t xml:space="preserve"> </w:t>
      </w:r>
      <w:proofErr w:type="spellStart"/>
      <w:r>
        <w:t>إضافة</w:t>
      </w:r>
      <w:proofErr w:type="spellEnd"/>
      <w:r>
        <w:t xml:space="preserve"> </w:t>
      </w:r>
      <w:proofErr w:type="spellStart"/>
      <w:r>
        <w:t>موقع</w:t>
      </w:r>
      <w:proofErr w:type="spellEnd"/>
      <w:r>
        <w:t xml:space="preserve"> </w:t>
      </w:r>
      <w:proofErr w:type="spellStart"/>
      <w:r>
        <w:t>وربطه</w:t>
      </w:r>
      <w:proofErr w:type="spellEnd"/>
      <w:r>
        <w:t xml:space="preserve"> </w:t>
      </w:r>
      <w:proofErr w:type="spellStart"/>
      <w:r>
        <w:t>بفرع</w:t>
      </w:r>
      <w:proofErr w:type="spellEnd"/>
      <w:r>
        <w:t xml:space="preserve"> </w:t>
      </w:r>
      <w:proofErr w:type="spellStart"/>
      <w:r>
        <w:t>ونشاط</w:t>
      </w:r>
      <w:proofErr w:type="spellEnd"/>
      <w:r>
        <w:t>.</w:t>
      </w:r>
    </w:p>
    <w:p w14:paraId="50C83E67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المطلوبة</w:t>
      </w:r>
      <w:proofErr w:type="spellEnd"/>
    </w:p>
    <w:p w14:paraId="2D0ED76D" w14:textId="77777777" w:rsidR="00953F03" w:rsidRDefault="00000000">
      <w:pPr>
        <w:pStyle w:val="ListBullet"/>
      </w:pPr>
      <w:proofErr w:type="spellStart"/>
      <w:r>
        <w:t>اسم</w:t>
      </w:r>
      <w:proofErr w:type="spellEnd"/>
      <w:r>
        <w:t xml:space="preserve"> </w:t>
      </w:r>
      <w:proofErr w:type="spellStart"/>
      <w:r>
        <w:t>الموقع</w:t>
      </w:r>
      <w:proofErr w:type="spellEnd"/>
      <w:r>
        <w:t xml:space="preserve"> </w:t>
      </w:r>
      <w:proofErr w:type="spellStart"/>
      <w:r>
        <w:t>بالعربية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2D6B3A8E" w14:textId="77777777" w:rsidR="00953F03" w:rsidRDefault="00000000">
      <w:pPr>
        <w:pStyle w:val="ListBullet"/>
      </w:pPr>
      <w:proofErr w:type="spellStart"/>
      <w:r>
        <w:t>اسم</w:t>
      </w:r>
      <w:proofErr w:type="spellEnd"/>
      <w:r>
        <w:t xml:space="preserve"> </w:t>
      </w:r>
      <w:proofErr w:type="spellStart"/>
      <w:r>
        <w:t>الموقع</w:t>
      </w:r>
      <w:proofErr w:type="spellEnd"/>
      <w:r>
        <w:t xml:space="preserve"> </w:t>
      </w:r>
      <w:proofErr w:type="spellStart"/>
      <w:r>
        <w:t>بالإنجليزية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05B217C8" w14:textId="77777777" w:rsidR="00953F03" w:rsidRDefault="00000000">
      <w:pPr>
        <w:pStyle w:val="ListBullet"/>
      </w:pPr>
      <w:proofErr w:type="spellStart"/>
      <w:r>
        <w:t>الفرع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1C46FDFE" w14:textId="77777777" w:rsidR="00953F03" w:rsidRDefault="00000000">
      <w:pPr>
        <w:pStyle w:val="ListBullet"/>
      </w:pPr>
      <w:proofErr w:type="spellStart"/>
      <w:r>
        <w:t>النشاط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6A8AC4CD" w14:textId="77777777" w:rsidR="00953F03" w:rsidRDefault="00000000">
      <w:pPr>
        <w:pStyle w:val="ListBullet"/>
      </w:pPr>
      <w:proofErr w:type="spellStart"/>
      <w:r>
        <w:t>تصنيف</w:t>
      </w:r>
      <w:proofErr w:type="spellEnd"/>
      <w:r>
        <w:t xml:space="preserve"> </w:t>
      </w:r>
      <w:proofErr w:type="spellStart"/>
      <w:r>
        <w:t>الموقع</w:t>
      </w:r>
      <w:proofErr w:type="spellEnd"/>
      <w:r>
        <w:t xml:space="preserve"> (</w:t>
      </w:r>
      <w:proofErr w:type="spellStart"/>
      <w:r>
        <w:t>تجاري</w:t>
      </w:r>
      <w:proofErr w:type="spellEnd"/>
      <w:r>
        <w:t>/...) (</w:t>
      </w:r>
      <w:proofErr w:type="spellStart"/>
      <w:r>
        <w:t>إلزامي</w:t>
      </w:r>
      <w:proofErr w:type="spellEnd"/>
      <w:r>
        <w:t>)</w:t>
      </w:r>
    </w:p>
    <w:p w14:paraId="68ACC9E8" w14:textId="77777777" w:rsidR="00953F03" w:rsidRDefault="00000000">
      <w:pPr>
        <w:pStyle w:val="ListBullet"/>
      </w:pPr>
      <w:proofErr w:type="spellStart"/>
      <w:r>
        <w:t>حالة</w:t>
      </w:r>
      <w:proofErr w:type="spellEnd"/>
      <w:r>
        <w:t xml:space="preserve"> </w:t>
      </w:r>
      <w:proofErr w:type="spellStart"/>
      <w:r>
        <w:t>الموقع</w:t>
      </w:r>
      <w:proofErr w:type="spellEnd"/>
      <w:r>
        <w:t xml:space="preserve"> (</w:t>
      </w:r>
      <w:proofErr w:type="spellStart"/>
      <w:r>
        <w:t>فعال</w:t>
      </w:r>
      <w:proofErr w:type="spellEnd"/>
      <w:r>
        <w:t>/</w:t>
      </w:r>
      <w:proofErr w:type="spellStart"/>
      <w:r>
        <w:t>موقوف</w:t>
      </w:r>
      <w:proofErr w:type="spellEnd"/>
      <w:r>
        <w:t>) (</w:t>
      </w:r>
      <w:proofErr w:type="spellStart"/>
      <w:r>
        <w:t>إلزامي</w:t>
      </w:r>
      <w:proofErr w:type="spellEnd"/>
      <w:r>
        <w:t>)</w:t>
      </w:r>
    </w:p>
    <w:p w14:paraId="47CAB687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46C92C70" w14:textId="77777777" w:rsidR="00953F03" w:rsidRDefault="00000000">
      <w:pPr>
        <w:pStyle w:val="ListBullet"/>
      </w:pPr>
      <w:proofErr w:type="spellStart"/>
      <w:r>
        <w:t>حفظ</w:t>
      </w:r>
      <w:proofErr w:type="spellEnd"/>
    </w:p>
    <w:p w14:paraId="2EBAA4E6" w14:textId="77777777" w:rsidR="00953F03" w:rsidRDefault="00000000">
      <w:pPr>
        <w:pStyle w:val="ListBullet"/>
      </w:pPr>
      <w:proofErr w:type="spellStart"/>
      <w:r>
        <w:t>إلغاء</w:t>
      </w:r>
      <w:proofErr w:type="spellEnd"/>
    </w:p>
    <w:p w14:paraId="4954C7B9" w14:textId="77777777" w:rsidR="00953F03" w:rsidRDefault="00000000">
      <w:pPr>
        <w:pStyle w:val="ListBullet"/>
      </w:pPr>
      <w:proofErr w:type="spellStart"/>
      <w:r>
        <w:t>إعادة</w:t>
      </w:r>
      <w:proofErr w:type="spellEnd"/>
      <w:r>
        <w:t xml:space="preserve"> </w:t>
      </w:r>
      <w:proofErr w:type="spellStart"/>
      <w:r>
        <w:t>تعيين</w:t>
      </w:r>
      <w:proofErr w:type="spellEnd"/>
    </w:p>
    <w:p w14:paraId="547ED893" w14:textId="77777777" w:rsidR="00953F03" w:rsidRDefault="00000000">
      <w:pPr>
        <w:pStyle w:val="Heading2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21476D79" w14:textId="77777777" w:rsidR="00953F03" w:rsidRDefault="00000000">
      <w:pPr>
        <w:pStyle w:val="ListBullet"/>
      </w:pPr>
      <w:proofErr w:type="spellStart"/>
      <w:r>
        <w:t>عدم</w:t>
      </w:r>
      <w:proofErr w:type="spellEnd"/>
      <w:r>
        <w:t xml:space="preserve"> </w:t>
      </w:r>
      <w:proofErr w:type="spellStart"/>
      <w:r>
        <w:t>التكرار</w:t>
      </w:r>
      <w:proofErr w:type="spellEnd"/>
      <w:r>
        <w:t xml:space="preserve"> </w:t>
      </w:r>
      <w:proofErr w:type="spellStart"/>
      <w:r>
        <w:t>ضمن</w:t>
      </w:r>
      <w:proofErr w:type="spellEnd"/>
      <w:r>
        <w:t xml:space="preserve"> </w:t>
      </w:r>
      <w:proofErr w:type="spellStart"/>
      <w:r>
        <w:t>نفس</w:t>
      </w:r>
      <w:proofErr w:type="spellEnd"/>
      <w:r>
        <w:t xml:space="preserve"> </w:t>
      </w:r>
      <w:proofErr w:type="spellStart"/>
      <w:r>
        <w:t>الفرع</w:t>
      </w:r>
      <w:proofErr w:type="spellEnd"/>
    </w:p>
    <w:p w14:paraId="4C3F8E47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3D421308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LocationsController</w:t>
      </w:r>
      <w:proofErr w:type="spellEnd"/>
      <w:r>
        <w:t>`</w:t>
      </w:r>
    </w:p>
    <w:p w14:paraId="2AE1008F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BranchesController</w:t>
      </w:r>
      <w:proofErr w:type="spellEnd"/>
      <w:r>
        <w:t>`</w:t>
      </w:r>
    </w:p>
    <w:p w14:paraId="14DF41F2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ActivitiesController</w:t>
      </w:r>
      <w:proofErr w:type="spellEnd"/>
      <w:r>
        <w:t>`</w:t>
      </w:r>
    </w:p>
    <w:p w14:paraId="53F1AC24" w14:textId="77777777" w:rsidR="00953F03" w:rsidRDefault="00953F03"/>
    <w:p w14:paraId="7965C900" w14:textId="77777777" w:rsidR="00953F03" w:rsidRDefault="00000000">
      <w:r>
        <w:t>──────────────────────────────</w:t>
      </w:r>
    </w:p>
    <w:p w14:paraId="50DD02BB" w14:textId="77777777" w:rsidR="00953F03" w:rsidRDefault="00953F03"/>
    <w:p w14:paraId="49BE91D4" w14:textId="77777777" w:rsidR="00953F03" w:rsidRDefault="00000000">
      <w:pPr>
        <w:pStyle w:val="Heading2"/>
      </w:pPr>
      <w:proofErr w:type="spellStart"/>
      <w:r>
        <w:t>إضافة</w:t>
      </w:r>
      <w:proofErr w:type="spellEnd"/>
      <w:r>
        <w:t xml:space="preserve"> </w:t>
      </w:r>
      <w:proofErr w:type="spellStart"/>
      <w:r>
        <w:t>نشاط</w:t>
      </w:r>
      <w:proofErr w:type="spellEnd"/>
      <w:r>
        <w:t xml:space="preserve"> </w:t>
      </w:r>
      <w:proofErr w:type="spellStart"/>
      <w:r>
        <w:t>جديد</w:t>
      </w:r>
      <w:proofErr w:type="spellEnd"/>
    </w:p>
    <w:p w14:paraId="2EED6050" w14:textId="58C11D4A" w:rsidR="00953F03" w:rsidRDefault="00953F03">
      <w:pPr>
        <w:jc w:val="center"/>
      </w:pPr>
    </w:p>
    <w:p w14:paraId="63949EEC" w14:textId="77777777" w:rsidR="00953F03" w:rsidRDefault="00000000">
      <w:pPr>
        <w:pStyle w:val="Heading1"/>
        <w:jc w:val="center"/>
      </w:pPr>
      <w:proofErr w:type="spellStart"/>
      <w:r>
        <w:t>إضافة</w:t>
      </w:r>
      <w:proofErr w:type="spellEnd"/>
      <w:r>
        <w:t xml:space="preserve"> </w:t>
      </w:r>
      <w:proofErr w:type="spellStart"/>
      <w:r>
        <w:t>نشاط</w:t>
      </w:r>
      <w:proofErr w:type="spellEnd"/>
      <w:r>
        <w:t xml:space="preserve"> </w:t>
      </w:r>
      <w:proofErr w:type="spellStart"/>
      <w:r>
        <w:t>جديد</w:t>
      </w:r>
      <w:proofErr w:type="spellEnd"/>
    </w:p>
    <w:p w14:paraId="57A1B6F9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71F5563B" w14:textId="77777777" w:rsidR="00953F03" w:rsidRDefault="00000000">
      <w:proofErr w:type="spellStart"/>
      <w:r>
        <w:t>شاشة</w:t>
      </w:r>
      <w:proofErr w:type="spellEnd"/>
      <w:r>
        <w:t xml:space="preserve"> </w:t>
      </w:r>
      <w:proofErr w:type="spellStart"/>
      <w:r>
        <w:t>إضافة</w:t>
      </w:r>
      <w:proofErr w:type="spellEnd"/>
      <w:r>
        <w:t xml:space="preserve"> </w:t>
      </w:r>
      <w:proofErr w:type="spellStart"/>
      <w:r>
        <w:t>نشاط</w:t>
      </w:r>
      <w:proofErr w:type="spellEnd"/>
      <w:r>
        <w:t xml:space="preserve"> </w:t>
      </w:r>
      <w:proofErr w:type="spellStart"/>
      <w:r>
        <w:t>جديد</w:t>
      </w:r>
      <w:proofErr w:type="spellEnd"/>
      <w:r>
        <w:t>.</w:t>
      </w:r>
    </w:p>
    <w:p w14:paraId="6BFA0539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المطلوبة</w:t>
      </w:r>
      <w:proofErr w:type="spellEnd"/>
    </w:p>
    <w:p w14:paraId="71A75C35" w14:textId="77777777" w:rsidR="00953F03" w:rsidRDefault="00000000">
      <w:pPr>
        <w:pStyle w:val="ListBullet"/>
      </w:pPr>
      <w:proofErr w:type="spellStart"/>
      <w:r>
        <w:t>اسم</w:t>
      </w:r>
      <w:proofErr w:type="spellEnd"/>
      <w:r>
        <w:t xml:space="preserve"> </w:t>
      </w:r>
      <w:proofErr w:type="spellStart"/>
      <w:r>
        <w:t>النشاط</w:t>
      </w:r>
      <w:proofErr w:type="spellEnd"/>
      <w:r>
        <w:t xml:space="preserve"> </w:t>
      </w:r>
      <w:proofErr w:type="spellStart"/>
      <w:r>
        <w:t>بالعربية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3C894AE0" w14:textId="77777777" w:rsidR="00953F03" w:rsidRDefault="00000000">
      <w:pPr>
        <w:pStyle w:val="ListBullet"/>
      </w:pPr>
      <w:proofErr w:type="spellStart"/>
      <w:r>
        <w:t>اسم</w:t>
      </w:r>
      <w:proofErr w:type="spellEnd"/>
      <w:r>
        <w:t xml:space="preserve"> </w:t>
      </w:r>
      <w:proofErr w:type="spellStart"/>
      <w:r>
        <w:t>النشاط</w:t>
      </w:r>
      <w:proofErr w:type="spellEnd"/>
      <w:r>
        <w:t xml:space="preserve"> </w:t>
      </w:r>
      <w:proofErr w:type="spellStart"/>
      <w:r>
        <w:t>بالإنجليزية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7A0A4352" w14:textId="77777777" w:rsidR="00953F03" w:rsidRDefault="00000000">
      <w:pPr>
        <w:pStyle w:val="Heading2"/>
      </w:pPr>
      <w:proofErr w:type="spellStart"/>
      <w:r>
        <w:lastRenderedPageBreak/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76C599B8" w14:textId="77777777" w:rsidR="00953F03" w:rsidRDefault="00000000">
      <w:pPr>
        <w:pStyle w:val="ListBullet"/>
      </w:pPr>
      <w:proofErr w:type="spellStart"/>
      <w:r>
        <w:t>حفظ</w:t>
      </w:r>
      <w:proofErr w:type="spellEnd"/>
    </w:p>
    <w:p w14:paraId="15A72E7E" w14:textId="77777777" w:rsidR="00953F03" w:rsidRDefault="00000000">
      <w:pPr>
        <w:pStyle w:val="ListBullet"/>
      </w:pPr>
      <w:proofErr w:type="spellStart"/>
      <w:r>
        <w:t>إلغاء</w:t>
      </w:r>
      <w:proofErr w:type="spellEnd"/>
    </w:p>
    <w:p w14:paraId="49AF5AFC" w14:textId="77777777" w:rsidR="00953F03" w:rsidRDefault="00000000">
      <w:pPr>
        <w:pStyle w:val="ListBullet"/>
      </w:pPr>
      <w:proofErr w:type="spellStart"/>
      <w:r>
        <w:t>إعادة</w:t>
      </w:r>
      <w:proofErr w:type="spellEnd"/>
      <w:r>
        <w:t xml:space="preserve"> </w:t>
      </w:r>
      <w:proofErr w:type="spellStart"/>
      <w:r>
        <w:t>تعيين</w:t>
      </w:r>
      <w:proofErr w:type="spellEnd"/>
    </w:p>
    <w:p w14:paraId="67424CC3" w14:textId="77777777" w:rsidR="00953F03" w:rsidRDefault="00000000">
      <w:pPr>
        <w:pStyle w:val="Heading2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7587BF29" w14:textId="77777777" w:rsidR="00953F03" w:rsidRDefault="00000000">
      <w:pPr>
        <w:pStyle w:val="ListBullet"/>
      </w:pPr>
      <w:proofErr w:type="spellStart"/>
      <w:r>
        <w:t>عدم</w:t>
      </w:r>
      <w:proofErr w:type="spellEnd"/>
      <w:r>
        <w:t xml:space="preserve"> </w:t>
      </w:r>
      <w:proofErr w:type="spellStart"/>
      <w:r>
        <w:t>التكرار</w:t>
      </w:r>
      <w:proofErr w:type="spellEnd"/>
    </w:p>
    <w:p w14:paraId="73BD7E6E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47A82970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ActivitiesController</w:t>
      </w:r>
      <w:proofErr w:type="spellEnd"/>
      <w:r>
        <w:t>`</w:t>
      </w:r>
    </w:p>
    <w:p w14:paraId="194A81AF" w14:textId="77777777" w:rsidR="00953F03" w:rsidRDefault="00953F03"/>
    <w:p w14:paraId="5A5DE1CD" w14:textId="77777777" w:rsidR="00953F03" w:rsidRDefault="00000000">
      <w:r>
        <w:t>──────────────────────────────</w:t>
      </w:r>
    </w:p>
    <w:p w14:paraId="5EAC5D66" w14:textId="77777777" w:rsidR="00953F03" w:rsidRDefault="00953F03"/>
    <w:p w14:paraId="1587E96D" w14:textId="77777777" w:rsidR="00953F03" w:rsidRDefault="00000000">
      <w:pPr>
        <w:pStyle w:val="Heading2"/>
      </w:pPr>
      <w:proofErr w:type="spellStart"/>
      <w:r>
        <w:t>إضافة</w:t>
      </w:r>
      <w:proofErr w:type="spellEnd"/>
      <w:r>
        <w:t xml:space="preserve"> </w:t>
      </w:r>
      <w:proofErr w:type="spellStart"/>
      <w:r>
        <w:t>نوع</w:t>
      </w:r>
      <w:proofErr w:type="spellEnd"/>
      <w:r>
        <w:t xml:space="preserve"> </w:t>
      </w:r>
      <w:proofErr w:type="spellStart"/>
      <w:r>
        <w:t>حالة</w:t>
      </w:r>
      <w:proofErr w:type="spellEnd"/>
      <w:r>
        <w:t xml:space="preserve"> </w:t>
      </w:r>
      <w:proofErr w:type="spellStart"/>
      <w:r>
        <w:t>شحن</w:t>
      </w:r>
      <w:proofErr w:type="spellEnd"/>
    </w:p>
    <w:p w14:paraId="1A12A622" w14:textId="038D8710" w:rsidR="00953F03" w:rsidRDefault="00953F03">
      <w:pPr>
        <w:jc w:val="center"/>
      </w:pPr>
    </w:p>
    <w:p w14:paraId="587C2E48" w14:textId="77777777" w:rsidR="00953F03" w:rsidRDefault="00000000">
      <w:pPr>
        <w:pStyle w:val="Heading1"/>
        <w:jc w:val="center"/>
      </w:pPr>
      <w:proofErr w:type="spellStart"/>
      <w:r>
        <w:t>إضافة</w:t>
      </w:r>
      <w:proofErr w:type="spellEnd"/>
      <w:r>
        <w:t xml:space="preserve"> </w:t>
      </w:r>
      <w:proofErr w:type="spellStart"/>
      <w:r>
        <w:t>نوع</w:t>
      </w:r>
      <w:proofErr w:type="spellEnd"/>
      <w:r>
        <w:t xml:space="preserve"> </w:t>
      </w:r>
      <w:proofErr w:type="spellStart"/>
      <w:r>
        <w:t>حالة</w:t>
      </w:r>
      <w:proofErr w:type="spellEnd"/>
      <w:r>
        <w:t xml:space="preserve"> </w:t>
      </w:r>
      <w:proofErr w:type="spellStart"/>
      <w:r>
        <w:t>شحن</w:t>
      </w:r>
      <w:proofErr w:type="spellEnd"/>
    </w:p>
    <w:p w14:paraId="2F086862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7099447A" w14:textId="77777777" w:rsidR="00953F03" w:rsidRDefault="00000000">
      <w:proofErr w:type="spellStart"/>
      <w:r>
        <w:t>شاشة</w:t>
      </w:r>
      <w:proofErr w:type="spellEnd"/>
      <w:r>
        <w:t xml:space="preserve"> </w:t>
      </w:r>
      <w:proofErr w:type="spellStart"/>
      <w:r>
        <w:t>إضافة</w:t>
      </w:r>
      <w:proofErr w:type="spellEnd"/>
      <w:r>
        <w:t xml:space="preserve"> </w:t>
      </w:r>
      <w:proofErr w:type="spellStart"/>
      <w:r>
        <w:t>نوع</w:t>
      </w:r>
      <w:proofErr w:type="spellEnd"/>
      <w:r>
        <w:t xml:space="preserve"> </w:t>
      </w:r>
      <w:proofErr w:type="spellStart"/>
      <w:r>
        <w:t>حالة</w:t>
      </w:r>
      <w:proofErr w:type="spellEnd"/>
      <w:r>
        <w:t xml:space="preserve"> </w:t>
      </w:r>
      <w:proofErr w:type="spellStart"/>
      <w:r>
        <w:t>للشحن</w:t>
      </w:r>
      <w:proofErr w:type="spellEnd"/>
      <w:r>
        <w:t>.</w:t>
      </w:r>
    </w:p>
    <w:p w14:paraId="42E4E419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المطلوبة</w:t>
      </w:r>
      <w:proofErr w:type="spellEnd"/>
    </w:p>
    <w:p w14:paraId="620F5C96" w14:textId="77777777" w:rsidR="00953F03" w:rsidRDefault="00000000">
      <w:pPr>
        <w:pStyle w:val="ListBullet"/>
      </w:pPr>
      <w:proofErr w:type="spellStart"/>
      <w:r>
        <w:t>اسم</w:t>
      </w:r>
      <w:proofErr w:type="spellEnd"/>
      <w:r>
        <w:t xml:space="preserve"> </w:t>
      </w:r>
      <w:proofErr w:type="spellStart"/>
      <w:r>
        <w:t>حالة</w:t>
      </w:r>
      <w:proofErr w:type="spellEnd"/>
      <w:r>
        <w:t xml:space="preserve"> </w:t>
      </w:r>
      <w:proofErr w:type="spellStart"/>
      <w:r>
        <w:t>الشحن</w:t>
      </w:r>
      <w:proofErr w:type="spellEnd"/>
      <w:r>
        <w:t xml:space="preserve"> </w:t>
      </w:r>
      <w:proofErr w:type="spellStart"/>
      <w:r>
        <w:t>بالعربية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025FC79A" w14:textId="77777777" w:rsidR="00953F03" w:rsidRDefault="00000000">
      <w:pPr>
        <w:pStyle w:val="ListBullet"/>
      </w:pPr>
      <w:proofErr w:type="spellStart"/>
      <w:r>
        <w:t>اسم</w:t>
      </w:r>
      <w:proofErr w:type="spellEnd"/>
      <w:r>
        <w:t xml:space="preserve"> </w:t>
      </w:r>
      <w:proofErr w:type="spellStart"/>
      <w:r>
        <w:t>حالة</w:t>
      </w:r>
      <w:proofErr w:type="spellEnd"/>
      <w:r>
        <w:t xml:space="preserve"> </w:t>
      </w:r>
      <w:proofErr w:type="spellStart"/>
      <w:r>
        <w:t>الشحن</w:t>
      </w:r>
      <w:proofErr w:type="spellEnd"/>
      <w:r>
        <w:t xml:space="preserve"> </w:t>
      </w:r>
      <w:proofErr w:type="spellStart"/>
      <w:r>
        <w:t>بالإنجليزية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2F792202" w14:textId="77777777" w:rsidR="00953F03" w:rsidRDefault="00000000">
      <w:pPr>
        <w:pStyle w:val="ListBullet"/>
      </w:pPr>
      <w:proofErr w:type="spellStart"/>
      <w:r>
        <w:t>ترتيب</w:t>
      </w:r>
      <w:proofErr w:type="spellEnd"/>
      <w:r>
        <w:t xml:space="preserve"> </w:t>
      </w:r>
      <w:proofErr w:type="spellStart"/>
      <w:r>
        <w:t>الحالة</w:t>
      </w:r>
      <w:proofErr w:type="spellEnd"/>
      <w:r>
        <w:t xml:space="preserve"> (</w:t>
      </w:r>
      <w:proofErr w:type="spellStart"/>
      <w:r>
        <w:t>اختياري</w:t>
      </w:r>
      <w:proofErr w:type="spellEnd"/>
      <w:r>
        <w:t>)</w:t>
      </w:r>
    </w:p>
    <w:p w14:paraId="551A7002" w14:textId="77777777" w:rsidR="00953F03" w:rsidRDefault="00000000">
      <w:pPr>
        <w:pStyle w:val="ListBullet"/>
      </w:pPr>
      <w:proofErr w:type="spellStart"/>
      <w:r>
        <w:t>فعالية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7247DFEE" w14:textId="77777777" w:rsidR="00953F03" w:rsidRDefault="00000000">
      <w:pPr>
        <w:pStyle w:val="ListBullet"/>
      </w:pPr>
      <w:proofErr w:type="spellStart"/>
      <w:r>
        <w:t>تثبيت</w:t>
      </w:r>
      <w:proofErr w:type="spellEnd"/>
      <w:r>
        <w:t xml:space="preserve"> </w:t>
      </w:r>
      <w:proofErr w:type="spellStart"/>
      <w:r>
        <w:t>شاشة</w:t>
      </w:r>
      <w:proofErr w:type="spellEnd"/>
      <w:r>
        <w:t xml:space="preserve"> (</w:t>
      </w:r>
      <w:proofErr w:type="spellStart"/>
      <w:r>
        <w:t>اختياري</w:t>
      </w:r>
      <w:proofErr w:type="spellEnd"/>
      <w:r>
        <w:t>)</w:t>
      </w:r>
    </w:p>
    <w:p w14:paraId="4A669A2E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5D35C621" w14:textId="77777777" w:rsidR="00953F03" w:rsidRDefault="00000000">
      <w:pPr>
        <w:pStyle w:val="ListBullet"/>
      </w:pPr>
      <w:proofErr w:type="spellStart"/>
      <w:r>
        <w:t>حفظ</w:t>
      </w:r>
      <w:proofErr w:type="spellEnd"/>
    </w:p>
    <w:p w14:paraId="72FEBDA5" w14:textId="77777777" w:rsidR="00953F03" w:rsidRDefault="00000000">
      <w:pPr>
        <w:pStyle w:val="ListBullet"/>
      </w:pPr>
      <w:proofErr w:type="spellStart"/>
      <w:r>
        <w:t>إلغاء</w:t>
      </w:r>
      <w:proofErr w:type="spellEnd"/>
    </w:p>
    <w:p w14:paraId="31BE6518" w14:textId="77777777" w:rsidR="00953F03" w:rsidRDefault="00000000">
      <w:pPr>
        <w:pStyle w:val="ListBullet"/>
      </w:pPr>
      <w:proofErr w:type="spellStart"/>
      <w:r>
        <w:t>إعادة</w:t>
      </w:r>
      <w:proofErr w:type="spellEnd"/>
      <w:r>
        <w:t xml:space="preserve"> </w:t>
      </w:r>
      <w:proofErr w:type="spellStart"/>
      <w:r>
        <w:t>تعيين</w:t>
      </w:r>
      <w:proofErr w:type="spellEnd"/>
    </w:p>
    <w:p w14:paraId="703910D3" w14:textId="77777777" w:rsidR="00953F03" w:rsidRDefault="00000000">
      <w:pPr>
        <w:pStyle w:val="Heading2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584756F4" w14:textId="77777777" w:rsidR="00953F03" w:rsidRDefault="00000000">
      <w:pPr>
        <w:pStyle w:val="ListBullet"/>
      </w:pPr>
      <w:proofErr w:type="spellStart"/>
      <w:r>
        <w:t>عدم</w:t>
      </w:r>
      <w:proofErr w:type="spellEnd"/>
      <w:r>
        <w:t xml:space="preserve"> </w:t>
      </w:r>
      <w:proofErr w:type="spellStart"/>
      <w:r>
        <w:t>التكرار</w:t>
      </w:r>
      <w:proofErr w:type="spellEnd"/>
    </w:p>
    <w:p w14:paraId="43DFA27C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756952B3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ShippingStatusTypesController</w:t>
      </w:r>
      <w:proofErr w:type="spellEnd"/>
      <w:r>
        <w:t>`</w:t>
      </w:r>
    </w:p>
    <w:p w14:paraId="64968D31" w14:textId="77777777" w:rsidR="00953F03" w:rsidRDefault="00953F03"/>
    <w:p w14:paraId="7EB38DDA" w14:textId="77777777" w:rsidR="00953F03" w:rsidRDefault="00000000">
      <w:r>
        <w:lastRenderedPageBreak/>
        <w:t>──────────────────────────────</w:t>
      </w:r>
    </w:p>
    <w:p w14:paraId="4955EA77" w14:textId="77777777" w:rsidR="00953F03" w:rsidRDefault="00953F03"/>
    <w:p w14:paraId="0010C441" w14:textId="77777777" w:rsidR="00953F03" w:rsidRDefault="00000000">
      <w:pPr>
        <w:pStyle w:val="Heading2"/>
      </w:pPr>
      <w:proofErr w:type="spellStart"/>
      <w:r>
        <w:t>إضافة</w:t>
      </w:r>
      <w:proofErr w:type="spellEnd"/>
      <w:r>
        <w:t xml:space="preserve"> </w:t>
      </w:r>
      <w:proofErr w:type="spellStart"/>
      <w:r>
        <w:t>نوع</w:t>
      </w:r>
      <w:proofErr w:type="spellEnd"/>
      <w:r>
        <w:t xml:space="preserve"> </w:t>
      </w:r>
      <w:proofErr w:type="spellStart"/>
      <w:r>
        <w:t>مصروف</w:t>
      </w:r>
      <w:proofErr w:type="spellEnd"/>
      <w:r>
        <w:t xml:space="preserve"> </w:t>
      </w:r>
      <w:proofErr w:type="spellStart"/>
      <w:r>
        <w:t>فاتورة</w:t>
      </w:r>
      <w:proofErr w:type="spellEnd"/>
    </w:p>
    <w:p w14:paraId="1E45B01B" w14:textId="678328DB" w:rsidR="00953F03" w:rsidRDefault="00953F03">
      <w:pPr>
        <w:jc w:val="center"/>
      </w:pPr>
    </w:p>
    <w:p w14:paraId="7281C204" w14:textId="77777777" w:rsidR="00953F03" w:rsidRDefault="00000000">
      <w:pPr>
        <w:pStyle w:val="Heading1"/>
        <w:jc w:val="center"/>
      </w:pPr>
      <w:proofErr w:type="spellStart"/>
      <w:r>
        <w:t>إضافة</w:t>
      </w:r>
      <w:proofErr w:type="spellEnd"/>
      <w:r>
        <w:t xml:space="preserve"> </w:t>
      </w:r>
      <w:proofErr w:type="spellStart"/>
      <w:r>
        <w:t>نوع</w:t>
      </w:r>
      <w:proofErr w:type="spellEnd"/>
      <w:r>
        <w:t xml:space="preserve"> </w:t>
      </w:r>
      <w:proofErr w:type="spellStart"/>
      <w:r>
        <w:t>مصروف</w:t>
      </w:r>
      <w:proofErr w:type="spellEnd"/>
      <w:r>
        <w:t xml:space="preserve"> </w:t>
      </w:r>
      <w:proofErr w:type="spellStart"/>
      <w:r>
        <w:t>فاتورة</w:t>
      </w:r>
      <w:proofErr w:type="spellEnd"/>
    </w:p>
    <w:p w14:paraId="76FD027E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6355A351" w14:textId="77777777" w:rsidR="00953F03" w:rsidRDefault="00000000">
      <w:proofErr w:type="spellStart"/>
      <w:r>
        <w:t>شاشة</w:t>
      </w:r>
      <w:proofErr w:type="spellEnd"/>
      <w:r>
        <w:t xml:space="preserve"> </w:t>
      </w:r>
      <w:proofErr w:type="spellStart"/>
      <w:r>
        <w:t>إضافة</w:t>
      </w:r>
      <w:proofErr w:type="spellEnd"/>
      <w:r>
        <w:t xml:space="preserve"> </w:t>
      </w:r>
      <w:proofErr w:type="spellStart"/>
      <w:r>
        <w:t>نوع</w:t>
      </w:r>
      <w:proofErr w:type="spellEnd"/>
      <w:r>
        <w:t xml:space="preserve"> </w:t>
      </w:r>
      <w:proofErr w:type="spellStart"/>
      <w:r>
        <w:t>مصروف</w:t>
      </w:r>
      <w:proofErr w:type="spellEnd"/>
      <w:r>
        <w:t xml:space="preserve"> </w:t>
      </w:r>
      <w:proofErr w:type="spellStart"/>
      <w:r>
        <w:t>للفواتير</w:t>
      </w:r>
      <w:proofErr w:type="spellEnd"/>
      <w:r>
        <w:t>.</w:t>
      </w:r>
    </w:p>
    <w:p w14:paraId="67674AE4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المطلوبة</w:t>
      </w:r>
      <w:proofErr w:type="spellEnd"/>
    </w:p>
    <w:p w14:paraId="00B0FF53" w14:textId="77777777" w:rsidR="00953F03" w:rsidRDefault="00000000">
      <w:pPr>
        <w:pStyle w:val="ListBullet"/>
      </w:pPr>
      <w:proofErr w:type="spellStart"/>
      <w:r>
        <w:t>اسم</w:t>
      </w:r>
      <w:proofErr w:type="spellEnd"/>
      <w:r>
        <w:t xml:space="preserve"> </w:t>
      </w:r>
      <w:proofErr w:type="spellStart"/>
      <w:r>
        <w:t>المصروف</w:t>
      </w:r>
      <w:proofErr w:type="spellEnd"/>
      <w:r>
        <w:t xml:space="preserve"> </w:t>
      </w:r>
      <w:proofErr w:type="spellStart"/>
      <w:r>
        <w:t>بالعربية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213FB53F" w14:textId="77777777" w:rsidR="00953F03" w:rsidRDefault="00000000">
      <w:pPr>
        <w:pStyle w:val="ListBullet"/>
      </w:pPr>
      <w:proofErr w:type="spellStart"/>
      <w:r>
        <w:t>اسم</w:t>
      </w:r>
      <w:proofErr w:type="spellEnd"/>
      <w:r>
        <w:t xml:space="preserve"> </w:t>
      </w:r>
      <w:proofErr w:type="spellStart"/>
      <w:r>
        <w:t>المصروف</w:t>
      </w:r>
      <w:proofErr w:type="spellEnd"/>
      <w:r>
        <w:t xml:space="preserve"> </w:t>
      </w:r>
      <w:proofErr w:type="spellStart"/>
      <w:r>
        <w:t>بالإنجليزية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2418FE2B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6DDB7326" w14:textId="77777777" w:rsidR="00953F03" w:rsidRDefault="00000000">
      <w:pPr>
        <w:pStyle w:val="ListBullet"/>
      </w:pPr>
      <w:proofErr w:type="spellStart"/>
      <w:r>
        <w:t>حفظ</w:t>
      </w:r>
      <w:proofErr w:type="spellEnd"/>
    </w:p>
    <w:p w14:paraId="16DD71DB" w14:textId="77777777" w:rsidR="00953F03" w:rsidRDefault="00000000">
      <w:pPr>
        <w:pStyle w:val="ListBullet"/>
      </w:pPr>
      <w:proofErr w:type="spellStart"/>
      <w:r>
        <w:t>إلغاء</w:t>
      </w:r>
      <w:proofErr w:type="spellEnd"/>
    </w:p>
    <w:p w14:paraId="48658FC9" w14:textId="77777777" w:rsidR="00953F03" w:rsidRDefault="00000000">
      <w:pPr>
        <w:pStyle w:val="ListBullet"/>
      </w:pPr>
      <w:proofErr w:type="spellStart"/>
      <w:r>
        <w:t>إعادة</w:t>
      </w:r>
      <w:proofErr w:type="spellEnd"/>
      <w:r>
        <w:t xml:space="preserve"> </w:t>
      </w:r>
      <w:proofErr w:type="spellStart"/>
      <w:r>
        <w:t>تعيين</w:t>
      </w:r>
      <w:proofErr w:type="spellEnd"/>
    </w:p>
    <w:p w14:paraId="7B49F8D1" w14:textId="77777777" w:rsidR="00953F03" w:rsidRDefault="00000000">
      <w:pPr>
        <w:pStyle w:val="Heading2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5FDB7238" w14:textId="77777777" w:rsidR="00953F03" w:rsidRDefault="00000000">
      <w:pPr>
        <w:pStyle w:val="ListBullet"/>
      </w:pPr>
      <w:proofErr w:type="spellStart"/>
      <w:r>
        <w:t>عدم</w:t>
      </w:r>
      <w:proofErr w:type="spellEnd"/>
      <w:r>
        <w:t xml:space="preserve"> </w:t>
      </w:r>
      <w:proofErr w:type="spellStart"/>
      <w:r>
        <w:t>التكرار</w:t>
      </w:r>
      <w:proofErr w:type="spellEnd"/>
    </w:p>
    <w:p w14:paraId="00B9B7C6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6FCBC9D8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InvoiceExpenseTypesController</w:t>
      </w:r>
      <w:proofErr w:type="spellEnd"/>
      <w:r>
        <w:t>`</w:t>
      </w:r>
    </w:p>
    <w:p w14:paraId="780B5608" w14:textId="77777777" w:rsidR="00953F03" w:rsidRDefault="00953F03"/>
    <w:p w14:paraId="65F07228" w14:textId="77777777" w:rsidR="00953F03" w:rsidRDefault="00000000">
      <w:r>
        <w:t>──────────────────────────────</w:t>
      </w:r>
    </w:p>
    <w:p w14:paraId="54584F1B" w14:textId="77777777" w:rsidR="00953F03" w:rsidRDefault="00953F03"/>
    <w:p w14:paraId="5ADFB232" w14:textId="77777777" w:rsidR="00953F03" w:rsidRDefault="00000000">
      <w:pPr>
        <w:pStyle w:val="Heading2"/>
      </w:pPr>
      <w:proofErr w:type="spellStart"/>
      <w:r>
        <w:t>إضافة</w:t>
      </w:r>
      <w:proofErr w:type="spellEnd"/>
      <w:r>
        <w:t xml:space="preserve"> </w:t>
      </w:r>
      <w:proofErr w:type="spellStart"/>
      <w:r>
        <w:t>وحدة</w:t>
      </w:r>
      <w:proofErr w:type="spellEnd"/>
      <w:r>
        <w:t xml:space="preserve"> </w:t>
      </w:r>
      <w:proofErr w:type="spellStart"/>
      <w:r>
        <w:t>صنف</w:t>
      </w:r>
      <w:proofErr w:type="spellEnd"/>
    </w:p>
    <w:p w14:paraId="52C41DE0" w14:textId="2DC354AB" w:rsidR="00953F03" w:rsidRDefault="00953F03">
      <w:pPr>
        <w:jc w:val="center"/>
      </w:pPr>
    </w:p>
    <w:p w14:paraId="48BB01ED" w14:textId="77777777" w:rsidR="00953F03" w:rsidRDefault="00000000">
      <w:pPr>
        <w:pStyle w:val="Heading1"/>
        <w:jc w:val="center"/>
      </w:pPr>
      <w:proofErr w:type="spellStart"/>
      <w:r>
        <w:t>إضافة</w:t>
      </w:r>
      <w:proofErr w:type="spellEnd"/>
      <w:r>
        <w:t xml:space="preserve"> </w:t>
      </w:r>
      <w:proofErr w:type="spellStart"/>
      <w:r>
        <w:t>وحدة</w:t>
      </w:r>
      <w:proofErr w:type="spellEnd"/>
      <w:r>
        <w:t xml:space="preserve"> </w:t>
      </w:r>
      <w:proofErr w:type="spellStart"/>
      <w:r>
        <w:t>صنف</w:t>
      </w:r>
      <w:proofErr w:type="spellEnd"/>
    </w:p>
    <w:p w14:paraId="4945BBFC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1349990D" w14:textId="77777777" w:rsidR="00953F03" w:rsidRDefault="00000000">
      <w:proofErr w:type="spellStart"/>
      <w:r>
        <w:t>شاشة</w:t>
      </w:r>
      <w:proofErr w:type="spellEnd"/>
      <w:r>
        <w:t xml:space="preserve"> </w:t>
      </w:r>
      <w:proofErr w:type="spellStart"/>
      <w:r>
        <w:t>إضافة</w:t>
      </w:r>
      <w:proofErr w:type="spellEnd"/>
      <w:r>
        <w:t xml:space="preserve"> </w:t>
      </w:r>
      <w:proofErr w:type="spellStart"/>
      <w:r>
        <w:t>وحدة</w:t>
      </w:r>
      <w:proofErr w:type="spellEnd"/>
      <w:r>
        <w:t xml:space="preserve"> </w:t>
      </w:r>
      <w:proofErr w:type="spellStart"/>
      <w:r>
        <w:t>صنف</w:t>
      </w:r>
      <w:proofErr w:type="spellEnd"/>
      <w:r>
        <w:t xml:space="preserve"> </w:t>
      </w:r>
      <w:proofErr w:type="spellStart"/>
      <w:r>
        <w:t>جديدة</w:t>
      </w:r>
      <w:proofErr w:type="spellEnd"/>
      <w:r>
        <w:t>.</w:t>
      </w:r>
    </w:p>
    <w:p w14:paraId="09814DC9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المطلوبة</w:t>
      </w:r>
      <w:proofErr w:type="spellEnd"/>
    </w:p>
    <w:p w14:paraId="4091C520" w14:textId="77777777" w:rsidR="00953F03" w:rsidRDefault="00000000">
      <w:pPr>
        <w:pStyle w:val="ListBullet"/>
      </w:pPr>
      <w:proofErr w:type="spellStart"/>
      <w:r>
        <w:t>اسم</w:t>
      </w:r>
      <w:proofErr w:type="spellEnd"/>
      <w:r>
        <w:t xml:space="preserve"> </w:t>
      </w:r>
      <w:proofErr w:type="spellStart"/>
      <w:r>
        <w:t>الوحدة</w:t>
      </w:r>
      <w:proofErr w:type="spellEnd"/>
      <w:r>
        <w:t xml:space="preserve"> </w:t>
      </w:r>
      <w:proofErr w:type="spellStart"/>
      <w:r>
        <w:t>بالعربية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334443CD" w14:textId="77777777" w:rsidR="00953F03" w:rsidRDefault="00000000">
      <w:pPr>
        <w:pStyle w:val="ListBullet"/>
      </w:pPr>
      <w:proofErr w:type="spellStart"/>
      <w:r>
        <w:lastRenderedPageBreak/>
        <w:t>اسم</w:t>
      </w:r>
      <w:proofErr w:type="spellEnd"/>
      <w:r>
        <w:t xml:space="preserve"> </w:t>
      </w:r>
      <w:proofErr w:type="spellStart"/>
      <w:r>
        <w:t>الوحدة</w:t>
      </w:r>
      <w:proofErr w:type="spellEnd"/>
      <w:r>
        <w:t xml:space="preserve"> </w:t>
      </w:r>
      <w:proofErr w:type="spellStart"/>
      <w:r>
        <w:t>بالإنجليزية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5CE9EDE2" w14:textId="77777777" w:rsidR="00953F03" w:rsidRDefault="00000000">
      <w:pPr>
        <w:pStyle w:val="ListBullet"/>
      </w:pPr>
      <w:proofErr w:type="spellStart"/>
      <w:r>
        <w:t>معامل</w:t>
      </w:r>
      <w:proofErr w:type="spellEnd"/>
      <w:r>
        <w:t xml:space="preserve"> </w:t>
      </w:r>
      <w:proofErr w:type="spellStart"/>
      <w:r>
        <w:t>التحويل</w:t>
      </w:r>
      <w:proofErr w:type="spellEnd"/>
      <w:r>
        <w:t xml:space="preserve"> (</w:t>
      </w:r>
      <w:proofErr w:type="spellStart"/>
      <w:r>
        <w:t>اختياري</w:t>
      </w:r>
      <w:proofErr w:type="spellEnd"/>
      <w:r>
        <w:t>)</w:t>
      </w:r>
    </w:p>
    <w:p w14:paraId="1557CBD9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64340804" w14:textId="77777777" w:rsidR="00953F03" w:rsidRDefault="00000000">
      <w:pPr>
        <w:pStyle w:val="ListBullet"/>
      </w:pPr>
      <w:proofErr w:type="spellStart"/>
      <w:r>
        <w:t>حفظ</w:t>
      </w:r>
      <w:proofErr w:type="spellEnd"/>
    </w:p>
    <w:p w14:paraId="3B246688" w14:textId="77777777" w:rsidR="00953F03" w:rsidRDefault="00000000">
      <w:pPr>
        <w:pStyle w:val="ListBullet"/>
      </w:pPr>
      <w:proofErr w:type="spellStart"/>
      <w:r>
        <w:t>إلغاء</w:t>
      </w:r>
      <w:proofErr w:type="spellEnd"/>
    </w:p>
    <w:p w14:paraId="7E7E4A84" w14:textId="77777777" w:rsidR="00953F03" w:rsidRDefault="00000000">
      <w:pPr>
        <w:pStyle w:val="ListBullet"/>
      </w:pPr>
      <w:proofErr w:type="spellStart"/>
      <w:r>
        <w:t>إعادة</w:t>
      </w:r>
      <w:proofErr w:type="spellEnd"/>
      <w:r>
        <w:t xml:space="preserve"> </w:t>
      </w:r>
      <w:proofErr w:type="spellStart"/>
      <w:r>
        <w:t>تعيين</w:t>
      </w:r>
      <w:proofErr w:type="spellEnd"/>
    </w:p>
    <w:p w14:paraId="4DFDA55C" w14:textId="77777777" w:rsidR="00953F03" w:rsidRDefault="00000000">
      <w:pPr>
        <w:pStyle w:val="Heading2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16BD9A8F" w14:textId="77777777" w:rsidR="00953F03" w:rsidRDefault="00000000">
      <w:pPr>
        <w:pStyle w:val="ListBullet"/>
      </w:pPr>
      <w:proofErr w:type="spellStart"/>
      <w:r>
        <w:t>عدم</w:t>
      </w:r>
      <w:proofErr w:type="spellEnd"/>
      <w:r>
        <w:t xml:space="preserve"> </w:t>
      </w:r>
      <w:proofErr w:type="spellStart"/>
      <w:r>
        <w:t>التكرار</w:t>
      </w:r>
      <w:proofErr w:type="spellEnd"/>
    </w:p>
    <w:p w14:paraId="02DF1527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433B2B4C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ItemUnitsController</w:t>
      </w:r>
      <w:proofErr w:type="spellEnd"/>
      <w:r>
        <w:t>`</w:t>
      </w:r>
    </w:p>
    <w:p w14:paraId="4FF8C9F1" w14:textId="77777777" w:rsidR="00953F03" w:rsidRDefault="00953F03"/>
    <w:p w14:paraId="16681066" w14:textId="77777777" w:rsidR="00953F03" w:rsidRDefault="00000000">
      <w:r>
        <w:t>──────────────────────────────</w:t>
      </w:r>
    </w:p>
    <w:p w14:paraId="3149D779" w14:textId="77777777" w:rsidR="00953F03" w:rsidRDefault="00953F03"/>
    <w:p w14:paraId="78DBFC32" w14:textId="77777777" w:rsidR="00953F03" w:rsidRDefault="00000000">
      <w:pPr>
        <w:pStyle w:val="Heading2"/>
      </w:pPr>
      <w:proofErr w:type="spellStart"/>
      <w:r>
        <w:t>الأحياء</w:t>
      </w:r>
      <w:proofErr w:type="spellEnd"/>
    </w:p>
    <w:p w14:paraId="2A66EFB2" w14:textId="3993E84E" w:rsidR="00953F03" w:rsidRDefault="00953F03">
      <w:pPr>
        <w:jc w:val="center"/>
      </w:pPr>
    </w:p>
    <w:p w14:paraId="4A0637EF" w14:textId="77777777" w:rsidR="00953F03" w:rsidRDefault="00000000">
      <w:pPr>
        <w:pStyle w:val="Heading1"/>
        <w:jc w:val="center"/>
      </w:pPr>
      <w:proofErr w:type="spellStart"/>
      <w:r>
        <w:t>الأحياء</w:t>
      </w:r>
      <w:proofErr w:type="spellEnd"/>
    </w:p>
    <w:p w14:paraId="6B9CB579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75EAC124" w14:textId="77777777" w:rsidR="00953F03" w:rsidRDefault="00000000">
      <w:proofErr w:type="spellStart"/>
      <w:r>
        <w:t>شاشة</w:t>
      </w:r>
      <w:proofErr w:type="spellEnd"/>
      <w:r>
        <w:t xml:space="preserve"> </w:t>
      </w:r>
      <w:proofErr w:type="spellStart"/>
      <w:r>
        <w:t>إدارة</w:t>
      </w:r>
      <w:proofErr w:type="spellEnd"/>
      <w:r>
        <w:t xml:space="preserve"> </w:t>
      </w:r>
      <w:proofErr w:type="spellStart"/>
      <w:r>
        <w:t>الأحياء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النظام</w:t>
      </w:r>
      <w:proofErr w:type="spellEnd"/>
      <w:r>
        <w:t xml:space="preserve"> </w:t>
      </w:r>
      <w:proofErr w:type="spellStart"/>
      <w:r>
        <w:t>مع</w:t>
      </w:r>
      <w:proofErr w:type="spellEnd"/>
      <w:r>
        <w:t xml:space="preserve"> </w:t>
      </w:r>
      <w:proofErr w:type="spellStart"/>
      <w:r>
        <w:t>ربطها</w:t>
      </w:r>
      <w:proofErr w:type="spellEnd"/>
      <w:r>
        <w:t xml:space="preserve"> </w:t>
      </w:r>
      <w:proofErr w:type="spellStart"/>
      <w:r>
        <w:t>بالمدن</w:t>
      </w:r>
      <w:proofErr w:type="spellEnd"/>
      <w:r>
        <w:t xml:space="preserve"> </w:t>
      </w:r>
      <w:proofErr w:type="spellStart"/>
      <w:r>
        <w:t>والمناطق</w:t>
      </w:r>
      <w:proofErr w:type="spellEnd"/>
      <w:r>
        <w:t xml:space="preserve"> </w:t>
      </w:r>
      <w:proofErr w:type="spellStart"/>
      <w:r>
        <w:t>الإدارية</w:t>
      </w:r>
      <w:proofErr w:type="spellEnd"/>
      <w:r>
        <w:t xml:space="preserve"> </w:t>
      </w:r>
      <w:proofErr w:type="spellStart"/>
      <w:r>
        <w:t>والدول</w:t>
      </w:r>
      <w:proofErr w:type="spellEnd"/>
      <w:r>
        <w:t>.</w:t>
      </w:r>
    </w:p>
    <w:p w14:paraId="4A00685B" w14:textId="77777777" w:rsidR="00953F03" w:rsidRDefault="00000000">
      <w:pPr>
        <w:pStyle w:val="Heading2"/>
      </w:pPr>
      <w:proofErr w:type="spellStart"/>
      <w:r>
        <w:t>الوظائف</w:t>
      </w:r>
      <w:proofErr w:type="spellEnd"/>
    </w:p>
    <w:p w14:paraId="0CB042A7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الأحياء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جدول</w:t>
      </w:r>
      <w:proofErr w:type="spellEnd"/>
      <w:r>
        <w:t xml:space="preserve"> </w:t>
      </w:r>
      <w:proofErr w:type="spellStart"/>
      <w:r>
        <w:t>منظم</w:t>
      </w:r>
      <w:proofErr w:type="spellEnd"/>
    </w:p>
    <w:p w14:paraId="60F9C11B" w14:textId="77777777" w:rsidR="00953F03" w:rsidRDefault="00000000">
      <w:pPr>
        <w:pStyle w:val="ListBullet"/>
      </w:pPr>
      <w:proofErr w:type="spellStart"/>
      <w:r>
        <w:t>إضافة</w:t>
      </w:r>
      <w:proofErr w:type="spellEnd"/>
      <w:r>
        <w:t xml:space="preserve"> </w:t>
      </w:r>
      <w:proofErr w:type="spellStart"/>
      <w:r>
        <w:t>حي</w:t>
      </w:r>
      <w:proofErr w:type="spellEnd"/>
      <w:r>
        <w:t xml:space="preserve"> </w:t>
      </w:r>
      <w:proofErr w:type="spellStart"/>
      <w:r>
        <w:t>جديد</w:t>
      </w:r>
      <w:proofErr w:type="spellEnd"/>
    </w:p>
    <w:p w14:paraId="68720ABD" w14:textId="77777777" w:rsidR="00953F03" w:rsidRDefault="00000000">
      <w:pPr>
        <w:pStyle w:val="ListBullet"/>
      </w:pPr>
      <w:proofErr w:type="spellStart"/>
      <w:r>
        <w:t>تعديل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حي</w:t>
      </w:r>
      <w:proofErr w:type="spellEnd"/>
      <w:r>
        <w:t xml:space="preserve"> </w:t>
      </w:r>
      <w:proofErr w:type="spellStart"/>
      <w:r>
        <w:t>موجود</w:t>
      </w:r>
      <w:proofErr w:type="spellEnd"/>
    </w:p>
    <w:p w14:paraId="7A12DE02" w14:textId="77777777" w:rsidR="00953F03" w:rsidRDefault="00000000">
      <w:pPr>
        <w:pStyle w:val="ListBullet"/>
      </w:pPr>
      <w:proofErr w:type="spellStart"/>
      <w:r>
        <w:t>حذف</w:t>
      </w:r>
      <w:proofErr w:type="spellEnd"/>
      <w:r>
        <w:t xml:space="preserve"> </w:t>
      </w:r>
      <w:proofErr w:type="spellStart"/>
      <w:r>
        <w:t>حي</w:t>
      </w:r>
      <w:proofErr w:type="spellEnd"/>
    </w:p>
    <w:p w14:paraId="40DBDB67" w14:textId="77777777" w:rsidR="00953F03" w:rsidRDefault="00000000">
      <w:pPr>
        <w:pStyle w:val="ListBullet"/>
      </w:pPr>
      <w:proofErr w:type="spellStart"/>
      <w:r>
        <w:t>البحث</w:t>
      </w:r>
      <w:proofErr w:type="spellEnd"/>
      <w:r>
        <w:t xml:space="preserve"> </w:t>
      </w:r>
      <w:proofErr w:type="spellStart"/>
      <w:r>
        <w:t>والتصفية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الحي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المدينة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المنطقة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الدولة</w:t>
      </w:r>
      <w:proofErr w:type="spellEnd"/>
    </w:p>
    <w:p w14:paraId="4D7CCED1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4816FDF1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القائمة</w:t>
      </w:r>
      <w:proofErr w:type="spellEnd"/>
    </w:p>
    <w:p w14:paraId="3518F479" w14:textId="77777777" w:rsidR="00953F03" w:rsidRDefault="00000000">
      <w:pPr>
        <w:pStyle w:val="ListBullet"/>
      </w:pPr>
      <w:proofErr w:type="spellStart"/>
      <w:r>
        <w:t>إعادة</w:t>
      </w:r>
      <w:proofErr w:type="spellEnd"/>
      <w:r>
        <w:t xml:space="preserve"> </w:t>
      </w:r>
      <w:proofErr w:type="spellStart"/>
      <w:r>
        <w:t>تحميل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19678B58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المعروضة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الجدول</w:t>
      </w:r>
      <w:proofErr w:type="spellEnd"/>
    </w:p>
    <w:p w14:paraId="34596A17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رقم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الحي</w:t>
      </w:r>
      <w:proofErr w:type="spellEnd"/>
      <w:r>
        <w:rPr>
          <w:b/>
        </w:rPr>
        <w:t xml:space="preserve">: </w:t>
      </w:r>
      <w:proofErr w:type="spellStart"/>
      <w:r>
        <w:t>الرقم</w:t>
      </w:r>
      <w:proofErr w:type="spellEnd"/>
      <w:r>
        <w:t xml:space="preserve"> </w:t>
      </w:r>
      <w:proofErr w:type="spellStart"/>
      <w:r>
        <w:t>التسلسلي</w:t>
      </w:r>
      <w:proofErr w:type="spellEnd"/>
      <w:r>
        <w:t xml:space="preserve"> </w:t>
      </w:r>
      <w:proofErr w:type="spellStart"/>
      <w:r>
        <w:t>للحي</w:t>
      </w:r>
      <w:proofErr w:type="spellEnd"/>
    </w:p>
    <w:p w14:paraId="6547B3E5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اسم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الحي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بالعربية</w:t>
      </w:r>
      <w:proofErr w:type="spellEnd"/>
      <w:r>
        <w:rPr>
          <w:b/>
        </w:rPr>
        <w:t xml:space="preserve">: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الحي</w:t>
      </w:r>
      <w:proofErr w:type="spellEnd"/>
      <w:r>
        <w:t xml:space="preserve"> </w:t>
      </w:r>
      <w:proofErr w:type="spellStart"/>
      <w:r>
        <w:t>باللغة</w:t>
      </w:r>
      <w:proofErr w:type="spellEnd"/>
      <w:r>
        <w:t xml:space="preserve"> </w:t>
      </w:r>
      <w:proofErr w:type="spellStart"/>
      <w:r>
        <w:t>العربية</w:t>
      </w:r>
      <w:proofErr w:type="spellEnd"/>
    </w:p>
    <w:p w14:paraId="0ACD333C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اسم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الحي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بالإنجليزية</w:t>
      </w:r>
      <w:proofErr w:type="spellEnd"/>
      <w:r>
        <w:rPr>
          <w:b/>
        </w:rPr>
        <w:t xml:space="preserve">: </w:t>
      </w:r>
      <w:proofErr w:type="spellStart"/>
      <w:r>
        <w:t>الاسم</w:t>
      </w:r>
      <w:proofErr w:type="spellEnd"/>
      <w:r>
        <w:t xml:space="preserve"> </w:t>
      </w:r>
      <w:proofErr w:type="spellStart"/>
      <w:r>
        <w:t>الإنجليزي</w:t>
      </w:r>
      <w:proofErr w:type="spellEnd"/>
      <w:r>
        <w:t xml:space="preserve"> </w:t>
      </w:r>
      <w:proofErr w:type="spellStart"/>
      <w:r>
        <w:t>للحي</w:t>
      </w:r>
      <w:proofErr w:type="spellEnd"/>
    </w:p>
    <w:p w14:paraId="7D332C81" w14:textId="77777777" w:rsidR="00953F03" w:rsidRDefault="00000000">
      <w:r>
        <w:rPr>
          <w:b/>
        </w:rPr>
        <w:lastRenderedPageBreak/>
        <w:t xml:space="preserve">• </w:t>
      </w:r>
      <w:proofErr w:type="spellStart"/>
      <w:r>
        <w:rPr>
          <w:b/>
        </w:rPr>
        <w:t>المدينة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بالعربية</w:t>
      </w:r>
      <w:proofErr w:type="spellEnd"/>
      <w:r>
        <w:rPr>
          <w:b/>
        </w:rPr>
        <w:t xml:space="preserve">: </w:t>
      </w:r>
      <w:proofErr w:type="spellStart"/>
      <w:r>
        <w:t>المدينة</w:t>
      </w:r>
      <w:proofErr w:type="spellEnd"/>
      <w:r>
        <w:t xml:space="preserve"> </w:t>
      </w:r>
      <w:proofErr w:type="spellStart"/>
      <w:r>
        <w:t>التي</w:t>
      </w:r>
      <w:proofErr w:type="spellEnd"/>
      <w:r>
        <w:t xml:space="preserve"> </w:t>
      </w:r>
      <w:proofErr w:type="spellStart"/>
      <w:r>
        <w:t>يتبع</w:t>
      </w:r>
      <w:proofErr w:type="spellEnd"/>
      <w:r>
        <w:t xml:space="preserve"> </w:t>
      </w:r>
      <w:proofErr w:type="spellStart"/>
      <w:r>
        <w:t>لها</w:t>
      </w:r>
      <w:proofErr w:type="spellEnd"/>
      <w:r>
        <w:t xml:space="preserve"> </w:t>
      </w:r>
      <w:proofErr w:type="spellStart"/>
      <w:r>
        <w:t>الحي</w:t>
      </w:r>
      <w:proofErr w:type="spellEnd"/>
    </w:p>
    <w:p w14:paraId="2F3F5B68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المنطقة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الإدارية</w:t>
      </w:r>
      <w:proofErr w:type="spellEnd"/>
      <w:r>
        <w:rPr>
          <w:b/>
        </w:rPr>
        <w:t xml:space="preserve">: </w:t>
      </w:r>
      <w:proofErr w:type="spellStart"/>
      <w:r>
        <w:t>المنطقة</w:t>
      </w:r>
      <w:proofErr w:type="spellEnd"/>
      <w:r>
        <w:t xml:space="preserve"> </w:t>
      </w:r>
      <w:proofErr w:type="spellStart"/>
      <w:r>
        <w:t>الإدارية</w:t>
      </w:r>
      <w:proofErr w:type="spellEnd"/>
      <w:r>
        <w:t xml:space="preserve"> </w:t>
      </w:r>
      <w:proofErr w:type="spellStart"/>
      <w:r>
        <w:t>التي</w:t>
      </w:r>
      <w:proofErr w:type="spellEnd"/>
      <w:r>
        <w:t xml:space="preserve"> </w:t>
      </w:r>
      <w:proofErr w:type="spellStart"/>
      <w:r>
        <w:t>يتبع</w:t>
      </w:r>
      <w:proofErr w:type="spellEnd"/>
      <w:r>
        <w:t xml:space="preserve"> </w:t>
      </w:r>
      <w:proofErr w:type="spellStart"/>
      <w:r>
        <w:t>لها</w:t>
      </w:r>
      <w:proofErr w:type="spellEnd"/>
      <w:r>
        <w:t xml:space="preserve"> </w:t>
      </w:r>
      <w:proofErr w:type="spellStart"/>
      <w:r>
        <w:t>الحي</w:t>
      </w:r>
      <w:proofErr w:type="spellEnd"/>
    </w:p>
    <w:p w14:paraId="2CA2791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الدولة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بالعربية</w:t>
      </w:r>
      <w:proofErr w:type="spellEnd"/>
      <w:r>
        <w:rPr>
          <w:b/>
        </w:rPr>
        <w:t xml:space="preserve">: </w:t>
      </w:r>
      <w:proofErr w:type="spellStart"/>
      <w:r>
        <w:t>الدولة</w:t>
      </w:r>
      <w:proofErr w:type="spellEnd"/>
      <w:r>
        <w:t xml:space="preserve"> </w:t>
      </w:r>
      <w:proofErr w:type="spellStart"/>
      <w:r>
        <w:t>التي</w:t>
      </w:r>
      <w:proofErr w:type="spellEnd"/>
      <w:r>
        <w:t xml:space="preserve"> </w:t>
      </w:r>
      <w:proofErr w:type="spellStart"/>
      <w:r>
        <w:t>يتبع</w:t>
      </w:r>
      <w:proofErr w:type="spellEnd"/>
      <w:r>
        <w:t xml:space="preserve"> </w:t>
      </w:r>
      <w:proofErr w:type="spellStart"/>
      <w:r>
        <w:t>لها</w:t>
      </w:r>
      <w:proofErr w:type="spellEnd"/>
      <w:r>
        <w:t xml:space="preserve"> </w:t>
      </w:r>
      <w:proofErr w:type="spellStart"/>
      <w:r>
        <w:t>الحي</w:t>
      </w:r>
      <w:proofErr w:type="spellEnd"/>
    </w:p>
    <w:p w14:paraId="700BB500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المطلوبة</w:t>
      </w:r>
      <w:proofErr w:type="spellEnd"/>
      <w:r>
        <w:t xml:space="preserve"> </w:t>
      </w:r>
      <w:proofErr w:type="spellStart"/>
      <w:r>
        <w:t>عند</w:t>
      </w:r>
      <w:proofErr w:type="spellEnd"/>
      <w:r>
        <w:t xml:space="preserve"> </w:t>
      </w:r>
      <w:proofErr w:type="spellStart"/>
      <w:r>
        <w:t>الإضافة</w:t>
      </w:r>
      <w:proofErr w:type="spellEnd"/>
      <w:r>
        <w:t>/</w:t>
      </w:r>
      <w:proofErr w:type="spellStart"/>
      <w:r>
        <w:t>التعديل</w:t>
      </w:r>
      <w:proofErr w:type="spellEnd"/>
    </w:p>
    <w:p w14:paraId="0C2BBECF" w14:textId="77777777" w:rsidR="00953F03" w:rsidRDefault="00000000">
      <w:pPr>
        <w:pStyle w:val="ListBullet"/>
      </w:pPr>
      <w:r>
        <w:t>**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الحي</w:t>
      </w:r>
      <w:proofErr w:type="spellEnd"/>
      <w:r>
        <w:t xml:space="preserve"> </w:t>
      </w:r>
      <w:proofErr w:type="spellStart"/>
      <w:r>
        <w:t>بالعربية</w:t>
      </w:r>
      <w:proofErr w:type="spellEnd"/>
      <w:r>
        <w:t>** (</w:t>
      </w:r>
      <w:proofErr w:type="spellStart"/>
      <w:r>
        <w:t>إلزامي</w:t>
      </w:r>
      <w:proofErr w:type="spellEnd"/>
      <w:r>
        <w:t>)</w:t>
      </w:r>
    </w:p>
    <w:p w14:paraId="0543BDC8" w14:textId="77777777" w:rsidR="00953F03" w:rsidRDefault="00000000">
      <w:pPr>
        <w:pStyle w:val="ListBullet"/>
      </w:pPr>
      <w:r>
        <w:t>**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الحي</w:t>
      </w:r>
      <w:proofErr w:type="spellEnd"/>
      <w:r>
        <w:t xml:space="preserve"> </w:t>
      </w:r>
      <w:proofErr w:type="spellStart"/>
      <w:r>
        <w:t>بالإنجليزية</w:t>
      </w:r>
      <w:proofErr w:type="spellEnd"/>
      <w:r>
        <w:t>** (</w:t>
      </w:r>
      <w:proofErr w:type="spellStart"/>
      <w:r>
        <w:t>إلزامي</w:t>
      </w:r>
      <w:proofErr w:type="spellEnd"/>
      <w:r>
        <w:t>)</w:t>
      </w:r>
    </w:p>
    <w:p w14:paraId="12D44613" w14:textId="77777777" w:rsidR="00953F03" w:rsidRDefault="00000000">
      <w:pPr>
        <w:pStyle w:val="ListBullet"/>
      </w:pPr>
      <w:r>
        <w:t>**</w:t>
      </w:r>
      <w:proofErr w:type="spellStart"/>
      <w:r>
        <w:t>المدينة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</w:p>
    <w:p w14:paraId="74910504" w14:textId="77777777" w:rsidR="00953F03" w:rsidRDefault="00000000">
      <w:pPr>
        <w:pStyle w:val="ListBullet"/>
      </w:pPr>
      <w:r>
        <w:t>**</w:t>
      </w:r>
      <w:proofErr w:type="spellStart"/>
      <w:r>
        <w:t>المنطقة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</w:p>
    <w:p w14:paraId="7A7A5A8B" w14:textId="77777777" w:rsidR="00953F03" w:rsidRDefault="00000000">
      <w:pPr>
        <w:pStyle w:val="ListBullet"/>
      </w:pPr>
      <w:r>
        <w:t>**</w:t>
      </w:r>
      <w:proofErr w:type="spellStart"/>
      <w:r>
        <w:t>الدولة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</w:p>
    <w:p w14:paraId="42F07C82" w14:textId="77777777" w:rsidR="00953F03" w:rsidRDefault="00000000">
      <w:pPr>
        <w:pStyle w:val="ListBullet"/>
      </w:pPr>
      <w:r>
        <w:t>**</w:t>
      </w:r>
      <w:proofErr w:type="spellStart"/>
      <w:r>
        <w:t>الرمز</w:t>
      </w:r>
      <w:proofErr w:type="spellEnd"/>
      <w:r>
        <w:t>** (</w:t>
      </w:r>
      <w:proofErr w:type="spellStart"/>
      <w:r>
        <w:t>اختياري</w:t>
      </w:r>
      <w:proofErr w:type="spellEnd"/>
      <w:r>
        <w:t>)</w:t>
      </w:r>
    </w:p>
    <w:p w14:paraId="1EE5645D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61481528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إضافة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جديد</w:t>
      </w:r>
      <w:proofErr w:type="spellEnd"/>
      <w:r>
        <w:rPr>
          <w:b/>
        </w:rPr>
        <w:t xml:space="preserve">: </w:t>
      </w:r>
      <w:proofErr w:type="spellStart"/>
      <w:r>
        <w:t>لفتح</w:t>
      </w:r>
      <w:proofErr w:type="spellEnd"/>
      <w:r>
        <w:t xml:space="preserve"> </w:t>
      </w:r>
      <w:proofErr w:type="spellStart"/>
      <w:r>
        <w:t>نموذج</w:t>
      </w:r>
      <w:proofErr w:type="spellEnd"/>
      <w:r>
        <w:t xml:space="preserve"> </w:t>
      </w:r>
      <w:proofErr w:type="spellStart"/>
      <w:r>
        <w:t>إضافة</w:t>
      </w:r>
      <w:proofErr w:type="spellEnd"/>
      <w:r>
        <w:t xml:space="preserve"> </w:t>
      </w:r>
      <w:proofErr w:type="spellStart"/>
      <w:r>
        <w:t>حي</w:t>
      </w:r>
      <w:proofErr w:type="spellEnd"/>
      <w:r>
        <w:t xml:space="preserve"> </w:t>
      </w:r>
      <w:proofErr w:type="spellStart"/>
      <w:r>
        <w:t>جديد</w:t>
      </w:r>
      <w:proofErr w:type="spellEnd"/>
    </w:p>
    <w:p w14:paraId="2560836A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إعادة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تحميل</w:t>
      </w:r>
      <w:proofErr w:type="spellEnd"/>
      <w:r>
        <w:rPr>
          <w:b/>
        </w:rPr>
        <w:t xml:space="preserve">: </w:t>
      </w:r>
      <w:proofErr w:type="spellStart"/>
      <w:r>
        <w:t>لتحديث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029E31DC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تصدير</w:t>
      </w:r>
      <w:proofErr w:type="spellEnd"/>
      <w:r>
        <w:rPr>
          <w:b/>
        </w:rPr>
        <w:t xml:space="preserve">: </w:t>
      </w:r>
      <w:proofErr w:type="spellStart"/>
      <w:r>
        <w:t>لتصدير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09EB68D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إعدادات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الجدول</w:t>
      </w:r>
      <w:proofErr w:type="spellEnd"/>
      <w:r>
        <w:rPr>
          <w:b/>
        </w:rPr>
        <w:t xml:space="preserve">: </w:t>
      </w:r>
      <w:proofErr w:type="spellStart"/>
      <w:r>
        <w:t>لتخصيص</w:t>
      </w:r>
      <w:proofErr w:type="spellEnd"/>
      <w:r>
        <w:t xml:space="preserve"> </w:t>
      </w:r>
      <w:proofErr w:type="spellStart"/>
      <w:r>
        <w:t>عرض</w:t>
      </w:r>
      <w:proofErr w:type="spellEnd"/>
      <w:r>
        <w:t xml:space="preserve"> </w:t>
      </w:r>
      <w:proofErr w:type="spellStart"/>
      <w:r>
        <w:t>الجدول</w:t>
      </w:r>
      <w:proofErr w:type="spellEnd"/>
    </w:p>
    <w:p w14:paraId="2720CDA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تعديل</w:t>
      </w:r>
      <w:proofErr w:type="spellEnd"/>
      <w:r>
        <w:rPr>
          <w:b/>
        </w:rPr>
        <w:t xml:space="preserve">: </w:t>
      </w:r>
      <w:proofErr w:type="spellStart"/>
      <w:r>
        <w:t>لتعديل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الحي</w:t>
      </w:r>
      <w:proofErr w:type="spellEnd"/>
      <w:r>
        <w:t xml:space="preserve"> </w:t>
      </w:r>
      <w:proofErr w:type="spellStart"/>
      <w:r>
        <w:t>المحدد</w:t>
      </w:r>
      <w:proofErr w:type="spellEnd"/>
      <w:r>
        <w:t xml:space="preserve"> (</w:t>
      </w:r>
      <w:proofErr w:type="spellStart"/>
      <w:r>
        <w:t>أيقونة</w:t>
      </w:r>
      <w:proofErr w:type="spellEnd"/>
      <w:r>
        <w:t xml:space="preserve"> ✏️)</w:t>
      </w:r>
    </w:p>
    <w:p w14:paraId="307D70B2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حذف</w:t>
      </w:r>
      <w:proofErr w:type="spellEnd"/>
      <w:r>
        <w:rPr>
          <w:b/>
        </w:rPr>
        <w:t xml:space="preserve">: </w:t>
      </w:r>
      <w:proofErr w:type="spellStart"/>
      <w:r>
        <w:t>لحذف</w:t>
      </w:r>
      <w:proofErr w:type="spellEnd"/>
      <w:r>
        <w:t xml:space="preserve"> </w:t>
      </w:r>
      <w:proofErr w:type="spellStart"/>
      <w:r>
        <w:t>الحي</w:t>
      </w:r>
      <w:proofErr w:type="spellEnd"/>
      <w:r>
        <w:t xml:space="preserve"> </w:t>
      </w:r>
      <w:proofErr w:type="spellStart"/>
      <w:r>
        <w:t>المحدد</w:t>
      </w:r>
      <w:proofErr w:type="spellEnd"/>
      <w:r>
        <w:t xml:space="preserve"> (</w:t>
      </w:r>
      <w:proofErr w:type="spellStart"/>
      <w:r>
        <w:t>أيقونة</w:t>
      </w:r>
      <w:proofErr w:type="spellEnd"/>
      <w:r>
        <w:t xml:space="preserve"> 🗑️)</w:t>
      </w:r>
    </w:p>
    <w:p w14:paraId="575937BD" w14:textId="77777777" w:rsidR="00953F03" w:rsidRDefault="00000000">
      <w:pPr>
        <w:pStyle w:val="Heading2"/>
      </w:pPr>
      <w:proofErr w:type="spellStart"/>
      <w:r>
        <w:t>معلومات</w:t>
      </w:r>
      <w:proofErr w:type="spellEnd"/>
      <w:r>
        <w:t xml:space="preserve"> </w:t>
      </w:r>
      <w:proofErr w:type="spellStart"/>
      <w:r>
        <w:t>إضافية</w:t>
      </w:r>
      <w:proofErr w:type="spellEnd"/>
    </w:p>
    <w:p w14:paraId="14BC3267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عدد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السجلات</w:t>
      </w:r>
      <w:proofErr w:type="spellEnd"/>
      <w:r>
        <w:rPr>
          <w:b/>
        </w:rPr>
        <w:t xml:space="preserve">: </w:t>
      </w:r>
      <w:r>
        <w:t xml:space="preserve">3694 </w:t>
      </w:r>
      <w:proofErr w:type="spellStart"/>
      <w:r>
        <w:t>حي</w:t>
      </w:r>
      <w:proofErr w:type="spellEnd"/>
    </w:p>
    <w:p w14:paraId="12E66865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عدد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الصفحات</w:t>
      </w:r>
      <w:proofErr w:type="spellEnd"/>
      <w:r>
        <w:rPr>
          <w:b/>
        </w:rPr>
        <w:t xml:space="preserve">: </w:t>
      </w:r>
      <w:r>
        <w:t xml:space="preserve">185 </w:t>
      </w:r>
      <w:proofErr w:type="spellStart"/>
      <w:r>
        <w:t>صفحة</w:t>
      </w:r>
      <w:proofErr w:type="spellEnd"/>
    </w:p>
    <w:p w14:paraId="2C3FAF67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عناصر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في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الصفحة</w:t>
      </w:r>
      <w:proofErr w:type="spellEnd"/>
      <w:r>
        <w:rPr>
          <w:b/>
        </w:rPr>
        <w:t xml:space="preserve">: </w:t>
      </w:r>
      <w:r>
        <w:t xml:space="preserve">20 </w:t>
      </w:r>
      <w:proofErr w:type="spellStart"/>
      <w:r>
        <w:t>عنصر</w:t>
      </w:r>
      <w:proofErr w:type="spellEnd"/>
    </w:p>
    <w:p w14:paraId="2238CB8D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أمثلة</w:t>
      </w:r>
      <w:proofErr w:type="spellEnd"/>
      <w:r>
        <w:rPr>
          <w:b/>
        </w:rPr>
        <w:t xml:space="preserve">: </w:t>
      </w:r>
      <w:proofErr w:type="spellStart"/>
      <w:r>
        <w:t>أحياء</w:t>
      </w:r>
      <w:proofErr w:type="spellEnd"/>
      <w:r>
        <w:t xml:space="preserve"> </w:t>
      </w:r>
      <w:proofErr w:type="spellStart"/>
      <w:r>
        <w:t>مدينة</w:t>
      </w:r>
      <w:proofErr w:type="spellEnd"/>
      <w:r>
        <w:t xml:space="preserve"> </w:t>
      </w:r>
      <w:proofErr w:type="spellStart"/>
      <w:r>
        <w:t>تبوك</w:t>
      </w:r>
      <w:proofErr w:type="spellEnd"/>
      <w:r>
        <w:t xml:space="preserve"> (</w:t>
      </w:r>
      <w:proofErr w:type="spellStart"/>
      <w:r>
        <w:t>حي</w:t>
      </w:r>
      <w:proofErr w:type="spellEnd"/>
      <w:r>
        <w:t xml:space="preserve"> </w:t>
      </w:r>
      <w:proofErr w:type="spellStart"/>
      <w:r>
        <w:t>السلمان</w:t>
      </w:r>
      <w:proofErr w:type="spellEnd"/>
      <w:r>
        <w:t xml:space="preserve">، </w:t>
      </w:r>
      <w:proofErr w:type="spellStart"/>
      <w:r>
        <w:t>العزيزية</w:t>
      </w:r>
      <w:proofErr w:type="spellEnd"/>
      <w:r>
        <w:t xml:space="preserve">، </w:t>
      </w:r>
      <w:proofErr w:type="spellStart"/>
      <w:r>
        <w:t>العليا</w:t>
      </w:r>
      <w:proofErr w:type="spellEnd"/>
      <w:r>
        <w:t xml:space="preserve">، ... </w:t>
      </w:r>
      <w:proofErr w:type="spellStart"/>
      <w:r>
        <w:t>إلخ</w:t>
      </w:r>
      <w:proofErr w:type="spellEnd"/>
      <w:r>
        <w:t>)</w:t>
      </w:r>
    </w:p>
    <w:p w14:paraId="77E59E7C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3EFDF914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/Basics/</w:t>
      </w:r>
      <w:proofErr w:type="spellStart"/>
      <w:r>
        <w:t>DistrictsController</w:t>
      </w:r>
      <w:proofErr w:type="spellEnd"/>
      <w:r>
        <w:t>`</w:t>
      </w:r>
    </w:p>
    <w:p w14:paraId="30493BAC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/Basics/CitiesController` (</w:t>
      </w:r>
      <w:proofErr w:type="spellStart"/>
      <w:r>
        <w:t>لجلب</w:t>
      </w:r>
      <w:proofErr w:type="spellEnd"/>
      <w:r>
        <w:t xml:space="preserve"> </w:t>
      </w:r>
      <w:proofErr w:type="spellStart"/>
      <w:r>
        <w:t>المدن</w:t>
      </w:r>
      <w:proofErr w:type="spellEnd"/>
      <w:r>
        <w:t>)</w:t>
      </w:r>
    </w:p>
    <w:p w14:paraId="0483134C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/Basics/</w:t>
      </w:r>
      <w:proofErr w:type="spellStart"/>
      <w:r>
        <w:t>RegionsController</w:t>
      </w:r>
      <w:proofErr w:type="spellEnd"/>
      <w:r>
        <w:t>` (</w:t>
      </w:r>
      <w:proofErr w:type="spellStart"/>
      <w:r>
        <w:t>لجلب</w:t>
      </w:r>
      <w:proofErr w:type="spellEnd"/>
      <w:r>
        <w:t xml:space="preserve"> </w:t>
      </w:r>
      <w:proofErr w:type="spellStart"/>
      <w:r>
        <w:t>المناطق</w:t>
      </w:r>
      <w:proofErr w:type="spellEnd"/>
      <w:r>
        <w:t>)</w:t>
      </w:r>
    </w:p>
    <w:p w14:paraId="33880DF9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/Basics/</w:t>
      </w:r>
      <w:proofErr w:type="spellStart"/>
      <w:r>
        <w:t>CountriesController</w:t>
      </w:r>
      <w:proofErr w:type="spellEnd"/>
      <w:r>
        <w:t>` (</w:t>
      </w:r>
      <w:proofErr w:type="spellStart"/>
      <w:r>
        <w:t>لجلب</w:t>
      </w:r>
      <w:proofErr w:type="spellEnd"/>
      <w:r>
        <w:t xml:space="preserve"> </w:t>
      </w:r>
      <w:proofErr w:type="spellStart"/>
      <w:r>
        <w:t>الدول</w:t>
      </w:r>
      <w:proofErr w:type="spellEnd"/>
      <w:r>
        <w:t>)</w:t>
      </w:r>
    </w:p>
    <w:p w14:paraId="058CC840" w14:textId="77777777" w:rsidR="00953F03" w:rsidRDefault="00000000">
      <w:pPr>
        <w:pStyle w:val="Heading2"/>
      </w:pPr>
      <w:proofErr w:type="spellStart"/>
      <w:r>
        <w:t>التفاصيل</w:t>
      </w:r>
      <w:proofErr w:type="spellEnd"/>
      <w:r>
        <w:t xml:space="preserve"> </w:t>
      </w:r>
      <w:proofErr w:type="spellStart"/>
      <w:r>
        <w:t>التقنية</w:t>
      </w:r>
      <w:proofErr w:type="spellEnd"/>
    </w:p>
    <w:p w14:paraId="04EAFAF9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جدول</w:t>
      </w:r>
      <w:proofErr w:type="spellEnd"/>
      <w:r>
        <w:t xml:space="preserve"> </w:t>
      </w:r>
      <w:proofErr w:type="spellStart"/>
      <w:r>
        <w:t>قابل</w:t>
      </w:r>
      <w:proofErr w:type="spellEnd"/>
      <w:r>
        <w:t xml:space="preserve"> </w:t>
      </w:r>
      <w:proofErr w:type="spellStart"/>
      <w:r>
        <w:t>للترتيب</w:t>
      </w:r>
      <w:proofErr w:type="spellEnd"/>
    </w:p>
    <w:p w14:paraId="45AACD04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المدخلة</w:t>
      </w:r>
      <w:proofErr w:type="spellEnd"/>
    </w:p>
    <w:p w14:paraId="4487F2E3" w14:textId="77777777" w:rsidR="00953F03" w:rsidRDefault="00000000">
      <w:pPr>
        <w:pStyle w:val="ListBullet"/>
      </w:pPr>
      <w:proofErr w:type="spellStart"/>
      <w:r>
        <w:t>ربط</w:t>
      </w:r>
      <w:proofErr w:type="spellEnd"/>
      <w:r>
        <w:t xml:space="preserve"> </w:t>
      </w:r>
      <w:proofErr w:type="spellStart"/>
      <w:r>
        <w:t>الأحياء</w:t>
      </w:r>
      <w:proofErr w:type="spellEnd"/>
      <w:r>
        <w:t xml:space="preserve"> </w:t>
      </w:r>
      <w:proofErr w:type="spellStart"/>
      <w:r>
        <w:t>بالمدن</w:t>
      </w:r>
      <w:proofErr w:type="spellEnd"/>
      <w:r>
        <w:t xml:space="preserve"> </w:t>
      </w:r>
      <w:proofErr w:type="spellStart"/>
      <w:r>
        <w:t>والمناطق</w:t>
      </w:r>
      <w:proofErr w:type="spellEnd"/>
      <w:r>
        <w:t xml:space="preserve"> </w:t>
      </w:r>
      <w:proofErr w:type="spellStart"/>
      <w:r>
        <w:t>والدول</w:t>
      </w:r>
      <w:proofErr w:type="spellEnd"/>
      <w:r>
        <w:t xml:space="preserve"> </w:t>
      </w:r>
      <w:proofErr w:type="spellStart"/>
      <w:r>
        <w:t>المتاحة</w:t>
      </w:r>
      <w:proofErr w:type="spellEnd"/>
    </w:p>
    <w:p w14:paraId="2E7DBF8A" w14:textId="77777777" w:rsidR="00953F03" w:rsidRDefault="00000000">
      <w:pPr>
        <w:pStyle w:val="ListBullet"/>
      </w:pPr>
      <w:proofErr w:type="spellStart"/>
      <w:r>
        <w:lastRenderedPageBreak/>
        <w:t>دعم</w:t>
      </w:r>
      <w:proofErr w:type="spellEnd"/>
      <w:r>
        <w:t xml:space="preserve"> </w:t>
      </w:r>
      <w:proofErr w:type="spellStart"/>
      <w:r>
        <w:t>البحث</w:t>
      </w:r>
      <w:proofErr w:type="spellEnd"/>
      <w:r>
        <w:t xml:space="preserve"> </w:t>
      </w:r>
      <w:proofErr w:type="spellStart"/>
      <w:r>
        <w:t>النصي</w:t>
      </w:r>
      <w:proofErr w:type="spellEnd"/>
    </w:p>
    <w:p w14:paraId="2929D924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حالة</w:t>
      </w:r>
      <w:proofErr w:type="spellEnd"/>
      <w:r>
        <w:t xml:space="preserve"> </w:t>
      </w:r>
      <w:proofErr w:type="spellStart"/>
      <w:r>
        <w:t>الأحياء</w:t>
      </w:r>
      <w:proofErr w:type="spellEnd"/>
      <w:r>
        <w:t xml:space="preserve"> (</w:t>
      </w:r>
      <w:proofErr w:type="spellStart"/>
      <w:r>
        <w:t>نشط</w:t>
      </w:r>
      <w:proofErr w:type="spellEnd"/>
      <w:r>
        <w:t>/</w:t>
      </w:r>
      <w:proofErr w:type="spellStart"/>
      <w:r>
        <w:t>غير</w:t>
      </w:r>
      <w:proofErr w:type="spellEnd"/>
      <w:r>
        <w:t xml:space="preserve"> </w:t>
      </w:r>
      <w:proofErr w:type="spellStart"/>
      <w:r>
        <w:t>نشط</w:t>
      </w:r>
      <w:proofErr w:type="spellEnd"/>
      <w:r>
        <w:t>)</w:t>
      </w:r>
    </w:p>
    <w:p w14:paraId="457C02E9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عدم</w:t>
      </w:r>
      <w:proofErr w:type="spellEnd"/>
      <w:r>
        <w:t xml:space="preserve"> </w:t>
      </w:r>
      <w:proofErr w:type="spellStart"/>
      <w:r>
        <w:t>تكرار</w:t>
      </w:r>
      <w:proofErr w:type="spellEnd"/>
      <w:r>
        <w:t xml:space="preserve"> </w:t>
      </w:r>
      <w:proofErr w:type="spellStart"/>
      <w:r>
        <w:t>الرموز</w:t>
      </w:r>
      <w:proofErr w:type="spellEnd"/>
    </w:p>
    <w:p w14:paraId="41886D66" w14:textId="77777777" w:rsidR="00953F03" w:rsidRDefault="00000000">
      <w:pPr>
        <w:pStyle w:val="ListBullet"/>
      </w:pPr>
      <w:proofErr w:type="spellStart"/>
      <w:r>
        <w:t>تحديث</w:t>
      </w:r>
      <w:proofErr w:type="spellEnd"/>
      <w:r>
        <w:t xml:space="preserve"> </w:t>
      </w:r>
      <w:proofErr w:type="spellStart"/>
      <w:r>
        <w:t>قوائم</w:t>
      </w:r>
      <w:proofErr w:type="spellEnd"/>
      <w:r>
        <w:t xml:space="preserve"> </w:t>
      </w:r>
      <w:proofErr w:type="spellStart"/>
      <w:r>
        <w:t>المناطق</w:t>
      </w:r>
      <w:proofErr w:type="spellEnd"/>
      <w:r>
        <w:t xml:space="preserve"> </w:t>
      </w:r>
      <w:proofErr w:type="spellStart"/>
      <w:r>
        <w:t>والمدن</w:t>
      </w:r>
      <w:proofErr w:type="spellEnd"/>
      <w:r>
        <w:t xml:space="preserve"> </w:t>
      </w:r>
      <w:proofErr w:type="spellStart"/>
      <w:r>
        <w:t>تلقائياً</w:t>
      </w:r>
      <w:proofErr w:type="spellEnd"/>
      <w:r>
        <w:t xml:space="preserve"> </w:t>
      </w:r>
      <w:proofErr w:type="spellStart"/>
      <w:r>
        <w:t>عند</w:t>
      </w:r>
      <w:proofErr w:type="spellEnd"/>
      <w:r>
        <w:t xml:space="preserve"> </w:t>
      </w:r>
      <w:proofErr w:type="spellStart"/>
      <w:r>
        <w:t>اختيار</w:t>
      </w:r>
      <w:proofErr w:type="spellEnd"/>
      <w:r>
        <w:t xml:space="preserve"> </w:t>
      </w:r>
      <w:proofErr w:type="spellStart"/>
      <w:r>
        <w:t>الدولة</w:t>
      </w:r>
      <w:proofErr w:type="spellEnd"/>
    </w:p>
    <w:p w14:paraId="29D9CA35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بتنسيقات</w:t>
      </w:r>
      <w:proofErr w:type="spellEnd"/>
      <w:r>
        <w:t xml:space="preserve"> </w:t>
      </w:r>
      <w:proofErr w:type="spellStart"/>
      <w:r>
        <w:t>مختلفة</w:t>
      </w:r>
      <w:proofErr w:type="spellEnd"/>
    </w:p>
    <w:p w14:paraId="232F192A" w14:textId="77777777" w:rsidR="00953F03" w:rsidRDefault="00000000">
      <w:pPr>
        <w:pStyle w:val="ListBullet"/>
      </w:pPr>
      <w:proofErr w:type="spellStart"/>
      <w:r>
        <w:t>إعادة</w:t>
      </w:r>
      <w:proofErr w:type="spellEnd"/>
      <w:r>
        <w:t xml:space="preserve"> </w:t>
      </w:r>
      <w:proofErr w:type="spellStart"/>
      <w:r>
        <w:t>تحميل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تلقائياً</w:t>
      </w:r>
      <w:proofErr w:type="spellEnd"/>
    </w:p>
    <w:p w14:paraId="60E525CA" w14:textId="77777777" w:rsidR="00953F03" w:rsidRDefault="00953F03"/>
    <w:p w14:paraId="51E7A5CD" w14:textId="77777777" w:rsidR="00953F03" w:rsidRDefault="00000000">
      <w:r>
        <w:t>──────────────────────────────</w:t>
      </w:r>
    </w:p>
    <w:p w14:paraId="3ED08722" w14:textId="77777777" w:rsidR="00953F03" w:rsidRDefault="00953F03"/>
    <w:p w14:paraId="60DCFF23" w14:textId="77777777" w:rsidR="00953F03" w:rsidRDefault="00000000">
      <w:pPr>
        <w:pStyle w:val="Heading2"/>
      </w:pPr>
      <w:proofErr w:type="spellStart"/>
      <w:r>
        <w:t>الأصناف</w:t>
      </w:r>
      <w:proofErr w:type="spellEnd"/>
    </w:p>
    <w:p w14:paraId="1934CF1D" w14:textId="7A43DD69" w:rsidR="00953F03" w:rsidRDefault="00953F03">
      <w:pPr>
        <w:jc w:val="center"/>
      </w:pPr>
    </w:p>
    <w:p w14:paraId="19FA4682" w14:textId="77777777" w:rsidR="00953F03" w:rsidRDefault="00000000">
      <w:pPr>
        <w:pStyle w:val="Heading1"/>
        <w:jc w:val="center"/>
      </w:pPr>
      <w:proofErr w:type="spellStart"/>
      <w:r>
        <w:t>الأصناف</w:t>
      </w:r>
      <w:proofErr w:type="spellEnd"/>
    </w:p>
    <w:p w14:paraId="316F9AD5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21939A4C" w14:textId="77777777" w:rsidR="00953F03" w:rsidRDefault="00000000">
      <w:proofErr w:type="spellStart"/>
      <w:r>
        <w:t>قسم</w:t>
      </w:r>
      <w:proofErr w:type="spellEnd"/>
      <w:r>
        <w:t xml:space="preserve"> </w:t>
      </w:r>
      <w:proofErr w:type="spellStart"/>
      <w:r>
        <w:t>الأصناف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التأسيس</w:t>
      </w:r>
      <w:proofErr w:type="spellEnd"/>
      <w:r>
        <w:t xml:space="preserve">، </w:t>
      </w:r>
      <w:proofErr w:type="spellStart"/>
      <w:r>
        <w:t>وهو</w:t>
      </w:r>
      <w:proofErr w:type="spellEnd"/>
      <w:r>
        <w:t xml:space="preserve"> </w:t>
      </w:r>
      <w:proofErr w:type="spellStart"/>
      <w:r>
        <w:t>أحد</w:t>
      </w:r>
      <w:proofErr w:type="spellEnd"/>
      <w:r>
        <w:t xml:space="preserve"> </w:t>
      </w:r>
      <w:proofErr w:type="spellStart"/>
      <w:r>
        <w:t>أهم</w:t>
      </w:r>
      <w:proofErr w:type="spellEnd"/>
      <w:r>
        <w:t xml:space="preserve"> </w:t>
      </w:r>
      <w:proofErr w:type="spellStart"/>
      <w:r>
        <w:t>أجزاء</w:t>
      </w:r>
      <w:proofErr w:type="spellEnd"/>
      <w:r>
        <w:t xml:space="preserve"> </w:t>
      </w:r>
      <w:proofErr w:type="spellStart"/>
      <w:r>
        <w:t>النظام</w:t>
      </w:r>
      <w:proofErr w:type="spellEnd"/>
      <w:r>
        <w:t xml:space="preserve"> </w:t>
      </w:r>
      <w:proofErr w:type="spellStart"/>
      <w:r>
        <w:t>لأنه</w:t>
      </w:r>
      <w:proofErr w:type="spellEnd"/>
      <w:r>
        <w:t xml:space="preserve"> </w:t>
      </w:r>
      <w:proofErr w:type="spellStart"/>
      <w:r>
        <w:t>يربط</w:t>
      </w:r>
      <w:proofErr w:type="spellEnd"/>
      <w:r>
        <w:t xml:space="preserve"> </w:t>
      </w:r>
      <w:proofErr w:type="spellStart"/>
      <w:r>
        <w:t>كل</w:t>
      </w:r>
      <w:proofErr w:type="spellEnd"/>
      <w:r>
        <w:t xml:space="preserve"> </w:t>
      </w:r>
      <w:proofErr w:type="spellStart"/>
      <w:r>
        <w:t>شيء</w:t>
      </w:r>
      <w:proofErr w:type="spellEnd"/>
      <w:r>
        <w:t xml:space="preserve"> </w:t>
      </w:r>
      <w:proofErr w:type="spellStart"/>
      <w:r>
        <w:t>بالمنتجات</w:t>
      </w:r>
      <w:proofErr w:type="spellEnd"/>
      <w:r>
        <w:t xml:space="preserve"> </w:t>
      </w:r>
      <w:proofErr w:type="spellStart"/>
      <w:r>
        <w:t>والخدمات</w:t>
      </w:r>
      <w:proofErr w:type="spellEnd"/>
      <w:r>
        <w:t>.</w:t>
      </w:r>
    </w:p>
    <w:p w14:paraId="369322F0" w14:textId="77777777" w:rsidR="00953F03" w:rsidRDefault="00000000">
      <w:pPr>
        <w:pStyle w:val="Heading2"/>
      </w:pPr>
      <w:proofErr w:type="spellStart"/>
      <w:r>
        <w:t>الوظائف</w:t>
      </w:r>
      <w:proofErr w:type="spellEnd"/>
    </w:p>
    <w:p w14:paraId="45B0160C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المنتجات</w:t>
      </w:r>
      <w:proofErr w:type="spellEnd"/>
      <w:r>
        <w:t>/</w:t>
      </w:r>
      <w:proofErr w:type="spellStart"/>
      <w:r>
        <w:t>الخدمات</w:t>
      </w:r>
      <w:proofErr w:type="spellEnd"/>
      <w:r>
        <w:t xml:space="preserve"> </w:t>
      </w:r>
      <w:proofErr w:type="spellStart"/>
      <w:r>
        <w:t>المعرفة</w:t>
      </w:r>
      <w:proofErr w:type="spellEnd"/>
      <w:r>
        <w:t xml:space="preserve"> </w:t>
      </w:r>
      <w:proofErr w:type="spellStart"/>
      <w:r>
        <w:t>بالنظام</w:t>
      </w:r>
      <w:proofErr w:type="spellEnd"/>
    </w:p>
    <w:p w14:paraId="0F4AA16E" w14:textId="77777777" w:rsidR="00953F03" w:rsidRDefault="00000000">
      <w:pPr>
        <w:pStyle w:val="ListBullet"/>
      </w:pPr>
      <w:proofErr w:type="spellStart"/>
      <w:r>
        <w:t>إضافة</w:t>
      </w:r>
      <w:proofErr w:type="spellEnd"/>
      <w:r>
        <w:t xml:space="preserve"> </w:t>
      </w:r>
      <w:proofErr w:type="spellStart"/>
      <w:r>
        <w:t>صنف</w:t>
      </w:r>
      <w:proofErr w:type="spellEnd"/>
      <w:r>
        <w:t xml:space="preserve"> </w:t>
      </w:r>
      <w:proofErr w:type="spellStart"/>
      <w:r>
        <w:t>جديد</w:t>
      </w:r>
      <w:proofErr w:type="spellEnd"/>
    </w:p>
    <w:p w14:paraId="3D1FAEFC" w14:textId="77777777" w:rsidR="00953F03" w:rsidRDefault="00000000">
      <w:pPr>
        <w:pStyle w:val="ListBullet"/>
      </w:pPr>
      <w:proofErr w:type="spellStart"/>
      <w:r>
        <w:t>تعديل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صنف</w:t>
      </w:r>
      <w:proofErr w:type="spellEnd"/>
      <w:r>
        <w:t xml:space="preserve"> </w:t>
      </w:r>
      <w:proofErr w:type="spellStart"/>
      <w:r>
        <w:t>موجود</w:t>
      </w:r>
      <w:proofErr w:type="spellEnd"/>
    </w:p>
    <w:p w14:paraId="0388D1F7" w14:textId="77777777" w:rsidR="00953F03" w:rsidRDefault="00000000">
      <w:pPr>
        <w:pStyle w:val="ListBullet"/>
      </w:pPr>
      <w:proofErr w:type="spellStart"/>
      <w:r>
        <w:t>حذف</w:t>
      </w:r>
      <w:proofErr w:type="spellEnd"/>
      <w:r>
        <w:t xml:space="preserve"> </w:t>
      </w:r>
      <w:proofErr w:type="spellStart"/>
      <w:r>
        <w:t>صنف</w:t>
      </w:r>
      <w:proofErr w:type="spellEnd"/>
    </w:p>
    <w:p w14:paraId="32EBB118" w14:textId="77777777" w:rsidR="00953F03" w:rsidRDefault="00000000">
      <w:pPr>
        <w:pStyle w:val="ListBullet"/>
      </w:pPr>
      <w:proofErr w:type="spellStart"/>
      <w:r>
        <w:t>البحث</w:t>
      </w:r>
      <w:proofErr w:type="spellEnd"/>
      <w:r>
        <w:t xml:space="preserve"> </w:t>
      </w:r>
      <w:proofErr w:type="spellStart"/>
      <w:r>
        <w:t>والتصفية</w:t>
      </w:r>
      <w:proofErr w:type="spellEnd"/>
    </w:p>
    <w:p w14:paraId="16F5C0AF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6CEDC0AE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القائمة</w:t>
      </w:r>
      <w:proofErr w:type="spellEnd"/>
    </w:p>
    <w:p w14:paraId="7805BB82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المعروضة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الجدول</w:t>
      </w:r>
      <w:proofErr w:type="spellEnd"/>
    </w:p>
    <w:p w14:paraId="0EF76470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رقم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داخلي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للصنف</w:t>
      </w:r>
      <w:proofErr w:type="spellEnd"/>
      <w:r>
        <w:rPr>
          <w:b/>
        </w:rPr>
        <w:t xml:space="preserve">: </w:t>
      </w:r>
      <w:proofErr w:type="spellStart"/>
      <w:r>
        <w:t>الرقم</w:t>
      </w:r>
      <w:proofErr w:type="spellEnd"/>
      <w:r>
        <w:t xml:space="preserve"> </w:t>
      </w:r>
      <w:proofErr w:type="spellStart"/>
      <w:r>
        <w:t>التسلسلي</w:t>
      </w:r>
      <w:proofErr w:type="spellEnd"/>
      <w:r>
        <w:t xml:space="preserve"> </w:t>
      </w:r>
      <w:proofErr w:type="spellStart"/>
      <w:r>
        <w:t>الداخلي</w:t>
      </w:r>
      <w:proofErr w:type="spellEnd"/>
    </w:p>
    <w:p w14:paraId="43D4DA0E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رقم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الصنف</w:t>
      </w:r>
      <w:proofErr w:type="spellEnd"/>
      <w:r>
        <w:rPr>
          <w:b/>
        </w:rPr>
        <w:t xml:space="preserve">: </w:t>
      </w:r>
      <w:proofErr w:type="spellStart"/>
      <w:r>
        <w:t>الرقم</w:t>
      </w:r>
      <w:proofErr w:type="spellEnd"/>
      <w:r>
        <w:t xml:space="preserve"> </w:t>
      </w:r>
      <w:proofErr w:type="spellStart"/>
      <w:r>
        <w:t>المخصص</w:t>
      </w:r>
      <w:proofErr w:type="spellEnd"/>
      <w:r>
        <w:t xml:space="preserve"> </w:t>
      </w:r>
      <w:proofErr w:type="spellStart"/>
      <w:r>
        <w:t>للصنف</w:t>
      </w:r>
      <w:proofErr w:type="spellEnd"/>
    </w:p>
    <w:p w14:paraId="57BE1BDC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اسم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الصنف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بالعربية</w:t>
      </w:r>
      <w:proofErr w:type="spellEnd"/>
      <w:r>
        <w:rPr>
          <w:b/>
        </w:rPr>
        <w:t xml:space="preserve">: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المنتج</w:t>
      </w:r>
      <w:proofErr w:type="spellEnd"/>
      <w:r>
        <w:t xml:space="preserve"> </w:t>
      </w:r>
      <w:proofErr w:type="spellStart"/>
      <w:r>
        <w:t>باللغة</w:t>
      </w:r>
      <w:proofErr w:type="spellEnd"/>
      <w:r>
        <w:t xml:space="preserve"> </w:t>
      </w:r>
      <w:proofErr w:type="spellStart"/>
      <w:r>
        <w:t>العربية</w:t>
      </w:r>
      <w:proofErr w:type="spellEnd"/>
    </w:p>
    <w:p w14:paraId="333F996B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اسم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الصنف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بالإنجليزية</w:t>
      </w:r>
      <w:proofErr w:type="spellEnd"/>
      <w:r>
        <w:rPr>
          <w:b/>
        </w:rPr>
        <w:t xml:space="preserve">: </w:t>
      </w:r>
      <w:proofErr w:type="spellStart"/>
      <w:r>
        <w:t>الاسم</w:t>
      </w:r>
      <w:proofErr w:type="spellEnd"/>
      <w:r>
        <w:t xml:space="preserve"> </w:t>
      </w:r>
      <w:proofErr w:type="spellStart"/>
      <w:r>
        <w:t>الإنجليزي</w:t>
      </w:r>
      <w:proofErr w:type="spellEnd"/>
      <w:r>
        <w:t xml:space="preserve"> </w:t>
      </w:r>
      <w:proofErr w:type="spellStart"/>
      <w:r>
        <w:t>للمنتج</w:t>
      </w:r>
      <w:proofErr w:type="spellEnd"/>
    </w:p>
    <w:p w14:paraId="29ED7730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النشاط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المرتبط</w:t>
      </w:r>
      <w:proofErr w:type="spellEnd"/>
      <w:r>
        <w:rPr>
          <w:b/>
        </w:rPr>
        <w:t xml:space="preserve">: </w:t>
      </w:r>
      <w:proofErr w:type="spellStart"/>
      <w:r>
        <w:t>النشاط</w:t>
      </w:r>
      <w:proofErr w:type="spellEnd"/>
      <w:r>
        <w:t xml:space="preserve"> </w:t>
      </w:r>
      <w:proofErr w:type="spellStart"/>
      <w:r>
        <w:t>الذي</w:t>
      </w:r>
      <w:proofErr w:type="spellEnd"/>
      <w:r>
        <w:t xml:space="preserve"> </w:t>
      </w:r>
      <w:proofErr w:type="spellStart"/>
      <w:r>
        <w:t>يتبع</w:t>
      </w:r>
      <w:proofErr w:type="spellEnd"/>
      <w:r>
        <w:t xml:space="preserve"> </w:t>
      </w:r>
      <w:proofErr w:type="spellStart"/>
      <w:r>
        <w:t>له</w:t>
      </w:r>
      <w:proofErr w:type="spellEnd"/>
      <w:r>
        <w:t xml:space="preserve"> </w:t>
      </w:r>
      <w:proofErr w:type="spellStart"/>
      <w:r>
        <w:t>الصنف</w:t>
      </w:r>
      <w:proofErr w:type="spellEnd"/>
    </w:p>
    <w:p w14:paraId="160233B2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المطلوبة</w:t>
      </w:r>
      <w:proofErr w:type="spellEnd"/>
      <w:r>
        <w:t xml:space="preserve"> </w:t>
      </w:r>
      <w:proofErr w:type="spellStart"/>
      <w:r>
        <w:t>عند</w:t>
      </w:r>
      <w:proofErr w:type="spellEnd"/>
      <w:r>
        <w:t xml:space="preserve"> </w:t>
      </w:r>
      <w:proofErr w:type="spellStart"/>
      <w:r>
        <w:t>الإضافة</w:t>
      </w:r>
      <w:proofErr w:type="spellEnd"/>
      <w:r>
        <w:t>/</w:t>
      </w:r>
      <w:proofErr w:type="spellStart"/>
      <w:r>
        <w:t>التعديل</w:t>
      </w:r>
      <w:proofErr w:type="spellEnd"/>
    </w:p>
    <w:p w14:paraId="6D860389" w14:textId="77777777" w:rsidR="00953F03" w:rsidRDefault="00000000">
      <w:pPr>
        <w:pStyle w:val="ListBullet"/>
      </w:pPr>
      <w:r>
        <w:t>**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الصنف</w:t>
      </w:r>
      <w:proofErr w:type="spellEnd"/>
      <w:r>
        <w:t xml:space="preserve"> </w:t>
      </w:r>
      <w:proofErr w:type="spellStart"/>
      <w:r>
        <w:t>بالعربية</w:t>
      </w:r>
      <w:proofErr w:type="spellEnd"/>
      <w:r>
        <w:t>** (</w:t>
      </w:r>
      <w:proofErr w:type="spellStart"/>
      <w:r>
        <w:t>إلزامي</w:t>
      </w:r>
      <w:proofErr w:type="spellEnd"/>
      <w:r>
        <w:t>)</w:t>
      </w:r>
    </w:p>
    <w:p w14:paraId="494290BC" w14:textId="77777777" w:rsidR="00953F03" w:rsidRDefault="00000000">
      <w:pPr>
        <w:pStyle w:val="ListBullet"/>
      </w:pPr>
      <w:r>
        <w:t>**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الصنف</w:t>
      </w:r>
      <w:proofErr w:type="spellEnd"/>
      <w:r>
        <w:t xml:space="preserve"> </w:t>
      </w:r>
      <w:proofErr w:type="spellStart"/>
      <w:r>
        <w:t>بالإنجليزية</w:t>
      </w:r>
      <w:proofErr w:type="spellEnd"/>
      <w:r>
        <w:t>** (</w:t>
      </w:r>
      <w:proofErr w:type="spellStart"/>
      <w:r>
        <w:t>إلزامي</w:t>
      </w:r>
      <w:proofErr w:type="spellEnd"/>
      <w:r>
        <w:t>)</w:t>
      </w:r>
    </w:p>
    <w:p w14:paraId="19B760C7" w14:textId="77777777" w:rsidR="00953F03" w:rsidRDefault="00000000">
      <w:pPr>
        <w:pStyle w:val="ListBullet"/>
      </w:pPr>
      <w:r>
        <w:t>**</w:t>
      </w:r>
      <w:proofErr w:type="spellStart"/>
      <w:r>
        <w:t>النشاط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</w:p>
    <w:p w14:paraId="2B087C06" w14:textId="77777777" w:rsidR="00953F03" w:rsidRDefault="00000000">
      <w:pPr>
        <w:pStyle w:val="ListBullet"/>
      </w:pPr>
      <w:r>
        <w:lastRenderedPageBreak/>
        <w:t>**</w:t>
      </w:r>
      <w:proofErr w:type="spellStart"/>
      <w:r>
        <w:t>التصنيف</w:t>
      </w:r>
      <w:proofErr w:type="spellEnd"/>
      <w:r>
        <w:t>** (</w:t>
      </w:r>
      <w:proofErr w:type="spellStart"/>
      <w:r>
        <w:t>اختياري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</w:p>
    <w:p w14:paraId="7F8AC1D3" w14:textId="77777777" w:rsidR="00953F03" w:rsidRDefault="00000000">
      <w:pPr>
        <w:pStyle w:val="ListBullet"/>
      </w:pPr>
      <w:r>
        <w:t>**</w:t>
      </w:r>
      <w:proofErr w:type="spellStart"/>
      <w:r>
        <w:t>الوحدة</w:t>
      </w:r>
      <w:proofErr w:type="spellEnd"/>
      <w:r>
        <w:t xml:space="preserve"> </w:t>
      </w:r>
      <w:proofErr w:type="spellStart"/>
      <w:r>
        <w:t>الأساسية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</w:p>
    <w:p w14:paraId="093ABF15" w14:textId="77777777" w:rsidR="00953F03" w:rsidRDefault="00000000">
      <w:pPr>
        <w:pStyle w:val="ListBullet"/>
      </w:pPr>
      <w:r>
        <w:t>**</w:t>
      </w:r>
      <w:proofErr w:type="spellStart"/>
      <w:r>
        <w:t>الشركة</w:t>
      </w:r>
      <w:proofErr w:type="spellEnd"/>
      <w:r>
        <w:t xml:space="preserve"> </w:t>
      </w:r>
      <w:proofErr w:type="spellStart"/>
      <w:r>
        <w:t>المصنعة</w:t>
      </w:r>
      <w:proofErr w:type="spellEnd"/>
      <w:r>
        <w:t>** (</w:t>
      </w:r>
      <w:proofErr w:type="spellStart"/>
      <w:r>
        <w:t>اختياري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</w:p>
    <w:p w14:paraId="2DC12CAC" w14:textId="77777777" w:rsidR="00953F03" w:rsidRDefault="00000000">
      <w:pPr>
        <w:pStyle w:val="Heading2"/>
      </w:pPr>
      <w:proofErr w:type="spellStart"/>
      <w:r>
        <w:t>أمثلة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الموجودة</w:t>
      </w:r>
      <w:proofErr w:type="spellEnd"/>
    </w:p>
    <w:p w14:paraId="66DB841F" w14:textId="77777777" w:rsidR="00953F03" w:rsidRDefault="00000000">
      <w:pPr>
        <w:pStyle w:val="ListBullet"/>
      </w:pPr>
      <w:r>
        <w:t>**</w:t>
      </w:r>
      <w:proofErr w:type="spellStart"/>
      <w:r>
        <w:t>بانادول</w:t>
      </w:r>
      <w:proofErr w:type="spellEnd"/>
      <w:r>
        <w:t xml:space="preserve"> – </w:t>
      </w:r>
      <w:proofErr w:type="spellStart"/>
      <w:r>
        <w:t>panadol</w:t>
      </w:r>
      <w:proofErr w:type="spellEnd"/>
      <w:r>
        <w:t>**</w:t>
      </w:r>
    </w:p>
    <w:p w14:paraId="0E68779A" w14:textId="77777777" w:rsidR="00953F03" w:rsidRDefault="00000000">
      <w:pPr>
        <w:pStyle w:val="ListBullet"/>
      </w:pPr>
      <w:r>
        <w:t>**</w:t>
      </w:r>
      <w:proofErr w:type="spellStart"/>
      <w:r>
        <w:t>كشكول</w:t>
      </w:r>
      <w:proofErr w:type="spellEnd"/>
      <w:r>
        <w:t xml:space="preserve"> – notebook**</w:t>
      </w:r>
    </w:p>
    <w:p w14:paraId="58C0F65B" w14:textId="77777777" w:rsidR="00953F03" w:rsidRDefault="00000000">
      <w:pPr>
        <w:pStyle w:val="ListBullet"/>
      </w:pPr>
      <w:r>
        <w:t>**</w:t>
      </w:r>
      <w:proofErr w:type="spellStart"/>
      <w:r>
        <w:t>أسمنت</w:t>
      </w:r>
      <w:proofErr w:type="spellEnd"/>
      <w:r>
        <w:t xml:space="preserve"> – Cement**</w:t>
      </w:r>
    </w:p>
    <w:p w14:paraId="7DB7EFB9" w14:textId="77777777" w:rsidR="00953F03" w:rsidRDefault="00000000">
      <w:pPr>
        <w:pStyle w:val="ListBullet"/>
      </w:pPr>
      <w:r>
        <w:t>**</w:t>
      </w:r>
      <w:proofErr w:type="spellStart"/>
      <w:r>
        <w:t>جوال</w:t>
      </w:r>
      <w:proofErr w:type="spellEnd"/>
      <w:r>
        <w:t xml:space="preserve"> – mobile**</w:t>
      </w:r>
    </w:p>
    <w:p w14:paraId="14749747" w14:textId="77777777" w:rsidR="00953F03" w:rsidRDefault="00000000">
      <w:pPr>
        <w:pStyle w:val="ListBullet"/>
      </w:pPr>
      <w:r>
        <w:t>**</w:t>
      </w:r>
      <w:proofErr w:type="spellStart"/>
      <w:r>
        <w:t>تفاح</w:t>
      </w:r>
      <w:proofErr w:type="spellEnd"/>
      <w:r>
        <w:t xml:space="preserve"> – Apple**</w:t>
      </w:r>
    </w:p>
    <w:p w14:paraId="57DC3710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36394A76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إضافة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جديد</w:t>
      </w:r>
      <w:proofErr w:type="spellEnd"/>
      <w:r>
        <w:rPr>
          <w:b/>
        </w:rPr>
        <w:t xml:space="preserve">: </w:t>
      </w:r>
      <w:proofErr w:type="spellStart"/>
      <w:r>
        <w:t>لفتح</w:t>
      </w:r>
      <w:proofErr w:type="spellEnd"/>
      <w:r>
        <w:t xml:space="preserve"> </w:t>
      </w:r>
      <w:proofErr w:type="spellStart"/>
      <w:r>
        <w:t>نموذج</w:t>
      </w:r>
      <w:proofErr w:type="spellEnd"/>
      <w:r>
        <w:t xml:space="preserve"> </w:t>
      </w:r>
      <w:proofErr w:type="spellStart"/>
      <w:r>
        <w:t>إضافة</w:t>
      </w:r>
      <w:proofErr w:type="spellEnd"/>
      <w:r>
        <w:t xml:space="preserve"> </w:t>
      </w:r>
      <w:proofErr w:type="spellStart"/>
      <w:r>
        <w:t>صنف</w:t>
      </w:r>
      <w:proofErr w:type="spellEnd"/>
      <w:r>
        <w:t xml:space="preserve"> </w:t>
      </w:r>
      <w:proofErr w:type="spellStart"/>
      <w:r>
        <w:t>جديد</w:t>
      </w:r>
      <w:proofErr w:type="spellEnd"/>
    </w:p>
    <w:p w14:paraId="4EEA6F0D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تعديل</w:t>
      </w:r>
      <w:proofErr w:type="spellEnd"/>
      <w:r>
        <w:rPr>
          <w:b/>
        </w:rPr>
        <w:t xml:space="preserve">: </w:t>
      </w:r>
      <w:proofErr w:type="spellStart"/>
      <w:r>
        <w:t>لتعديل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الصنف</w:t>
      </w:r>
      <w:proofErr w:type="spellEnd"/>
      <w:r>
        <w:t xml:space="preserve"> </w:t>
      </w:r>
      <w:proofErr w:type="spellStart"/>
      <w:r>
        <w:t>المحدد</w:t>
      </w:r>
      <w:proofErr w:type="spellEnd"/>
    </w:p>
    <w:p w14:paraId="12B32BEE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حذف</w:t>
      </w:r>
      <w:proofErr w:type="spellEnd"/>
      <w:r>
        <w:rPr>
          <w:b/>
        </w:rPr>
        <w:t xml:space="preserve">: </w:t>
      </w:r>
      <w:proofErr w:type="spellStart"/>
      <w:r>
        <w:t>لحذف</w:t>
      </w:r>
      <w:proofErr w:type="spellEnd"/>
      <w:r>
        <w:t xml:space="preserve"> </w:t>
      </w:r>
      <w:proofErr w:type="spellStart"/>
      <w:r>
        <w:t>الصنف</w:t>
      </w:r>
      <w:proofErr w:type="spellEnd"/>
      <w:r>
        <w:t xml:space="preserve"> </w:t>
      </w:r>
      <w:proofErr w:type="spellStart"/>
      <w:r>
        <w:t>المحدد</w:t>
      </w:r>
      <w:proofErr w:type="spellEnd"/>
    </w:p>
    <w:p w14:paraId="7EA8F3A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بحث</w:t>
      </w:r>
      <w:proofErr w:type="spellEnd"/>
      <w:r>
        <w:rPr>
          <w:b/>
        </w:rPr>
        <w:t xml:space="preserve">: </w:t>
      </w:r>
      <w:proofErr w:type="spellStart"/>
      <w:r>
        <w:t>للبحث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الأصناف</w:t>
      </w:r>
      <w:proofErr w:type="spellEnd"/>
    </w:p>
    <w:p w14:paraId="3297E4E6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تصدير</w:t>
      </w:r>
      <w:proofErr w:type="spellEnd"/>
      <w:r>
        <w:rPr>
          <w:b/>
        </w:rPr>
        <w:t xml:space="preserve">: </w:t>
      </w:r>
      <w:proofErr w:type="spellStart"/>
      <w:r>
        <w:t>لتصدير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08350ADF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طباعة</w:t>
      </w:r>
      <w:proofErr w:type="spellEnd"/>
      <w:r>
        <w:rPr>
          <w:b/>
        </w:rPr>
        <w:t xml:space="preserve">: </w:t>
      </w:r>
      <w:proofErr w:type="spellStart"/>
      <w:r>
        <w:t>لطباعة</w:t>
      </w:r>
      <w:proofErr w:type="spellEnd"/>
      <w:r>
        <w:t xml:space="preserve"> </w:t>
      </w:r>
      <w:proofErr w:type="spellStart"/>
      <w:r>
        <w:t>القائمة</w:t>
      </w:r>
      <w:proofErr w:type="spellEnd"/>
    </w:p>
    <w:p w14:paraId="75EED324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66270CE1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ItemsController</w:t>
      </w:r>
      <w:proofErr w:type="spellEnd"/>
      <w:r>
        <w:t>`</w:t>
      </w:r>
    </w:p>
    <w:p w14:paraId="0325F6DF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ItemCategoriesController</w:t>
      </w:r>
      <w:proofErr w:type="spellEnd"/>
      <w:r>
        <w:t>`</w:t>
      </w:r>
    </w:p>
    <w:p w14:paraId="627C8866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ItemUnitsController</w:t>
      </w:r>
      <w:proofErr w:type="spellEnd"/>
      <w:r>
        <w:t>`</w:t>
      </w:r>
    </w:p>
    <w:p w14:paraId="5E89A485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ManufacturersController</w:t>
      </w:r>
      <w:proofErr w:type="spellEnd"/>
      <w:r>
        <w:t>`</w:t>
      </w:r>
    </w:p>
    <w:p w14:paraId="61796FA3" w14:textId="77777777" w:rsidR="00953F03" w:rsidRDefault="00000000">
      <w:pPr>
        <w:pStyle w:val="Heading2"/>
      </w:pPr>
      <w:proofErr w:type="spellStart"/>
      <w:r>
        <w:t>التفاصيل</w:t>
      </w:r>
      <w:proofErr w:type="spellEnd"/>
      <w:r>
        <w:t xml:space="preserve"> </w:t>
      </w:r>
      <w:proofErr w:type="spellStart"/>
      <w:r>
        <w:t>التقنية</w:t>
      </w:r>
      <w:proofErr w:type="spellEnd"/>
    </w:p>
    <w:p w14:paraId="0ABC9A95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المدخلة</w:t>
      </w:r>
      <w:proofErr w:type="spellEnd"/>
    </w:p>
    <w:p w14:paraId="0082FBDB" w14:textId="77777777" w:rsidR="00953F03" w:rsidRDefault="00000000">
      <w:pPr>
        <w:pStyle w:val="ListBullet"/>
      </w:pPr>
      <w:proofErr w:type="spellStart"/>
      <w:r>
        <w:t>ربط</w:t>
      </w:r>
      <w:proofErr w:type="spellEnd"/>
      <w:r>
        <w:t xml:space="preserve"> </w:t>
      </w:r>
      <w:proofErr w:type="spellStart"/>
      <w:r>
        <w:t>الأصناف</w:t>
      </w:r>
      <w:proofErr w:type="spellEnd"/>
      <w:r>
        <w:t xml:space="preserve"> </w:t>
      </w:r>
      <w:proofErr w:type="spellStart"/>
      <w:r>
        <w:t>بالأنشطة</w:t>
      </w:r>
      <w:proofErr w:type="spellEnd"/>
      <w:r>
        <w:t xml:space="preserve"> </w:t>
      </w:r>
      <w:proofErr w:type="spellStart"/>
      <w:r>
        <w:t>والتقسيمات</w:t>
      </w:r>
      <w:proofErr w:type="spellEnd"/>
    </w:p>
    <w:p w14:paraId="3C04BD1A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حالة</w:t>
      </w:r>
      <w:proofErr w:type="spellEnd"/>
      <w:r>
        <w:t xml:space="preserve"> </w:t>
      </w:r>
      <w:proofErr w:type="spellStart"/>
      <w:r>
        <w:t>الأصناف</w:t>
      </w:r>
      <w:proofErr w:type="spellEnd"/>
      <w:r>
        <w:t xml:space="preserve"> (</w:t>
      </w:r>
      <w:proofErr w:type="spellStart"/>
      <w:r>
        <w:t>نشط</w:t>
      </w:r>
      <w:proofErr w:type="spellEnd"/>
      <w:r>
        <w:t>/</w:t>
      </w:r>
      <w:proofErr w:type="spellStart"/>
      <w:r>
        <w:t>غير</w:t>
      </w:r>
      <w:proofErr w:type="spellEnd"/>
      <w:r>
        <w:t xml:space="preserve"> </w:t>
      </w:r>
      <w:proofErr w:type="spellStart"/>
      <w:r>
        <w:t>نشط</w:t>
      </w:r>
      <w:proofErr w:type="spellEnd"/>
      <w:r>
        <w:t>)</w:t>
      </w:r>
    </w:p>
    <w:p w14:paraId="1CD75F4C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عدم</w:t>
      </w:r>
      <w:proofErr w:type="spellEnd"/>
      <w:r>
        <w:t xml:space="preserve"> </w:t>
      </w:r>
      <w:proofErr w:type="spellStart"/>
      <w:r>
        <w:t>تكرار</w:t>
      </w:r>
      <w:proofErr w:type="spellEnd"/>
      <w:r>
        <w:t xml:space="preserve"> </w:t>
      </w:r>
      <w:proofErr w:type="spellStart"/>
      <w:r>
        <w:t>أسماء</w:t>
      </w:r>
      <w:proofErr w:type="spellEnd"/>
      <w:r>
        <w:t xml:space="preserve"> </w:t>
      </w:r>
      <w:proofErr w:type="spellStart"/>
      <w:r>
        <w:t>الأصناف</w:t>
      </w:r>
      <w:proofErr w:type="spellEnd"/>
    </w:p>
    <w:p w14:paraId="0D6FA52E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بتنسيقات</w:t>
      </w:r>
      <w:proofErr w:type="spellEnd"/>
      <w:r>
        <w:t xml:space="preserve"> </w:t>
      </w:r>
      <w:proofErr w:type="spellStart"/>
      <w:r>
        <w:t>مختلفة</w:t>
      </w:r>
      <w:proofErr w:type="spellEnd"/>
    </w:p>
    <w:p w14:paraId="0F207C87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تقارير</w:t>
      </w:r>
      <w:proofErr w:type="spellEnd"/>
      <w:r>
        <w:t xml:space="preserve"> </w:t>
      </w:r>
      <w:proofErr w:type="spellStart"/>
      <w:r>
        <w:t>الأصناف</w:t>
      </w:r>
      <w:proofErr w:type="spellEnd"/>
    </w:p>
    <w:p w14:paraId="6C55FDF7" w14:textId="77777777" w:rsidR="00953F03" w:rsidRDefault="00000000">
      <w:pPr>
        <w:pStyle w:val="ListBullet"/>
      </w:pPr>
      <w:proofErr w:type="spellStart"/>
      <w:r>
        <w:t>ربط</w:t>
      </w:r>
      <w:proofErr w:type="spellEnd"/>
      <w:r>
        <w:t xml:space="preserve"> </w:t>
      </w:r>
      <w:proofErr w:type="spellStart"/>
      <w:r>
        <w:t>الأصناف</w:t>
      </w:r>
      <w:proofErr w:type="spellEnd"/>
      <w:r>
        <w:t xml:space="preserve"> </w:t>
      </w:r>
      <w:proofErr w:type="spellStart"/>
      <w:r>
        <w:t>بالوحدات</w:t>
      </w:r>
      <w:proofErr w:type="spellEnd"/>
      <w:r>
        <w:t xml:space="preserve"> </w:t>
      </w:r>
      <w:proofErr w:type="spellStart"/>
      <w:r>
        <w:t>والشركات</w:t>
      </w:r>
      <w:proofErr w:type="spellEnd"/>
      <w:r>
        <w:t xml:space="preserve"> </w:t>
      </w:r>
      <w:proofErr w:type="spellStart"/>
      <w:r>
        <w:t>المصنعة</w:t>
      </w:r>
      <w:proofErr w:type="spellEnd"/>
    </w:p>
    <w:p w14:paraId="39FCCC0A" w14:textId="77777777" w:rsidR="00953F03" w:rsidRDefault="00953F03"/>
    <w:p w14:paraId="322C7745" w14:textId="77777777" w:rsidR="00953F03" w:rsidRDefault="00000000">
      <w:r>
        <w:t>──────────────────────────────</w:t>
      </w:r>
    </w:p>
    <w:p w14:paraId="6EE87186" w14:textId="77777777" w:rsidR="00953F03" w:rsidRDefault="00953F03"/>
    <w:p w14:paraId="66580B40" w14:textId="77777777" w:rsidR="00953F03" w:rsidRDefault="00000000">
      <w:pPr>
        <w:pStyle w:val="Heading2"/>
      </w:pPr>
      <w:proofErr w:type="spellStart"/>
      <w:r>
        <w:lastRenderedPageBreak/>
        <w:t>الأصناف</w:t>
      </w:r>
      <w:proofErr w:type="spellEnd"/>
      <w:r>
        <w:t xml:space="preserve"> </w:t>
      </w:r>
      <w:proofErr w:type="spellStart"/>
      <w:r>
        <w:t>الرئيسية</w:t>
      </w:r>
      <w:proofErr w:type="spellEnd"/>
    </w:p>
    <w:p w14:paraId="5AB493E7" w14:textId="189206A0" w:rsidR="00953F03" w:rsidRDefault="00953F03">
      <w:pPr>
        <w:jc w:val="center"/>
      </w:pPr>
    </w:p>
    <w:p w14:paraId="5C9AF635" w14:textId="77777777" w:rsidR="00953F03" w:rsidRDefault="00000000">
      <w:pPr>
        <w:pStyle w:val="Heading1"/>
        <w:jc w:val="center"/>
      </w:pPr>
      <w:proofErr w:type="spellStart"/>
      <w:r>
        <w:t>الأصناف</w:t>
      </w:r>
      <w:proofErr w:type="spellEnd"/>
      <w:r>
        <w:t xml:space="preserve"> </w:t>
      </w:r>
      <w:proofErr w:type="spellStart"/>
      <w:r>
        <w:t>الرئيسية</w:t>
      </w:r>
      <w:proofErr w:type="spellEnd"/>
    </w:p>
    <w:p w14:paraId="3FE441AB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32B824F9" w14:textId="77777777" w:rsidR="00953F03" w:rsidRDefault="00000000">
      <w:proofErr w:type="spellStart"/>
      <w:r>
        <w:t>قسم</w:t>
      </w:r>
      <w:proofErr w:type="spellEnd"/>
      <w:r>
        <w:t xml:space="preserve"> </w:t>
      </w:r>
      <w:proofErr w:type="spellStart"/>
      <w:r>
        <w:t>الأصناف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التأسيس</w:t>
      </w:r>
      <w:proofErr w:type="spellEnd"/>
      <w:r>
        <w:t xml:space="preserve"> </w:t>
      </w:r>
      <w:proofErr w:type="spellStart"/>
      <w:r>
        <w:t>يتيح</w:t>
      </w:r>
      <w:proofErr w:type="spellEnd"/>
      <w:r>
        <w:t xml:space="preserve"> </w:t>
      </w:r>
      <w:proofErr w:type="spellStart"/>
      <w:r>
        <w:t>تنظيم</w:t>
      </w:r>
      <w:proofErr w:type="spellEnd"/>
      <w:r>
        <w:t xml:space="preserve"> </w:t>
      </w:r>
      <w:proofErr w:type="spellStart"/>
      <w:r>
        <w:t>المنتجات</w:t>
      </w:r>
      <w:proofErr w:type="spellEnd"/>
      <w:r>
        <w:t xml:space="preserve"> </w:t>
      </w:r>
      <w:proofErr w:type="spellStart"/>
      <w:r>
        <w:t>عبر</w:t>
      </w:r>
      <w:proofErr w:type="spellEnd"/>
      <w:r>
        <w:t xml:space="preserve"> </w:t>
      </w:r>
      <w:proofErr w:type="spellStart"/>
      <w:r>
        <w:t>التقسيمات</w:t>
      </w:r>
      <w:proofErr w:type="spellEnd"/>
      <w:r>
        <w:t xml:space="preserve"> </w:t>
      </w:r>
      <w:proofErr w:type="spellStart"/>
      <w:r>
        <w:t>وتعريف</w:t>
      </w:r>
      <w:proofErr w:type="spellEnd"/>
      <w:r>
        <w:t xml:space="preserve"> </w:t>
      </w:r>
      <w:proofErr w:type="spellStart"/>
      <w:r>
        <w:t>المنتجات</w:t>
      </w:r>
      <w:proofErr w:type="spellEnd"/>
      <w:r>
        <w:t xml:space="preserve"> </w:t>
      </w:r>
      <w:proofErr w:type="spellStart"/>
      <w:r>
        <w:t>نفسها</w:t>
      </w:r>
      <w:proofErr w:type="spellEnd"/>
      <w:r>
        <w:t xml:space="preserve"> </w:t>
      </w:r>
      <w:proofErr w:type="spellStart"/>
      <w:r>
        <w:t>وضبط</w:t>
      </w:r>
      <w:proofErr w:type="spellEnd"/>
      <w:r>
        <w:t xml:space="preserve"> </w:t>
      </w:r>
      <w:proofErr w:type="spellStart"/>
      <w:r>
        <w:t>وحدات</w:t>
      </w:r>
      <w:proofErr w:type="spellEnd"/>
      <w:r>
        <w:t xml:space="preserve"> </w:t>
      </w:r>
      <w:proofErr w:type="spellStart"/>
      <w:r>
        <w:t>القياس</w:t>
      </w:r>
      <w:proofErr w:type="spellEnd"/>
      <w:r>
        <w:t xml:space="preserve"> </w:t>
      </w:r>
      <w:proofErr w:type="spellStart"/>
      <w:r>
        <w:t>وربط</w:t>
      </w:r>
      <w:proofErr w:type="spellEnd"/>
      <w:r>
        <w:t xml:space="preserve"> </w:t>
      </w:r>
      <w:proofErr w:type="spellStart"/>
      <w:r>
        <w:t>الشركات</w:t>
      </w:r>
      <w:proofErr w:type="spellEnd"/>
      <w:r>
        <w:t xml:space="preserve"> </w:t>
      </w:r>
      <w:proofErr w:type="spellStart"/>
      <w:r>
        <w:t>المصنعة</w:t>
      </w:r>
      <w:proofErr w:type="spellEnd"/>
      <w:r>
        <w:t>.</w:t>
      </w:r>
    </w:p>
    <w:p w14:paraId="5D6F34DB" w14:textId="77777777" w:rsidR="00953F03" w:rsidRDefault="00000000">
      <w:pPr>
        <w:pStyle w:val="Heading2"/>
      </w:pPr>
      <w:proofErr w:type="spellStart"/>
      <w:r>
        <w:t>الوظائف</w:t>
      </w:r>
      <w:proofErr w:type="spellEnd"/>
    </w:p>
    <w:p w14:paraId="0E4B8B94" w14:textId="77777777" w:rsidR="00953F03" w:rsidRDefault="00000000">
      <w:pPr>
        <w:pStyle w:val="ListBullet"/>
      </w:pPr>
      <w:proofErr w:type="spellStart"/>
      <w:r>
        <w:t>تنظيم</w:t>
      </w:r>
      <w:proofErr w:type="spellEnd"/>
      <w:r>
        <w:t xml:space="preserve"> </w:t>
      </w:r>
      <w:proofErr w:type="spellStart"/>
      <w:r>
        <w:t>المنتجات</w:t>
      </w:r>
      <w:proofErr w:type="spellEnd"/>
      <w:r>
        <w:t xml:space="preserve"> </w:t>
      </w:r>
      <w:proofErr w:type="spellStart"/>
      <w:r>
        <w:t>عبر</w:t>
      </w:r>
      <w:proofErr w:type="spellEnd"/>
      <w:r>
        <w:t xml:space="preserve"> </w:t>
      </w:r>
      <w:proofErr w:type="spellStart"/>
      <w:r>
        <w:t>التقسيمات</w:t>
      </w:r>
      <w:proofErr w:type="spellEnd"/>
      <w:r>
        <w:t xml:space="preserve"> </w:t>
      </w:r>
      <w:proofErr w:type="spellStart"/>
      <w:r>
        <w:t>الهرمية</w:t>
      </w:r>
      <w:proofErr w:type="spellEnd"/>
    </w:p>
    <w:p w14:paraId="03367454" w14:textId="77777777" w:rsidR="00953F03" w:rsidRDefault="00000000">
      <w:pPr>
        <w:pStyle w:val="ListBullet"/>
      </w:pPr>
      <w:proofErr w:type="spellStart"/>
      <w:r>
        <w:t>تعريف</w:t>
      </w:r>
      <w:proofErr w:type="spellEnd"/>
      <w:r>
        <w:t xml:space="preserve"> </w:t>
      </w:r>
      <w:proofErr w:type="spellStart"/>
      <w:r>
        <w:t>المنتجات</w:t>
      </w:r>
      <w:proofErr w:type="spellEnd"/>
      <w:r>
        <w:t xml:space="preserve"> </w:t>
      </w:r>
      <w:proofErr w:type="spellStart"/>
      <w:r>
        <w:t>والخدمات</w:t>
      </w:r>
      <w:proofErr w:type="spellEnd"/>
    </w:p>
    <w:p w14:paraId="5B195989" w14:textId="77777777" w:rsidR="00953F03" w:rsidRDefault="00000000">
      <w:pPr>
        <w:pStyle w:val="ListBullet"/>
      </w:pPr>
      <w:proofErr w:type="spellStart"/>
      <w:r>
        <w:t>ضبط</w:t>
      </w:r>
      <w:proofErr w:type="spellEnd"/>
      <w:r>
        <w:t xml:space="preserve"> </w:t>
      </w:r>
      <w:proofErr w:type="spellStart"/>
      <w:r>
        <w:t>وحدات</w:t>
      </w:r>
      <w:proofErr w:type="spellEnd"/>
      <w:r>
        <w:t xml:space="preserve"> </w:t>
      </w:r>
      <w:proofErr w:type="spellStart"/>
      <w:r>
        <w:t>القياس</w:t>
      </w:r>
      <w:proofErr w:type="spellEnd"/>
      <w:r>
        <w:t xml:space="preserve"> (</w:t>
      </w:r>
      <w:proofErr w:type="spellStart"/>
      <w:r>
        <w:t>حبة</w:t>
      </w:r>
      <w:proofErr w:type="spellEnd"/>
      <w:r>
        <w:t xml:space="preserve">، </w:t>
      </w:r>
      <w:proofErr w:type="spellStart"/>
      <w:r>
        <w:t>كرتون</w:t>
      </w:r>
      <w:proofErr w:type="spellEnd"/>
      <w:r>
        <w:t xml:space="preserve">، </w:t>
      </w:r>
      <w:proofErr w:type="spellStart"/>
      <w:r>
        <w:t>علبة</w:t>
      </w:r>
      <w:proofErr w:type="spellEnd"/>
      <w:r>
        <w:t>...)</w:t>
      </w:r>
    </w:p>
    <w:p w14:paraId="768CBE40" w14:textId="77777777" w:rsidR="00953F03" w:rsidRDefault="00000000">
      <w:pPr>
        <w:pStyle w:val="ListBullet"/>
      </w:pPr>
      <w:proofErr w:type="spellStart"/>
      <w:r>
        <w:t>ربط</w:t>
      </w:r>
      <w:proofErr w:type="spellEnd"/>
      <w:r>
        <w:t xml:space="preserve"> </w:t>
      </w:r>
      <w:proofErr w:type="spellStart"/>
      <w:r>
        <w:t>الشركات</w:t>
      </w:r>
      <w:proofErr w:type="spellEnd"/>
      <w:r>
        <w:t xml:space="preserve"> </w:t>
      </w:r>
      <w:proofErr w:type="spellStart"/>
      <w:r>
        <w:t>المصنعة</w:t>
      </w:r>
      <w:proofErr w:type="spellEnd"/>
      <w:r>
        <w:t xml:space="preserve"> </w:t>
      </w:r>
      <w:proofErr w:type="spellStart"/>
      <w:r>
        <w:t>بالمنتجات</w:t>
      </w:r>
      <w:proofErr w:type="spellEnd"/>
    </w:p>
    <w:p w14:paraId="106B9A29" w14:textId="77777777" w:rsidR="00953F03" w:rsidRDefault="00000000">
      <w:pPr>
        <w:pStyle w:val="ListBullet"/>
      </w:pPr>
      <w:proofErr w:type="spellStart"/>
      <w:r>
        <w:t>إضافة</w:t>
      </w:r>
      <w:proofErr w:type="spellEnd"/>
      <w:r>
        <w:t xml:space="preserve"> </w:t>
      </w:r>
      <w:proofErr w:type="spellStart"/>
      <w:r>
        <w:t>سمات</w:t>
      </w:r>
      <w:proofErr w:type="spellEnd"/>
      <w:r>
        <w:t xml:space="preserve"> </w:t>
      </w:r>
      <w:proofErr w:type="spellStart"/>
      <w:r>
        <w:t>وخصائص</w:t>
      </w:r>
      <w:proofErr w:type="spellEnd"/>
      <w:r>
        <w:t xml:space="preserve"> </w:t>
      </w:r>
      <w:proofErr w:type="spellStart"/>
      <w:r>
        <w:t>لكل</w:t>
      </w:r>
      <w:proofErr w:type="spellEnd"/>
      <w:r>
        <w:t xml:space="preserve"> </w:t>
      </w:r>
      <w:proofErr w:type="spellStart"/>
      <w:r>
        <w:t>منتج</w:t>
      </w:r>
      <w:proofErr w:type="spellEnd"/>
      <w:r>
        <w:t xml:space="preserve"> (</w:t>
      </w:r>
      <w:proofErr w:type="spellStart"/>
      <w:r>
        <w:t>مثل</w:t>
      </w:r>
      <w:proofErr w:type="spellEnd"/>
      <w:r>
        <w:t xml:space="preserve"> </w:t>
      </w:r>
      <w:proofErr w:type="spellStart"/>
      <w:r>
        <w:t>اللون</w:t>
      </w:r>
      <w:proofErr w:type="spellEnd"/>
      <w:r>
        <w:t xml:space="preserve">، </w:t>
      </w:r>
      <w:proofErr w:type="spellStart"/>
      <w:r>
        <w:t>الحجم</w:t>
      </w:r>
      <w:proofErr w:type="spellEnd"/>
      <w:r>
        <w:t>...)</w:t>
      </w:r>
    </w:p>
    <w:p w14:paraId="0B05C295" w14:textId="77777777" w:rsidR="00953F03" w:rsidRDefault="00000000">
      <w:pPr>
        <w:pStyle w:val="Heading2"/>
      </w:pPr>
      <w:proofErr w:type="spellStart"/>
      <w:r>
        <w:t>عناصر</w:t>
      </w:r>
      <w:proofErr w:type="spellEnd"/>
      <w:r>
        <w:t xml:space="preserve"> </w:t>
      </w:r>
      <w:proofErr w:type="spellStart"/>
      <w:r>
        <w:t>الواجهة</w:t>
      </w:r>
      <w:proofErr w:type="spellEnd"/>
    </w:p>
    <w:p w14:paraId="77067DA1" w14:textId="77777777" w:rsidR="00953F03" w:rsidRDefault="00000000">
      <w:pPr>
        <w:pStyle w:val="Heading3"/>
      </w:pPr>
      <w:proofErr w:type="spellStart"/>
      <w:r>
        <w:t>أقسام</w:t>
      </w:r>
      <w:proofErr w:type="spellEnd"/>
      <w:r>
        <w:t xml:space="preserve"> </w:t>
      </w:r>
      <w:proofErr w:type="spellStart"/>
      <w:r>
        <w:t>الأصناف</w:t>
      </w:r>
      <w:proofErr w:type="spellEnd"/>
    </w:p>
    <w:p w14:paraId="4F0E8FD6" w14:textId="77777777" w:rsidR="00953F03" w:rsidRDefault="00000000">
      <w:proofErr w:type="spellStart"/>
      <w:r>
        <w:t>تظهر</w:t>
      </w:r>
      <w:proofErr w:type="spellEnd"/>
      <w:r>
        <w:t xml:space="preserve"> </w:t>
      </w:r>
      <w:proofErr w:type="spellStart"/>
      <w:r>
        <w:t>مجموعة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الأيقونات</w:t>
      </w:r>
      <w:proofErr w:type="spellEnd"/>
      <w:r>
        <w:t xml:space="preserve">، </w:t>
      </w:r>
      <w:proofErr w:type="spellStart"/>
      <w:r>
        <w:t>كل</w:t>
      </w:r>
      <w:proofErr w:type="spellEnd"/>
      <w:r>
        <w:t xml:space="preserve"> </w:t>
      </w:r>
      <w:proofErr w:type="spellStart"/>
      <w:r>
        <w:t>منها</w:t>
      </w:r>
      <w:proofErr w:type="spellEnd"/>
      <w:r>
        <w:t xml:space="preserve"> </w:t>
      </w:r>
      <w:proofErr w:type="spellStart"/>
      <w:r>
        <w:t>يمثل</w:t>
      </w:r>
      <w:proofErr w:type="spellEnd"/>
      <w:r>
        <w:t xml:space="preserve"> </w:t>
      </w:r>
      <w:proofErr w:type="spellStart"/>
      <w:r>
        <w:t>وحدة</w:t>
      </w:r>
      <w:proofErr w:type="spellEnd"/>
      <w:r>
        <w:t xml:space="preserve"> </w:t>
      </w:r>
      <w:proofErr w:type="spellStart"/>
      <w:r>
        <w:t>فرعية</w:t>
      </w:r>
      <w:proofErr w:type="spellEnd"/>
      <w:r>
        <w:t xml:space="preserve"> </w:t>
      </w:r>
      <w:proofErr w:type="spellStart"/>
      <w:r>
        <w:t>داخل</w:t>
      </w:r>
      <w:proofErr w:type="spellEnd"/>
      <w:r>
        <w:t xml:space="preserve"> </w:t>
      </w:r>
      <w:proofErr w:type="spellStart"/>
      <w:r>
        <w:t>قسم</w:t>
      </w:r>
      <w:proofErr w:type="spellEnd"/>
      <w:r>
        <w:t xml:space="preserve"> </w:t>
      </w:r>
      <w:proofErr w:type="spellStart"/>
      <w:r>
        <w:t>الأصناف</w:t>
      </w:r>
      <w:proofErr w:type="spellEnd"/>
      <w:r>
        <w:t>:</w:t>
      </w:r>
    </w:p>
    <w:p w14:paraId="7CB0D270" w14:textId="77777777" w:rsidR="00953F03" w:rsidRDefault="00000000">
      <w:r>
        <w:t>1. **</w:t>
      </w:r>
      <w:proofErr w:type="spellStart"/>
      <w:r>
        <w:t>الأصناف</w:t>
      </w:r>
      <w:proofErr w:type="spellEnd"/>
      <w:r>
        <w:t xml:space="preserve">** – </w:t>
      </w:r>
      <w:proofErr w:type="spellStart"/>
      <w:r>
        <w:t>إدارة</w:t>
      </w:r>
      <w:proofErr w:type="spellEnd"/>
      <w:r>
        <w:t xml:space="preserve">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المنتجات</w:t>
      </w:r>
      <w:proofErr w:type="spellEnd"/>
      <w:r>
        <w:t>/</w:t>
      </w:r>
      <w:proofErr w:type="spellStart"/>
      <w:r>
        <w:t>الخدمات</w:t>
      </w:r>
      <w:proofErr w:type="spellEnd"/>
      <w:r>
        <w:t xml:space="preserve"> </w:t>
      </w:r>
      <w:proofErr w:type="spellStart"/>
      <w:r>
        <w:t>المعرفة</w:t>
      </w:r>
      <w:proofErr w:type="spellEnd"/>
      <w:r>
        <w:t xml:space="preserve"> </w:t>
      </w:r>
      <w:proofErr w:type="spellStart"/>
      <w:r>
        <w:t>بالنظام</w:t>
      </w:r>
      <w:proofErr w:type="spellEnd"/>
    </w:p>
    <w:p w14:paraId="268620C1" w14:textId="77777777" w:rsidR="00953F03" w:rsidRDefault="00000000">
      <w:r>
        <w:t>2. **</w:t>
      </w:r>
      <w:proofErr w:type="spellStart"/>
      <w:r>
        <w:t>وحدات</w:t>
      </w:r>
      <w:proofErr w:type="spellEnd"/>
      <w:r>
        <w:t xml:space="preserve"> </w:t>
      </w:r>
      <w:proofErr w:type="spellStart"/>
      <w:r>
        <w:t>الأصناف</w:t>
      </w:r>
      <w:proofErr w:type="spellEnd"/>
      <w:r>
        <w:t xml:space="preserve">** – </w:t>
      </w:r>
      <w:proofErr w:type="spellStart"/>
      <w:r>
        <w:t>تعريف</w:t>
      </w:r>
      <w:proofErr w:type="spellEnd"/>
      <w:r>
        <w:t xml:space="preserve"> </w:t>
      </w:r>
      <w:proofErr w:type="spellStart"/>
      <w:r>
        <w:t>الوحدات</w:t>
      </w:r>
      <w:proofErr w:type="spellEnd"/>
      <w:r>
        <w:t xml:space="preserve"> </w:t>
      </w:r>
      <w:proofErr w:type="spellStart"/>
      <w:r>
        <w:t>المرتبطة</w:t>
      </w:r>
      <w:proofErr w:type="spellEnd"/>
      <w:r>
        <w:t xml:space="preserve"> </w:t>
      </w:r>
      <w:proofErr w:type="spellStart"/>
      <w:r>
        <w:t>بالمنتجات</w:t>
      </w:r>
      <w:proofErr w:type="spellEnd"/>
      <w:r>
        <w:t xml:space="preserve"> (</w:t>
      </w:r>
      <w:proofErr w:type="spellStart"/>
      <w:r>
        <w:t>مثل</w:t>
      </w:r>
      <w:proofErr w:type="spellEnd"/>
      <w:r>
        <w:t xml:space="preserve"> </w:t>
      </w:r>
      <w:proofErr w:type="spellStart"/>
      <w:r>
        <w:t>الكمية</w:t>
      </w:r>
      <w:proofErr w:type="spellEnd"/>
      <w:r>
        <w:t>)</w:t>
      </w:r>
    </w:p>
    <w:p w14:paraId="02A34E94" w14:textId="77777777" w:rsidR="00953F03" w:rsidRDefault="00000000">
      <w:r>
        <w:t>3. **</w:t>
      </w:r>
      <w:proofErr w:type="spellStart"/>
      <w:r>
        <w:t>تصنيفات</w:t>
      </w:r>
      <w:proofErr w:type="spellEnd"/>
      <w:r>
        <w:t xml:space="preserve"> </w:t>
      </w:r>
      <w:proofErr w:type="spellStart"/>
      <w:r>
        <w:t>الأصناف</w:t>
      </w:r>
      <w:proofErr w:type="spellEnd"/>
      <w:r>
        <w:t xml:space="preserve">** – </w:t>
      </w:r>
      <w:proofErr w:type="spellStart"/>
      <w:r>
        <w:t>إدارة</w:t>
      </w:r>
      <w:proofErr w:type="spellEnd"/>
      <w:r>
        <w:t xml:space="preserve"> </w:t>
      </w:r>
      <w:proofErr w:type="spellStart"/>
      <w:r>
        <w:t>التقسيمات</w:t>
      </w:r>
      <w:proofErr w:type="spellEnd"/>
      <w:r>
        <w:t xml:space="preserve"> </w:t>
      </w:r>
      <w:proofErr w:type="spellStart"/>
      <w:r>
        <w:t>الهرمية</w:t>
      </w:r>
      <w:proofErr w:type="spellEnd"/>
      <w:r>
        <w:t xml:space="preserve"> </w:t>
      </w:r>
      <w:proofErr w:type="spellStart"/>
      <w:r>
        <w:t>للأصناف</w:t>
      </w:r>
      <w:proofErr w:type="spellEnd"/>
    </w:p>
    <w:p w14:paraId="4E0A3BA9" w14:textId="77777777" w:rsidR="00953F03" w:rsidRDefault="00000000">
      <w:r>
        <w:t>4. **</w:t>
      </w:r>
      <w:proofErr w:type="spellStart"/>
      <w:r>
        <w:t>الشركات</w:t>
      </w:r>
      <w:proofErr w:type="spellEnd"/>
      <w:r>
        <w:t xml:space="preserve"> </w:t>
      </w:r>
      <w:proofErr w:type="spellStart"/>
      <w:r>
        <w:t>المصنعة</w:t>
      </w:r>
      <w:proofErr w:type="spellEnd"/>
      <w:r>
        <w:t xml:space="preserve">** – </w:t>
      </w:r>
      <w:proofErr w:type="spellStart"/>
      <w:r>
        <w:t>إدارة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الشركات</w:t>
      </w:r>
      <w:proofErr w:type="spellEnd"/>
      <w:r>
        <w:t xml:space="preserve"> </w:t>
      </w:r>
      <w:proofErr w:type="spellStart"/>
      <w:r>
        <w:t>المصنعة</w:t>
      </w:r>
      <w:proofErr w:type="spellEnd"/>
      <w:r>
        <w:t xml:space="preserve"> </w:t>
      </w:r>
      <w:proofErr w:type="spellStart"/>
      <w:r>
        <w:t>للأصناف</w:t>
      </w:r>
      <w:proofErr w:type="spellEnd"/>
    </w:p>
    <w:p w14:paraId="799FAF90" w14:textId="77777777" w:rsidR="00953F03" w:rsidRDefault="00000000">
      <w:r>
        <w:t>5. **</w:t>
      </w:r>
      <w:proofErr w:type="spellStart"/>
      <w:r>
        <w:t>سمات</w:t>
      </w:r>
      <w:proofErr w:type="spellEnd"/>
      <w:r>
        <w:t xml:space="preserve"> </w:t>
      </w:r>
      <w:proofErr w:type="spellStart"/>
      <w:r>
        <w:t>الأصناف</w:t>
      </w:r>
      <w:proofErr w:type="spellEnd"/>
      <w:r>
        <w:t xml:space="preserve">** – </w:t>
      </w:r>
      <w:proofErr w:type="spellStart"/>
      <w:r>
        <w:t>إضافة</w:t>
      </w:r>
      <w:proofErr w:type="spellEnd"/>
      <w:r>
        <w:t xml:space="preserve"> </w:t>
      </w:r>
      <w:proofErr w:type="spellStart"/>
      <w:r>
        <w:t>خصائص</w:t>
      </w:r>
      <w:proofErr w:type="spellEnd"/>
      <w:r>
        <w:t xml:space="preserve"> </w:t>
      </w:r>
      <w:proofErr w:type="spellStart"/>
      <w:r>
        <w:t>إضافية</w:t>
      </w:r>
      <w:proofErr w:type="spellEnd"/>
      <w:r>
        <w:t xml:space="preserve"> (Attributes) </w:t>
      </w:r>
      <w:proofErr w:type="spellStart"/>
      <w:r>
        <w:t>مرتبطة</w:t>
      </w:r>
      <w:proofErr w:type="spellEnd"/>
      <w:r>
        <w:t xml:space="preserve"> </w:t>
      </w:r>
      <w:proofErr w:type="spellStart"/>
      <w:r>
        <w:t>بالمنتجات</w:t>
      </w:r>
      <w:proofErr w:type="spellEnd"/>
    </w:p>
    <w:p w14:paraId="7E1F311A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المعروضة</w:t>
      </w:r>
      <w:proofErr w:type="spellEnd"/>
    </w:p>
    <w:p w14:paraId="0DABB426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معلومات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المستخدم</w:t>
      </w:r>
      <w:proofErr w:type="spellEnd"/>
      <w:r>
        <w:rPr>
          <w:b/>
        </w:rPr>
        <w:t xml:space="preserve">: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الشريط</w:t>
      </w:r>
      <w:proofErr w:type="spellEnd"/>
      <w:r>
        <w:t xml:space="preserve"> </w:t>
      </w:r>
      <w:proofErr w:type="spellStart"/>
      <w:r>
        <w:t>العلوي</w:t>
      </w:r>
      <w:proofErr w:type="spellEnd"/>
    </w:p>
    <w:p w14:paraId="0F2AD978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الموقع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الحالي</w:t>
      </w:r>
      <w:proofErr w:type="spellEnd"/>
      <w:r>
        <w:rPr>
          <w:b/>
        </w:rPr>
        <w:t xml:space="preserve">: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خلال</w:t>
      </w:r>
      <w:proofErr w:type="spellEnd"/>
      <w:r>
        <w:t xml:space="preserve"> </w:t>
      </w:r>
      <w:proofErr w:type="spellStart"/>
      <w:r>
        <w:t>مسار</w:t>
      </w:r>
      <w:proofErr w:type="spellEnd"/>
      <w:r>
        <w:t xml:space="preserve"> </w:t>
      </w:r>
      <w:proofErr w:type="spellStart"/>
      <w:r>
        <w:t>التحديد</w:t>
      </w:r>
      <w:proofErr w:type="spellEnd"/>
    </w:p>
    <w:p w14:paraId="79E584E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النشاط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الحالي</w:t>
      </w:r>
      <w:proofErr w:type="spellEnd"/>
      <w:r>
        <w:rPr>
          <w:b/>
        </w:rPr>
        <w:t xml:space="preserve">: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الشريط</w:t>
      </w:r>
      <w:proofErr w:type="spellEnd"/>
      <w:r>
        <w:t xml:space="preserve"> </w:t>
      </w:r>
      <w:proofErr w:type="spellStart"/>
      <w:r>
        <w:t>العلوي</w:t>
      </w:r>
      <w:proofErr w:type="spellEnd"/>
    </w:p>
    <w:p w14:paraId="752816C9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القسم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الحالي</w:t>
      </w:r>
      <w:proofErr w:type="spellEnd"/>
      <w:r>
        <w:rPr>
          <w:b/>
        </w:rPr>
        <w:t xml:space="preserve">: </w:t>
      </w:r>
      <w:r>
        <w:t>"</w:t>
      </w:r>
      <w:proofErr w:type="spellStart"/>
      <w:r>
        <w:t>تأسيس</w:t>
      </w:r>
      <w:proofErr w:type="spellEnd"/>
      <w:r>
        <w:t xml:space="preserve"> / </w:t>
      </w:r>
      <w:proofErr w:type="spellStart"/>
      <w:r>
        <w:t>الأصناف</w:t>
      </w:r>
      <w:proofErr w:type="spellEnd"/>
      <w:r>
        <w:t xml:space="preserve">"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شريط</w:t>
      </w:r>
      <w:proofErr w:type="spellEnd"/>
      <w:r>
        <w:t xml:space="preserve"> </w:t>
      </w:r>
      <w:proofErr w:type="spellStart"/>
      <w:r>
        <w:t>التنقل</w:t>
      </w:r>
      <w:proofErr w:type="spellEnd"/>
    </w:p>
    <w:p w14:paraId="1DFF15E2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5DF73220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اختيار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القسم</w:t>
      </w:r>
      <w:proofErr w:type="spellEnd"/>
      <w:r>
        <w:rPr>
          <w:b/>
        </w:rPr>
        <w:t xml:space="preserve">: </w:t>
      </w:r>
      <w:proofErr w:type="spellStart"/>
      <w:r>
        <w:t>الضغط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الأيقونة</w:t>
      </w:r>
      <w:proofErr w:type="spellEnd"/>
      <w:r>
        <w:t xml:space="preserve"> </w:t>
      </w:r>
      <w:proofErr w:type="spellStart"/>
      <w:r>
        <w:t>المطلوبة</w:t>
      </w:r>
      <w:proofErr w:type="spellEnd"/>
    </w:p>
    <w:p w14:paraId="6F4AEA36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إدارة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الحساب</w:t>
      </w:r>
      <w:proofErr w:type="spellEnd"/>
      <w:r>
        <w:rPr>
          <w:b/>
        </w:rPr>
        <w:t xml:space="preserve">: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خلال</w:t>
      </w:r>
      <w:proofErr w:type="spellEnd"/>
      <w:r>
        <w:t xml:space="preserve"> </w:t>
      </w:r>
      <w:proofErr w:type="spellStart"/>
      <w:r>
        <w:t>القائمة</w:t>
      </w:r>
      <w:proofErr w:type="spellEnd"/>
      <w:r>
        <w:t xml:space="preserve"> </w:t>
      </w:r>
      <w:proofErr w:type="spellStart"/>
      <w:r>
        <w:t>المنسدلة</w:t>
      </w:r>
      <w:proofErr w:type="spellEnd"/>
    </w:p>
    <w:p w14:paraId="28080BBC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تغيير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اللغة</w:t>
      </w:r>
      <w:proofErr w:type="spellEnd"/>
      <w:r>
        <w:rPr>
          <w:b/>
        </w:rPr>
        <w:t xml:space="preserve">: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خلال</w:t>
      </w:r>
      <w:proofErr w:type="spellEnd"/>
      <w:r>
        <w:t xml:space="preserve"> </w:t>
      </w:r>
      <w:proofErr w:type="spellStart"/>
      <w:r>
        <w:t>الخيار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الشريط</w:t>
      </w:r>
      <w:proofErr w:type="spellEnd"/>
      <w:r>
        <w:t xml:space="preserve"> </w:t>
      </w:r>
      <w:proofErr w:type="spellStart"/>
      <w:r>
        <w:t>العلوي</w:t>
      </w:r>
      <w:proofErr w:type="spellEnd"/>
    </w:p>
    <w:p w14:paraId="57B6F759" w14:textId="77777777" w:rsidR="00953F03" w:rsidRDefault="00000000">
      <w:r>
        <w:rPr>
          <w:b/>
        </w:rPr>
        <w:lastRenderedPageBreak/>
        <w:t xml:space="preserve">• </w:t>
      </w:r>
      <w:proofErr w:type="spellStart"/>
      <w:r>
        <w:rPr>
          <w:b/>
        </w:rPr>
        <w:t>فتح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القائمة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الجانبية</w:t>
      </w:r>
      <w:proofErr w:type="spellEnd"/>
      <w:r>
        <w:rPr>
          <w:b/>
        </w:rPr>
        <w:t xml:space="preserve">: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خلال</w:t>
      </w:r>
      <w:proofErr w:type="spellEnd"/>
      <w:r>
        <w:t xml:space="preserve"> </w:t>
      </w:r>
      <w:proofErr w:type="spellStart"/>
      <w:r>
        <w:t>أيقونة</w:t>
      </w:r>
      <w:proofErr w:type="spellEnd"/>
      <w:r>
        <w:t xml:space="preserve"> (☰)</w:t>
      </w:r>
    </w:p>
    <w:p w14:paraId="213BF92F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14D3507A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ItemsController</w:t>
      </w:r>
      <w:proofErr w:type="spellEnd"/>
      <w:r>
        <w:t>`</w:t>
      </w:r>
    </w:p>
    <w:p w14:paraId="09C307FA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ItemUnitsController</w:t>
      </w:r>
      <w:proofErr w:type="spellEnd"/>
      <w:r>
        <w:t>`</w:t>
      </w:r>
    </w:p>
    <w:p w14:paraId="1A15C961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ItemCategoriesController</w:t>
      </w:r>
      <w:proofErr w:type="spellEnd"/>
      <w:r>
        <w:t>`</w:t>
      </w:r>
    </w:p>
    <w:p w14:paraId="50DB539F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ManufacturersController</w:t>
      </w:r>
      <w:proofErr w:type="spellEnd"/>
      <w:r>
        <w:t>`</w:t>
      </w:r>
    </w:p>
    <w:p w14:paraId="0923DC3F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ItemAttributesController</w:t>
      </w:r>
      <w:proofErr w:type="spellEnd"/>
      <w:r>
        <w:t>`</w:t>
      </w:r>
    </w:p>
    <w:p w14:paraId="3FC51C6D" w14:textId="77777777" w:rsidR="00953F03" w:rsidRDefault="00000000">
      <w:pPr>
        <w:pStyle w:val="Heading2"/>
      </w:pPr>
      <w:proofErr w:type="spellStart"/>
      <w:r>
        <w:t>التفاصيل</w:t>
      </w:r>
      <w:proofErr w:type="spellEnd"/>
      <w:r>
        <w:t xml:space="preserve"> </w:t>
      </w:r>
      <w:proofErr w:type="spellStart"/>
      <w:r>
        <w:t>التقنية</w:t>
      </w:r>
      <w:proofErr w:type="spellEnd"/>
    </w:p>
    <w:p w14:paraId="07E05CA4" w14:textId="77777777" w:rsidR="00953F03" w:rsidRDefault="00000000">
      <w:pPr>
        <w:pStyle w:val="ListBullet"/>
      </w:pPr>
      <w:proofErr w:type="spellStart"/>
      <w:r>
        <w:t>تحميل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صلاحيات</w:t>
      </w:r>
      <w:proofErr w:type="spellEnd"/>
      <w:r>
        <w:t xml:space="preserve"> </w:t>
      </w:r>
      <w:proofErr w:type="spellStart"/>
      <w:r>
        <w:t>المستخدم</w:t>
      </w:r>
      <w:proofErr w:type="spellEnd"/>
    </w:p>
    <w:p w14:paraId="454EA74A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الأقسام</w:t>
      </w:r>
      <w:proofErr w:type="spellEnd"/>
      <w:r>
        <w:t xml:space="preserve"> </w:t>
      </w:r>
      <w:proofErr w:type="spellStart"/>
      <w:r>
        <w:t>المتاحة</w:t>
      </w:r>
      <w:proofErr w:type="spellEnd"/>
      <w:r>
        <w:t xml:space="preserve"> </w:t>
      </w:r>
      <w:proofErr w:type="spellStart"/>
      <w:r>
        <w:t>للمستخدم</w:t>
      </w:r>
      <w:proofErr w:type="spellEnd"/>
    </w:p>
    <w:p w14:paraId="7574A60F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الجلسة</w:t>
      </w:r>
      <w:proofErr w:type="spellEnd"/>
      <w:r>
        <w:t xml:space="preserve"> </w:t>
      </w:r>
      <w:proofErr w:type="spellStart"/>
      <w:r>
        <w:t>الحالية</w:t>
      </w:r>
      <w:proofErr w:type="spellEnd"/>
    </w:p>
    <w:p w14:paraId="17138809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الصلاحيات</w:t>
      </w:r>
      <w:proofErr w:type="spellEnd"/>
      <w:r>
        <w:t xml:space="preserve"> </w:t>
      </w:r>
      <w:proofErr w:type="spellStart"/>
      <w:r>
        <w:t>لكل</w:t>
      </w:r>
      <w:proofErr w:type="spellEnd"/>
      <w:r>
        <w:t xml:space="preserve"> </w:t>
      </w:r>
      <w:proofErr w:type="spellStart"/>
      <w:r>
        <w:t>قسم</w:t>
      </w:r>
      <w:proofErr w:type="spellEnd"/>
    </w:p>
    <w:p w14:paraId="63567B0A" w14:textId="77777777" w:rsidR="00953F03" w:rsidRDefault="00000000">
      <w:pPr>
        <w:pStyle w:val="ListBullet"/>
      </w:pPr>
      <w:proofErr w:type="spellStart"/>
      <w:r>
        <w:t>توجيه</w:t>
      </w:r>
      <w:proofErr w:type="spellEnd"/>
      <w:r>
        <w:t xml:space="preserve"> </w:t>
      </w:r>
      <w:proofErr w:type="spellStart"/>
      <w:r>
        <w:t>المستخدم</w:t>
      </w:r>
      <w:proofErr w:type="spellEnd"/>
      <w:r>
        <w:t xml:space="preserve"> </w:t>
      </w:r>
      <w:proofErr w:type="spellStart"/>
      <w:r>
        <w:t>للقسم</w:t>
      </w:r>
      <w:proofErr w:type="spellEnd"/>
      <w:r>
        <w:t xml:space="preserve"> </w:t>
      </w:r>
      <w:proofErr w:type="spellStart"/>
      <w:r>
        <w:t>المطلوب</w:t>
      </w:r>
      <w:proofErr w:type="spellEnd"/>
    </w:p>
    <w:p w14:paraId="07BB0A33" w14:textId="77777777" w:rsidR="00953F03" w:rsidRDefault="00000000">
      <w:pPr>
        <w:pStyle w:val="ListBullet"/>
      </w:pPr>
      <w:proofErr w:type="spellStart"/>
      <w:r>
        <w:t>ربط</w:t>
      </w:r>
      <w:proofErr w:type="spellEnd"/>
      <w:r>
        <w:t xml:space="preserve"> </w:t>
      </w:r>
      <w:proofErr w:type="spellStart"/>
      <w:r>
        <w:t>الأصناف</w:t>
      </w:r>
      <w:proofErr w:type="spellEnd"/>
      <w:r>
        <w:t xml:space="preserve"> </w:t>
      </w:r>
      <w:proofErr w:type="spellStart"/>
      <w:r>
        <w:t>بالوحدات</w:t>
      </w:r>
      <w:proofErr w:type="spellEnd"/>
      <w:r>
        <w:t xml:space="preserve"> </w:t>
      </w:r>
      <w:proofErr w:type="spellStart"/>
      <w:r>
        <w:t>والتصنيفات</w:t>
      </w:r>
      <w:proofErr w:type="spellEnd"/>
      <w:r>
        <w:t xml:space="preserve"> </w:t>
      </w:r>
      <w:proofErr w:type="spellStart"/>
      <w:r>
        <w:t>والشركات</w:t>
      </w:r>
      <w:proofErr w:type="spellEnd"/>
      <w:r>
        <w:t xml:space="preserve"> </w:t>
      </w:r>
      <w:proofErr w:type="spellStart"/>
      <w:r>
        <w:t>المصنعة</w:t>
      </w:r>
      <w:proofErr w:type="spellEnd"/>
    </w:p>
    <w:p w14:paraId="2D82F8A8" w14:textId="77777777" w:rsidR="00953F03" w:rsidRDefault="00953F03"/>
    <w:p w14:paraId="148A0C5E" w14:textId="77777777" w:rsidR="00953F03" w:rsidRDefault="00000000">
      <w:r>
        <w:t>──────────────────────────────</w:t>
      </w:r>
    </w:p>
    <w:p w14:paraId="0F0922A1" w14:textId="77777777" w:rsidR="00953F03" w:rsidRDefault="00953F03"/>
    <w:p w14:paraId="6C8241F8" w14:textId="77777777" w:rsidR="00953F03" w:rsidRDefault="00000000">
      <w:pPr>
        <w:pStyle w:val="Heading2"/>
      </w:pPr>
      <w:proofErr w:type="spellStart"/>
      <w:r>
        <w:t>الأنشطة</w:t>
      </w:r>
      <w:proofErr w:type="spellEnd"/>
    </w:p>
    <w:p w14:paraId="5C29ABDF" w14:textId="3514D6CE" w:rsidR="00953F03" w:rsidRDefault="00953F03">
      <w:pPr>
        <w:jc w:val="center"/>
      </w:pPr>
    </w:p>
    <w:p w14:paraId="45B36FB0" w14:textId="77777777" w:rsidR="00953F03" w:rsidRDefault="00000000">
      <w:pPr>
        <w:pStyle w:val="Heading1"/>
        <w:jc w:val="center"/>
      </w:pPr>
      <w:proofErr w:type="spellStart"/>
      <w:r>
        <w:t>الأنشطة</w:t>
      </w:r>
      <w:proofErr w:type="spellEnd"/>
    </w:p>
    <w:p w14:paraId="0FD09F70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51813FC3" w14:textId="77777777" w:rsidR="00953F03" w:rsidRDefault="00000000">
      <w:proofErr w:type="spellStart"/>
      <w:r>
        <w:t>شاشة</w:t>
      </w:r>
      <w:proofErr w:type="spellEnd"/>
      <w:r>
        <w:t xml:space="preserve"> </w:t>
      </w:r>
      <w:proofErr w:type="spellStart"/>
      <w:r>
        <w:t>إدارة</w:t>
      </w:r>
      <w:proofErr w:type="spellEnd"/>
      <w:r>
        <w:t xml:space="preserve"> </w:t>
      </w:r>
      <w:proofErr w:type="spellStart"/>
      <w:r>
        <w:t>الأنشطة</w:t>
      </w:r>
      <w:proofErr w:type="spellEnd"/>
      <w:r>
        <w:t xml:space="preserve"> </w:t>
      </w:r>
      <w:proofErr w:type="spellStart"/>
      <w:r>
        <w:t>التجارية</w:t>
      </w:r>
      <w:proofErr w:type="spellEnd"/>
      <w:r>
        <w:t xml:space="preserve"> </w:t>
      </w:r>
      <w:proofErr w:type="spellStart"/>
      <w:r>
        <w:t>الرئيسية</w:t>
      </w:r>
      <w:proofErr w:type="spellEnd"/>
      <w:r>
        <w:t xml:space="preserve">، </w:t>
      </w:r>
      <w:proofErr w:type="spellStart"/>
      <w:r>
        <w:t>تمثل</w:t>
      </w:r>
      <w:proofErr w:type="spellEnd"/>
      <w:r>
        <w:t xml:space="preserve"> </w:t>
      </w:r>
      <w:proofErr w:type="spellStart"/>
      <w:r>
        <w:t>الكيان</w:t>
      </w:r>
      <w:proofErr w:type="spellEnd"/>
      <w:r>
        <w:t xml:space="preserve"> </w:t>
      </w:r>
      <w:proofErr w:type="spellStart"/>
      <w:r>
        <w:t>الرئيسي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النظام</w:t>
      </w:r>
      <w:proofErr w:type="spellEnd"/>
      <w:r>
        <w:t>.</w:t>
      </w:r>
    </w:p>
    <w:p w14:paraId="6677FEE5" w14:textId="77777777" w:rsidR="00953F03" w:rsidRDefault="00000000">
      <w:pPr>
        <w:pStyle w:val="Heading2"/>
      </w:pPr>
      <w:proofErr w:type="spellStart"/>
      <w:r>
        <w:t>الوظائف</w:t>
      </w:r>
      <w:proofErr w:type="spellEnd"/>
    </w:p>
    <w:p w14:paraId="247A75FA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الأنشطة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جدول</w:t>
      </w:r>
      <w:proofErr w:type="spellEnd"/>
      <w:r>
        <w:t xml:space="preserve"> </w:t>
      </w:r>
      <w:proofErr w:type="spellStart"/>
      <w:r>
        <w:t>منظم</w:t>
      </w:r>
      <w:proofErr w:type="spellEnd"/>
    </w:p>
    <w:p w14:paraId="090CC90C" w14:textId="77777777" w:rsidR="00953F03" w:rsidRDefault="00000000">
      <w:pPr>
        <w:pStyle w:val="ListBullet"/>
      </w:pPr>
      <w:proofErr w:type="spellStart"/>
      <w:r>
        <w:t>إضافة</w:t>
      </w:r>
      <w:proofErr w:type="spellEnd"/>
      <w:r>
        <w:t xml:space="preserve"> </w:t>
      </w:r>
      <w:proofErr w:type="spellStart"/>
      <w:r>
        <w:t>نشاط</w:t>
      </w:r>
      <w:proofErr w:type="spellEnd"/>
      <w:r>
        <w:t xml:space="preserve"> </w:t>
      </w:r>
      <w:proofErr w:type="spellStart"/>
      <w:r>
        <w:t>جديد</w:t>
      </w:r>
      <w:proofErr w:type="spellEnd"/>
    </w:p>
    <w:p w14:paraId="4A8980F0" w14:textId="77777777" w:rsidR="00953F03" w:rsidRDefault="00000000">
      <w:pPr>
        <w:pStyle w:val="ListBullet"/>
      </w:pPr>
      <w:proofErr w:type="spellStart"/>
      <w:r>
        <w:t>تعديل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نشاط</w:t>
      </w:r>
      <w:proofErr w:type="spellEnd"/>
      <w:r>
        <w:t xml:space="preserve"> </w:t>
      </w:r>
      <w:proofErr w:type="spellStart"/>
      <w:r>
        <w:t>موجود</w:t>
      </w:r>
      <w:proofErr w:type="spellEnd"/>
    </w:p>
    <w:p w14:paraId="18245E24" w14:textId="77777777" w:rsidR="00953F03" w:rsidRDefault="00000000">
      <w:pPr>
        <w:pStyle w:val="ListBullet"/>
      </w:pPr>
      <w:proofErr w:type="spellStart"/>
      <w:r>
        <w:t>حذف</w:t>
      </w:r>
      <w:proofErr w:type="spellEnd"/>
      <w:r>
        <w:t xml:space="preserve"> </w:t>
      </w:r>
      <w:proofErr w:type="spellStart"/>
      <w:r>
        <w:t>نشاط</w:t>
      </w:r>
      <w:proofErr w:type="spellEnd"/>
    </w:p>
    <w:p w14:paraId="463C5495" w14:textId="77777777" w:rsidR="00953F03" w:rsidRDefault="00000000">
      <w:pPr>
        <w:pStyle w:val="ListBullet"/>
      </w:pPr>
      <w:proofErr w:type="spellStart"/>
      <w:r>
        <w:t>البحث</w:t>
      </w:r>
      <w:proofErr w:type="spellEnd"/>
      <w:r>
        <w:t xml:space="preserve"> </w:t>
      </w:r>
      <w:proofErr w:type="spellStart"/>
      <w:r>
        <w:t>والتصفية</w:t>
      </w:r>
      <w:proofErr w:type="spellEnd"/>
    </w:p>
    <w:p w14:paraId="1385B93D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0C201C39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القائمة</w:t>
      </w:r>
      <w:proofErr w:type="spellEnd"/>
    </w:p>
    <w:p w14:paraId="46E77FFD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المعروضة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الجدول</w:t>
      </w:r>
      <w:proofErr w:type="spellEnd"/>
    </w:p>
    <w:p w14:paraId="3A25D91D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رقم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النشاط</w:t>
      </w:r>
      <w:proofErr w:type="spellEnd"/>
      <w:r>
        <w:rPr>
          <w:b/>
        </w:rPr>
        <w:t xml:space="preserve">: </w:t>
      </w:r>
      <w:proofErr w:type="spellStart"/>
      <w:r>
        <w:t>الرقم</w:t>
      </w:r>
      <w:proofErr w:type="spellEnd"/>
      <w:r>
        <w:t xml:space="preserve"> </w:t>
      </w:r>
      <w:proofErr w:type="spellStart"/>
      <w:r>
        <w:t>التسلسلي</w:t>
      </w:r>
      <w:proofErr w:type="spellEnd"/>
      <w:r>
        <w:t xml:space="preserve"> </w:t>
      </w:r>
      <w:proofErr w:type="spellStart"/>
      <w:r>
        <w:t>للنشاط</w:t>
      </w:r>
      <w:proofErr w:type="spellEnd"/>
    </w:p>
    <w:p w14:paraId="5906FCF5" w14:textId="77777777" w:rsidR="00953F03" w:rsidRDefault="00000000">
      <w:r>
        <w:rPr>
          <w:b/>
        </w:rPr>
        <w:lastRenderedPageBreak/>
        <w:t xml:space="preserve">• </w:t>
      </w:r>
      <w:proofErr w:type="spellStart"/>
      <w:r>
        <w:rPr>
          <w:b/>
        </w:rPr>
        <w:t>الاسم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بالعربية</w:t>
      </w:r>
      <w:proofErr w:type="spellEnd"/>
      <w:r>
        <w:rPr>
          <w:b/>
        </w:rPr>
        <w:t xml:space="preserve">: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النشاط</w:t>
      </w:r>
      <w:proofErr w:type="spellEnd"/>
      <w:r>
        <w:t xml:space="preserve"> </w:t>
      </w:r>
      <w:proofErr w:type="spellStart"/>
      <w:r>
        <w:t>باللغة</w:t>
      </w:r>
      <w:proofErr w:type="spellEnd"/>
      <w:r>
        <w:t xml:space="preserve"> </w:t>
      </w:r>
      <w:proofErr w:type="spellStart"/>
      <w:r>
        <w:t>العربية</w:t>
      </w:r>
      <w:proofErr w:type="spellEnd"/>
    </w:p>
    <w:p w14:paraId="7C233185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الاسم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بالإنجليزية</w:t>
      </w:r>
      <w:proofErr w:type="spellEnd"/>
      <w:r>
        <w:rPr>
          <w:b/>
        </w:rPr>
        <w:t xml:space="preserve">: </w:t>
      </w:r>
      <w:proofErr w:type="spellStart"/>
      <w:r>
        <w:t>الاسم</w:t>
      </w:r>
      <w:proofErr w:type="spellEnd"/>
      <w:r>
        <w:t xml:space="preserve"> </w:t>
      </w:r>
      <w:proofErr w:type="spellStart"/>
      <w:r>
        <w:t>الإنجليزي</w:t>
      </w:r>
      <w:proofErr w:type="spellEnd"/>
      <w:r>
        <w:t xml:space="preserve"> </w:t>
      </w:r>
      <w:proofErr w:type="spellStart"/>
      <w:r>
        <w:t>للنشاط</w:t>
      </w:r>
      <w:proofErr w:type="spellEnd"/>
    </w:p>
    <w:p w14:paraId="6D2FB872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المطلوبة</w:t>
      </w:r>
      <w:proofErr w:type="spellEnd"/>
      <w:r>
        <w:t xml:space="preserve"> </w:t>
      </w:r>
      <w:proofErr w:type="spellStart"/>
      <w:r>
        <w:t>عند</w:t>
      </w:r>
      <w:proofErr w:type="spellEnd"/>
      <w:r>
        <w:t xml:space="preserve"> </w:t>
      </w:r>
      <w:proofErr w:type="spellStart"/>
      <w:r>
        <w:t>الإضافة</w:t>
      </w:r>
      <w:proofErr w:type="spellEnd"/>
      <w:r>
        <w:t>/</w:t>
      </w:r>
      <w:proofErr w:type="spellStart"/>
      <w:r>
        <w:t>التعديل</w:t>
      </w:r>
      <w:proofErr w:type="spellEnd"/>
    </w:p>
    <w:p w14:paraId="5AC3D44A" w14:textId="77777777" w:rsidR="00953F03" w:rsidRDefault="00000000">
      <w:pPr>
        <w:pStyle w:val="ListBullet"/>
      </w:pPr>
      <w:r>
        <w:t>**</w:t>
      </w:r>
      <w:proofErr w:type="spellStart"/>
      <w:r>
        <w:t>الاسم</w:t>
      </w:r>
      <w:proofErr w:type="spellEnd"/>
      <w:r>
        <w:t xml:space="preserve"> </w:t>
      </w:r>
      <w:proofErr w:type="spellStart"/>
      <w:r>
        <w:t>بالعربية</w:t>
      </w:r>
      <w:proofErr w:type="spellEnd"/>
      <w:r>
        <w:t>** (</w:t>
      </w:r>
      <w:proofErr w:type="spellStart"/>
      <w:r>
        <w:t>إلزامي</w:t>
      </w:r>
      <w:proofErr w:type="spellEnd"/>
      <w:r>
        <w:t>)</w:t>
      </w:r>
    </w:p>
    <w:p w14:paraId="25B403DC" w14:textId="77777777" w:rsidR="00953F03" w:rsidRDefault="00000000">
      <w:pPr>
        <w:pStyle w:val="ListBullet"/>
      </w:pPr>
      <w:r>
        <w:t>**</w:t>
      </w:r>
      <w:proofErr w:type="spellStart"/>
      <w:r>
        <w:t>الاسم</w:t>
      </w:r>
      <w:proofErr w:type="spellEnd"/>
      <w:r>
        <w:t xml:space="preserve"> </w:t>
      </w:r>
      <w:proofErr w:type="spellStart"/>
      <w:r>
        <w:t>بالإنجليزية</w:t>
      </w:r>
      <w:proofErr w:type="spellEnd"/>
      <w:r>
        <w:t>** (</w:t>
      </w:r>
      <w:proofErr w:type="spellStart"/>
      <w:r>
        <w:t>إلزامي</w:t>
      </w:r>
      <w:proofErr w:type="spellEnd"/>
      <w:r>
        <w:t>)</w:t>
      </w:r>
    </w:p>
    <w:p w14:paraId="0604D4C2" w14:textId="77777777" w:rsidR="00953F03" w:rsidRDefault="00000000">
      <w:pPr>
        <w:pStyle w:val="ListBullet"/>
      </w:pPr>
      <w:r>
        <w:t>**</w:t>
      </w:r>
      <w:proofErr w:type="spellStart"/>
      <w:r>
        <w:t>الرمز</w:t>
      </w:r>
      <w:proofErr w:type="spellEnd"/>
      <w:r>
        <w:t>** (</w:t>
      </w:r>
      <w:proofErr w:type="spellStart"/>
      <w:r>
        <w:t>اختياري</w:t>
      </w:r>
      <w:proofErr w:type="spellEnd"/>
      <w:r>
        <w:t>)</w:t>
      </w:r>
    </w:p>
    <w:p w14:paraId="0262D50C" w14:textId="77777777" w:rsidR="00953F03" w:rsidRDefault="00000000">
      <w:pPr>
        <w:pStyle w:val="ListBullet"/>
      </w:pPr>
      <w:r>
        <w:t>**</w:t>
      </w:r>
      <w:proofErr w:type="spellStart"/>
      <w:r>
        <w:t>الوصف</w:t>
      </w:r>
      <w:proofErr w:type="spellEnd"/>
      <w:r>
        <w:t>** (</w:t>
      </w:r>
      <w:proofErr w:type="spellStart"/>
      <w:r>
        <w:t>اختياري</w:t>
      </w:r>
      <w:proofErr w:type="spellEnd"/>
      <w:r>
        <w:t>)</w:t>
      </w:r>
    </w:p>
    <w:p w14:paraId="2493D42D" w14:textId="77777777" w:rsidR="00953F03" w:rsidRDefault="00000000">
      <w:pPr>
        <w:pStyle w:val="ListBullet"/>
      </w:pPr>
      <w:r>
        <w:t>**</w:t>
      </w:r>
      <w:proofErr w:type="spellStart"/>
      <w:r>
        <w:t>العنوان</w:t>
      </w:r>
      <w:proofErr w:type="spellEnd"/>
      <w:r>
        <w:t>** (</w:t>
      </w:r>
      <w:proofErr w:type="spellStart"/>
      <w:r>
        <w:t>اختياري</w:t>
      </w:r>
      <w:proofErr w:type="spellEnd"/>
      <w:r>
        <w:t>)</w:t>
      </w:r>
    </w:p>
    <w:p w14:paraId="563F7945" w14:textId="77777777" w:rsidR="00953F03" w:rsidRDefault="00000000">
      <w:pPr>
        <w:pStyle w:val="ListBullet"/>
      </w:pPr>
      <w:r>
        <w:t>**</w:t>
      </w:r>
      <w:proofErr w:type="spellStart"/>
      <w:r>
        <w:t>الهاتف</w:t>
      </w:r>
      <w:proofErr w:type="spellEnd"/>
      <w:r>
        <w:t>** (</w:t>
      </w:r>
      <w:proofErr w:type="spellStart"/>
      <w:r>
        <w:t>اختياري</w:t>
      </w:r>
      <w:proofErr w:type="spellEnd"/>
      <w:r>
        <w:t>)</w:t>
      </w:r>
    </w:p>
    <w:p w14:paraId="5C1C4260" w14:textId="77777777" w:rsidR="00953F03" w:rsidRDefault="00000000">
      <w:pPr>
        <w:pStyle w:val="ListBullet"/>
      </w:pPr>
      <w:r>
        <w:t>**</w:t>
      </w:r>
      <w:proofErr w:type="spellStart"/>
      <w:r>
        <w:t>البريد</w:t>
      </w:r>
      <w:proofErr w:type="spellEnd"/>
      <w:r>
        <w:t xml:space="preserve"> </w:t>
      </w:r>
      <w:proofErr w:type="spellStart"/>
      <w:r>
        <w:t>الإلكتروني</w:t>
      </w:r>
      <w:proofErr w:type="spellEnd"/>
      <w:r>
        <w:t>** (</w:t>
      </w:r>
      <w:proofErr w:type="spellStart"/>
      <w:r>
        <w:t>اختياري</w:t>
      </w:r>
      <w:proofErr w:type="spellEnd"/>
      <w:r>
        <w:t>)</w:t>
      </w:r>
    </w:p>
    <w:p w14:paraId="432B55CF" w14:textId="77777777" w:rsidR="00953F03" w:rsidRDefault="00000000">
      <w:pPr>
        <w:pStyle w:val="Heading2"/>
      </w:pPr>
      <w:proofErr w:type="spellStart"/>
      <w:r>
        <w:t>أمثلة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الموجودة</w:t>
      </w:r>
      <w:proofErr w:type="spellEnd"/>
    </w:p>
    <w:p w14:paraId="7087C67B" w14:textId="77777777" w:rsidR="00953F03" w:rsidRDefault="00000000">
      <w:pPr>
        <w:pStyle w:val="ListBullet"/>
      </w:pPr>
      <w:r>
        <w:t>**</w:t>
      </w:r>
      <w:proofErr w:type="spellStart"/>
      <w:r>
        <w:t>نشاط</w:t>
      </w:r>
      <w:proofErr w:type="spellEnd"/>
      <w:r>
        <w:t xml:space="preserve"> 1 – company 1**</w:t>
      </w:r>
    </w:p>
    <w:p w14:paraId="23D6462F" w14:textId="77777777" w:rsidR="00953F03" w:rsidRDefault="00000000">
      <w:pPr>
        <w:pStyle w:val="ListBullet"/>
      </w:pPr>
      <w:r>
        <w:t>**</w:t>
      </w:r>
      <w:proofErr w:type="spellStart"/>
      <w:r>
        <w:t>كوكب</w:t>
      </w:r>
      <w:proofErr w:type="spellEnd"/>
      <w:r>
        <w:t xml:space="preserve"> 71 – Planet 71**</w:t>
      </w:r>
    </w:p>
    <w:p w14:paraId="6E4F4952" w14:textId="77777777" w:rsidR="00953F03" w:rsidRDefault="00000000">
      <w:pPr>
        <w:pStyle w:val="ListBullet"/>
      </w:pPr>
      <w:r>
        <w:t>**</w:t>
      </w:r>
      <w:proofErr w:type="spellStart"/>
      <w:r>
        <w:t>نشاط</w:t>
      </w:r>
      <w:proofErr w:type="spellEnd"/>
      <w:r>
        <w:t xml:space="preserve"> 15**</w:t>
      </w:r>
    </w:p>
    <w:p w14:paraId="72BCBD3B" w14:textId="77777777" w:rsidR="00953F03" w:rsidRDefault="00000000">
      <w:pPr>
        <w:pStyle w:val="ListBullet"/>
      </w:pPr>
      <w:r>
        <w:t>**</w:t>
      </w:r>
      <w:proofErr w:type="spellStart"/>
      <w:r>
        <w:t>نشاط</w:t>
      </w:r>
      <w:proofErr w:type="spellEnd"/>
      <w:r>
        <w:t xml:space="preserve"> </w:t>
      </w:r>
      <w:proofErr w:type="spellStart"/>
      <w:r>
        <w:t>تفكيك</w:t>
      </w:r>
      <w:proofErr w:type="spellEnd"/>
      <w:r>
        <w:t xml:space="preserve"> – Disassemble Company**</w:t>
      </w:r>
    </w:p>
    <w:p w14:paraId="4DB47698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1F36904B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إضافة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جديد</w:t>
      </w:r>
      <w:proofErr w:type="spellEnd"/>
      <w:r>
        <w:rPr>
          <w:b/>
        </w:rPr>
        <w:t xml:space="preserve">: </w:t>
      </w:r>
      <w:proofErr w:type="spellStart"/>
      <w:r>
        <w:t>لفتح</w:t>
      </w:r>
      <w:proofErr w:type="spellEnd"/>
      <w:r>
        <w:t xml:space="preserve"> </w:t>
      </w:r>
      <w:proofErr w:type="spellStart"/>
      <w:r>
        <w:t>نموذج</w:t>
      </w:r>
      <w:proofErr w:type="spellEnd"/>
      <w:r>
        <w:t xml:space="preserve"> </w:t>
      </w:r>
      <w:proofErr w:type="spellStart"/>
      <w:r>
        <w:t>إضافة</w:t>
      </w:r>
      <w:proofErr w:type="spellEnd"/>
      <w:r>
        <w:t xml:space="preserve"> </w:t>
      </w:r>
      <w:proofErr w:type="spellStart"/>
      <w:r>
        <w:t>نشاط</w:t>
      </w:r>
      <w:proofErr w:type="spellEnd"/>
      <w:r>
        <w:t xml:space="preserve"> </w:t>
      </w:r>
      <w:proofErr w:type="spellStart"/>
      <w:r>
        <w:t>جديد</w:t>
      </w:r>
      <w:proofErr w:type="spellEnd"/>
    </w:p>
    <w:p w14:paraId="0B4A566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تعديل</w:t>
      </w:r>
      <w:proofErr w:type="spellEnd"/>
      <w:r>
        <w:rPr>
          <w:b/>
        </w:rPr>
        <w:t xml:space="preserve">: </w:t>
      </w:r>
      <w:proofErr w:type="spellStart"/>
      <w:r>
        <w:t>لتعديل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النشاط</w:t>
      </w:r>
      <w:proofErr w:type="spellEnd"/>
      <w:r>
        <w:t xml:space="preserve"> </w:t>
      </w:r>
      <w:proofErr w:type="spellStart"/>
      <w:r>
        <w:t>المحدد</w:t>
      </w:r>
      <w:proofErr w:type="spellEnd"/>
    </w:p>
    <w:p w14:paraId="3DE0858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حذف</w:t>
      </w:r>
      <w:proofErr w:type="spellEnd"/>
      <w:r>
        <w:rPr>
          <w:b/>
        </w:rPr>
        <w:t xml:space="preserve">: </w:t>
      </w:r>
      <w:proofErr w:type="spellStart"/>
      <w:r>
        <w:t>لحذف</w:t>
      </w:r>
      <w:proofErr w:type="spellEnd"/>
      <w:r>
        <w:t xml:space="preserve"> </w:t>
      </w:r>
      <w:proofErr w:type="spellStart"/>
      <w:r>
        <w:t>النشاط</w:t>
      </w:r>
      <w:proofErr w:type="spellEnd"/>
      <w:r>
        <w:t xml:space="preserve"> </w:t>
      </w:r>
      <w:proofErr w:type="spellStart"/>
      <w:r>
        <w:t>المحدد</w:t>
      </w:r>
      <w:proofErr w:type="spellEnd"/>
    </w:p>
    <w:p w14:paraId="696E7D87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بحث</w:t>
      </w:r>
      <w:proofErr w:type="spellEnd"/>
      <w:r>
        <w:rPr>
          <w:b/>
        </w:rPr>
        <w:t xml:space="preserve">: </w:t>
      </w:r>
      <w:proofErr w:type="spellStart"/>
      <w:r>
        <w:t>للبحث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الأنشطة</w:t>
      </w:r>
      <w:proofErr w:type="spellEnd"/>
    </w:p>
    <w:p w14:paraId="4ED291D0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تصدير</w:t>
      </w:r>
      <w:proofErr w:type="spellEnd"/>
      <w:r>
        <w:rPr>
          <w:b/>
        </w:rPr>
        <w:t xml:space="preserve">: </w:t>
      </w:r>
      <w:proofErr w:type="spellStart"/>
      <w:r>
        <w:t>لتصدير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7F30B65F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طباعة</w:t>
      </w:r>
      <w:proofErr w:type="spellEnd"/>
      <w:r>
        <w:rPr>
          <w:b/>
        </w:rPr>
        <w:t xml:space="preserve">: </w:t>
      </w:r>
      <w:proofErr w:type="spellStart"/>
      <w:r>
        <w:t>لطباعة</w:t>
      </w:r>
      <w:proofErr w:type="spellEnd"/>
      <w:r>
        <w:t xml:space="preserve"> </w:t>
      </w:r>
      <w:proofErr w:type="spellStart"/>
      <w:r>
        <w:t>القائمة</w:t>
      </w:r>
      <w:proofErr w:type="spellEnd"/>
    </w:p>
    <w:p w14:paraId="0AD1443D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19339707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ActivitiesController</w:t>
      </w:r>
      <w:proofErr w:type="spellEnd"/>
      <w:r>
        <w:t>`</w:t>
      </w:r>
    </w:p>
    <w:p w14:paraId="6B35AA3A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DivisionsController</w:t>
      </w:r>
      <w:proofErr w:type="spellEnd"/>
      <w:r>
        <w:t>`</w:t>
      </w:r>
    </w:p>
    <w:p w14:paraId="04D0663D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BranchesController</w:t>
      </w:r>
      <w:proofErr w:type="spellEnd"/>
      <w:r>
        <w:t>`</w:t>
      </w:r>
    </w:p>
    <w:p w14:paraId="49EEECAE" w14:textId="77777777" w:rsidR="00953F03" w:rsidRDefault="00000000">
      <w:pPr>
        <w:pStyle w:val="Heading2"/>
      </w:pPr>
      <w:proofErr w:type="spellStart"/>
      <w:r>
        <w:t>التفاصيل</w:t>
      </w:r>
      <w:proofErr w:type="spellEnd"/>
      <w:r>
        <w:t xml:space="preserve"> </w:t>
      </w:r>
      <w:proofErr w:type="spellStart"/>
      <w:r>
        <w:t>التقنية</w:t>
      </w:r>
      <w:proofErr w:type="spellEnd"/>
    </w:p>
    <w:p w14:paraId="6DFAA3BA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المدخلة</w:t>
      </w:r>
      <w:proofErr w:type="spellEnd"/>
    </w:p>
    <w:p w14:paraId="43681294" w14:textId="77777777" w:rsidR="00953F03" w:rsidRDefault="00000000">
      <w:pPr>
        <w:pStyle w:val="ListBullet"/>
      </w:pPr>
      <w:proofErr w:type="spellStart"/>
      <w:r>
        <w:t>ربط</w:t>
      </w:r>
      <w:proofErr w:type="spellEnd"/>
      <w:r>
        <w:t xml:space="preserve"> </w:t>
      </w:r>
      <w:proofErr w:type="spellStart"/>
      <w:r>
        <w:t>الأنشطة</w:t>
      </w:r>
      <w:proofErr w:type="spellEnd"/>
      <w:r>
        <w:t xml:space="preserve"> </w:t>
      </w:r>
      <w:proofErr w:type="spellStart"/>
      <w:r>
        <w:t>بالفروع</w:t>
      </w:r>
      <w:proofErr w:type="spellEnd"/>
      <w:r>
        <w:t xml:space="preserve"> </w:t>
      </w:r>
      <w:proofErr w:type="spellStart"/>
      <w:r>
        <w:t>والمواقع</w:t>
      </w:r>
      <w:proofErr w:type="spellEnd"/>
    </w:p>
    <w:p w14:paraId="0A9D82EC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حالة</w:t>
      </w:r>
      <w:proofErr w:type="spellEnd"/>
      <w:r>
        <w:t xml:space="preserve"> </w:t>
      </w:r>
      <w:proofErr w:type="spellStart"/>
      <w:r>
        <w:t>الأنشطة</w:t>
      </w:r>
      <w:proofErr w:type="spellEnd"/>
      <w:r>
        <w:t xml:space="preserve"> (</w:t>
      </w:r>
      <w:proofErr w:type="spellStart"/>
      <w:r>
        <w:t>نشط</w:t>
      </w:r>
      <w:proofErr w:type="spellEnd"/>
      <w:r>
        <w:t>/</w:t>
      </w:r>
      <w:proofErr w:type="spellStart"/>
      <w:r>
        <w:t>غير</w:t>
      </w:r>
      <w:proofErr w:type="spellEnd"/>
      <w:r>
        <w:t xml:space="preserve"> </w:t>
      </w:r>
      <w:proofErr w:type="spellStart"/>
      <w:r>
        <w:t>نشط</w:t>
      </w:r>
      <w:proofErr w:type="spellEnd"/>
      <w:r>
        <w:t>)</w:t>
      </w:r>
    </w:p>
    <w:p w14:paraId="57B45254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عدم</w:t>
      </w:r>
      <w:proofErr w:type="spellEnd"/>
      <w:r>
        <w:t xml:space="preserve"> </w:t>
      </w:r>
      <w:proofErr w:type="spellStart"/>
      <w:r>
        <w:t>تكرار</w:t>
      </w:r>
      <w:proofErr w:type="spellEnd"/>
      <w:r>
        <w:t xml:space="preserve"> </w:t>
      </w:r>
      <w:proofErr w:type="spellStart"/>
      <w:r>
        <w:t>أسماء</w:t>
      </w:r>
      <w:proofErr w:type="spellEnd"/>
      <w:r>
        <w:t xml:space="preserve"> </w:t>
      </w:r>
      <w:proofErr w:type="spellStart"/>
      <w:r>
        <w:t>الأنشطة</w:t>
      </w:r>
      <w:proofErr w:type="spellEnd"/>
    </w:p>
    <w:p w14:paraId="3BC73C01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بتنسيقات</w:t>
      </w:r>
      <w:proofErr w:type="spellEnd"/>
      <w:r>
        <w:t xml:space="preserve"> </w:t>
      </w:r>
      <w:proofErr w:type="spellStart"/>
      <w:r>
        <w:t>مختلفة</w:t>
      </w:r>
      <w:proofErr w:type="spellEnd"/>
    </w:p>
    <w:p w14:paraId="6555C3E2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تقارير</w:t>
      </w:r>
      <w:proofErr w:type="spellEnd"/>
      <w:r>
        <w:t xml:space="preserve"> </w:t>
      </w:r>
      <w:proofErr w:type="spellStart"/>
      <w:r>
        <w:t>الأنشطة</w:t>
      </w:r>
      <w:proofErr w:type="spellEnd"/>
    </w:p>
    <w:p w14:paraId="2648A6EB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الهيكل</w:t>
      </w:r>
      <w:proofErr w:type="spellEnd"/>
      <w:r>
        <w:t xml:space="preserve"> </w:t>
      </w:r>
      <w:proofErr w:type="spellStart"/>
      <w:r>
        <w:t>الهرمي</w:t>
      </w:r>
      <w:proofErr w:type="spellEnd"/>
      <w:r>
        <w:t xml:space="preserve"> </w:t>
      </w:r>
      <w:proofErr w:type="spellStart"/>
      <w:r>
        <w:t>للنشاط</w:t>
      </w:r>
      <w:proofErr w:type="spellEnd"/>
    </w:p>
    <w:p w14:paraId="4C385BD7" w14:textId="77777777" w:rsidR="00953F03" w:rsidRDefault="00953F03"/>
    <w:p w14:paraId="2928121C" w14:textId="77777777" w:rsidR="00953F03" w:rsidRDefault="00000000">
      <w:r>
        <w:t>──────────────────────────────</w:t>
      </w:r>
    </w:p>
    <w:p w14:paraId="014B8F32" w14:textId="77777777" w:rsidR="00953F03" w:rsidRDefault="00953F03"/>
    <w:p w14:paraId="4AC12E88" w14:textId="77777777" w:rsidR="00953F03" w:rsidRDefault="00000000">
      <w:pPr>
        <w:pStyle w:val="Heading2"/>
      </w:pPr>
      <w:proofErr w:type="spellStart"/>
      <w:r>
        <w:t>البنوك</w:t>
      </w:r>
      <w:proofErr w:type="spellEnd"/>
    </w:p>
    <w:p w14:paraId="7022E82D" w14:textId="7B817CE4" w:rsidR="00953F03" w:rsidRDefault="00953F03">
      <w:pPr>
        <w:jc w:val="center"/>
      </w:pPr>
    </w:p>
    <w:p w14:paraId="06320AAD" w14:textId="77777777" w:rsidR="00953F03" w:rsidRDefault="00000000">
      <w:pPr>
        <w:pStyle w:val="Heading1"/>
        <w:jc w:val="center"/>
      </w:pPr>
      <w:proofErr w:type="spellStart"/>
      <w:r>
        <w:t>البنوك</w:t>
      </w:r>
      <w:proofErr w:type="spellEnd"/>
    </w:p>
    <w:p w14:paraId="48D039C8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77458A90" w14:textId="77777777" w:rsidR="00953F03" w:rsidRDefault="00000000">
      <w:proofErr w:type="spellStart"/>
      <w:r>
        <w:t>شاشة</w:t>
      </w:r>
      <w:proofErr w:type="spellEnd"/>
      <w:r>
        <w:t xml:space="preserve"> </w:t>
      </w:r>
      <w:proofErr w:type="spellStart"/>
      <w:r>
        <w:t>إدارة</w:t>
      </w:r>
      <w:proofErr w:type="spellEnd"/>
      <w:r>
        <w:t xml:space="preserve">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البنوك</w:t>
      </w:r>
      <w:proofErr w:type="spellEnd"/>
      <w:r>
        <w:t xml:space="preserve">، </w:t>
      </w:r>
      <w:proofErr w:type="spellStart"/>
      <w:r>
        <w:t>تتيح</w:t>
      </w:r>
      <w:proofErr w:type="spellEnd"/>
      <w:r>
        <w:t xml:space="preserve"> </w:t>
      </w:r>
      <w:proofErr w:type="spellStart"/>
      <w:r>
        <w:t>تعريف</w:t>
      </w:r>
      <w:proofErr w:type="spellEnd"/>
      <w:r>
        <w:t xml:space="preserve"> </w:t>
      </w:r>
      <w:proofErr w:type="spellStart"/>
      <w:r>
        <w:t>البنوك</w:t>
      </w:r>
      <w:proofErr w:type="spellEnd"/>
      <w:r>
        <w:t xml:space="preserve"> </w:t>
      </w:r>
      <w:proofErr w:type="spellStart"/>
      <w:r>
        <w:t>التي</w:t>
      </w:r>
      <w:proofErr w:type="spellEnd"/>
      <w:r>
        <w:t xml:space="preserve"> </w:t>
      </w:r>
      <w:proofErr w:type="spellStart"/>
      <w:r>
        <w:t>تتعامل</w:t>
      </w:r>
      <w:proofErr w:type="spellEnd"/>
      <w:r>
        <w:t xml:space="preserve"> </w:t>
      </w:r>
      <w:proofErr w:type="spellStart"/>
      <w:r>
        <w:t>معها</w:t>
      </w:r>
      <w:proofErr w:type="spellEnd"/>
      <w:r>
        <w:t xml:space="preserve"> </w:t>
      </w:r>
      <w:proofErr w:type="spellStart"/>
      <w:r>
        <w:t>الشركة</w:t>
      </w:r>
      <w:proofErr w:type="spellEnd"/>
      <w:r>
        <w:t>.</w:t>
      </w:r>
    </w:p>
    <w:p w14:paraId="41E1BF82" w14:textId="77777777" w:rsidR="00953F03" w:rsidRDefault="00000000">
      <w:pPr>
        <w:pStyle w:val="Heading2"/>
      </w:pPr>
      <w:proofErr w:type="spellStart"/>
      <w:r>
        <w:t>الوظائف</w:t>
      </w:r>
      <w:proofErr w:type="spellEnd"/>
    </w:p>
    <w:p w14:paraId="0C7CA82F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البنوك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جدول</w:t>
      </w:r>
      <w:proofErr w:type="spellEnd"/>
      <w:r>
        <w:t xml:space="preserve"> </w:t>
      </w:r>
      <w:proofErr w:type="spellStart"/>
      <w:r>
        <w:t>منظم</w:t>
      </w:r>
      <w:proofErr w:type="spellEnd"/>
    </w:p>
    <w:p w14:paraId="254CD144" w14:textId="77777777" w:rsidR="00953F03" w:rsidRDefault="00000000">
      <w:pPr>
        <w:pStyle w:val="ListBullet"/>
      </w:pPr>
      <w:proofErr w:type="spellStart"/>
      <w:r>
        <w:t>إضافة</w:t>
      </w:r>
      <w:proofErr w:type="spellEnd"/>
      <w:r>
        <w:t xml:space="preserve"> </w:t>
      </w:r>
      <w:proofErr w:type="spellStart"/>
      <w:r>
        <w:t>بنك</w:t>
      </w:r>
      <w:proofErr w:type="spellEnd"/>
      <w:r>
        <w:t xml:space="preserve"> </w:t>
      </w:r>
      <w:proofErr w:type="spellStart"/>
      <w:r>
        <w:t>جديد</w:t>
      </w:r>
      <w:proofErr w:type="spellEnd"/>
    </w:p>
    <w:p w14:paraId="0F04EE67" w14:textId="77777777" w:rsidR="00953F03" w:rsidRDefault="00000000">
      <w:pPr>
        <w:pStyle w:val="ListBullet"/>
      </w:pPr>
      <w:proofErr w:type="spellStart"/>
      <w:r>
        <w:t>تعديل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بنك</w:t>
      </w:r>
      <w:proofErr w:type="spellEnd"/>
      <w:r>
        <w:t xml:space="preserve"> </w:t>
      </w:r>
      <w:proofErr w:type="spellStart"/>
      <w:r>
        <w:t>موجود</w:t>
      </w:r>
      <w:proofErr w:type="spellEnd"/>
    </w:p>
    <w:p w14:paraId="4B3AB0F2" w14:textId="77777777" w:rsidR="00953F03" w:rsidRDefault="00000000">
      <w:pPr>
        <w:pStyle w:val="ListBullet"/>
      </w:pPr>
      <w:proofErr w:type="spellStart"/>
      <w:r>
        <w:t>حذف</w:t>
      </w:r>
      <w:proofErr w:type="spellEnd"/>
      <w:r>
        <w:t xml:space="preserve"> </w:t>
      </w:r>
      <w:proofErr w:type="spellStart"/>
      <w:r>
        <w:t>بنك</w:t>
      </w:r>
      <w:proofErr w:type="spellEnd"/>
    </w:p>
    <w:p w14:paraId="25A3115A" w14:textId="77777777" w:rsidR="00953F03" w:rsidRDefault="00000000">
      <w:pPr>
        <w:pStyle w:val="ListBullet"/>
      </w:pPr>
      <w:proofErr w:type="spellStart"/>
      <w:r>
        <w:t>البحث</w:t>
      </w:r>
      <w:proofErr w:type="spellEnd"/>
      <w:r>
        <w:t xml:space="preserve"> </w:t>
      </w:r>
      <w:proofErr w:type="spellStart"/>
      <w:r>
        <w:t>والتصفية</w:t>
      </w:r>
      <w:proofErr w:type="spellEnd"/>
    </w:p>
    <w:p w14:paraId="7BDD7093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7934B128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القائمة</w:t>
      </w:r>
      <w:proofErr w:type="spellEnd"/>
    </w:p>
    <w:p w14:paraId="757D522D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المعروضة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الجدول</w:t>
      </w:r>
      <w:proofErr w:type="spellEnd"/>
    </w:p>
    <w:p w14:paraId="63C671EB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رقم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البنك</w:t>
      </w:r>
      <w:proofErr w:type="spellEnd"/>
      <w:r>
        <w:rPr>
          <w:b/>
        </w:rPr>
        <w:t xml:space="preserve">: </w:t>
      </w:r>
      <w:proofErr w:type="spellStart"/>
      <w:r>
        <w:t>الرقم</w:t>
      </w:r>
      <w:proofErr w:type="spellEnd"/>
      <w:r>
        <w:t xml:space="preserve"> </w:t>
      </w:r>
      <w:proofErr w:type="spellStart"/>
      <w:r>
        <w:t>التسلسلي</w:t>
      </w:r>
      <w:proofErr w:type="spellEnd"/>
      <w:r>
        <w:t xml:space="preserve"> </w:t>
      </w:r>
      <w:proofErr w:type="spellStart"/>
      <w:r>
        <w:t>للبنك</w:t>
      </w:r>
      <w:proofErr w:type="spellEnd"/>
    </w:p>
    <w:p w14:paraId="4F0D4206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اسم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البنك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بالعربية</w:t>
      </w:r>
      <w:proofErr w:type="spellEnd"/>
      <w:r>
        <w:rPr>
          <w:b/>
        </w:rPr>
        <w:t xml:space="preserve">: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البنك</w:t>
      </w:r>
      <w:proofErr w:type="spellEnd"/>
      <w:r>
        <w:t xml:space="preserve"> </w:t>
      </w:r>
      <w:proofErr w:type="spellStart"/>
      <w:r>
        <w:t>باللغة</w:t>
      </w:r>
      <w:proofErr w:type="spellEnd"/>
      <w:r>
        <w:t xml:space="preserve"> </w:t>
      </w:r>
      <w:proofErr w:type="spellStart"/>
      <w:r>
        <w:t>العربية</w:t>
      </w:r>
      <w:proofErr w:type="spellEnd"/>
    </w:p>
    <w:p w14:paraId="4AAAD179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اسم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البنك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بالإنجليزية</w:t>
      </w:r>
      <w:proofErr w:type="spellEnd"/>
      <w:r>
        <w:rPr>
          <w:b/>
        </w:rPr>
        <w:t xml:space="preserve">: </w:t>
      </w:r>
      <w:proofErr w:type="spellStart"/>
      <w:r>
        <w:t>الاسم</w:t>
      </w:r>
      <w:proofErr w:type="spellEnd"/>
      <w:r>
        <w:t xml:space="preserve"> </w:t>
      </w:r>
      <w:proofErr w:type="spellStart"/>
      <w:r>
        <w:t>الإنجليزي</w:t>
      </w:r>
      <w:proofErr w:type="spellEnd"/>
      <w:r>
        <w:t xml:space="preserve"> </w:t>
      </w:r>
      <w:proofErr w:type="spellStart"/>
      <w:r>
        <w:t>للبنك</w:t>
      </w:r>
      <w:proofErr w:type="spellEnd"/>
    </w:p>
    <w:p w14:paraId="1632DB03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فعال</w:t>
      </w:r>
      <w:proofErr w:type="spellEnd"/>
      <w:r>
        <w:rPr>
          <w:b/>
        </w:rPr>
        <w:t>/</w:t>
      </w:r>
      <w:proofErr w:type="spellStart"/>
      <w:r>
        <w:rPr>
          <w:b/>
        </w:rPr>
        <w:t>موقوف</w:t>
      </w:r>
      <w:proofErr w:type="spellEnd"/>
      <w:r>
        <w:rPr>
          <w:b/>
        </w:rPr>
        <w:t xml:space="preserve">: </w:t>
      </w:r>
      <w:proofErr w:type="spellStart"/>
      <w:r>
        <w:t>حالة</w:t>
      </w:r>
      <w:proofErr w:type="spellEnd"/>
      <w:r>
        <w:t xml:space="preserve"> </w:t>
      </w:r>
      <w:proofErr w:type="spellStart"/>
      <w:r>
        <w:t>البنك</w:t>
      </w:r>
      <w:proofErr w:type="spellEnd"/>
    </w:p>
    <w:p w14:paraId="3808C394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المطلوبة</w:t>
      </w:r>
      <w:proofErr w:type="spellEnd"/>
      <w:r>
        <w:t xml:space="preserve"> </w:t>
      </w:r>
      <w:proofErr w:type="spellStart"/>
      <w:r>
        <w:t>عند</w:t>
      </w:r>
      <w:proofErr w:type="spellEnd"/>
      <w:r>
        <w:t xml:space="preserve"> </w:t>
      </w:r>
      <w:proofErr w:type="spellStart"/>
      <w:r>
        <w:t>الإضافة</w:t>
      </w:r>
      <w:proofErr w:type="spellEnd"/>
      <w:r>
        <w:t>/</w:t>
      </w:r>
      <w:proofErr w:type="spellStart"/>
      <w:r>
        <w:t>التعديل</w:t>
      </w:r>
      <w:proofErr w:type="spellEnd"/>
    </w:p>
    <w:p w14:paraId="4343D52A" w14:textId="77777777" w:rsidR="00953F03" w:rsidRDefault="00000000">
      <w:pPr>
        <w:pStyle w:val="ListBullet"/>
      </w:pPr>
      <w:r>
        <w:t>**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البنك</w:t>
      </w:r>
      <w:proofErr w:type="spellEnd"/>
      <w:r>
        <w:t xml:space="preserve"> </w:t>
      </w:r>
      <w:proofErr w:type="spellStart"/>
      <w:r>
        <w:t>بالعربية</w:t>
      </w:r>
      <w:proofErr w:type="spellEnd"/>
      <w:r>
        <w:t>** (</w:t>
      </w:r>
      <w:proofErr w:type="spellStart"/>
      <w:r>
        <w:t>إلزامي</w:t>
      </w:r>
      <w:proofErr w:type="spellEnd"/>
      <w:r>
        <w:t>)</w:t>
      </w:r>
    </w:p>
    <w:p w14:paraId="1C558247" w14:textId="77777777" w:rsidR="00953F03" w:rsidRDefault="00000000">
      <w:pPr>
        <w:pStyle w:val="ListBullet"/>
      </w:pPr>
      <w:r>
        <w:t>**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البنك</w:t>
      </w:r>
      <w:proofErr w:type="spellEnd"/>
      <w:r>
        <w:t xml:space="preserve"> </w:t>
      </w:r>
      <w:proofErr w:type="spellStart"/>
      <w:r>
        <w:t>بالإنجليزية</w:t>
      </w:r>
      <w:proofErr w:type="spellEnd"/>
      <w:r>
        <w:t>** (</w:t>
      </w:r>
      <w:proofErr w:type="spellStart"/>
      <w:r>
        <w:t>إلزامي</w:t>
      </w:r>
      <w:proofErr w:type="spellEnd"/>
      <w:r>
        <w:t>)</w:t>
      </w:r>
    </w:p>
    <w:p w14:paraId="1773A55A" w14:textId="77777777" w:rsidR="00953F03" w:rsidRDefault="00000000">
      <w:pPr>
        <w:pStyle w:val="ListBullet"/>
      </w:pPr>
      <w:r>
        <w:t>**</w:t>
      </w:r>
      <w:proofErr w:type="spellStart"/>
      <w:r>
        <w:t>حالة</w:t>
      </w:r>
      <w:proofErr w:type="spellEnd"/>
      <w:r>
        <w:t xml:space="preserve"> </w:t>
      </w:r>
      <w:proofErr w:type="spellStart"/>
      <w:r>
        <w:t>البنك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  <w:r>
        <w:t xml:space="preserve"> (</w:t>
      </w:r>
      <w:proofErr w:type="spellStart"/>
      <w:r>
        <w:t>فعال</w:t>
      </w:r>
      <w:proofErr w:type="spellEnd"/>
      <w:r>
        <w:t>/</w:t>
      </w:r>
      <w:proofErr w:type="spellStart"/>
      <w:r>
        <w:t>موقوف</w:t>
      </w:r>
      <w:proofErr w:type="spellEnd"/>
      <w:r>
        <w:t>)</w:t>
      </w:r>
    </w:p>
    <w:p w14:paraId="4A9B3314" w14:textId="77777777" w:rsidR="00953F03" w:rsidRDefault="00000000">
      <w:pPr>
        <w:pStyle w:val="ListBullet"/>
      </w:pPr>
      <w:r>
        <w:t>**</w:t>
      </w:r>
      <w:proofErr w:type="spellStart"/>
      <w:r>
        <w:t>الرمز</w:t>
      </w:r>
      <w:proofErr w:type="spellEnd"/>
      <w:r>
        <w:t>** (</w:t>
      </w:r>
      <w:proofErr w:type="spellStart"/>
      <w:r>
        <w:t>اختياري</w:t>
      </w:r>
      <w:proofErr w:type="spellEnd"/>
      <w:r>
        <w:t>)</w:t>
      </w:r>
    </w:p>
    <w:p w14:paraId="3F0367BF" w14:textId="77777777" w:rsidR="00953F03" w:rsidRDefault="00000000">
      <w:pPr>
        <w:pStyle w:val="ListBullet"/>
      </w:pPr>
      <w:r>
        <w:t>**</w:t>
      </w:r>
      <w:proofErr w:type="spellStart"/>
      <w:r>
        <w:t>العنوان</w:t>
      </w:r>
      <w:proofErr w:type="spellEnd"/>
      <w:r>
        <w:t>** (</w:t>
      </w:r>
      <w:proofErr w:type="spellStart"/>
      <w:r>
        <w:t>اختياري</w:t>
      </w:r>
      <w:proofErr w:type="spellEnd"/>
      <w:r>
        <w:t>)</w:t>
      </w:r>
    </w:p>
    <w:p w14:paraId="00AFF04B" w14:textId="77777777" w:rsidR="00953F03" w:rsidRDefault="00000000">
      <w:pPr>
        <w:pStyle w:val="ListBullet"/>
      </w:pPr>
      <w:r>
        <w:t>**</w:t>
      </w:r>
      <w:proofErr w:type="spellStart"/>
      <w:r>
        <w:t>الهاتف</w:t>
      </w:r>
      <w:proofErr w:type="spellEnd"/>
      <w:r>
        <w:t>** (</w:t>
      </w:r>
      <w:proofErr w:type="spellStart"/>
      <w:r>
        <w:t>اختياري</w:t>
      </w:r>
      <w:proofErr w:type="spellEnd"/>
      <w:r>
        <w:t>)</w:t>
      </w:r>
    </w:p>
    <w:p w14:paraId="78A221EB" w14:textId="77777777" w:rsidR="00953F03" w:rsidRDefault="00000000">
      <w:pPr>
        <w:pStyle w:val="ListBullet"/>
      </w:pPr>
      <w:r>
        <w:t>**</w:t>
      </w:r>
      <w:proofErr w:type="spellStart"/>
      <w:r>
        <w:t>البريد</w:t>
      </w:r>
      <w:proofErr w:type="spellEnd"/>
      <w:r>
        <w:t xml:space="preserve"> </w:t>
      </w:r>
      <w:proofErr w:type="spellStart"/>
      <w:r>
        <w:t>الإلكتروني</w:t>
      </w:r>
      <w:proofErr w:type="spellEnd"/>
      <w:r>
        <w:t>** (</w:t>
      </w:r>
      <w:proofErr w:type="spellStart"/>
      <w:r>
        <w:t>اختياري</w:t>
      </w:r>
      <w:proofErr w:type="spellEnd"/>
      <w:r>
        <w:t>)</w:t>
      </w:r>
    </w:p>
    <w:p w14:paraId="7EFC28CF" w14:textId="77777777" w:rsidR="00953F03" w:rsidRDefault="00000000">
      <w:pPr>
        <w:pStyle w:val="ListBullet"/>
      </w:pPr>
      <w:r>
        <w:t>**</w:t>
      </w:r>
      <w:proofErr w:type="spellStart"/>
      <w:r>
        <w:t>الموقع</w:t>
      </w:r>
      <w:proofErr w:type="spellEnd"/>
      <w:r>
        <w:t xml:space="preserve"> </w:t>
      </w:r>
      <w:proofErr w:type="spellStart"/>
      <w:r>
        <w:t>الإلكتروني</w:t>
      </w:r>
      <w:proofErr w:type="spellEnd"/>
      <w:r>
        <w:t>** (</w:t>
      </w:r>
      <w:proofErr w:type="spellStart"/>
      <w:r>
        <w:t>اختياري</w:t>
      </w:r>
      <w:proofErr w:type="spellEnd"/>
      <w:r>
        <w:t>)</w:t>
      </w:r>
    </w:p>
    <w:p w14:paraId="2AB67CEB" w14:textId="77777777" w:rsidR="00953F03" w:rsidRDefault="00000000">
      <w:pPr>
        <w:pStyle w:val="Heading2"/>
      </w:pPr>
      <w:proofErr w:type="spellStart"/>
      <w:r>
        <w:t>أمثلة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الموجودة</w:t>
      </w:r>
      <w:proofErr w:type="spellEnd"/>
    </w:p>
    <w:p w14:paraId="35E3169E" w14:textId="77777777" w:rsidR="00953F03" w:rsidRDefault="00000000">
      <w:pPr>
        <w:pStyle w:val="ListBullet"/>
      </w:pPr>
      <w:r>
        <w:t>**Bank**</w:t>
      </w:r>
    </w:p>
    <w:p w14:paraId="63E77DAB" w14:textId="77777777" w:rsidR="00953F03" w:rsidRDefault="00000000">
      <w:pPr>
        <w:pStyle w:val="ListBullet"/>
      </w:pPr>
      <w:r>
        <w:lastRenderedPageBreak/>
        <w:t>**</w:t>
      </w:r>
      <w:proofErr w:type="spellStart"/>
      <w:r>
        <w:t>Paypal</w:t>
      </w:r>
      <w:proofErr w:type="spellEnd"/>
      <w:r>
        <w:t>**</w:t>
      </w:r>
    </w:p>
    <w:p w14:paraId="42CCF3E5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4BB56BD0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إضافة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جديد</w:t>
      </w:r>
      <w:proofErr w:type="spellEnd"/>
      <w:r>
        <w:rPr>
          <w:b/>
        </w:rPr>
        <w:t xml:space="preserve">: </w:t>
      </w:r>
      <w:proofErr w:type="spellStart"/>
      <w:r>
        <w:t>لفتح</w:t>
      </w:r>
      <w:proofErr w:type="spellEnd"/>
      <w:r>
        <w:t xml:space="preserve"> </w:t>
      </w:r>
      <w:proofErr w:type="spellStart"/>
      <w:r>
        <w:t>نموذج</w:t>
      </w:r>
      <w:proofErr w:type="spellEnd"/>
      <w:r>
        <w:t xml:space="preserve"> </w:t>
      </w:r>
      <w:proofErr w:type="spellStart"/>
      <w:r>
        <w:t>إضافة</w:t>
      </w:r>
      <w:proofErr w:type="spellEnd"/>
      <w:r>
        <w:t xml:space="preserve"> </w:t>
      </w:r>
      <w:proofErr w:type="spellStart"/>
      <w:r>
        <w:t>بنك</w:t>
      </w:r>
      <w:proofErr w:type="spellEnd"/>
      <w:r>
        <w:t xml:space="preserve"> </w:t>
      </w:r>
      <w:proofErr w:type="spellStart"/>
      <w:r>
        <w:t>جديد</w:t>
      </w:r>
      <w:proofErr w:type="spellEnd"/>
    </w:p>
    <w:p w14:paraId="09F5D95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تعديل</w:t>
      </w:r>
      <w:proofErr w:type="spellEnd"/>
      <w:r>
        <w:rPr>
          <w:b/>
        </w:rPr>
        <w:t xml:space="preserve">: </w:t>
      </w:r>
      <w:proofErr w:type="spellStart"/>
      <w:r>
        <w:t>لتعديل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البنك</w:t>
      </w:r>
      <w:proofErr w:type="spellEnd"/>
      <w:r>
        <w:t xml:space="preserve"> </w:t>
      </w:r>
      <w:proofErr w:type="spellStart"/>
      <w:r>
        <w:t>المحدد</w:t>
      </w:r>
      <w:proofErr w:type="spellEnd"/>
    </w:p>
    <w:p w14:paraId="379EA83B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حذف</w:t>
      </w:r>
      <w:proofErr w:type="spellEnd"/>
      <w:r>
        <w:rPr>
          <w:b/>
        </w:rPr>
        <w:t xml:space="preserve">: </w:t>
      </w:r>
      <w:proofErr w:type="spellStart"/>
      <w:r>
        <w:t>لحذف</w:t>
      </w:r>
      <w:proofErr w:type="spellEnd"/>
      <w:r>
        <w:t xml:space="preserve"> </w:t>
      </w:r>
      <w:proofErr w:type="spellStart"/>
      <w:r>
        <w:t>البنك</w:t>
      </w:r>
      <w:proofErr w:type="spellEnd"/>
      <w:r>
        <w:t xml:space="preserve"> </w:t>
      </w:r>
      <w:proofErr w:type="spellStart"/>
      <w:r>
        <w:t>المحدد</w:t>
      </w:r>
      <w:proofErr w:type="spellEnd"/>
    </w:p>
    <w:p w14:paraId="5CA8B4ED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بحث</w:t>
      </w:r>
      <w:proofErr w:type="spellEnd"/>
      <w:r>
        <w:rPr>
          <w:b/>
        </w:rPr>
        <w:t xml:space="preserve">: </w:t>
      </w:r>
      <w:proofErr w:type="spellStart"/>
      <w:r>
        <w:t>للبحث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البنوك</w:t>
      </w:r>
      <w:proofErr w:type="spellEnd"/>
    </w:p>
    <w:p w14:paraId="4F31CB9A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تصدير</w:t>
      </w:r>
      <w:proofErr w:type="spellEnd"/>
      <w:r>
        <w:rPr>
          <w:b/>
        </w:rPr>
        <w:t xml:space="preserve">: </w:t>
      </w:r>
      <w:proofErr w:type="spellStart"/>
      <w:r>
        <w:t>لتصدير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445CB52D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طباعة</w:t>
      </w:r>
      <w:proofErr w:type="spellEnd"/>
      <w:r>
        <w:rPr>
          <w:b/>
        </w:rPr>
        <w:t xml:space="preserve">: </w:t>
      </w:r>
      <w:proofErr w:type="spellStart"/>
      <w:r>
        <w:t>لطباعة</w:t>
      </w:r>
      <w:proofErr w:type="spellEnd"/>
      <w:r>
        <w:t xml:space="preserve"> </w:t>
      </w:r>
      <w:proofErr w:type="spellStart"/>
      <w:r>
        <w:t>القائمة</w:t>
      </w:r>
      <w:proofErr w:type="spellEnd"/>
    </w:p>
    <w:p w14:paraId="339F5E35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03EDEF73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BanksController</w:t>
      </w:r>
      <w:proofErr w:type="spellEnd"/>
      <w:r>
        <w:t>`</w:t>
      </w:r>
    </w:p>
    <w:p w14:paraId="5A07BA3C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EntitiesController</w:t>
      </w:r>
      <w:proofErr w:type="spellEnd"/>
      <w:r>
        <w:t>`</w:t>
      </w:r>
    </w:p>
    <w:p w14:paraId="7580771F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/Controllers/Accounting/</w:t>
      </w:r>
      <w:proofErr w:type="spellStart"/>
      <w:r>
        <w:t>AccountsController</w:t>
      </w:r>
      <w:proofErr w:type="spellEnd"/>
      <w:r>
        <w:t>`</w:t>
      </w:r>
    </w:p>
    <w:p w14:paraId="5C66CC9B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PaymentMethodsController</w:t>
      </w:r>
      <w:proofErr w:type="spellEnd"/>
      <w:r>
        <w:t>`</w:t>
      </w:r>
    </w:p>
    <w:p w14:paraId="6EC4492C" w14:textId="77777777" w:rsidR="00953F03" w:rsidRDefault="00000000">
      <w:pPr>
        <w:pStyle w:val="Heading2"/>
      </w:pPr>
      <w:proofErr w:type="spellStart"/>
      <w:r>
        <w:t>التفاصيل</w:t>
      </w:r>
      <w:proofErr w:type="spellEnd"/>
      <w:r>
        <w:t xml:space="preserve"> </w:t>
      </w:r>
      <w:proofErr w:type="spellStart"/>
      <w:r>
        <w:t>التقنية</w:t>
      </w:r>
      <w:proofErr w:type="spellEnd"/>
    </w:p>
    <w:p w14:paraId="7B380847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المدخلة</w:t>
      </w:r>
      <w:proofErr w:type="spellEnd"/>
    </w:p>
    <w:p w14:paraId="2FA29031" w14:textId="77777777" w:rsidR="00953F03" w:rsidRDefault="00000000">
      <w:pPr>
        <w:pStyle w:val="ListBullet"/>
      </w:pPr>
      <w:proofErr w:type="spellStart"/>
      <w:r>
        <w:t>ربط</w:t>
      </w:r>
      <w:proofErr w:type="spellEnd"/>
      <w:r>
        <w:t xml:space="preserve"> </w:t>
      </w:r>
      <w:proofErr w:type="spellStart"/>
      <w:r>
        <w:t>البنوك</w:t>
      </w:r>
      <w:proofErr w:type="spellEnd"/>
      <w:r>
        <w:t xml:space="preserve"> </w:t>
      </w:r>
      <w:proofErr w:type="spellStart"/>
      <w:r>
        <w:t>بالحسابات</w:t>
      </w:r>
      <w:proofErr w:type="spellEnd"/>
      <w:r>
        <w:t xml:space="preserve"> </w:t>
      </w:r>
      <w:proofErr w:type="spellStart"/>
      <w:r>
        <w:t>المحاسبية</w:t>
      </w:r>
      <w:proofErr w:type="spellEnd"/>
    </w:p>
    <w:p w14:paraId="0A828025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حالة</w:t>
      </w:r>
      <w:proofErr w:type="spellEnd"/>
      <w:r>
        <w:t xml:space="preserve"> </w:t>
      </w:r>
      <w:proofErr w:type="spellStart"/>
      <w:r>
        <w:t>البنوك</w:t>
      </w:r>
      <w:proofErr w:type="spellEnd"/>
      <w:r>
        <w:t xml:space="preserve"> (</w:t>
      </w:r>
      <w:proofErr w:type="spellStart"/>
      <w:r>
        <w:t>فعال</w:t>
      </w:r>
      <w:proofErr w:type="spellEnd"/>
      <w:r>
        <w:t>/</w:t>
      </w:r>
      <w:proofErr w:type="spellStart"/>
      <w:r>
        <w:t>موقوف</w:t>
      </w:r>
      <w:proofErr w:type="spellEnd"/>
      <w:r>
        <w:t>)</w:t>
      </w:r>
    </w:p>
    <w:p w14:paraId="4B7AC4D6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عدم</w:t>
      </w:r>
      <w:proofErr w:type="spellEnd"/>
      <w:r>
        <w:t xml:space="preserve"> </w:t>
      </w:r>
      <w:proofErr w:type="spellStart"/>
      <w:r>
        <w:t>تكرار</w:t>
      </w:r>
      <w:proofErr w:type="spellEnd"/>
      <w:r>
        <w:t xml:space="preserve"> </w:t>
      </w:r>
      <w:proofErr w:type="spellStart"/>
      <w:r>
        <w:t>أسماء</w:t>
      </w:r>
      <w:proofErr w:type="spellEnd"/>
      <w:r>
        <w:t xml:space="preserve"> </w:t>
      </w:r>
      <w:proofErr w:type="spellStart"/>
      <w:r>
        <w:t>البنوك</w:t>
      </w:r>
      <w:proofErr w:type="spellEnd"/>
    </w:p>
    <w:p w14:paraId="3FDE24D4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بتنسيقات</w:t>
      </w:r>
      <w:proofErr w:type="spellEnd"/>
      <w:r>
        <w:t xml:space="preserve"> </w:t>
      </w:r>
      <w:proofErr w:type="spellStart"/>
      <w:r>
        <w:t>مختلفة</w:t>
      </w:r>
      <w:proofErr w:type="spellEnd"/>
    </w:p>
    <w:p w14:paraId="48379FBF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تقارير</w:t>
      </w:r>
      <w:proofErr w:type="spellEnd"/>
      <w:r>
        <w:t xml:space="preserve"> </w:t>
      </w:r>
      <w:proofErr w:type="spellStart"/>
      <w:r>
        <w:t>البنوك</w:t>
      </w:r>
      <w:proofErr w:type="spellEnd"/>
    </w:p>
    <w:p w14:paraId="18F84E36" w14:textId="77777777" w:rsidR="00953F03" w:rsidRDefault="00000000">
      <w:pPr>
        <w:pStyle w:val="ListBullet"/>
      </w:pPr>
      <w:proofErr w:type="spellStart"/>
      <w:r>
        <w:t>ربط</w:t>
      </w:r>
      <w:proofErr w:type="spellEnd"/>
      <w:r>
        <w:t xml:space="preserve"> </w:t>
      </w:r>
      <w:proofErr w:type="spellStart"/>
      <w:r>
        <w:t>البنوك</w:t>
      </w:r>
      <w:proofErr w:type="spellEnd"/>
      <w:r>
        <w:t xml:space="preserve"> </w:t>
      </w:r>
      <w:proofErr w:type="spellStart"/>
      <w:r>
        <w:t>بطرق</w:t>
      </w:r>
      <w:proofErr w:type="spellEnd"/>
      <w:r>
        <w:t xml:space="preserve"> </w:t>
      </w:r>
      <w:proofErr w:type="spellStart"/>
      <w:r>
        <w:t>الدفع</w:t>
      </w:r>
      <w:proofErr w:type="spellEnd"/>
    </w:p>
    <w:p w14:paraId="08DD2FB5" w14:textId="77777777" w:rsidR="00953F03" w:rsidRDefault="00953F03"/>
    <w:p w14:paraId="287BEE2C" w14:textId="77777777" w:rsidR="00953F03" w:rsidRDefault="00000000">
      <w:r>
        <w:t>──────────────────────────────</w:t>
      </w:r>
    </w:p>
    <w:p w14:paraId="356CE966" w14:textId="77777777" w:rsidR="00953F03" w:rsidRDefault="00953F03"/>
    <w:p w14:paraId="2E42B89C" w14:textId="77777777" w:rsidR="00953F03" w:rsidRDefault="00000000">
      <w:pPr>
        <w:pStyle w:val="Heading2"/>
      </w:pPr>
      <w:proofErr w:type="spellStart"/>
      <w:r>
        <w:t>الدول</w:t>
      </w:r>
      <w:proofErr w:type="spellEnd"/>
    </w:p>
    <w:p w14:paraId="50B1083F" w14:textId="31A131C9" w:rsidR="00953F03" w:rsidRDefault="00953F03">
      <w:pPr>
        <w:jc w:val="center"/>
      </w:pPr>
    </w:p>
    <w:p w14:paraId="32962EFB" w14:textId="77777777" w:rsidR="00953F03" w:rsidRDefault="00000000">
      <w:pPr>
        <w:pStyle w:val="Heading1"/>
        <w:jc w:val="center"/>
      </w:pPr>
      <w:proofErr w:type="spellStart"/>
      <w:r>
        <w:t>الدول</w:t>
      </w:r>
      <w:proofErr w:type="spellEnd"/>
    </w:p>
    <w:p w14:paraId="469521B5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623B0461" w14:textId="77777777" w:rsidR="00953F03" w:rsidRDefault="00000000">
      <w:proofErr w:type="spellStart"/>
      <w:r>
        <w:t>شاشة</w:t>
      </w:r>
      <w:proofErr w:type="spellEnd"/>
      <w:r>
        <w:t xml:space="preserve"> </w:t>
      </w:r>
      <w:proofErr w:type="spellStart"/>
      <w:r>
        <w:t>إدارة</w:t>
      </w:r>
      <w:proofErr w:type="spellEnd"/>
      <w:r>
        <w:t xml:space="preserve">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الدول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النظام</w:t>
      </w:r>
      <w:proofErr w:type="spellEnd"/>
      <w:r>
        <w:t xml:space="preserve"> </w:t>
      </w:r>
      <w:proofErr w:type="spellStart"/>
      <w:r>
        <w:t>مع</w:t>
      </w:r>
      <w:proofErr w:type="spellEnd"/>
      <w:r>
        <w:t xml:space="preserve"> </w:t>
      </w:r>
      <w:proofErr w:type="spellStart"/>
      <w:r>
        <w:t>ربطها</w:t>
      </w:r>
      <w:proofErr w:type="spellEnd"/>
      <w:r>
        <w:t xml:space="preserve"> </w:t>
      </w:r>
      <w:proofErr w:type="spellStart"/>
      <w:r>
        <w:t>بالعملات</w:t>
      </w:r>
      <w:proofErr w:type="spellEnd"/>
      <w:r>
        <w:t xml:space="preserve"> </w:t>
      </w:r>
      <w:proofErr w:type="spellStart"/>
      <w:r>
        <w:t>الافتراضية</w:t>
      </w:r>
      <w:proofErr w:type="spellEnd"/>
      <w:r>
        <w:t xml:space="preserve"> </w:t>
      </w:r>
      <w:proofErr w:type="spellStart"/>
      <w:r>
        <w:t>والرموز</w:t>
      </w:r>
      <w:proofErr w:type="spellEnd"/>
      <w:r>
        <w:t xml:space="preserve"> </w:t>
      </w:r>
      <w:proofErr w:type="spellStart"/>
      <w:r>
        <w:t>الدولية</w:t>
      </w:r>
      <w:proofErr w:type="spellEnd"/>
      <w:r>
        <w:t>.</w:t>
      </w:r>
    </w:p>
    <w:p w14:paraId="0D23DF19" w14:textId="77777777" w:rsidR="00953F03" w:rsidRDefault="00000000">
      <w:pPr>
        <w:pStyle w:val="Heading2"/>
      </w:pPr>
      <w:proofErr w:type="spellStart"/>
      <w:r>
        <w:lastRenderedPageBreak/>
        <w:t>الوظائف</w:t>
      </w:r>
      <w:proofErr w:type="spellEnd"/>
    </w:p>
    <w:p w14:paraId="34327E1A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الدول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جدول</w:t>
      </w:r>
      <w:proofErr w:type="spellEnd"/>
      <w:r>
        <w:t xml:space="preserve"> </w:t>
      </w:r>
      <w:proofErr w:type="spellStart"/>
      <w:r>
        <w:t>منظم</w:t>
      </w:r>
      <w:proofErr w:type="spellEnd"/>
    </w:p>
    <w:p w14:paraId="101C71E2" w14:textId="77777777" w:rsidR="00953F03" w:rsidRDefault="00000000">
      <w:pPr>
        <w:pStyle w:val="ListBullet"/>
      </w:pPr>
      <w:proofErr w:type="spellStart"/>
      <w:r>
        <w:t>إضافة</w:t>
      </w:r>
      <w:proofErr w:type="spellEnd"/>
      <w:r>
        <w:t xml:space="preserve"> </w:t>
      </w:r>
      <w:proofErr w:type="spellStart"/>
      <w:r>
        <w:t>دولة</w:t>
      </w:r>
      <w:proofErr w:type="spellEnd"/>
      <w:r>
        <w:t xml:space="preserve"> </w:t>
      </w:r>
      <w:proofErr w:type="spellStart"/>
      <w:r>
        <w:t>جديدة</w:t>
      </w:r>
      <w:proofErr w:type="spellEnd"/>
    </w:p>
    <w:p w14:paraId="2E4994B0" w14:textId="77777777" w:rsidR="00953F03" w:rsidRDefault="00000000">
      <w:pPr>
        <w:pStyle w:val="ListBullet"/>
      </w:pPr>
      <w:proofErr w:type="spellStart"/>
      <w:r>
        <w:t>تعديل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دولة</w:t>
      </w:r>
      <w:proofErr w:type="spellEnd"/>
      <w:r>
        <w:t xml:space="preserve"> </w:t>
      </w:r>
      <w:proofErr w:type="spellStart"/>
      <w:r>
        <w:t>موجودة</w:t>
      </w:r>
      <w:proofErr w:type="spellEnd"/>
    </w:p>
    <w:p w14:paraId="57D9F682" w14:textId="77777777" w:rsidR="00953F03" w:rsidRDefault="00000000">
      <w:pPr>
        <w:pStyle w:val="ListBullet"/>
      </w:pPr>
      <w:proofErr w:type="spellStart"/>
      <w:r>
        <w:t>حذف</w:t>
      </w:r>
      <w:proofErr w:type="spellEnd"/>
      <w:r>
        <w:t xml:space="preserve"> </w:t>
      </w:r>
      <w:proofErr w:type="spellStart"/>
      <w:r>
        <w:t>دولة</w:t>
      </w:r>
      <w:proofErr w:type="spellEnd"/>
    </w:p>
    <w:p w14:paraId="5FD2B982" w14:textId="77777777" w:rsidR="00953F03" w:rsidRDefault="00000000">
      <w:pPr>
        <w:pStyle w:val="ListBullet"/>
      </w:pPr>
      <w:proofErr w:type="spellStart"/>
      <w:r>
        <w:t>البحث</w:t>
      </w:r>
      <w:proofErr w:type="spellEnd"/>
      <w:r>
        <w:t xml:space="preserve"> </w:t>
      </w:r>
      <w:proofErr w:type="spellStart"/>
      <w:r>
        <w:t>والتصفية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الدولة</w:t>
      </w:r>
      <w:proofErr w:type="spellEnd"/>
    </w:p>
    <w:p w14:paraId="322399BA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1ACD44D2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القائمة</w:t>
      </w:r>
      <w:proofErr w:type="spellEnd"/>
    </w:p>
    <w:p w14:paraId="4FD5F45F" w14:textId="77777777" w:rsidR="00953F03" w:rsidRDefault="00000000">
      <w:pPr>
        <w:pStyle w:val="ListBullet"/>
      </w:pPr>
      <w:proofErr w:type="spellStart"/>
      <w:r>
        <w:t>إعادة</w:t>
      </w:r>
      <w:proofErr w:type="spellEnd"/>
      <w:r>
        <w:t xml:space="preserve"> </w:t>
      </w:r>
      <w:proofErr w:type="spellStart"/>
      <w:r>
        <w:t>تحميل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5E0CB04F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المعروضة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الجدول</w:t>
      </w:r>
      <w:proofErr w:type="spellEnd"/>
    </w:p>
    <w:p w14:paraId="27D4B1B3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رقم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الدولة</w:t>
      </w:r>
      <w:proofErr w:type="spellEnd"/>
      <w:r>
        <w:rPr>
          <w:b/>
        </w:rPr>
        <w:t xml:space="preserve">: </w:t>
      </w:r>
      <w:proofErr w:type="spellStart"/>
      <w:r>
        <w:t>الرقم</w:t>
      </w:r>
      <w:proofErr w:type="spellEnd"/>
      <w:r>
        <w:t xml:space="preserve"> </w:t>
      </w:r>
      <w:proofErr w:type="spellStart"/>
      <w:r>
        <w:t>التسلسلي</w:t>
      </w:r>
      <w:proofErr w:type="spellEnd"/>
      <w:r>
        <w:t xml:space="preserve"> </w:t>
      </w:r>
      <w:proofErr w:type="spellStart"/>
      <w:r>
        <w:t>للدولة</w:t>
      </w:r>
      <w:proofErr w:type="spellEnd"/>
    </w:p>
    <w:p w14:paraId="25B1E23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اسم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الدولة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بالعربية</w:t>
      </w:r>
      <w:proofErr w:type="spellEnd"/>
      <w:r>
        <w:rPr>
          <w:b/>
        </w:rPr>
        <w:t xml:space="preserve">: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الدولة</w:t>
      </w:r>
      <w:proofErr w:type="spellEnd"/>
      <w:r>
        <w:t xml:space="preserve"> </w:t>
      </w:r>
      <w:proofErr w:type="spellStart"/>
      <w:r>
        <w:t>باللغة</w:t>
      </w:r>
      <w:proofErr w:type="spellEnd"/>
      <w:r>
        <w:t xml:space="preserve"> </w:t>
      </w:r>
      <w:proofErr w:type="spellStart"/>
      <w:r>
        <w:t>العربية</w:t>
      </w:r>
      <w:proofErr w:type="spellEnd"/>
    </w:p>
    <w:p w14:paraId="343F3430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اسم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الدولة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بالإنجليزية</w:t>
      </w:r>
      <w:proofErr w:type="spellEnd"/>
      <w:r>
        <w:rPr>
          <w:b/>
        </w:rPr>
        <w:t xml:space="preserve">: </w:t>
      </w:r>
      <w:proofErr w:type="spellStart"/>
      <w:r>
        <w:t>الاسم</w:t>
      </w:r>
      <w:proofErr w:type="spellEnd"/>
      <w:r>
        <w:t xml:space="preserve"> </w:t>
      </w:r>
      <w:proofErr w:type="spellStart"/>
      <w:r>
        <w:t>الإنجليزي</w:t>
      </w:r>
      <w:proofErr w:type="spellEnd"/>
      <w:r>
        <w:t xml:space="preserve"> </w:t>
      </w:r>
      <w:proofErr w:type="spellStart"/>
      <w:r>
        <w:t>للدولة</w:t>
      </w:r>
      <w:proofErr w:type="spellEnd"/>
    </w:p>
    <w:p w14:paraId="77C1ECBA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العملة</w:t>
      </w:r>
      <w:proofErr w:type="spellEnd"/>
      <w:r>
        <w:rPr>
          <w:b/>
        </w:rPr>
        <w:t xml:space="preserve">: </w:t>
      </w:r>
      <w:proofErr w:type="spellStart"/>
      <w:r>
        <w:t>العملة</w:t>
      </w:r>
      <w:proofErr w:type="spellEnd"/>
      <w:r>
        <w:t xml:space="preserve"> </w:t>
      </w:r>
      <w:proofErr w:type="spellStart"/>
      <w:r>
        <w:t>الافتراضية</w:t>
      </w:r>
      <w:proofErr w:type="spellEnd"/>
      <w:r>
        <w:t xml:space="preserve"> </w:t>
      </w:r>
      <w:proofErr w:type="spellStart"/>
      <w:r>
        <w:t>للدولة</w:t>
      </w:r>
      <w:proofErr w:type="spellEnd"/>
    </w:p>
    <w:p w14:paraId="65A38CDC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المطلوبة</w:t>
      </w:r>
      <w:proofErr w:type="spellEnd"/>
      <w:r>
        <w:t xml:space="preserve"> </w:t>
      </w:r>
      <w:proofErr w:type="spellStart"/>
      <w:r>
        <w:t>عند</w:t>
      </w:r>
      <w:proofErr w:type="spellEnd"/>
      <w:r>
        <w:t xml:space="preserve"> </w:t>
      </w:r>
      <w:proofErr w:type="spellStart"/>
      <w:r>
        <w:t>الإضافة</w:t>
      </w:r>
      <w:proofErr w:type="spellEnd"/>
      <w:r>
        <w:t>/</w:t>
      </w:r>
      <w:proofErr w:type="spellStart"/>
      <w:r>
        <w:t>التعديل</w:t>
      </w:r>
      <w:proofErr w:type="spellEnd"/>
    </w:p>
    <w:p w14:paraId="4E5FC656" w14:textId="77777777" w:rsidR="00953F03" w:rsidRDefault="00000000">
      <w:pPr>
        <w:pStyle w:val="ListBullet"/>
      </w:pPr>
      <w:r>
        <w:t>**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الدولة</w:t>
      </w:r>
      <w:proofErr w:type="spellEnd"/>
      <w:r>
        <w:t xml:space="preserve"> </w:t>
      </w:r>
      <w:proofErr w:type="spellStart"/>
      <w:r>
        <w:t>بالعربية</w:t>
      </w:r>
      <w:proofErr w:type="spellEnd"/>
      <w:r>
        <w:t>** (</w:t>
      </w:r>
      <w:proofErr w:type="spellStart"/>
      <w:r>
        <w:t>إلزامي</w:t>
      </w:r>
      <w:proofErr w:type="spellEnd"/>
      <w:r>
        <w:t>)</w:t>
      </w:r>
    </w:p>
    <w:p w14:paraId="4B48B918" w14:textId="77777777" w:rsidR="00953F03" w:rsidRDefault="00000000">
      <w:pPr>
        <w:pStyle w:val="ListBullet"/>
      </w:pPr>
      <w:r>
        <w:t>**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الدولة</w:t>
      </w:r>
      <w:proofErr w:type="spellEnd"/>
      <w:r>
        <w:t xml:space="preserve"> </w:t>
      </w:r>
      <w:proofErr w:type="spellStart"/>
      <w:r>
        <w:t>بالإنجليزية</w:t>
      </w:r>
      <w:proofErr w:type="spellEnd"/>
      <w:r>
        <w:t>** (</w:t>
      </w:r>
      <w:proofErr w:type="spellStart"/>
      <w:r>
        <w:t>إلزامي</w:t>
      </w:r>
      <w:proofErr w:type="spellEnd"/>
      <w:r>
        <w:t>)</w:t>
      </w:r>
    </w:p>
    <w:p w14:paraId="3FF19E1E" w14:textId="77777777" w:rsidR="00953F03" w:rsidRDefault="00000000">
      <w:pPr>
        <w:pStyle w:val="ListBullet"/>
      </w:pPr>
      <w:r>
        <w:t>**</w:t>
      </w:r>
      <w:proofErr w:type="spellStart"/>
      <w:r>
        <w:t>العملة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</w:p>
    <w:p w14:paraId="334BBAEB" w14:textId="77777777" w:rsidR="00953F03" w:rsidRDefault="00000000">
      <w:pPr>
        <w:pStyle w:val="ListBullet"/>
      </w:pPr>
      <w:r>
        <w:t>**</w:t>
      </w:r>
      <w:proofErr w:type="spellStart"/>
      <w:r>
        <w:t>رمز</w:t>
      </w:r>
      <w:proofErr w:type="spellEnd"/>
      <w:r>
        <w:t xml:space="preserve"> </w:t>
      </w:r>
      <w:proofErr w:type="spellStart"/>
      <w:r>
        <w:t>الدولة</w:t>
      </w:r>
      <w:proofErr w:type="spellEnd"/>
      <w:r>
        <w:t>** (</w:t>
      </w:r>
      <w:proofErr w:type="spellStart"/>
      <w:r>
        <w:t>اختياري</w:t>
      </w:r>
      <w:proofErr w:type="spellEnd"/>
      <w:r>
        <w:t>)</w:t>
      </w:r>
    </w:p>
    <w:p w14:paraId="7B4E90ED" w14:textId="77777777" w:rsidR="00953F03" w:rsidRDefault="00000000">
      <w:pPr>
        <w:pStyle w:val="ListBullet"/>
      </w:pPr>
      <w:r>
        <w:t>**</w:t>
      </w:r>
      <w:proofErr w:type="spellStart"/>
      <w:r>
        <w:t>رمز</w:t>
      </w:r>
      <w:proofErr w:type="spellEnd"/>
      <w:r>
        <w:t xml:space="preserve"> </w:t>
      </w:r>
      <w:proofErr w:type="spellStart"/>
      <w:r>
        <w:t>الهاتف</w:t>
      </w:r>
      <w:proofErr w:type="spellEnd"/>
      <w:r>
        <w:t>** (</w:t>
      </w:r>
      <w:proofErr w:type="spellStart"/>
      <w:r>
        <w:t>اختياري</w:t>
      </w:r>
      <w:proofErr w:type="spellEnd"/>
      <w:r>
        <w:t>)</w:t>
      </w:r>
    </w:p>
    <w:p w14:paraId="101ABFD9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6D3EA2F3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إضافة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جديد</w:t>
      </w:r>
      <w:proofErr w:type="spellEnd"/>
      <w:r>
        <w:rPr>
          <w:b/>
        </w:rPr>
        <w:t xml:space="preserve">: </w:t>
      </w:r>
      <w:proofErr w:type="spellStart"/>
      <w:r>
        <w:t>لفتح</w:t>
      </w:r>
      <w:proofErr w:type="spellEnd"/>
      <w:r>
        <w:t xml:space="preserve"> </w:t>
      </w:r>
      <w:proofErr w:type="spellStart"/>
      <w:r>
        <w:t>نموذج</w:t>
      </w:r>
      <w:proofErr w:type="spellEnd"/>
      <w:r>
        <w:t xml:space="preserve"> </w:t>
      </w:r>
      <w:proofErr w:type="spellStart"/>
      <w:r>
        <w:t>إضافة</w:t>
      </w:r>
      <w:proofErr w:type="spellEnd"/>
      <w:r>
        <w:t xml:space="preserve"> </w:t>
      </w:r>
      <w:proofErr w:type="spellStart"/>
      <w:r>
        <w:t>دولة</w:t>
      </w:r>
      <w:proofErr w:type="spellEnd"/>
      <w:r>
        <w:t xml:space="preserve"> </w:t>
      </w:r>
      <w:proofErr w:type="spellStart"/>
      <w:r>
        <w:t>جديدة</w:t>
      </w:r>
      <w:proofErr w:type="spellEnd"/>
    </w:p>
    <w:p w14:paraId="16FE2A2F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إعادة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تحميل</w:t>
      </w:r>
      <w:proofErr w:type="spellEnd"/>
      <w:r>
        <w:rPr>
          <w:b/>
        </w:rPr>
        <w:t xml:space="preserve">: </w:t>
      </w:r>
      <w:proofErr w:type="spellStart"/>
      <w:r>
        <w:t>لتحديث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2FA501C0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تصدير</w:t>
      </w:r>
      <w:proofErr w:type="spellEnd"/>
      <w:r>
        <w:rPr>
          <w:b/>
        </w:rPr>
        <w:t xml:space="preserve">: </w:t>
      </w:r>
      <w:proofErr w:type="spellStart"/>
      <w:r>
        <w:t>لتصدير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6840F0D3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إعدادات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الجدول</w:t>
      </w:r>
      <w:proofErr w:type="spellEnd"/>
      <w:r>
        <w:rPr>
          <w:b/>
        </w:rPr>
        <w:t xml:space="preserve">: </w:t>
      </w:r>
      <w:proofErr w:type="spellStart"/>
      <w:r>
        <w:t>لتخصيص</w:t>
      </w:r>
      <w:proofErr w:type="spellEnd"/>
      <w:r>
        <w:t xml:space="preserve"> </w:t>
      </w:r>
      <w:proofErr w:type="spellStart"/>
      <w:r>
        <w:t>عرض</w:t>
      </w:r>
      <w:proofErr w:type="spellEnd"/>
      <w:r>
        <w:t xml:space="preserve"> </w:t>
      </w:r>
      <w:proofErr w:type="spellStart"/>
      <w:r>
        <w:t>الجدول</w:t>
      </w:r>
      <w:proofErr w:type="spellEnd"/>
    </w:p>
    <w:p w14:paraId="1E63B2D5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تعديل</w:t>
      </w:r>
      <w:proofErr w:type="spellEnd"/>
      <w:r>
        <w:rPr>
          <w:b/>
        </w:rPr>
        <w:t xml:space="preserve">: </w:t>
      </w:r>
      <w:proofErr w:type="spellStart"/>
      <w:r>
        <w:t>لتعديل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الدولة</w:t>
      </w:r>
      <w:proofErr w:type="spellEnd"/>
      <w:r>
        <w:t xml:space="preserve"> </w:t>
      </w:r>
      <w:proofErr w:type="spellStart"/>
      <w:r>
        <w:t>المحددة</w:t>
      </w:r>
      <w:proofErr w:type="spellEnd"/>
      <w:r>
        <w:t xml:space="preserve"> (</w:t>
      </w:r>
      <w:proofErr w:type="spellStart"/>
      <w:r>
        <w:t>أيقونة</w:t>
      </w:r>
      <w:proofErr w:type="spellEnd"/>
      <w:r>
        <w:t xml:space="preserve"> ✏️)</w:t>
      </w:r>
    </w:p>
    <w:p w14:paraId="71D06998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حذف</w:t>
      </w:r>
      <w:proofErr w:type="spellEnd"/>
      <w:r>
        <w:rPr>
          <w:b/>
        </w:rPr>
        <w:t xml:space="preserve">: </w:t>
      </w:r>
      <w:proofErr w:type="spellStart"/>
      <w:r>
        <w:t>لحذف</w:t>
      </w:r>
      <w:proofErr w:type="spellEnd"/>
      <w:r>
        <w:t xml:space="preserve"> </w:t>
      </w:r>
      <w:proofErr w:type="spellStart"/>
      <w:r>
        <w:t>الدولة</w:t>
      </w:r>
      <w:proofErr w:type="spellEnd"/>
      <w:r>
        <w:t xml:space="preserve"> </w:t>
      </w:r>
      <w:proofErr w:type="spellStart"/>
      <w:r>
        <w:t>المحددة</w:t>
      </w:r>
      <w:proofErr w:type="spellEnd"/>
      <w:r>
        <w:t xml:space="preserve"> (</w:t>
      </w:r>
      <w:proofErr w:type="spellStart"/>
      <w:r>
        <w:t>أيقونة</w:t>
      </w:r>
      <w:proofErr w:type="spellEnd"/>
      <w:r>
        <w:t xml:space="preserve"> 🗑️)</w:t>
      </w:r>
    </w:p>
    <w:p w14:paraId="636FF2B7" w14:textId="77777777" w:rsidR="00953F03" w:rsidRDefault="00000000">
      <w:pPr>
        <w:pStyle w:val="Heading2"/>
      </w:pPr>
      <w:proofErr w:type="spellStart"/>
      <w:r>
        <w:t>معلومات</w:t>
      </w:r>
      <w:proofErr w:type="spellEnd"/>
      <w:r>
        <w:t xml:space="preserve"> </w:t>
      </w:r>
      <w:proofErr w:type="spellStart"/>
      <w:r>
        <w:t>إضافية</w:t>
      </w:r>
      <w:proofErr w:type="spellEnd"/>
    </w:p>
    <w:p w14:paraId="58BF321E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عدد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السجلات</w:t>
      </w:r>
      <w:proofErr w:type="spellEnd"/>
      <w:r>
        <w:rPr>
          <w:b/>
        </w:rPr>
        <w:t xml:space="preserve">: </w:t>
      </w:r>
      <w:r>
        <w:t xml:space="preserve">4980 </w:t>
      </w:r>
      <w:proofErr w:type="spellStart"/>
      <w:r>
        <w:t>دولة</w:t>
      </w:r>
      <w:proofErr w:type="spellEnd"/>
      <w:r>
        <w:t xml:space="preserve"> </w:t>
      </w:r>
      <w:proofErr w:type="spellStart"/>
      <w:r>
        <w:t>تقريباً</w:t>
      </w:r>
      <w:proofErr w:type="spellEnd"/>
    </w:p>
    <w:p w14:paraId="39F2885C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عدد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الصفحات</w:t>
      </w:r>
      <w:proofErr w:type="spellEnd"/>
      <w:r>
        <w:rPr>
          <w:b/>
        </w:rPr>
        <w:t xml:space="preserve">: </w:t>
      </w:r>
      <w:r>
        <w:t xml:space="preserve">249 </w:t>
      </w:r>
      <w:proofErr w:type="spellStart"/>
      <w:r>
        <w:t>صفحة</w:t>
      </w:r>
      <w:proofErr w:type="spellEnd"/>
    </w:p>
    <w:p w14:paraId="2865F4A2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عناصر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في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الصفحة</w:t>
      </w:r>
      <w:proofErr w:type="spellEnd"/>
      <w:r>
        <w:rPr>
          <w:b/>
        </w:rPr>
        <w:t xml:space="preserve">: </w:t>
      </w:r>
      <w:r>
        <w:t xml:space="preserve">20 </w:t>
      </w:r>
      <w:proofErr w:type="spellStart"/>
      <w:r>
        <w:t>عنصر</w:t>
      </w:r>
      <w:proofErr w:type="spellEnd"/>
    </w:p>
    <w:p w14:paraId="6A66C211" w14:textId="77777777" w:rsidR="00953F03" w:rsidRDefault="00000000">
      <w:pPr>
        <w:pStyle w:val="Heading2"/>
      </w:pPr>
      <w:proofErr w:type="spellStart"/>
      <w:r>
        <w:lastRenderedPageBreak/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032FF081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/Basics/</w:t>
      </w:r>
      <w:proofErr w:type="spellStart"/>
      <w:r>
        <w:t>CountriesController</w:t>
      </w:r>
      <w:proofErr w:type="spellEnd"/>
      <w:r>
        <w:t>`</w:t>
      </w:r>
    </w:p>
    <w:p w14:paraId="612A2EAC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/Modules/</w:t>
      </w:r>
      <w:proofErr w:type="spellStart"/>
      <w:r>
        <w:t>CurrenciesController</w:t>
      </w:r>
      <w:proofErr w:type="spellEnd"/>
      <w:r>
        <w:t>` (</w:t>
      </w:r>
      <w:proofErr w:type="spellStart"/>
      <w:r>
        <w:t>لجلب</w:t>
      </w:r>
      <w:proofErr w:type="spellEnd"/>
      <w:r>
        <w:t xml:space="preserve"> </w:t>
      </w:r>
      <w:proofErr w:type="spellStart"/>
      <w:r>
        <w:t>العملات</w:t>
      </w:r>
      <w:proofErr w:type="spellEnd"/>
      <w:r>
        <w:t>)</w:t>
      </w:r>
    </w:p>
    <w:p w14:paraId="2A4D63F7" w14:textId="77777777" w:rsidR="00953F03" w:rsidRDefault="00000000">
      <w:pPr>
        <w:pStyle w:val="Heading2"/>
      </w:pPr>
      <w:proofErr w:type="spellStart"/>
      <w:r>
        <w:t>التفاصيل</w:t>
      </w:r>
      <w:proofErr w:type="spellEnd"/>
      <w:r>
        <w:t xml:space="preserve"> </w:t>
      </w:r>
      <w:proofErr w:type="spellStart"/>
      <w:r>
        <w:t>التقنية</w:t>
      </w:r>
      <w:proofErr w:type="spellEnd"/>
    </w:p>
    <w:p w14:paraId="7600BF49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جدول</w:t>
      </w:r>
      <w:proofErr w:type="spellEnd"/>
      <w:r>
        <w:t xml:space="preserve"> </w:t>
      </w:r>
      <w:proofErr w:type="spellStart"/>
      <w:r>
        <w:t>قابل</w:t>
      </w:r>
      <w:proofErr w:type="spellEnd"/>
      <w:r>
        <w:t xml:space="preserve"> </w:t>
      </w:r>
      <w:proofErr w:type="spellStart"/>
      <w:r>
        <w:t>للترتيب</w:t>
      </w:r>
      <w:proofErr w:type="spellEnd"/>
    </w:p>
    <w:p w14:paraId="15B75B71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المدخلة</w:t>
      </w:r>
      <w:proofErr w:type="spellEnd"/>
    </w:p>
    <w:p w14:paraId="363BC48F" w14:textId="77777777" w:rsidR="00953F03" w:rsidRDefault="00000000">
      <w:pPr>
        <w:pStyle w:val="ListBullet"/>
      </w:pPr>
      <w:proofErr w:type="spellStart"/>
      <w:r>
        <w:t>ربط</w:t>
      </w:r>
      <w:proofErr w:type="spellEnd"/>
      <w:r>
        <w:t xml:space="preserve"> </w:t>
      </w:r>
      <w:proofErr w:type="spellStart"/>
      <w:r>
        <w:t>الدول</w:t>
      </w:r>
      <w:proofErr w:type="spellEnd"/>
      <w:r>
        <w:t xml:space="preserve"> </w:t>
      </w:r>
      <w:proofErr w:type="spellStart"/>
      <w:r>
        <w:t>بالعملات</w:t>
      </w:r>
      <w:proofErr w:type="spellEnd"/>
      <w:r>
        <w:t xml:space="preserve"> </w:t>
      </w:r>
      <w:proofErr w:type="spellStart"/>
      <w:r>
        <w:t>المتاحة</w:t>
      </w:r>
      <w:proofErr w:type="spellEnd"/>
    </w:p>
    <w:p w14:paraId="2DF078DE" w14:textId="77777777" w:rsidR="00953F03" w:rsidRDefault="00000000">
      <w:pPr>
        <w:pStyle w:val="ListBullet"/>
      </w:pPr>
      <w:proofErr w:type="spellStart"/>
      <w:r>
        <w:t>دعم</w:t>
      </w:r>
      <w:proofErr w:type="spellEnd"/>
      <w:r>
        <w:t xml:space="preserve"> </w:t>
      </w:r>
      <w:proofErr w:type="spellStart"/>
      <w:r>
        <w:t>البحث</w:t>
      </w:r>
      <w:proofErr w:type="spellEnd"/>
      <w:r>
        <w:t xml:space="preserve"> </w:t>
      </w:r>
      <w:proofErr w:type="spellStart"/>
      <w:r>
        <w:t>النصي</w:t>
      </w:r>
      <w:proofErr w:type="spellEnd"/>
    </w:p>
    <w:p w14:paraId="7D59AB18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حالة</w:t>
      </w:r>
      <w:proofErr w:type="spellEnd"/>
      <w:r>
        <w:t xml:space="preserve"> </w:t>
      </w:r>
      <w:proofErr w:type="spellStart"/>
      <w:r>
        <w:t>الدول</w:t>
      </w:r>
      <w:proofErr w:type="spellEnd"/>
      <w:r>
        <w:t xml:space="preserve"> (</w:t>
      </w:r>
      <w:proofErr w:type="spellStart"/>
      <w:r>
        <w:t>نشط</w:t>
      </w:r>
      <w:proofErr w:type="spellEnd"/>
      <w:r>
        <w:t>/</w:t>
      </w:r>
      <w:proofErr w:type="spellStart"/>
      <w:r>
        <w:t>غير</w:t>
      </w:r>
      <w:proofErr w:type="spellEnd"/>
      <w:r>
        <w:t xml:space="preserve"> </w:t>
      </w:r>
      <w:proofErr w:type="spellStart"/>
      <w:r>
        <w:t>نشط</w:t>
      </w:r>
      <w:proofErr w:type="spellEnd"/>
      <w:r>
        <w:t>)</w:t>
      </w:r>
    </w:p>
    <w:p w14:paraId="7405BEBD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بتنسيقات</w:t>
      </w:r>
      <w:proofErr w:type="spellEnd"/>
      <w:r>
        <w:t xml:space="preserve"> </w:t>
      </w:r>
      <w:proofErr w:type="spellStart"/>
      <w:r>
        <w:t>مختلفة</w:t>
      </w:r>
      <w:proofErr w:type="spellEnd"/>
    </w:p>
    <w:p w14:paraId="1B733EA4" w14:textId="77777777" w:rsidR="00953F03" w:rsidRDefault="00000000">
      <w:pPr>
        <w:pStyle w:val="ListBullet"/>
      </w:pPr>
      <w:proofErr w:type="spellStart"/>
      <w:r>
        <w:t>إعادة</w:t>
      </w:r>
      <w:proofErr w:type="spellEnd"/>
      <w:r>
        <w:t xml:space="preserve"> </w:t>
      </w:r>
      <w:proofErr w:type="spellStart"/>
      <w:r>
        <w:t>تحميل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تلقائياً</w:t>
      </w:r>
      <w:proofErr w:type="spellEnd"/>
    </w:p>
    <w:p w14:paraId="2F36D54C" w14:textId="77777777" w:rsidR="00953F03" w:rsidRDefault="00953F03"/>
    <w:p w14:paraId="65A19588" w14:textId="77777777" w:rsidR="00953F03" w:rsidRDefault="00000000">
      <w:r>
        <w:t>──────────────────────────────</w:t>
      </w:r>
    </w:p>
    <w:p w14:paraId="02F262D8" w14:textId="77777777" w:rsidR="00953F03" w:rsidRDefault="00953F03"/>
    <w:p w14:paraId="27C6A32E" w14:textId="77777777" w:rsidR="00953F03" w:rsidRDefault="00000000">
      <w:pPr>
        <w:pStyle w:val="Heading2"/>
      </w:pPr>
      <w:proofErr w:type="spellStart"/>
      <w:r>
        <w:t>الشركات</w:t>
      </w:r>
      <w:proofErr w:type="spellEnd"/>
      <w:r>
        <w:t xml:space="preserve"> </w:t>
      </w:r>
      <w:proofErr w:type="spellStart"/>
      <w:r>
        <w:t>المصنعة</w:t>
      </w:r>
      <w:proofErr w:type="spellEnd"/>
    </w:p>
    <w:p w14:paraId="0A6EE3B9" w14:textId="0FFFC8B6" w:rsidR="00953F03" w:rsidRDefault="00953F03">
      <w:pPr>
        <w:jc w:val="center"/>
      </w:pPr>
    </w:p>
    <w:p w14:paraId="5B22E9AD" w14:textId="77777777" w:rsidR="00953F03" w:rsidRDefault="00000000">
      <w:pPr>
        <w:pStyle w:val="Heading1"/>
        <w:jc w:val="center"/>
      </w:pPr>
      <w:proofErr w:type="spellStart"/>
      <w:r>
        <w:t>الشركات</w:t>
      </w:r>
      <w:proofErr w:type="spellEnd"/>
      <w:r>
        <w:t xml:space="preserve"> </w:t>
      </w:r>
      <w:proofErr w:type="spellStart"/>
      <w:r>
        <w:t>المصنعة</w:t>
      </w:r>
      <w:proofErr w:type="spellEnd"/>
    </w:p>
    <w:p w14:paraId="656B77E6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66E39B87" w14:textId="77777777" w:rsidR="00953F03" w:rsidRDefault="00000000">
      <w:proofErr w:type="spellStart"/>
      <w:r>
        <w:t>شاشة</w:t>
      </w:r>
      <w:proofErr w:type="spellEnd"/>
      <w:r>
        <w:t xml:space="preserve"> </w:t>
      </w:r>
      <w:proofErr w:type="spellStart"/>
      <w:r>
        <w:t>لإدارة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الشركات</w:t>
      </w:r>
      <w:proofErr w:type="spellEnd"/>
      <w:r>
        <w:t xml:space="preserve"> </w:t>
      </w:r>
      <w:proofErr w:type="spellStart"/>
      <w:r>
        <w:t>المصنعة</w:t>
      </w:r>
      <w:proofErr w:type="spellEnd"/>
      <w:r>
        <w:t xml:space="preserve"> </w:t>
      </w:r>
      <w:proofErr w:type="spellStart"/>
      <w:r>
        <w:t>للأصناف</w:t>
      </w:r>
      <w:proofErr w:type="spellEnd"/>
      <w:r>
        <w:t xml:space="preserve">، </w:t>
      </w:r>
      <w:proofErr w:type="spellStart"/>
      <w:r>
        <w:t>تتيح</w:t>
      </w:r>
      <w:proofErr w:type="spellEnd"/>
      <w:r>
        <w:t xml:space="preserve"> </w:t>
      </w:r>
      <w:proofErr w:type="spellStart"/>
      <w:r>
        <w:t>ربط</w:t>
      </w:r>
      <w:proofErr w:type="spellEnd"/>
      <w:r>
        <w:t xml:space="preserve"> </w:t>
      </w:r>
      <w:proofErr w:type="spellStart"/>
      <w:r>
        <w:t>المنتجات</w:t>
      </w:r>
      <w:proofErr w:type="spellEnd"/>
      <w:r>
        <w:t xml:space="preserve"> </w:t>
      </w:r>
      <w:proofErr w:type="spellStart"/>
      <w:r>
        <w:t>بالشركات</w:t>
      </w:r>
      <w:proofErr w:type="spellEnd"/>
      <w:r>
        <w:t xml:space="preserve"> </w:t>
      </w:r>
      <w:proofErr w:type="spellStart"/>
      <w:r>
        <w:t>المصنعة</w:t>
      </w:r>
      <w:proofErr w:type="spellEnd"/>
      <w:r>
        <w:t xml:space="preserve"> </w:t>
      </w:r>
      <w:proofErr w:type="spellStart"/>
      <w:r>
        <w:t>لها</w:t>
      </w:r>
      <w:proofErr w:type="spellEnd"/>
      <w:r>
        <w:t>.</w:t>
      </w:r>
    </w:p>
    <w:p w14:paraId="44D2763D" w14:textId="77777777" w:rsidR="00953F03" w:rsidRDefault="00000000">
      <w:pPr>
        <w:pStyle w:val="Heading2"/>
      </w:pPr>
      <w:proofErr w:type="spellStart"/>
      <w:r>
        <w:t>الوظائف</w:t>
      </w:r>
      <w:proofErr w:type="spellEnd"/>
    </w:p>
    <w:p w14:paraId="590EE716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الشركات</w:t>
      </w:r>
      <w:proofErr w:type="spellEnd"/>
      <w:r>
        <w:t xml:space="preserve"> </w:t>
      </w:r>
      <w:proofErr w:type="spellStart"/>
      <w:r>
        <w:t>المصنعة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جدول</w:t>
      </w:r>
      <w:proofErr w:type="spellEnd"/>
      <w:r>
        <w:t xml:space="preserve"> </w:t>
      </w:r>
      <w:proofErr w:type="spellStart"/>
      <w:r>
        <w:t>منظم</w:t>
      </w:r>
      <w:proofErr w:type="spellEnd"/>
    </w:p>
    <w:p w14:paraId="2BC42A88" w14:textId="77777777" w:rsidR="00953F03" w:rsidRDefault="00000000">
      <w:pPr>
        <w:pStyle w:val="ListBullet"/>
      </w:pPr>
      <w:proofErr w:type="spellStart"/>
      <w:r>
        <w:t>إضافة</w:t>
      </w:r>
      <w:proofErr w:type="spellEnd"/>
      <w:r>
        <w:t xml:space="preserve"> </w:t>
      </w:r>
      <w:proofErr w:type="spellStart"/>
      <w:r>
        <w:t>شركة</w:t>
      </w:r>
      <w:proofErr w:type="spellEnd"/>
      <w:r>
        <w:t xml:space="preserve"> </w:t>
      </w:r>
      <w:proofErr w:type="spellStart"/>
      <w:r>
        <w:t>مصنعة</w:t>
      </w:r>
      <w:proofErr w:type="spellEnd"/>
      <w:r>
        <w:t xml:space="preserve"> </w:t>
      </w:r>
      <w:proofErr w:type="spellStart"/>
      <w:r>
        <w:t>جديدة</w:t>
      </w:r>
      <w:proofErr w:type="spellEnd"/>
    </w:p>
    <w:p w14:paraId="1FA080B2" w14:textId="77777777" w:rsidR="00953F03" w:rsidRDefault="00000000">
      <w:pPr>
        <w:pStyle w:val="ListBullet"/>
      </w:pPr>
      <w:proofErr w:type="spellStart"/>
      <w:r>
        <w:t>تعديل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شركة</w:t>
      </w:r>
      <w:proofErr w:type="spellEnd"/>
      <w:r>
        <w:t xml:space="preserve"> </w:t>
      </w:r>
      <w:proofErr w:type="spellStart"/>
      <w:r>
        <w:t>موجودة</w:t>
      </w:r>
      <w:proofErr w:type="spellEnd"/>
    </w:p>
    <w:p w14:paraId="6B75E59B" w14:textId="77777777" w:rsidR="00953F03" w:rsidRDefault="00000000">
      <w:pPr>
        <w:pStyle w:val="ListBullet"/>
      </w:pPr>
      <w:proofErr w:type="spellStart"/>
      <w:r>
        <w:t>حذف</w:t>
      </w:r>
      <w:proofErr w:type="spellEnd"/>
      <w:r>
        <w:t xml:space="preserve"> </w:t>
      </w:r>
      <w:proofErr w:type="spellStart"/>
      <w:r>
        <w:t>شركة</w:t>
      </w:r>
      <w:proofErr w:type="spellEnd"/>
      <w:r>
        <w:t xml:space="preserve"> </w:t>
      </w:r>
      <w:proofErr w:type="spellStart"/>
      <w:r>
        <w:t>مصنعة</w:t>
      </w:r>
      <w:proofErr w:type="spellEnd"/>
    </w:p>
    <w:p w14:paraId="24F66D50" w14:textId="77777777" w:rsidR="00953F03" w:rsidRDefault="00000000">
      <w:pPr>
        <w:pStyle w:val="ListBullet"/>
      </w:pPr>
      <w:proofErr w:type="spellStart"/>
      <w:r>
        <w:t>البحث</w:t>
      </w:r>
      <w:proofErr w:type="spellEnd"/>
      <w:r>
        <w:t xml:space="preserve"> </w:t>
      </w:r>
      <w:proofErr w:type="spellStart"/>
      <w:r>
        <w:t>والتصفية</w:t>
      </w:r>
      <w:proofErr w:type="spellEnd"/>
    </w:p>
    <w:p w14:paraId="1CCC4F3C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65087AF9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القائمة</w:t>
      </w:r>
      <w:proofErr w:type="spellEnd"/>
    </w:p>
    <w:p w14:paraId="11629BEB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المعروضة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الجدول</w:t>
      </w:r>
      <w:proofErr w:type="spellEnd"/>
    </w:p>
    <w:p w14:paraId="0F044AB6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رقم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الشركة</w:t>
      </w:r>
      <w:proofErr w:type="spellEnd"/>
      <w:r>
        <w:rPr>
          <w:b/>
        </w:rPr>
        <w:t xml:space="preserve">: </w:t>
      </w:r>
      <w:proofErr w:type="spellStart"/>
      <w:r>
        <w:t>الرقم</w:t>
      </w:r>
      <w:proofErr w:type="spellEnd"/>
      <w:r>
        <w:t xml:space="preserve"> </w:t>
      </w:r>
      <w:proofErr w:type="spellStart"/>
      <w:r>
        <w:t>التسلسلي</w:t>
      </w:r>
      <w:proofErr w:type="spellEnd"/>
      <w:r>
        <w:t xml:space="preserve"> </w:t>
      </w:r>
      <w:proofErr w:type="spellStart"/>
      <w:r>
        <w:t>للشركة</w:t>
      </w:r>
      <w:proofErr w:type="spellEnd"/>
    </w:p>
    <w:p w14:paraId="32B2CE68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اسم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الشركة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بالعربية</w:t>
      </w:r>
      <w:proofErr w:type="spellEnd"/>
      <w:r>
        <w:rPr>
          <w:b/>
        </w:rPr>
        <w:t xml:space="preserve">: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الشركة</w:t>
      </w:r>
      <w:proofErr w:type="spellEnd"/>
      <w:r>
        <w:t xml:space="preserve"> </w:t>
      </w:r>
      <w:proofErr w:type="spellStart"/>
      <w:r>
        <w:t>المصنعة</w:t>
      </w:r>
      <w:proofErr w:type="spellEnd"/>
      <w:r>
        <w:t xml:space="preserve"> </w:t>
      </w:r>
      <w:proofErr w:type="spellStart"/>
      <w:r>
        <w:t>باللغة</w:t>
      </w:r>
      <w:proofErr w:type="spellEnd"/>
      <w:r>
        <w:t xml:space="preserve"> </w:t>
      </w:r>
      <w:proofErr w:type="spellStart"/>
      <w:r>
        <w:t>العربية</w:t>
      </w:r>
      <w:proofErr w:type="spellEnd"/>
    </w:p>
    <w:p w14:paraId="10A53EA8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اسم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الشركة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بالإنجليزية</w:t>
      </w:r>
      <w:proofErr w:type="spellEnd"/>
      <w:r>
        <w:rPr>
          <w:b/>
        </w:rPr>
        <w:t xml:space="preserve">: </w:t>
      </w:r>
      <w:proofErr w:type="spellStart"/>
      <w:r>
        <w:t>الاسم</w:t>
      </w:r>
      <w:proofErr w:type="spellEnd"/>
      <w:r>
        <w:t xml:space="preserve"> </w:t>
      </w:r>
      <w:proofErr w:type="spellStart"/>
      <w:r>
        <w:t>الإنجليزي</w:t>
      </w:r>
      <w:proofErr w:type="spellEnd"/>
      <w:r>
        <w:t xml:space="preserve"> </w:t>
      </w:r>
      <w:proofErr w:type="spellStart"/>
      <w:r>
        <w:t>للشركة</w:t>
      </w:r>
      <w:proofErr w:type="spellEnd"/>
    </w:p>
    <w:p w14:paraId="2E616276" w14:textId="77777777" w:rsidR="00953F03" w:rsidRDefault="00000000">
      <w:pPr>
        <w:pStyle w:val="Heading2"/>
      </w:pPr>
      <w:proofErr w:type="spellStart"/>
      <w:r>
        <w:lastRenderedPageBreak/>
        <w:t>الحقول</w:t>
      </w:r>
      <w:proofErr w:type="spellEnd"/>
      <w:r>
        <w:t xml:space="preserve"> </w:t>
      </w:r>
      <w:proofErr w:type="spellStart"/>
      <w:r>
        <w:t>المطلوبة</w:t>
      </w:r>
      <w:proofErr w:type="spellEnd"/>
      <w:r>
        <w:t xml:space="preserve"> </w:t>
      </w:r>
      <w:proofErr w:type="spellStart"/>
      <w:r>
        <w:t>عند</w:t>
      </w:r>
      <w:proofErr w:type="spellEnd"/>
      <w:r>
        <w:t xml:space="preserve"> </w:t>
      </w:r>
      <w:proofErr w:type="spellStart"/>
      <w:r>
        <w:t>الإضافة</w:t>
      </w:r>
      <w:proofErr w:type="spellEnd"/>
      <w:r>
        <w:t>/</w:t>
      </w:r>
      <w:proofErr w:type="spellStart"/>
      <w:r>
        <w:t>التعديل</w:t>
      </w:r>
      <w:proofErr w:type="spellEnd"/>
    </w:p>
    <w:p w14:paraId="690B21E1" w14:textId="77777777" w:rsidR="00953F03" w:rsidRDefault="00000000">
      <w:pPr>
        <w:pStyle w:val="ListBullet"/>
      </w:pPr>
      <w:r>
        <w:t>**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الشركة</w:t>
      </w:r>
      <w:proofErr w:type="spellEnd"/>
      <w:r>
        <w:t xml:space="preserve"> </w:t>
      </w:r>
      <w:proofErr w:type="spellStart"/>
      <w:r>
        <w:t>بالعربية</w:t>
      </w:r>
      <w:proofErr w:type="spellEnd"/>
      <w:r>
        <w:t>** (</w:t>
      </w:r>
      <w:proofErr w:type="spellStart"/>
      <w:r>
        <w:t>إلزامي</w:t>
      </w:r>
      <w:proofErr w:type="spellEnd"/>
      <w:r>
        <w:t>)</w:t>
      </w:r>
    </w:p>
    <w:p w14:paraId="6B1FACD9" w14:textId="77777777" w:rsidR="00953F03" w:rsidRDefault="00000000">
      <w:pPr>
        <w:pStyle w:val="ListBullet"/>
      </w:pPr>
      <w:r>
        <w:t>**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الشركة</w:t>
      </w:r>
      <w:proofErr w:type="spellEnd"/>
      <w:r>
        <w:t xml:space="preserve"> </w:t>
      </w:r>
      <w:proofErr w:type="spellStart"/>
      <w:r>
        <w:t>بالإنجليزية</w:t>
      </w:r>
      <w:proofErr w:type="spellEnd"/>
      <w:r>
        <w:t>** (</w:t>
      </w:r>
      <w:proofErr w:type="spellStart"/>
      <w:r>
        <w:t>إلزامي</w:t>
      </w:r>
      <w:proofErr w:type="spellEnd"/>
      <w:r>
        <w:t>)</w:t>
      </w:r>
    </w:p>
    <w:p w14:paraId="3936E131" w14:textId="77777777" w:rsidR="00953F03" w:rsidRDefault="00000000">
      <w:pPr>
        <w:pStyle w:val="ListBullet"/>
      </w:pPr>
      <w:r>
        <w:t>**</w:t>
      </w:r>
      <w:proofErr w:type="spellStart"/>
      <w:r>
        <w:t>الرمز</w:t>
      </w:r>
      <w:proofErr w:type="spellEnd"/>
      <w:r>
        <w:t>** (</w:t>
      </w:r>
      <w:proofErr w:type="spellStart"/>
      <w:r>
        <w:t>اختياري</w:t>
      </w:r>
      <w:proofErr w:type="spellEnd"/>
      <w:r>
        <w:t>)</w:t>
      </w:r>
    </w:p>
    <w:p w14:paraId="0969DEE9" w14:textId="77777777" w:rsidR="00953F03" w:rsidRDefault="00000000">
      <w:pPr>
        <w:pStyle w:val="ListBullet"/>
      </w:pPr>
      <w:r>
        <w:t>**</w:t>
      </w:r>
      <w:proofErr w:type="spellStart"/>
      <w:r>
        <w:t>العنوان</w:t>
      </w:r>
      <w:proofErr w:type="spellEnd"/>
      <w:r>
        <w:t>** (</w:t>
      </w:r>
      <w:proofErr w:type="spellStart"/>
      <w:r>
        <w:t>اختياري</w:t>
      </w:r>
      <w:proofErr w:type="spellEnd"/>
      <w:r>
        <w:t>)</w:t>
      </w:r>
    </w:p>
    <w:p w14:paraId="3D993669" w14:textId="77777777" w:rsidR="00953F03" w:rsidRDefault="00000000">
      <w:pPr>
        <w:pStyle w:val="ListBullet"/>
      </w:pPr>
      <w:r>
        <w:t>**</w:t>
      </w:r>
      <w:proofErr w:type="spellStart"/>
      <w:r>
        <w:t>الهاتف</w:t>
      </w:r>
      <w:proofErr w:type="spellEnd"/>
      <w:r>
        <w:t>** (</w:t>
      </w:r>
      <w:proofErr w:type="spellStart"/>
      <w:r>
        <w:t>اختياري</w:t>
      </w:r>
      <w:proofErr w:type="spellEnd"/>
      <w:r>
        <w:t>)</w:t>
      </w:r>
    </w:p>
    <w:p w14:paraId="39C9229A" w14:textId="77777777" w:rsidR="00953F03" w:rsidRDefault="00000000">
      <w:pPr>
        <w:pStyle w:val="ListBullet"/>
      </w:pPr>
      <w:r>
        <w:t>**</w:t>
      </w:r>
      <w:proofErr w:type="spellStart"/>
      <w:r>
        <w:t>البريد</w:t>
      </w:r>
      <w:proofErr w:type="spellEnd"/>
      <w:r>
        <w:t xml:space="preserve"> </w:t>
      </w:r>
      <w:proofErr w:type="spellStart"/>
      <w:r>
        <w:t>الإلكتروني</w:t>
      </w:r>
      <w:proofErr w:type="spellEnd"/>
      <w:r>
        <w:t>** (</w:t>
      </w:r>
      <w:proofErr w:type="spellStart"/>
      <w:r>
        <w:t>اختياري</w:t>
      </w:r>
      <w:proofErr w:type="spellEnd"/>
      <w:r>
        <w:t>)</w:t>
      </w:r>
    </w:p>
    <w:p w14:paraId="74413A38" w14:textId="77777777" w:rsidR="00953F03" w:rsidRDefault="00000000">
      <w:pPr>
        <w:pStyle w:val="ListBullet"/>
      </w:pPr>
      <w:r>
        <w:t>**</w:t>
      </w:r>
      <w:proofErr w:type="spellStart"/>
      <w:r>
        <w:t>الموقع</w:t>
      </w:r>
      <w:proofErr w:type="spellEnd"/>
      <w:r>
        <w:t xml:space="preserve"> </w:t>
      </w:r>
      <w:proofErr w:type="spellStart"/>
      <w:r>
        <w:t>الإلكتروني</w:t>
      </w:r>
      <w:proofErr w:type="spellEnd"/>
      <w:r>
        <w:t>** (</w:t>
      </w:r>
      <w:proofErr w:type="spellStart"/>
      <w:r>
        <w:t>اختياري</w:t>
      </w:r>
      <w:proofErr w:type="spellEnd"/>
      <w:r>
        <w:t>)</w:t>
      </w:r>
    </w:p>
    <w:p w14:paraId="0563731A" w14:textId="77777777" w:rsidR="00953F03" w:rsidRDefault="00000000">
      <w:pPr>
        <w:pStyle w:val="Heading2"/>
      </w:pPr>
      <w:proofErr w:type="spellStart"/>
      <w:r>
        <w:t>معلومات</w:t>
      </w:r>
      <w:proofErr w:type="spellEnd"/>
      <w:r>
        <w:t xml:space="preserve"> </w:t>
      </w:r>
      <w:proofErr w:type="spellStart"/>
      <w:r>
        <w:t>إضافية</w:t>
      </w:r>
      <w:proofErr w:type="spellEnd"/>
    </w:p>
    <w:p w14:paraId="5343708E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الجدول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فارغ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حالياً</w:t>
      </w:r>
      <w:proofErr w:type="spellEnd"/>
      <w:r>
        <w:rPr>
          <w:b/>
        </w:rPr>
        <w:t xml:space="preserve">: </w:t>
      </w:r>
      <w:proofErr w:type="spellStart"/>
      <w:r>
        <w:t>لم</w:t>
      </w:r>
      <w:proofErr w:type="spellEnd"/>
      <w:r>
        <w:t xml:space="preserve"> </w:t>
      </w:r>
      <w:proofErr w:type="spellStart"/>
      <w:r>
        <w:t>تتم</w:t>
      </w:r>
      <w:proofErr w:type="spellEnd"/>
      <w:r>
        <w:t xml:space="preserve"> </w:t>
      </w:r>
      <w:proofErr w:type="spellStart"/>
      <w:r>
        <w:t>إضافة</w:t>
      </w:r>
      <w:proofErr w:type="spellEnd"/>
      <w:r>
        <w:t xml:space="preserve"> </w:t>
      </w:r>
      <w:proofErr w:type="spellStart"/>
      <w:r>
        <w:t>شركات</w:t>
      </w:r>
      <w:proofErr w:type="spellEnd"/>
      <w:r>
        <w:t xml:space="preserve"> </w:t>
      </w:r>
      <w:proofErr w:type="spellStart"/>
      <w:r>
        <w:t>حتى</w:t>
      </w:r>
      <w:proofErr w:type="spellEnd"/>
      <w:r>
        <w:t xml:space="preserve"> </w:t>
      </w:r>
      <w:proofErr w:type="spellStart"/>
      <w:r>
        <w:t>الآن</w:t>
      </w:r>
      <w:proofErr w:type="spellEnd"/>
    </w:p>
    <w:p w14:paraId="5D41D5B2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يمكن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إضافة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شركات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جديدة</w:t>
      </w:r>
      <w:proofErr w:type="spellEnd"/>
      <w:r>
        <w:rPr>
          <w:b/>
        </w:rPr>
        <w:t xml:space="preserve">: </w:t>
      </w:r>
      <w:proofErr w:type="spellStart"/>
      <w:r>
        <w:t>عبر</w:t>
      </w:r>
      <w:proofErr w:type="spellEnd"/>
      <w:r>
        <w:t xml:space="preserve"> </w:t>
      </w:r>
      <w:proofErr w:type="spellStart"/>
      <w:r>
        <w:t>زر</w:t>
      </w:r>
      <w:proofErr w:type="spellEnd"/>
      <w:r>
        <w:t xml:space="preserve"> </w:t>
      </w:r>
      <w:proofErr w:type="spellStart"/>
      <w:r>
        <w:t>إضافة</w:t>
      </w:r>
      <w:proofErr w:type="spellEnd"/>
      <w:r>
        <w:t xml:space="preserve"> </w:t>
      </w:r>
      <w:proofErr w:type="spellStart"/>
      <w:r>
        <w:t>جديد</w:t>
      </w:r>
      <w:proofErr w:type="spellEnd"/>
    </w:p>
    <w:p w14:paraId="41AFECE6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1520083A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إضافة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جديد</w:t>
      </w:r>
      <w:proofErr w:type="spellEnd"/>
      <w:r>
        <w:rPr>
          <w:b/>
        </w:rPr>
        <w:t xml:space="preserve">: </w:t>
      </w:r>
      <w:proofErr w:type="spellStart"/>
      <w:r>
        <w:t>لفتح</w:t>
      </w:r>
      <w:proofErr w:type="spellEnd"/>
      <w:r>
        <w:t xml:space="preserve"> </w:t>
      </w:r>
      <w:proofErr w:type="spellStart"/>
      <w:r>
        <w:t>نموذج</w:t>
      </w:r>
      <w:proofErr w:type="spellEnd"/>
      <w:r>
        <w:t xml:space="preserve"> </w:t>
      </w:r>
      <w:proofErr w:type="spellStart"/>
      <w:r>
        <w:t>إضافة</w:t>
      </w:r>
      <w:proofErr w:type="spellEnd"/>
      <w:r>
        <w:t xml:space="preserve"> </w:t>
      </w:r>
      <w:proofErr w:type="spellStart"/>
      <w:r>
        <w:t>شركة</w:t>
      </w:r>
      <w:proofErr w:type="spellEnd"/>
      <w:r>
        <w:t xml:space="preserve"> </w:t>
      </w:r>
      <w:proofErr w:type="spellStart"/>
      <w:r>
        <w:t>جديدة</w:t>
      </w:r>
      <w:proofErr w:type="spellEnd"/>
    </w:p>
    <w:p w14:paraId="08E8564A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تعديل</w:t>
      </w:r>
      <w:proofErr w:type="spellEnd"/>
      <w:r>
        <w:rPr>
          <w:b/>
        </w:rPr>
        <w:t xml:space="preserve">: </w:t>
      </w:r>
      <w:proofErr w:type="spellStart"/>
      <w:r>
        <w:t>لتعديل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الشركة</w:t>
      </w:r>
      <w:proofErr w:type="spellEnd"/>
      <w:r>
        <w:t xml:space="preserve"> </w:t>
      </w:r>
      <w:proofErr w:type="spellStart"/>
      <w:r>
        <w:t>المحددة</w:t>
      </w:r>
      <w:proofErr w:type="spellEnd"/>
    </w:p>
    <w:p w14:paraId="544317B8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حذف</w:t>
      </w:r>
      <w:proofErr w:type="spellEnd"/>
      <w:r>
        <w:rPr>
          <w:b/>
        </w:rPr>
        <w:t xml:space="preserve">: </w:t>
      </w:r>
      <w:proofErr w:type="spellStart"/>
      <w:r>
        <w:t>لحذف</w:t>
      </w:r>
      <w:proofErr w:type="spellEnd"/>
      <w:r>
        <w:t xml:space="preserve"> </w:t>
      </w:r>
      <w:proofErr w:type="spellStart"/>
      <w:r>
        <w:t>الشركة</w:t>
      </w:r>
      <w:proofErr w:type="spellEnd"/>
      <w:r>
        <w:t xml:space="preserve"> </w:t>
      </w:r>
      <w:proofErr w:type="spellStart"/>
      <w:r>
        <w:t>المحددة</w:t>
      </w:r>
      <w:proofErr w:type="spellEnd"/>
    </w:p>
    <w:p w14:paraId="2CF1C895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بحث</w:t>
      </w:r>
      <w:proofErr w:type="spellEnd"/>
      <w:r>
        <w:rPr>
          <w:b/>
        </w:rPr>
        <w:t xml:space="preserve">: </w:t>
      </w:r>
      <w:proofErr w:type="spellStart"/>
      <w:r>
        <w:t>للبحث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الشركات</w:t>
      </w:r>
      <w:proofErr w:type="spellEnd"/>
    </w:p>
    <w:p w14:paraId="52A8D4B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تصدير</w:t>
      </w:r>
      <w:proofErr w:type="spellEnd"/>
      <w:r>
        <w:rPr>
          <w:b/>
        </w:rPr>
        <w:t xml:space="preserve">: </w:t>
      </w:r>
      <w:proofErr w:type="spellStart"/>
      <w:r>
        <w:t>لتصدير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31F47EF7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طباعة</w:t>
      </w:r>
      <w:proofErr w:type="spellEnd"/>
      <w:r>
        <w:rPr>
          <w:b/>
        </w:rPr>
        <w:t xml:space="preserve">: </w:t>
      </w:r>
      <w:proofErr w:type="spellStart"/>
      <w:r>
        <w:t>لطباعة</w:t>
      </w:r>
      <w:proofErr w:type="spellEnd"/>
      <w:r>
        <w:t xml:space="preserve"> </w:t>
      </w:r>
      <w:proofErr w:type="spellStart"/>
      <w:r>
        <w:t>القائمة</w:t>
      </w:r>
      <w:proofErr w:type="spellEnd"/>
    </w:p>
    <w:p w14:paraId="0BB79C74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1DF9D600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ManufacturersController</w:t>
      </w:r>
      <w:proofErr w:type="spellEnd"/>
      <w:r>
        <w:t>`</w:t>
      </w:r>
    </w:p>
    <w:p w14:paraId="149378E6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ItemsController</w:t>
      </w:r>
      <w:proofErr w:type="spellEnd"/>
      <w:r>
        <w:t>` (</w:t>
      </w:r>
      <w:proofErr w:type="spellStart"/>
      <w:r>
        <w:t>لربط</w:t>
      </w:r>
      <w:proofErr w:type="spellEnd"/>
      <w:r>
        <w:t xml:space="preserve"> </w:t>
      </w:r>
      <w:proofErr w:type="spellStart"/>
      <w:r>
        <w:t>الشركات</w:t>
      </w:r>
      <w:proofErr w:type="spellEnd"/>
      <w:r>
        <w:t xml:space="preserve"> </w:t>
      </w:r>
      <w:proofErr w:type="spellStart"/>
      <w:r>
        <w:t>بالأصناف</w:t>
      </w:r>
      <w:proofErr w:type="spellEnd"/>
      <w:r>
        <w:t>)</w:t>
      </w:r>
    </w:p>
    <w:p w14:paraId="7891BA30" w14:textId="77777777" w:rsidR="00953F03" w:rsidRDefault="00000000">
      <w:pPr>
        <w:pStyle w:val="Heading2"/>
      </w:pPr>
      <w:proofErr w:type="spellStart"/>
      <w:r>
        <w:t>التفاصيل</w:t>
      </w:r>
      <w:proofErr w:type="spellEnd"/>
      <w:r>
        <w:t xml:space="preserve"> </w:t>
      </w:r>
      <w:proofErr w:type="spellStart"/>
      <w:r>
        <w:t>التقنية</w:t>
      </w:r>
      <w:proofErr w:type="spellEnd"/>
    </w:p>
    <w:p w14:paraId="09A0AAD8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المدخلة</w:t>
      </w:r>
      <w:proofErr w:type="spellEnd"/>
    </w:p>
    <w:p w14:paraId="73C6C70E" w14:textId="77777777" w:rsidR="00953F03" w:rsidRDefault="00000000">
      <w:pPr>
        <w:pStyle w:val="ListBullet"/>
      </w:pPr>
      <w:proofErr w:type="spellStart"/>
      <w:r>
        <w:t>ربط</w:t>
      </w:r>
      <w:proofErr w:type="spellEnd"/>
      <w:r>
        <w:t xml:space="preserve"> </w:t>
      </w:r>
      <w:proofErr w:type="spellStart"/>
      <w:r>
        <w:t>الشركات</w:t>
      </w:r>
      <w:proofErr w:type="spellEnd"/>
      <w:r>
        <w:t xml:space="preserve"> </w:t>
      </w:r>
      <w:proofErr w:type="spellStart"/>
      <w:r>
        <w:t>المصنعة</w:t>
      </w:r>
      <w:proofErr w:type="spellEnd"/>
      <w:r>
        <w:t xml:space="preserve"> </w:t>
      </w:r>
      <w:proofErr w:type="spellStart"/>
      <w:r>
        <w:t>بالأصناف</w:t>
      </w:r>
      <w:proofErr w:type="spellEnd"/>
    </w:p>
    <w:p w14:paraId="2BCF52D5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حالة</w:t>
      </w:r>
      <w:proofErr w:type="spellEnd"/>
      <w:r>
        <w:t xml:space="preserve"> </w:t>
      </w:r>
      <w:proofErr w:type="spellStart"/>
      <w:r>
        <w:t>الشركات</w:t>
      </w:r>
      <w:proofErr w:type="spellEnd"/>
      <w:r>
        <w:t xml:space="preserve"> (</w:t>
      </w:r>
      <w:proofErr w:type="spellStart"/>
      <w:r>
        <w:t>نشط</w:t>
      </w:r>
      <w:proofErr w:type="spellEnd"/>
      <w:r>
        <w:t>/</w:t>
      </w:r>
      <w:proofErr w:type="spellStart"/>
      <w:r>
        <w:t>غير</w:t>
      </w:r>
      <w:proofErr w:type="spellEnd"/>
      <w:r>
        <w:t xml:space="preserve"> </w:t>
      </w:r>
      <w:proofErr w:type="spellStart"/>
      <w:r>
        <w:t>نشط</w:t>
      </w:r>
      <w:proofErr w:type="spellEnd"/>
      <w:r>
        <w:t>)</w:t>
      </w:r>
    </w:p>
    <w:p w14:paraId="4BA97AB0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عدم</w:t>
      </w:r>
      <w:proofErr w:type="spellEnd"/>
      <w:r>
        <w:t xml:space="preserve"> </w:t>
      </w:r>
      <w:proofErr w:type="spellStart"/>
      <w:r>
        <w:t>تكرار</w:t>
      </w:r>
      <w:proofErr w:type="spellEnd"/>
      <w:r>
        <w:t xml:space="preserve"> </w:t>
      </w:r>
      <w:proofErr w:type="spellStart"/>
      <w:r>
        <w:t>أسماء</w:t>
      </w:r>
      <w:proofErr w:type="spellEnd"/>
      <w:r>
        <w:t xml:space="preserve"> </w:t>
      </w:r>
      <w:proofErr w:type="spellStart"/>
      <w:r>
        <w:t>الشركات</w:t>
      </w:r>
      <w:proofErr w:type="spellEnd"/>
    </w:p>
    <w:p w14:paraId="3FD48C74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بتنسيقات</w:t>
      </w:r>
      <w:proofErr w:type="spellEnd"/>
      <w:r>
        <w:t xml:space="preserve"> </w:t>
      </w:r>
      <w:proofErr w:type="spellStart"/>
      <w:r>
        <w:t>مختلفة</w:t>
      </w:r>
      <w:proofErr w:type="spellEnd"/>
    </w:p>
    <w:p w14:paraId="581D01CD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تقارير</w:t>
      </w:r>
      <w:proofErr w:type="spellEnd"/>
      <w:r>
        <w:t xml:space="preserve"> </w:t>
      </w:r>
      <w:proofErr w:type="spellStart"/>
      <w:r>
        <w:t>الشركات</w:t>
      </w:r>
      <w:proofErr w:type="spellEnd"/>
      <w:r>
        <w:t xml:space="preserve"> </w:t>
      </w:r>
      <w:proofErr w:type="spellStart"/>
      <w:r>
        <w:t>المصنعة</w:t>
      </w:r>
      <w:proofErr w:type="spellEnd"/>
    </w:p>
    <w:p w14:paraId="6BDAF022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معلومات</w:t>
      </w:r>
      <w:proofErr w:type="spellEnd"/>
      <w:r>
        <w:t xml:space="preserve"> </w:t>
      </w:r>
      <w:proofErr w:type="spellStart"/>
      <w:r>
        <w:t>التواصل</w:t>
      </w:r>
      <w:proofErr w:type="spellEnd"/>
      <w:r>
        <w:t xml:space="preserve"> </w:t>
      </w:r>
      <w:proofErr w:type="spellStart"/>
      <w:r>
        <w:t>مع</w:t>
      </w:r>
      <w:proofErr w:type="spellEnd"/>
      <w:r>
        <w:t xml:space="preserve"> </w:t>
      </w:r>
      <w:proofErr w:type="spellStart"/>
      <w:r>
        <w:t>الشركات</w:t>
      </w:r>
      <w:proofErr w:type="spellEnd"/>
    </w:p>
    <w:p w14:paraId="493B4050" w14:textId="77777777" w:rsidR="00953F03" w:rsidRDefault="00953F03"/>
    <w:p w14:paraId="011F0F90" w14:textId="77777777" w:rsidR="00953F03" w:rsidRDefault="00000000">
      <w:r>
        <w:t>──────────────────────────────</w:t>
      </w:r>
    </w:p>
    <w:p w14:paraId="1FA4BA44" w14:textId="77777777" w:rsidR="00953F03" w:rsidRDefault="00953F03"/>
    <w:p w14:paraId="0D8A89F7" w14:textId="77777777" w:rsidR="00953F03" w:rsidRDefault="00000000">
      <w:pPr>
        <w:pStyle w:val="Heading2"/>
      </w:pPr>
      <w:proofErr w:type="spellStart"/>
      <w:r>
        <w:lastRenderedPageBreak/>
        <w:t>الضرائب</w:t>
      </w:r>
      <w:proofErr w:type="spellEnd"/>
    </w:p>
    <w:p w14:paraId="16DB7DBF" w14:textId="62C395AD" w:rsidR="00953F03" w:rsidRDefault="00953F03">
      <w:pPr>
        <w:jc w:val="center"/>
      </w:pPr>
    </w:p>
    <w:p w14:paraId="7D73BC45" w14:textId="77777777" w:rsidR="00953F03" w:rsidRDefault="00000000">
      <w:pPr>
        <w:pStyle w:val="Heading1"/>
        <w:jc w:val="center"/>
      </w:pPr>
      <w:proofErr w:type="spellStart"/>
      <w:r>
        <w:t>الضرائب</w:t>
      </w:r>
      <w:proofErr w:type="spellEnd"/>
    </w:p>
    <w:p w14:paraId="5C0AAE3F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20CB7CD5" w14:textId="77777777" w:rsidR="00953F03" w:rsidRDefault="00000000">
      <w:proofErr w:type="spellStart"/>
      <w:r>
        <w:t>شاشة</w:t>
      </w:r>
      <w:proofErr w:type="spellEnd"/>
      <w:r>
        <w:t xml:space="preserve"> </w:t>
      </w:r>
      <w:proofErr w:type="spellStart"/>
      <w:r>
        <w:t>إدارة</w:t>
      </w:r>
      <w:proofErr w:type="spellEnd"/>
      <w:r>
        <w:t xml:space="preserve"> </w:t>
      </w:r>
      <w:proofErr w:type="spellStart"/>
      <w:r>
        <w:t>أنواع</w:t>
      </w:r>
      <w:proofErr w:type="spellEnd"/>
      <w:r>
        <w:t xml:space="preserve"> </w:t>
      </w:r>
      <w:proofErr w:type="spellStart"/>
      <w:r>
        <w:t>الضرائب</w:t>
      </w:r>
      <w:proofErr w:type="spellEnd"/>
      <w:r>
        <w:t xml:space="preserve"> </w:t>
      </w:r>
      <w:proofErr w:type="spellStart"/>
      <w:r>
        <w:t>المعرّفة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النظام</w:t>
      </w:r>
      <w:proofErr w:type="spellEnd"/>
      <w:r>
        <w:t xml:space="preserve">، </w:t>
      </w:r>
      <w:proofErr w:type="spellStart"/>
      <w:r>
        <w:t>تتيح</w:t>
      </w:r>
      <w:proofErr w:type="spellEnd"/>
      <w:r>
        <w:t xml:space="preserve"> </w:t>
      </w:r>
      <w:proofErr w:type="spellStart"/>
      <w:r>
        <w:t>إدارة</w:t>
      </w:r>
      <w:proofErr w:type="spellEnd"/>
      <w:r>
        <w:t xml:space="preserve"> </w:t>
      </w:r>
      <w:proofErr w:type="spellStart"/>
      <w:r>
        <w:t>الضرائب</w:t>
      </w:r>
      <w:proofErr w:type="spellEnd"/>
      <w:r>
        <w:t xml:space="preserve"> </w:t>
      </w:r>
      <w:proofErr w:type="spellStart"/>
      <w:r>
        <w:t>المختلفة</w:t>
      </w:r>
      <w:proofErr w:type="spellEnd"/>
      <w:r>
        <w:t xml:space="preserve"> </w:t>
      </w:r>
      <w:proofErr w:type="spellStart"/>
      <w:r>
        <w:t>مثل</w:t>
      </w:r>
      <w:proofErr w:type="spellEnd"/>
      <w:r>
        <w:t xml:space="preserve"> </w:t>
      </w:r>
      <w:proofErr w:type="spellStart"/>
      <w:r>
        <w:t>ضريبة</w:t>
      </w:r>
      <w:proofErr w:type="spellEnd"/>
      <w:r>
        <w:t xml:space="preserve"> </w:t>
      </w:r>
      <w:proofErr w:type="spellStart"/>
      <w:r>
        <w:t>القيمة</w:t>
      </w:r>
      <w:proofErr w:type="spellEnd"/>
      <w:r>
        <w:t xml:space="preserve"> </w:t>
      </w:r>
      <w:proofErr w:type="spellStart"/>
      <w:r>
        <w:t>المضافة</w:t>
      </w:r>
      <w:proofErr w:type="spellEnd"/>
      <w:r>
        <w:t xml:space="preserve"> </w:t>
      </w:r>
      <w:proofErr w:type="spellStart"/>
      <w:r>
        <w:t>والضرائب</w:t>
      </w:r>
      <w:proofErr w:type="spellEnd"/>
      <w:r>
        <w:t xml:space="preserve"> </w:t>
      </w:r>
      <w:proofErr w:type="spellStart"/>
      <w:r>
        <w:t>الأخرى</w:t>
      </w:r>
      <w:proofErr w:type="spellEnd"/>
      <w:r>
        <w:t>.</w:t>
      </w:r>
    </w:p>
    <w:p w14:paraId="3980B7F8" w14:textId="77777777" w:rsidR="00953F03" w:rsidRDefault="00000000">
      <w:pPr>
        <w:pStyle w:val="Heading2"/>
      </w:pPr>
      <w:proofErr w:type="spellStart"/>
      <w:r>
        <w:t>الوظائف</w:t>
      </w:r>
      <w:proofErr w:type="spellEnd"/>
    </w:p>
    <w:p w14:paraId="1A1E6E9A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الضرائب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جدول</w:t>
      </w:r>
      <w:proofErr w:type="spellEnd"/>
      <w:r>
        <w:t xml:space="preserve"> </w:t>
      </w:r>
      <w:proofErr w:type="spellStart"/>
      <w:r>
        <w:t>منظم</w:t>
      </w:r>
      <w:proofErr w:type="spellEnd"/>
    </w:p>
    <w:p w14:paraId="1C85C4B1" w14:textId="77777777" w:rsidR="00953F03" w:rsidRDefault="00000000">
      <w:pPr>
        <w:pStyle w:val="ListBullet"/>
      </w:pPr>
      <w:proofErr w:type="spellStart"/>
      <w:r>
        <w:t>إضافة</w:t>
      </w:r>
      <w:proofErr w:type="spellEnd"/>
      <w:r>
        <w:t xml:space="preserve"> </w:t>
      </w:r>
      <w:proofErr w:type="spellStart"/>
      <w:r>
        <w:t>ضريبة</w:t>
      </w:r>
      <w:proofErr w:type="spellEnd"/>
      <w:r>
        <w:t xml:space="preserve"> </w:t>
      </w:r>
      <w:proofErr w:type="spellStart"/>
      <w:r>
        <w:t>جديدة</w:t>
      </w:r>
      <w:proofErr w:type="spellEnd"/>
    </w:p>
    <w:p w14:paraId="52D77D5C" w14:textId="77777777" w:rsidR="00953F03" w:rsidRDefault="00000000">
      <w:pPr>
        <w:pStyle w:val="ListBullet"/>
      </w:pPr>
      <w:proofErr w:type="spellStart"/>
      <w:r>
        <w:t>تعديل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ضريبة</w:t>
      </w:r>
      <w:proofErr w:type="spellEnd"/>
      <w:r>
        <w:t xml:space="preserve"> </w:t>
      </w:r>
      <w:proofErr w:type="spellStart"/>
      <w:r>
        <w:t>موجودة</w:t>
      </w:r>
      <w:proofErr w:type="spellEnd"/>
    </w:p>
    <w:p w14:paraId="2FF12211" w14:textId="77777777" w:rsidR="00953F03" w:rsidRDefault="00000000">
      <w:pPr>
        <w:pStyle w:val="ListBullet"/>
      </w:pPr>
      <w:proofErr w:type="spellStart"/>
      <w:r>
        <w:t>حذف</w:t>
      </w:r>
      <w:proofErr w:type="spellEnd"/>
      <w:r>
        <w:t xml:space="preserve"> </w:t>
      </w:r>
      <w:proofErr w:type="spellStart"/>
      <w:r>
        <w:t>ضريبة</w:t>
      </w:r>
      <w:proofErr w:type="spellEnd"/>
    </w:p>
    <w:p w14:paraId="50B4B261" w14:textId="77777777" w:rsidR="00953F03" w:rsidRDefault="00000000">
      <w:pPr>
        <w:pStyle w:val="ListBullet"/>
      </w:pPr>
      <w:proofErr w:type="spellStart"/>
      <w:r>
        <w:t>البحث</w:t>
      </w:r>
      <w:proofErr w:type="spellEnd"/>
      <w:r>
        <w:t xml:space="preserve"> </w:t>
      </w:r>
      <w:proofErr w:type="spellStart"/>
      <w:r>
        <w:t>والتصفية</w:t>
      </w:r>
      <w:proofErr w:type="spellEnd"/>
    </w:p>
    <w:p w14:paraId="3F2C02AA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166EFBEB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القائمة</w:t>
      </w:r>
      <w:proofErr w:type="spellEnd"/>
    </w:p>
    <w:p w14:paraId="3AC316C7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المعروضة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الجدول</w:t>
      </w:r>
      <w:proofErr w:type="spellEnd"/>
    </w:p>
    <w:p w14:paraId="694D90CE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رقم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الضريبة</w:t>
      </w:r>
      <w:proofErr w:type="spellEnd"/>
      <w:r>
        <w:rPr>
          <w:b/>
        </w:rPr>
        <w:t xml:space="preserve">: </w:t>
      </w:r>
      <w:proofErr w:type="spellStart"/>
      <w:r>
        <w:t>الرقم</w:t>
      </w:r>
      <w:proofErr w:type="spellEnd"/>
      <w:r>
        <w:t xml:space="preserve"> </w:t>
      </w:r>
      <w:proofErr w:type="spellStart"/>
      <w:r>
        <w:t>التسلسلي</w:t>
      </w:r>
      <w:proofErr w:type="spellEnd"/>
      <w:r>
        <w:t xml:space="preserve"> </w:t>
      </w:r>
      <w:proofErr w:type="spellStart"/>
      <w:r>
        <w:t>للضريبة</w:t>
      </w:r>
      <w:proofErr w:type="spellEnd"/>
    </w:p>
    <w:p w14:paraId="5FB917BC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اسم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الضريبة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بالعربية</w:t>
      </w:r>
      <w:proofErr w:type="spellEnd"/>
      <w:r>
        <w:rPr>
          <w:b/>
        </w:rPr>
        <w:t xml:space="preserve">: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الضريبة</w:t>
      </w:r>
      <w:proofErr w:type="spellEnd"/>
      <w:r>
        <w:t xml:space="preserve"> </w:t>
      </w:r>
      <w:proofErr w:type="spellStart"/>
      <w:r>
        <w:t>باللغة</w:t>
      </w:r>
      <w:proofErr w:type="spellEnd"/>
      <w:r>
        <w:t xml:space="preserve"> </w:t>
      </w:r>
      <w:proofErr w:type="spellStart"/>
      <w:r>
        <w:t>العربية</w:t>
      </w:r>
      <w:proofErr w:type="spellEnd"/>
    </w:p>
    <w:p w14:paraId="5AD06C86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اسم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الضريبة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بالإنجليزية</w:t>
      </w:r>
      <w:proofErr w:type="spellEnd"/>
      <w:r>
        <w:rPr>
          <w:b/>
        </w:rPr>
        <w:t xml:space="preserve">: </w:t>
      </w:r>
      <w:proofErr w:type="spellStart"/>
      <w:r>
        <w:t>الاسم</w:t>
      </w:r>
      <w:proofErr w:type="spellEnd"/>
      <w:r>
        <w:t xml:space="preserve"> </w:t>
      </w:r>
      <w:proofErr w:type="spellStart"/>
      <w:r>
        <w:t>الإنجليزي</w:t>
      </w:r>
      <w:proofErr w:type="spellEnd"/>
      <w:r>
        <w:t xml:space="preserve"> </w:t>
      </w:r>
      <w:proofErr w:type="spellStart"/>
      <w:r>
        <w:t>للضريبة</w:t>
      </w:r>
      <w:proofErr w:type="spellEnd"/>
    </w:p>
    <w:p w14:paraId="08E039BC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نوع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الضريبة</w:t>
      </w:r>
      <w:proofErr w:type="spellEnd"/>
      <w:r>
        <w:rPr>
          <w:b/>
        </w:rPr>
        <w:t xml:space="preserve">: </w:t>
      </w:r>
      <w:proofErr w:type="spellStart"/>
      <w:r>
        <w:t>ضريبي</w:t>
      </w:r>
      <w:proofErr w:type="spellEnd"/>
      <w:r>
        <w:t>/</w:t>
      </w:r>
      <w:proofErr w:type="spellStart"/>
      <w:r>
        <w:t>غير</w:t>
      </w:r>
      <w:proofErr w:type="spellEnd"/>
      <w:r>
        <w:t xml:space="preserve"> </w:t>
      </w:r>
      <w:proofErr w:type="spellStart"/>
      <w:r>
        <w:t>ضريبي</w:t>
      </w:r>
      <w:proofErr w:type="spellEnd"/>
    </w:p>
    <w:p w14:paraId="1D1387BD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النشاط</w:t>
      </w:r>
      <w:proofErr w:type="spellEnd"/>
      <w:r>
        <w:rPr>
          <w:b/>
        </w:rPr>
        <w:t xml:space="preserve">: </w:t>
      </w:r>
      <w:proofErr w:type="spellStart"/>
      <w:r>
        <w:t>النشاط</w:t>
      </w:r>
      <w:proofErr w:type="spellEnd"/>
      <w:r>
        <w:t xml:space="preserve"> </w:t>
      </w:r>
      <w:proofErr w:type="spellStart"/>
      <w:r>
        <w:t>المرتبط</w:t>
      </w:r>
      <w:proofErr w:type="spellEnd"/>
      <w:r>
        <w:t xml:space="preserve"> </w:t>
      </w:r>
      <w:proofErr w:type="spellStart"/>
      <w:r>
        <w:t>بالضريبة</w:t>
      </w:r>
      <w:proofErr w:type="spellEnd"/>
    </w:p>
    <w:p w14:paraId="114B181B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حسابات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مدينة</w:t>
      </w:r>
      <w:proofErr w:type="spellEnd"/>
      <w:r>
        <w:rPr>
          <w:b/>
        </w:rPr>
        <w:t>/</w:t>
      </w:r>
      <w:proofErr w:type="spellStart"/>
      <w:r>
        <w:rPr>
          <w:b/>
        </w:rPr>
        <w:t>دائنة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للضريبة</w:t>
      </w:r>
      <w:proofErr w:type="spellEnd"/>
      <w:r>
        <w:rPr>
          <w:b/>
        </w:rPr>
        <w:t xml:space="preserve">: </w:t>
      </w:r>
      <w:proofErr w:type="spellStart"/>
      <w:r>
        <w:t>الحسابات</w:t>
      </w:r>
      <w:proofErr w:type="spellEnd"/>
      <w:r>
        <w:t xml:space="preserve"> </w:t>
      </w:r>
      <w:proofErr w:type="spellStart"/>
      <w:r>
        <w:t>المحاسبية</w:t>
      </w:r>
      <w:proofErr w:type="spellEnd"/>
      <w:r>
        <w:t xml:space="preserve"> </w:t>
      </w:r>
      <w:proofErr w:type="spellStart"/>
      <w:r>
        <w:t>المرتبطة</w:t>
      </w:r>
      <w:proofErr w:type="spellEnd"/>
    </w:p>
    <w:p w14:paraId="08E8915D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المطلوبة</w:t>
      </w:r>
      <w:proofErr w:type="spellEnd"/>
      <w:r>
        <w:t xml:space="preserve"> </w:t>
      </w:r>
      <w:proofErr w:type="spellStart"/>
      <w:r>
        <w:t>عند</w:t>
      </w:r>
      <w:proofErr w:type="spellEnd"/>
      <w:r>
        <w:t xml:space="preserve"> </w:t>
      </w:r>
      <w:proofErr w:type="spellStart"/>
      <w:r>
        <w:t>الإضافة</w:t>
      </w:r>
      <w:proofErr w:type="spellEnd"/>
      <w:r>
        <w:t>/</w:t>
      </w:r>
      <w:proofErr w:type="spellStart"/>
      <w:r>
        <w:t>التعديل</w:t>
      </w:r>
      <w:proofErr w:type="spellEnd"/>
    </w:p>
    <w:p w14:paraId="5D1D502F" w14:textId="77777777" w:rsidR="00953F03" w:rsidRDefault="00000000">
      <w:pPr>
        <w:pStyle w:val="ListBullet"/>
      </w:pPr>
      <w:r>
        <w:t>**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الضريبة</w:t>
      </w:r>
      <w:proofErr w:type="spellEnd"/>
      <w:r>
        <w:t xml:space="preserve"> </w:t>
      </w:r>
      <w:proofErr w:type="spellStart"/>
      <w:r>
        <w:t>بالعربية</w:t>
      </w:r>
      <w:proofErr w:type="spellEnd"/>
      <w:r>
        <w:t>** (</w:t>
      </w:r>
      <w:proofErr w:type="spellStart"/>
      <w:r>
        <w:t>إلزامي</w:t>
      </w:r>
      <w:proofErr w:type="spellEnd"/>
      <w:r>
        <w:t>)</w:t>
      </w:r>
    </w:p>
    <w:p w14:paraId="489A0C24" w14:textId="77777777" w:rsidR="00953F03" w:rsidRDefault="00000000">
      <w:pPr>
        <w:pStyle w:val="ListBullet"/>
      </w:pPr>
      <w:r>
        <w:t>**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الضريبة</w:t>
      </w:r>
      <w:proofErr w:type="spellEnd"/>
      <w:r>
        <w:t xml:space="preserve"> </w:t>
      </w:r>
      <w:proofErr w:type="spellStart"/>
      <w:r>
        <w:t>بالإنجليزية</w:t>
      </w:r>
      <w:proofErr w:type="spellEnd"/>
      <w:r>
        <w:t>** (</w:t>
      </w:r>
      <w:proofErr w:type="spellStart"/>
      <w:r>
        <w:t>إلزامي</w:t>
      </w:r>
      <w:proofErr w:type="spellEnd"/>
      <w:r>
        <w:t>)</w:t>
      </w:r>
    </w:p>
    <w:p w14:paraId="58D09E96" w14:textId="77777777" w:rsidR="00953F03" w:rsidRDefault="00000000">
      <w:pPr>
        <w:pStyle w:val="ListBullet"/>
      </w:pPr>
      <w:r>
        <w:t>**</w:t>
      </w:r>
      <w:proofErr w:type="spellStart"/>
      <w:r>
        <w:t>نوع</w:t>
      </w:r>
      <w:proofErr w:type="spellEnd"/>
      <w:r>
        <w:t xml:space="preserve"> </w:t>
      </w:r>
      <w:proofErr w:type="spellStart"/>
      <w:r>
        <w:t>الضريبة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  <w:r>
        <w:t xml:space="preserve"> (</w:t>
      </w:r>
      <w:proofErr w:type="spellStart"/>
      <w:r>
        <w:t>ضريبي</w:t>
      </w:r>
      <w:proofErr w:type="spellEnd"/>
      <w:r>
        <w:t>/</w:t>
      </w:r>
      <w:proofErr w:type="spellStart"/>
      <w:r>
        <w:t>غير</w:t>
      </w:r>
      <w:proofErr w:type="spellEnd"/>
      <w:r>
        <w:t xml:space="preserve"> </w:t>
      </w:r>
      <w:proofErr w:type="spellStart"/>
      <w:r>
        <w:t>ضريبي</w:t>
      </w:r>
      <w:proofErr w:type="spellEnd"/>
      <w:r>
        <w:t>)</w:t>
      </w:r>
    </w:p>
    <w:p w14:paraId="5660D4B4" w14:textId="77777777" w:rsidR="00953F03" w:rsidRDefault="00000000">
      <w:pPr>
        <w:pStyle w:val="ListBullet"/>
      </w:pPr>
      <w:r>
        <w:t>**</w:t>
      </w:r>
      <w:proofErr w:type="spellStart"/>
      <w:r>
        <w:t>النشاط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</w:p>
    <w:p w14:paraId="5BCCF307" w14:textId="77777777" w:rsidR="00953F03" w:rsidRDefault="00000000">
      <w:pPr>
        <w:pStyle w:val="ListBullet"/>
      </w:pPr>
      <w:r>
        <w:t>**</w:t>
      </w:r>
      <w:proofErr w:type="spellStart"/>
      <w:r>
        <w:t>حساب</w:t>
      </w:r>
      <w:proofErr w:type="spellEnd"/>
      <w:r>
        <w:t xml:space="preserve"> </w:t>
      </w:r>
      <w:proofErr w:type="spellStart"/>
      <w:r>
        <w:t>مدينة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</w:p>
    <w:p w14:paraId="60943420" w14:textId="77777777" w:rsidR="00953F03" w:rsidRDefault="00000000">
      <w:pPr>
        <w:pStyle w:val="ListBullet"/>
      </w:pPr>
      <w:r>
        <w:t>**</w:t>
      </w:r>
      <w:proofErr w:type="spellStart"/>
      <w:r>
        <w:t>حساب</w:t>
      </w:r>
      <w:proofErr w:type="spellEnd"/>
      <w:r>
        <w:t xml:space="preserve"> </w:t>
      </w:r>
      <w:proofErr w:type="spellStart"/>
      <w:r>
        <w:t>دائنة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</w:p>
    <w:p w14:paraId="30A08EA3" w14:textId="77777777" w:rsidR="00953F03" w:rsidRDefault="00000000">
      <w:pPr>
        <w:pStyle w:val="ListBullet"/>
      </w:pPr>
      <w:r>
        <w:t>**</w:t>
      </w:r>
      <w:proofErr w:type="spellStart"/>
      <w:r>
        <w:t>النسبة</w:t>
      </w:r>
      <w:proofErr w:type="spellEnd"/>
      <w:r>
        <w:t xml:space="preserve"> </w:t>
      </w:r>
      <w:proofErr w:type="spellStart"/>
      <w:r>
        <w:t>المئوية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قيمة</w:t>
      </w:r>
      <w:proofErr w:type="spellEnd"/>
      <w:r>
        <w:t xml:space="preserve"> </w:t>
      </w:r>
      <w:proofErr w:type="spellStart"/>
      <w:r>
        <w:t>رقمية</w:t>
      </w:r>
      <w:proofErr w:type="spellEnd"/>
    </w:p>
    <w:p w14:paraId="1A8CC2FB" w14:textId="77777777" w:rsidR="00953F03" w:rsidRDefault="00000000">
      <w:pPr>
        <w:pStyle w:val="Heading2"/>
      </w:pPr>
      <w:proofErr w:type="spellStart"/>
      <w:r>
        <w:t>أمثلة</w:t>
      </w:r>
      <w:proofErr w:type="spellEnd"/>
      <w:r>
        <w:t xml:space="preserve"> </w:t>
      </w:r>
      <w:proofErr w:type="spellStart"/>
      <w:r>
        <w:t>موجودة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النظام</w:t>
      </w:r>
      <w:proofErr w:type="spellEnd"/>
    </w:p>
    <w:p w14:paraId="2520E0C4" w14:textId="77777777" w:rsidR="00953F03" w:rsidRDefault="00000000">
      <w:pPr>
        <w:pStyle w:val="ListBullet"/>
      </w:pPr>
      <w:r>
        <w:t>**</w:t>
      </w:r>
      <w:proofErr w:type="spellStart"/>
      <w:r>
        <w:t>ضريبة</w:t>
      </w:r>
      <w:proofErr w:type="spellEnd"/>
      <w:r>
        <w:t xml:space="preserve"> </w:t>
      </w:r>
      <w:proofErr w:type="spellStart"/>
      <w:r>
        <w:t>القيمة</w:t>
      </w:r>
      <w:proofErr w:type="spellEnd"/>
      <w:r>
        <w:t xml:space="preserve"> </w:t>
      </w:r>
      <w:proofErr w:type="spellStart"/>
      <w:r>
        <w:t>المضافة</w:t>
      </w:r>
      <w:proofErr w:type="spellEnd"/>
      <w:r>
        <w:t xml:space="preserve"> (VAT)**</w:t>
      </w:r>
    </w:p>
    <w:p w14:paraId="795B80E9" w14:textId="77777777" w:rsidR="00953F03" w:rsidRDefault="00000000">
      <w:pPr>
        <w:pStyle w:val="ListBullet"/>
      </w:pPr>
      <w:r>
        <w:t>**</w:t>
      </w:r>
      <w:proofErr w:type="spellStart"/>
      <w:r>
        <w:t>ضريبة</w:t>
      </w:r>
      <w:proofErr w:type="spellEnd"/>
      <w:r>
        <w:t xml:space="preserve"> </w:t>
      </w:r>
      <w:proofErr w:type="spellStart"/>
      <w:r>
        <w:t>التبغ</w:t>
      </w:r>
      <w:proofErr w:type="spellEnd"/>
      <w:r>
        <w:t xml:space="preserve"> (Tobacco Tax)**</w:t>
      </w:r>
    </w:p>
    <w:p w14:paraId="466D7650" w14:textId="77777777" w:rsidR="00953F03" w:rsidRDefault="00000000">
      <w:pPr>
        <w:pStyle w:val="ListBullet"/>
      </w:pPr>
      <w:r>
        <w:t>**</w:t>
      </w:r>
      <w:proofErr w:type="spellStart"/>
      <w:r>
        <w:t>ضريبة</w:t>
      </w:r>
      <w:proofErr w:type="spellEnd"/>
      <w:r>
        <w:t xml:space="preserve"> </w:t>
      </w:r>
      <w:proofErr w:type="spellStart"/>
      <w:r>
        <w:t>سكر</w:t>
      </w:r>
      <w:proofErr w:type="spellEnd"/>
      <w:r>
        <w:t xml:space="preserve"> (Sugar Tax)**</w:t>
      </w:r>
    </w:p>
    <w:p w14:paraId="7060A4B7" w14:textId="77777777" w:rsidR="00953F03" w:rsidRDefault="00000000">
      <w:pPr>
        <w:pStyle w:val="Heading2"/>
      </w:pPr>
      <w:proofErr w:type="spellStart"/>
      <w:r>
        <w:lastRenderedPageBreak/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469BEF86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إضافة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جديد</w:t>
      </w:r>
      <w:proofErr w:type="spellEnd"/>
      <w:r>
        <w:rPr>
          <w:b/>
        </w:rPr>
        <w:t xml:space="preserve">: </w:t>
      </w:r>
      <w:proofErr w:type="spellStart"/>
      <w:r>
        <w:t>لفتح</w:t>
      </w:r>
      <w:proofErr w:type="spellEnd"/>
      <w:r>
        <w:t xml:space="preserve"> </w:t>
      </w:r>
      <w:proofErr w:type="spellStart"/>
      <w:r>
        <w:t>نموذج</w:t>
      </w:r>
      <w:proofErr w:type="spellEnd"/>
      <w:r>
        <w:t xml:space="preserve"> </w:t>
      </w:r>
      <w:proofErr w:type="spellStart"/>
      <w:r>
        <w:t>إضافة</w:t>
      </w:r>
      <w:proofErr w:type="spellEnd"/>
      <w:r>
        <w:t xml:space="preserve"> </w:t>
      </w:r>
      <w:proofErr w:type="spellStart"/>
      <w:r>
        <w:t>ضريبة</w:t>
      </w:r>
      <w:proofErr w:type="spellEnd"/>
      <w:r>
        <w:t xml:space="preserve"> </w:t>
      </w:r>
      <w:proofErr w:type="spellStart"/>
      <w:r>
        <w:t>جديدة</w:t>
      </w:r>
      <w:proofErr w:type="spellEnd"/>
    </w:p>
    <w:p w14:paraId="6740C8DC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تعديل</w:t>
      </w:r>
      <w:proofErr w:type="spellEnd"/>
      <w:r>
        <w:rPr>
          <w:b/>
        </w:rPr>
        <w:t xml:space="preserve">: </w:t>
      </w:r>
      <w:proofErr w:type="spellStart"/>
      <w:r>
        <w:t>لتعديل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الضريبة</w:t>
      </w:r>
      <w:proofErr w:type="spellEnd"/>
      <w:r>
        <w:t xml:space="preserve"> </w:t>
      </w:r>
      <w:proofErr w:type="spellStart"/>
      <w:r>
        <w:t>المحددة</w:t>
      </w:r>
      <w:proofErr w:type="spellEnd"/>
    </w:p>
    <w:p w14:paraId="3B66905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حذف</w:t>
      </w:r>
      <w:proofErr w:type="spellEnd"/>
      <w:r>
        <w:rPr>
          <w:b/>
        </w:rPr>
        <w:t xml:space="preserve">: </w:t>
      </w:r>
      <w:proofErr w:type="spellStart"/>
      <w:r>
        <w:t>لحذف</w:t>
      </w:r>
      <w:proofErr w:type="spellEnd"/>
      <w:r>
        <w:t xml:space="preserve"> </w:t>
      </w:r>
      <w:proofErr w:type="spellStart"/>
      <w:r>
        <w:t>الضريبة</w:t>
      </w:r>
      <w:proofErr w:type="spellEnd"/>
      <w:r>
        <w:t xml:space="preserve"> </w:t>
      </w:r>
      <w:proofErr w:type="spellStart"/>
      <w:r>
        <w:t>المحددة</w:t>
      </w:r>
      <w:proofErr w:type="spellEnd"/>
    </w:p>
    <w:p w14:paraId="68BB3895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بحث</w:t>
      </w:r>
      <w:proofErr w:type="spellEnd"/>
      <w:r>
        <w:rPr>
          <w:b/>
        </w:rPr>
        <w:t xml:space="preserve">: </w:t>
      </w:r>
      <w:proofErr w:type="spellStart"/>
      <w:r>
        <w:t>للبحث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الضرائب</w:t>
      </w:r>
      <w:proofErr w:type="spellEnd"/>
    </w:p>
    <w:p w14:paraId="71769F1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تصدير</w:t>
      </w:r>
      <w:proofErr w:type="spellEnd"/>
      <w:r>
        <w:rPr>
          <w:b/>
        </w:rPr>
        <w:t xml:space="preserve">: </w:t>
      </w:r>
      <w:proofErr w:type="spellStart"/>
      <w:r>
        <w:t>لتصدير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6EC14170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طباعة</w:t>
      </w:r>
      <w:proofErr w:type="spellEnd"/>
      <w:r>
        <w:rPr>
          <w:b/>
        </w:rPr>
        <w:t xml:space="preserve">: </w:t>
      </w:r>
      <w:proofErr w:type="spellStart"/>
      <w:r>
        <w:t>لطباعة</w:t>
      </w:r>
      <w:proofErr w:type="spellEnd"/>
      <w:r>
        <w:t xml:space="preserve"> </w:t>
      </w:r>
      <w:proofErr w:type="spellStart"/>
      <w:r>
        <w:t>القائمة</w:t>
      </w:r>
      <w:proofErr w:type="spellEnd"/>
    </w:p>
    <w:p w14:paraId="06F8660B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026F6D52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TaxesController</w:t>
      </w:r>
      <w:proofErr w:type="spellEnd"/>
      <w:r>
        <w:t>`</w:t>
      </w:r>
    </w:p>
    <w:p w14:paraId="07C1948C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/Controllers/Accounting/</w:t>
      </w:r>
      <w:proofErr w:type="spellStart"/>
      <w:r>
        <w:t>AccountsController</w:t>
      </w:r>
      <w:proofErr w:type="spellEnd"/>
      <w:r>
        <w:t>` (</w:t>
      </w:r>
      <w:proofErr w:type="spellStart"/>
      <w:r>
        <w:t>لجلب</w:t>
      </w:r>
      <w:proofErr w:type="spellEnd"/>
      <w:r>
        <w:t xml:space="preserve"> </w:t>
      </w:r>
      <w:proofErr w:type="spellStart"/>
      <w:r>
        <w:t>الحسابات</w:t>
      </w:r>
      <w:proofErr w:type="spellEnd"/>
      <w:r>
        <w:t>)</w:t>
      </w:r>
    </w:p>
    <w:p w14:paraId="286C635B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ActivitiesController</w:t>
      </w:r>
      <w:proofErr w:type="spellEnd"/>
      <w:r>
        <w:t>` (</w:t>
      </w:r>
      <w:proofErr w:type="spellStart"/>
      <w:r>
        <w:t>لجلب</w:t>
      </w:r>
      <w:proofErr w:type="spellEnd"/>
      <w:r>
        <w:t xml:space="preserve"> </w:t>
      </w:r>
      <w:proofErr w:type="spellStart"/>
      <w:r>
        <w:t>الأنشطة</w:t>
      </w:r>
      <w:proofErr w:type="spellEnd"/>
      <w:r>
        <w:t>)</w:t>
      </w:r>
    </w:p>
    <w:p w14:paraId="612C4FC5" w14:textId="77777777" w:rsidR="00953F03" w:rsidRDefault="00000000">
      <w:pPr>
        <w:pStyle w:val="Heading2"/>
      </w:pPr>
      <w:proofErr w:type="spellStart"/>
      <w:r>
        <w:t>التفاصيل</w:t>
      </w:r>
      <w:proofErr w:type="spellEnd"/>
      <w:r>
        <w:t xml:space="preserve"> </w:t>
      </w:r>
      <w:proofErr w:type="spellStart"/>
      <w:r>
        <w:t>التقنية</w:t>
      </w:r>
      <w:proofErr w:type="spellEnd"/>
    </w:p>
    <w:p w14:paraId="7BFD3295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المدخلة</w:t>
      </w:r>
      <w:proofErr w:type="spellEnd"/>
    </w:p>
    <w:p w14:paraId="3B8A89F2" w14:textId="77777777" w:rsidR="00953F03" w:rsidRDefault="00000000">
      <w:pPr>
        <w:pStyle w:val="ListBullet"/>
      </w:pPr>
      <w:proofErr w:type="spellStart"/>
      <w:r>
        <w:t>ربط</w:t>
      </w:r>
      <w:proofErr w:type="spellEnd"/>
      <w:r>
        <w:t xml:space="preserve"> </w:t>
      </w:r>
      <w:proofErr w:type="spellStart"/>
      <w:r>
        <w:t>الضرائب</w:t>
      </w:r>
      <w:proofErr w:type="spellEnd"/>
      <w:r>
        <w:t xml:space="preserve"> </w:t>
      </w:r>
      <w:proofErr w:type="spellStart"/>
      <w:r>
        <w:t>بالحسابات</w:t>
      </w:r>
      <w:proofErr w:type="spellEnd"/>
      <w:r>
        <w:t xml:space="preserve"> </w:t>
      </w:r>
      <w:proofErr w:type="spellStart"/>
      <w:r>
        <w:t>المحاسبية</w:t>
      </w:r>
      <w:proofErr w:type="spellEnd"/>
    </w:p>
    <w:p w14:paraId="4CDAE081" w14:textId="77777777" w:rsidR="00953F03" w:rsidRDefault="00000000">
      <w:pPr>
        <w:pStyle w:val="ListBullet"/>
      </w:pPr>
      <w:proofErr w:type="spellStart"/>
      <w:r>
        <w:t>حساب</w:t>
      </w:r>
      <w:proofErr w:type="spellEnd"/>
      <w:r>
        <w:t xml:space="preserve"> </w:t>
      </w:r>
      <w:proofErr w:type="spellStart"/>
      <w:r>
        <w:t>الضرائب</w:t>
      </w:r>
      <w:proofErr w:type="spellEnd"/>
      <w:r>
        <w:t xml:space="preserve"> </w:t>
      </w:r>
      <w:proofErr w:type="spellStart"/>
      <w:r>
        <w:t>تلقائياً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الفواتير</w:t>
      </w:r>
      <w:proofErr w:type="spellEnd"/>
    </w:p>
    <w:p w14:paraId="03E39BAB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حالة</w:t>
      </w:r>
      <w:proofErr w:type="spellEnd"/>
      <w:r>
        <w:t xml:space="preserve"> </w:t>
      </w:r>
      <w:proofErr w:type="spellStart"/>
      <w:r>
        <w:t>الضرائب</w:t>
      </w:r>
      <w:proofErr w:type="spellEnd"/>
      <w:r>
        <w:t xml:space="preserve"> (</w:t>
      </w:r>
      <w:proofErr w:type="spellStart"/>
      <w:r>
        <w:t>نشط</w:t>
      </w:r>
      <w:proofErr w:type="spellEnd"/>
      <w:r>
        <w:t>/</w:t>
      </w:r>
      <w:proofErr w:type="spellStart"/>
      <w:r>
        <w:t>غير</w:t>
      </w:r>
      <w:proofErr w:type="spellEnd"/>
      <w:r>
        <w:t xml:space="preserve"> </w:t>
      </w:r>
      <w:proofErr w:type="spellStart"/>
      <w:r>
        <w:t>نشط</w:t>
      </w:r>
      <w:proofErr w:type="spellEnd"/>
      <w:r>
        <w:t>)</w:t>
      </w:r>
    </w:p>
    <w:p w14:paraId="4DD7AAB0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عدم</w:t>
      </w:r>
      <w:proofErr w:type="spellEnd"/>
      <w:r>
        <w:t xml:space="preserve"> </w:t>
      </w:r>
      <w:proofErr w:type="spellStart"/>
      <w:r>
        <w:t>تكرار</w:t>
      </w:r>
      <w:proofErr w:type="spellEnd"/>
      <w:r>
        <w:t xml:space="preserve"> </w:t>
      </w:r>
      <w:proofErr w:type="spellStart"/>
      <w:r>
        <w:t>أسماء</w:t>
      </w:r>
      <w:proofErr w:type="spellEnd"/>
      <w:r>
        <w:t xml:space="preserve"> </w:t>
      </w:r>
      <w:proofErr w:type="spellStart"/>
      <w:r>
        <w:t>الضرائب</w:t>
      </w:r>
      <w:proofErr w:type="spellEnd"/>
    </w:p>
    <w:p w14:paraId="65BC0B49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بتنسيقات</w:t>
      </w:r>
      <w:proofErr w:type="spellEnd"/>
      <w:r>
        <w:t xml:space="preserve"> </w:t>
      </w:r>
      <w:proofErr w:type="spellStart"/>
      <w:r>
        <w:t>مختلفة</w:t>
      </w:r>
      <w:proofErr w:type="spellEnd"/>
    </w:p>
    <w:p w14:paraId="7A09D831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تقارير</w:t>
      </w:r>
      <w:proofErr w:type="spellEnd"/>
      <w:r>
        <w:t xml:space="preserve"> </w:t>
      </w:r>
      <w:proofErr w:type="spellStart"/>
      <w:r>
        <w:t>الضرائب</w:t>
      </w:r>
      <w:proofErr w:type="spellEnd"/>
    </w:p>
    <w:p w14:paraId="66B7C67C" w14:textId="77777777" w:rsidR="00953F03" w:rsidRDefault="00953F03"/>
    <w:p w14:paraId="33467876" w14:textId="77777777" w:rsidR="00953F03" w:rsidRDefault="00000000">
      <w:r>
        <w:t>──────────────────────────────</w:t>
      </w:r>
    </w:p>
    <w:p w14:paraId="3188128C" w14:textId="77777777" w:rsidR="00953F03" w:rsidRDefault="00953F03"/>
    <w:p w14:paraId="4C3C49DE" w14:textId="77777777" w:rsidR="00953F03" w:rsidRDefault="00000000">
      <w:pPr>
        <w:pStyle w:val="Heading2"/>
      </w:pPr>
      <w:proofErr w:type="spellStart"/>
      <w:r>
        <w:t>العملاء</w:t>
      </w:r>
      <w:proofErr w:type="spellEnd"/>
    </w:p>
    <w:p w14:paraId="3FEAAEA7" w14:textId="04520A75" w:rsidR="00953F03" w:rsidRDefault="00953F03">
      <w:pPr>
        <w:jc w:val="center"/>
      </w:pPr>
    </w:p>
    <w:p w14:paraId="293B10D0" w14:textId="77777777" w:rsidR="00953F03" w:rsidRDefault="00000000">
      <w:pPr>
        <w:pStyle w:val="Heading1"/>
        <w:jc w:val="center"/>
      </w:pPr>
      <w:proofErr w:type="spellStart"/>
      <w:r>
        <w:t>العملاء</w:t>
      </w:r>
      <w:proofErr w:type="spellEnd"/>
    </w:p>
    <w:p w14:paraId="5A00D4BA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6CEDC340" w14:textId="77777777" w:rsidR="00953F03" w:rsidRDefault="00000000">
      <w:proofErr w:type="spellStart"/>
      <w:r>
        <w:t>شاشة</w:t>
      </w:r>
      <w:proofErr w:type="spellEnd"/>
      <w:r>
        <w:t xml:space="preserve"> </w:t>
      </w:r>
      <w:proofErr w:type="spellStart"/>
      <w:r>
        <w:t>إدارة</w:t>
      </w:r>
      <w:proofErr w:type="spellEnd"/>
      <w:r>
        <w:t xml:space="preserve">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العملاء</w:t>
      </w:r>
      <w:proofErr w:type="spellEnd"/>
      <w:r>
        <w:t xml:space="preserve">، </w:t>
      </w:r>
      <w:proofErr w:type="spellStart"/>
      <w:r>
        <w:t>تتيح</w:t>
      </w:r>
      <w:proofErr w:type="spellEnd"/>
      <w:r>
        <w:t xml:space="preserve"> </w:t>
      </w:r>
      <w:proofErr w:type="spellStart"/>
      <w:r>
        <w:t>إدارة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العملاء</w:t>
      </w:r>
      <w:proofErr w:type="spellEnd"/>
      <w:r>
        <w:t xml:space="preserve"> </w:t>
      </w:r>
      <w:proofErr w:type="spellStart"/>
      <w:r>
        <w:t>الذين</w:t>
      </w:r>
      <w:proofErr w:type="spellEnd"/>
      <w:r>
        <w:t xml:space="preserve"> </w:t>
      </w:r>
      <w:proofErr w:type="spellStart"/>
      <w:r>
        <w:t>تتعامل</w:t>
      </w:r>
      <w:proofErr w:type="spellEnd"/>
      <w:r>
        <w:t xml:space="preserve"> </w:t>
      </w:r>
      <w:proofErr w:type="spellStart"/>
      <w:r>
        <w:t>معهم</w:t>
      </w:r>
      <w:proofErr w:type="spellEnd"/>
      <w:r>
        <w:t xml:space="preserve"> </w:t>
      </w:r>
      <w:proofErr w:type="spellStart"/>
      <w:r>
        <w:t>الشركة</w:t>
      </w:r>
      <w:proofErr w:type="spellEnd"/>
      <w:r>
        <w:t>.</w:t>
      </w:r>
    </w:p>
    <w:p w14:paraId="78686CBA" w14:textId="77777777" w:rsidR="00953F03" w:rsidRDefault="00000000">
      <w:pPr>
        <w:pStyle w:val="Heading2"/>
      </w:pPr>
      <w:proofErr w:type="spellStart"/>
      <w:r>
        <w:t>الوظائف</w:t>
      </w:r>
      <w:proofErr w:type="spellEnd"/>
    </w:p>
    <w:p w14:paraId="59200CC9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العملاء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جدول</w:t>
      </w:r>
      <w:proofErr w:type="spellEnd"/>
      <w:r>
        <w:t xml:space="preserve"> </w:t>
      </w:r>
      <w:proofErr w:type="spellStart"/>
      <w:r>
        <w:t>منظم</w:t>
      </w:r>
      <w:proofErr w:type="spellEnd"/>
    </w:p>
    <w:p w14:paraId="3D97668B" w14:textId="77777777" w:rsidR="00953F03" w:rsidRDefault="00000000">
      <w:pPr>
        <w:pStyle w:val="ListBullet"/>
      </w:pPr>
      <w:proofErr w:type="spellStart"/>
      <w:r>
        <w:t>إضافة</w:t>
      </w:r>
      <w:proofErr w:type="spellEnd"/>
      <w:r>
        <w:t xml:space="preserve"> </w:t>
      </w:r>
      <w:proofErr w:type="spellStart"/>
      <w:r>
        <w:t>عميل</w:t>
      </w:r>
      <w:proofErr w:type="spellEnd"/>
      <w:r>
        <w:t xml:space="preserve"> </w:t>
      </w:r>
      <w:proofErr w:type="spellStart"/>
      <w:r>
        <w:t>جديد</w:t>
      </w:r>
      <w:proofErr w:type="spellEnd"/>
    </w:p>
    <w:p w14:paraId="7445AF12" w14:textId="77777777" w:rsidR="00953F03" w:rsidRDefault="00000000">
      <w:pPr>
        <w:pStyle w:val="ListBullet"/>
      </w:pPr>
      <w:proofErr w:type="spellStart"/>
      <w:r>
        <w:t>تعديل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عميل</w:t>
      </w:r>
      <w:proofErr w:type="spellEnd"/>
      <w:r>
        <w:t xml:space="preserve"> </w:t>
      </w:r>
      <w:proofErr w:type="spellStart"/>
      <w:r>
        <w:t>موجود</w:t>
      </w:r>
      <w:proofErr w:type="spellEnd"/>
    </w:p>
    <w:p w14:paraId="305A37CE" w14:textId="77777777" w:rsidR="00953F03" w:rsidRDefault="00000000">
      <w:pPr>
        <w:pStyle w:val="ListBullet"/>
      </w:pPr>
      <w:proofErr w:type="spellStart"/>
      <w:r>
        <w:lastRenderedPageBreak/>
        <w:t>حذف</w:t>
      </w:r>
      <w:proofErr w:type="spellEnd"/>
      <w:r>
        <w:t xml:space="preserve"> </w:t>
      </w:r>
      <w:proofErr w:type="spellStart"/>
      <w:r>
        <w:t>عميل</w:t>
      </w:r>
      <w:proofErr w:type="spellEnd"/>
    </w:p>
    <w:p w14:paraId="101BB3D4" w14:textId="77777777" w:rsidR="00953F03" w:rsidRDefault="00000000">
      <w:pPr>
        <w:pStyle w:val="ListBullet"/>
      </w:pPr>
      <w:proofErr w:type="spellStart"/>
      <w:r>
        <w:t>البحث</w:t>
      </w:r>
      <w:proofErr w:type="spellEnd"/>
      <w:r>
        <w:t xml:space="preserve"> </w:t>
      </w:r>
      <w:proofErr w:type="spellStart"/>
      <w:r>
        <w:t>والتصفية</w:t>
      </w:r>
      <w:proofErr w:type="spellEnd"/>
    </w:p>
    <w:p w14:paraId="11CE8544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3ADB2C7D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القائمة</w:t>
      </w:r>
      <w:proofErr w:type="spellEnd"/>
    </w:p>
    <w:p w14:paraId="05468663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المعروضة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الجدول</w:t>
      </w:r>
      <w:proofErr w:type="spellEnd"/>
    </w:p>
    <w:p w14:paraId="7D9E48AC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رقم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العميل</w:t>
      </w:r>
      <w:proofErr w:type="spellEnd"/>
      <w:r>
        <w:rPr>
          <w:b/>
        </w:rPr>
        <w:t xml:space="preserve">: </w:t>
      </w:r>
      <w:proofErr w:type="spellStart"/>
      <w:r>
        <w:t>الرقم</w:t>
      </w:r>
      <w:proofErr w:type="spellEnd"/>
      <w:r>
        <w:t xml:space="preserve"> </w:t>
      </w:r>
      <w:proofErr w:type="spellStart"/>
      <w:r>
        <w:t>التسلسلي</w:t>
      </w:r>
      <w:proofErr w:type="spellEnd"/>
      <w:r>
        <w:t xml:space="preserve"> </w:t>
      </w:r>
      <w:proofErr w:type="spellStart"/>
      <w:r>
        <w:t>للعميل</w:t>
      </w:r>
      <w:proofErr w:type="spellEnd"/>
    </w:p>
    <w:p w14:paraId="3C56DDFA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اسم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العميل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بالعربية</w:t>
      </w:r>
      <w:proofErr w:type="spellEnd"/>
      <w:r>
        <w:rPr>
          <w:b/>
        </w:rPr>
        <w:t xml:space="preserve">: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العميل</w:t>
      </w:r>
      <w:proofErr w:type="spellEnd"/>
      <w:r>
        <w:t xml:space="preserve"> </w:t>
      </w:r>
      <w:proofErr w:type="spellStart"/>
      <w:r>
        <w:t>باللغة</w:t>
      </w:r>
      <w:proofErr w:type="spellEnd"/>
      <w:r>
        <w:t xml:space="preserve"> </w:t>
      </w:r>
      <w:proofErr w:type="spellStart"/>
      <w:r>
        <w:t>العربية</w:t>
      </w:r>
      <w:proofErr w:type="spellEnd"/>
    </w:p>
    <w:p w14:paraId="6B8EA472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اسم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العميل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بالإنجليزية</w:t>
      </w:r>
      <w:proofErr w:type="spellEnd"/>
      <w:r>
        <w:rPr>
          <w:b/>
        </w:rPr>
        <w:t xml:space="preserve">: </w:t>
      </w:r>
      <w:proofErr w:type="spellStart"/>
      <w:r>
        <w:t>الاسم</w:t>
      </w:r>
      <w:proofErr w:type="spellEnd"/>
      <w:r>
        <w:t xml:space="preserve"> </w:t>
      </w:r>
      <w:proofErr w:type="spellStart"/>
      <w:r>
        <w:t>الإنجليزي</w:t>
      </w:r>
      <w:proofErr w:type="spellEnd"/>
      <w:r>
        <w:t xml:space="preserve"> </w:t>
      </w:r>
      <w:proofErr w:type="spellStart"/>
      <w:r>
        <w:t>للعميل</w:t>
      </w:r>
      <w:proofErr w:type="spellEnd"/>
    </w:p>
    <w:p w14:paraId="5A47A77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تاريخ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التعاقد</w:t>
      </w:r>
      <w:proofErr w:type="spellEnd"/>
      <w:r>
        <w:rPr>
          <w:b/>
        </w:rPr>
        <w:t xml:space="preserve">: 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بدء</w:t>
      </w:r>
      <w:proofErr w:type="spellEnd"/>
      <w:r>
        <w:t xml:space="preserve"> </w:t>
      </w:r>
      <w:proofErr w:type="spellStart"/>
      <w:r>
        <w:t>التعامل</w:t>
      </w:r>
      <w:proofErr w:type="spellEnd"/>
      <w:r>
        <w:t xml:space="preserve"> </w:t>
      </w:r>
      <w:proofErr w:type="spellStart"/>
      <w:r>
        <w:t>مع</w:t>
      </w:r>
      <w:proofErr w:type="spellEnd"/>
      <w:r>
        <w:t xml:space="preserve"> </w:t>
      </w:r>
      <w:proofErr w:type="spellStart"/>
      <w:r>
        <w:t>العميل</w:t>
      </w:r>
      <w:proofErr w:type="spellEnd"/>
    </w:p>
    <w:p w14:paraId="09EF87D3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فعال</w:t>
      </w:r>
      <w:proofErr w:type="spellEnd"/>
      <w:r>
        <w:rPr>
          <w:b/>
        </w:rPr>
        <w:t>/</w:t>
      </w:r>
      <w:proofErr w:type="spellStart"/>
      <w:r>
        <w:rPr>
          <w:b/>
        </w:rPr>
        <w:t>موقوف</w:t>
      </w:r>
      <w:proofErr w:type="spellEnd"/>
      <w:r>
        <w:rPr>
          <w:b/>
        </w:rPr>
        <w:t xml:space="preserve">: </w:t>
      </w:r>
      <w:proofErr w:type="spellStart"/>
      <w:r>
        <w:t>حالة</w:t>
      </w:r>
      <w:proofErr w:type="spellEnd"/>
      <w:r>
        <w:t xml:space="preserve"> </w:t>
      </w:r>
      <w:proofErr w:type="spellStart"/>
      <w:r>
        <w:t>التعامل</w:t>
      </w:r>
      <w:proofErr w:type="spellEnd"/>
      <w:r>
        <w:t xml:space="preserve"> </w:t>
      </w:r>
      <w:proofErr w:type="spellStart"/>
      <w:r>
        <w:t>مع</w:t>
      </w:r>
      <w:proofErr w:type="spellEnd"/>
      <w:r>
        <w:t xml:space="preserve"> </w:t>
      </w:r>
      <w:proofErr w:type="spellStart"/>
      <w:r>
        <w:t>العميل</w:t>
      </w:r>
      <w:proofErr w:type="spellEnd"/>
    </w:p>
    <w:p w14:paraId="453A6119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المطلوبة</w:t>
      </w:r>
      <w:proofErr w:type="spellEnd"/>
      <w:r>
        <w:t xml:space="preserve"> </w:t>
      </w:r>
      <w:proofErr w:type="spellStart"/>
      <w:r>
        <w:t>عند</w:t>
      </w:r>
      <w:proofErr w:type="spellEnd"/>
      <w:r>
        <w:t xml:space="preserve"> </w:t>
      </w:r>
      <w:proofErr w:type="spellStart"/>
      <w:r>
        <w:t>الإضافة</w:t>
      </w:r>
      <w:proofErr w:type="spellEnd"/>
      <w:r>
        <w:t>/</w:t>
      </w:r>
      <w:proofErr w:type="spellStart"/>
      <w:r>
        <w:t>التعديل</w:t>
      </w:r>
      <w:proofErr w:type="spellEnd"/>
    </w:p>
    <w:p w14:paraId="6BABE5CE" w14:textId="77777777" w:rsidR="00953F03" w:rsidRDefault="00000000">
      <w:pPr>
        <w:pStyle w:val="ListBullet"/>
      </w:pPr>
      <w:r>
        <w:t>**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العميل</w:t>
      </w:r>
      <w:proofErr w:type="spellEnd"/>
      <w:r>
        <w:t xml:space="preserve"> </w:t>
      </w:r>
      <w:proofErr w:type="spellStart"/>
      <w:r>
        <w:t>بالعربية</w:t>
      </w:r>
      <w:proofErr w:type="spellEnd"/>
      <w:r>
        <w:t>** (</w:t>
      </w:r>
      <w:proofErr w:type="spellStart"/>
      <w:r>
        <w:t>إلزامي</w:t>
      </w:r>
      <w:proofErr w:type="spellEnd"/>
      <w:r>
        <w:t>)</w:t>
      </w:r>
    </w:p>
    <w:p w14:paraId="3C9BF4FD" w14:textId="77777777" w:rsidR="00953F03" w:rsidRDefault="00000000">
      <w:pPr>
        <w:pStyle w:val="ListBullet"/>
      </w:pPr>
      <w:r>
        <w:t>**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العميل</w:t>
      </w:r>
      <w:proofErr w:type="spellEnd"/>
      <w:r>
        <w:t xml:space="preserve"> </w:t>
      </w:r>
      <w:proofErr w:type="spellStart"/>
      <w:r>
        <w:t>بالإنجليزية</w:t>
      </w:r>
      <w:proofErr w:type="spellEnd"/>
      <w:r>
        <w:t>** (</w:t>
      </w:r>
      <w:proofErr w:type="spellStart"/>
      <w:r>
        <w:t>إلزامي</w:t>
      </w:r>
      <w:proofErr w:type="spellEnd"/>
      <w:r>
        <w:t>)</w:t>
      </w:r>
    </w:p>
    <w:p w14:paraId="46126FFE" w14:textId="77777777" w:rsidR="00953F03" w:rsidRDefault="00000000">
      <w:pPr>
        <w:pStyle w:val="ListBullet"/>
      </w:pPr>
      <w:r>
        <w:t>**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التعاقد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تاريخ</w:t>
      </w:r>
      <w:proofErr w:type="spellEnd"/>
    </w:p>
    <w:p w14:paraId="4C5F3432" w14:textId="77777777" w:rsidR="00953F03" w:rsidRDefault="00000000">
      <w:pPr>
        <w:pStyle w:val="ListBullet"/>
      </w:pPr>
      <w:r>
        <w:t>**</w:t>
      </w:r>
      <w:proofErr w:type="spellStart"/>
      <w:r>
        <w:t>حالة</w:t>
      </w:r>
      <w:proofErr w:type="spellEnd"/>
      <w:r>
        <w:t xml:space="preserve"> </w:t>
      </w:r>
      <w:proofErr w:type="spellStart"/>
      <w:r>
        <w:t>التعامل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  <w:r>
        <w:t xml:space="preserve"> (</w:t>
      </w:r>
      <w:proofErr w:type="spellStart"/>
      <w:r>
        <w:t>فعال</w:t>
      </w:r>
      <w:proofErr w:type="spellEnd"/>
      <w:r>
        <w:t>/</w:t>
      </w:r>
      <w:proofErr w:type="spellStart"/>
      <w:r>
        <w:t>موقوف</w:t>
      </w:r>
      <w:proofErr w:type="spellEnd"/>
      <w:r>
        <w:t>)</w:t>
      </w:r>
    </w:p>
    <w:p w14:paraId="7B624298" w14:textId="77777777" w:rsidR="00953F03" w:rsidRDefault="00000000">
      <w:pPr>
        <w:pStyle w:val="ListBullet"/>
      </w:pPr>
      <w:r>
        <w:t>**</w:t>
      </w:r>
      <w:proofErr w:type="spellStart"/>
      <w:r>
        <w:t>الرمز</w:t>
      </w:r>
      <w:proofErr w:type="spellEnd"/>
      <w:r>
        <w:t>** (</w:t>
      </w:r>
      <w:proofErr w:type="spellStart"/>
      <w:r>
        <w:t>اختياري</w:t>
      </w:r>
      <w:proofErr w:type="spellEnd"/>
      <w:r>
        <w:t>)</w:t>
      </w:r>
    </w:p>
    <w:p w14:paraId="03A1B8A9" w14:textId="77777777" w:rsidR="00953F03" w:rsidRDefault="00000000">
      <w:pPr>
        <w:pStyle w:val="ListBullet"/>
      </w:pPr>
      <w:r>
        <w:t>**</w:t>
      </w:r>
      <w:proofErr w:type="spellStart"/>
      <w:r>
        <w:t>العنوان</w:t>
      </w:r>
      <w:proofErr w:type="spellEnd"/>
      <w:r>
        <w:t>** (</w:t>
      </w:r>
      <w:proofErr w:type="spellStart"/>
      <w:r>
        <w:t>اختياري</w:t>
      </w:r>
      <w:proofErr w:type="spellEnd"/>
      <w:r>
        <w:t>)</w:t>
      </w:r>
    </w:p>
    <w:p w14:paraId="6E35CD09" w14:textId="77777777" w:rsidR="00953F03" w:rsidRDefault="00000000">
      <w:pPr>
        <w:pStyle w:val="ListBullet"/>
      </w:pPr>
      <w:r>
        <w:t>**</w:t>
      </w:r>
      <w:proofErr w:type="spellStart"/>
      <w:r>
        <w:t>الهاتف</w:t>
      </w:r>
      <w:proofErr w:type="spellEnd"/>
      <w:r>
        <w:t>** (</w:t>
      </w:r>
      <w:proofErr w:type="spellStart"/>
      <w:r>
        <w:t>اختياري</w:t>
      </w:r>
      <w:proofErr w:type="spellEnd"/>
      <w:r>
        <w:t>)</w:t>
      </w:r>
    </w:p>
    <w:p w14:paraId="2107C177" w14:textId="77777777" w:rsidR="00953F03" w:rsidRDefault="00000000">
      <w:pPr>
        <w:pStyle w:val="ListBullet"/>
      </w:pPr>
      <w:r>
        <w:t>**</w:t>
      </w:r>
      <w:proofErr w:type="spellStart"/>
      <w:r>
        <w:t>البريد</w:t>
      </w:r>
      <w:proofErr w:type="spellEnd"/>
      <w:r>
        <w:t xml:space="preserve"> </w:t>
      </w:r>
      <w:proofErr w:type="spellStart"/>
      <w:r>
        <w:t>الإلكتروني</w:t>
      </w:r>
      <w:proofErr w:type="spellEnd"/>
      <w:r>
        <w:t>** (</w:t>
      </w:r>
      <w:proofErr w:type="spellStart"/>
      <w:r>
        <w:t>اختياري</w:t>
      </w:r>
      <w:proofErr w:type="spellEnd"/>
      <w:r>
        <w:t>)</w:t>
      </w:r>
    </w:p>
    <w:p w14:paraId="4195BAFC" w14:textId="77777777" w:rsidR="00953F03" w:rsidRDefault="00000000">
      <w:pPr>
        <w:pStyle w:val="ListBullet"/>
      </w:pPr>
      <w:r>
        <w:t>**</w:t>
      </w:r>
      <w:proofErr w:type="spellStart"/>
      <w:r>
        <w:t>الرقم</w:t>
      </w:r>
      <w:proofErr w:type="spellEnd"/>
      <w:r>
        <w:t xml:space="preserve"> </w:t>
      </w:r>
      <w:proofErr w:type="spellStart"/>
      <w:r>
        <w:t>الضريبي</w:t>
      </w:r>
      <w:proofErr w:type="spellEnd"/>
      <w:r>
        <w:t>** (</w:t>
      </w:r>
      <w:proofErr w:type="spellStart"/>
      <w:r>
        <w:t>اختياري</w:t>
      </w:r>
      <w:proofErr w:type="spellEnd"/>
      <w:r>
        <w:t>)</w:t>
      </w:r>
    </w:p>
    <w:p w14:paraId="28333DB3" w14:textId="77777777" w:rsidR="00953F03" w:rsidRDefault="00000000">
      <w:pPr>
        <w:pStyle w:val="Heading2"/>
      </w:pPr>
      <w:proofErr w:type="spellStart"/>
      <w:r>
        <w:t>أمثلة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الموجودة</w:t>
      </w:r>
      <w:proofErr w:type="spellEnd"/>
    </w:p>
    <w:p w14:paraId="50D2C1EF" w14:textId="77777777" w:rsidR="00953F03" w:rsidRDefault="00000000">
      <w:pPr>
        <w:pStyle w:val="ListBullet"/>
      </w:pPr>
      <w:r>
        <w:t>**Cash Client**</w:t>
      </w:r>
    </w:p>
    <w:p w14:paraId="4066D9B9" w14:textId="77777777" w:rsidR="00953F03" w:rsidRDefault="00000000">
      <w:pPr>
        <w:pStyle w:val="ListBullet"/>
      </w:pPr>
      <w:r>
        <w:t>**</w:t>
      </w:r>
      <w:proofErr w:type="spellStart"/>
      <w:r>
        <w:t>كريم</w:t>
      </w:r>
      <w:proofErr w:type="spellEnd"/>
      <w:r>
        <w:t xml:space="preserve"> </w:t>
      </w:r>
      <w:proofErr w:type="spellStart"/>
      <w:r>
        <w:t>محسن</w:t>
      </w:r>
      <w:proofErr w:type="spellEnd"/>
      <w:r>
        <w:t>**</w:t>
      </w:r>
    </w:p>
    <w:p w14:paraId="44BB5743" w14:textId="77777777" w:rsidR="00953F03" w:rsidRDefault="00000000">
      <w:pPr>
        <w:pStyle w:val="ListBullet"/>
      </w:pPr>
      <w:r>
        <w:t>**</w:t>
      </w:r>
      <w:proofErr w:type="spellStart"/>
      <w:r>
        <w:t>محمود</w:t>
      </w:r>
      <w:proofErr w:type="spellEnd"/>
      <w:r>
        <w:t xml:space="preserve"> </w:t>
      </w:r>
      <w:proofErr w:type="spellStart"/>
      <w:r>
        <w:t>محمود</w:t>
      </w:r>
      <w:proofErr w:type="spellEnd"/>
      <w:r>
        <w:t>**</w:t>
      </w:r>
    </w:p>
    <w:p w14:paraId="620F8300" w14:textId="77777777" w:rsidR="00953F03" w:rsidRDefault="00000000">
      <w:pPr>
        <w:pStyle w:val="ListBullet"/>
      </w:pPr>
      <w:r>
        <w:t>**client3**</w:t>
      </w:r>
    </w:p>
    <w:p w14:paraId="082172CA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063D766B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إضافة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جديد</w:t>
      </w:r>
      <w:proofErr w:type="spellEnd"/>
      <w:r>
        <w:rPr>
          <w:b/>
        </w:rPr>
        <w:t xml:space="preserve">: </w:t>
      </w:r>
      <w:proofErr w:type="spellStart"/>
      <w:r>
        <w:t>لفتح</w:t>
      </w:r>
      <w:proofErr w:type="spellEnd"/>
      <w:r>
        <w:t xml:space="preserve"> </w:t>
      </w:r>
      <w:proofErr w:type="spellStart"/>
      <w:r>
        <w:t>نموذج</w:t>
      </w:r>
      <w:proofErr w:type="spellEnd"/>
      <w:r>
        <w:t xml:space="preserve"> </w:t>
      </w:r>
      <w:proofErr w:type="spellStart"/>
      <w:r>
        <w:t>إضافة</w:t>
      </w:r>
      <w:proofErr w:type="spellEnd"/>
      <w:r>
        <w:t xml:space="preserve"> </w:t>
      </w:r>
      <w:proofErr w:type="spellStart"/>
      <w:r>
        <w:t>عميل</w:t>
      </w:r>
      <w:proofErr w:type="spellEnd"/>
      <w:r>
        <w:t xml:space="preserve"> </w:t>
      </w:r>
      <w:proofErr w:type="spellStart"/>
      <w:r>
        <w:t>جديد</w:t>
      </w:r>
      <w:proofErr w:type="spellEnd"/>
    </w:p>
    <w:p w14:paraId="7EF4A1D6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تعديل</w:t>
      </w:r>
      <w:proofErr w:type="spellEnd"/>
      <w:r>
        <w:rPr>
          <w:b/>
        </w:rPr>
        <w:t xml:space="preserve">: </w:t>
      </w:r>
      <w:proofErr w:type="spellStart"/>
      <w:r>
        <w:t>لتعديل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العميل</w:t>
      </w:r>
      <w:proofErr w:type="spellEnd"/>
      <w:r>
        <w:t xml:space="preserve"> </w:t>
      </w:r>
      <w:proofErr w:type="spellStart"/>
      <w:r>
        <w:t>المحدد</w:t>
      </w:r>
      <w:proofErr w:type="spellEnd"/>
    </w:p>
    <w:p w14:paraId="09F18D13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حذف</w:t>
      </w:r>
      <w:proofErr w:type="spellEnd"/>
      <w:r>
        <w:rPr>
          <w:b/>
        </w:rPr>
        <w:t xml:space="preserve">: </w:t>
      </w:r>
      <w:proofErr w:type="spellStart"/>
      <w:r>
        <w:t>لحذف</w:t>
      </w:r>
      <w:proofErr w:type="spellEnd"/>
      <w:r>
        <w:t xml:space="preserve"> </w:t>
      </w:r>
      <w:proofErr w:type="spellStart"/>
      <w:r>
        <w:t>العميل</w:t>
      </w:r>
      <w:proofErr w:type="spellEnd"/>
      <w:r>
        <w:t xml:space="preserve"> </w:t>
      </w:r>
      <w:proofErr w:type="spellStart"/>
      <w:r>
        <w:t>المحدد</w:t>
      </w:r>
      <w:proofErr w:type="spellEnd"/>
    </w:p>
    <w:p w14:paraId="12BDCED2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بحث</w:t>
      </w:r>
      <w:proofErr w:type="spellEnd"/>
      <w:r>
        <w:rPr>
          <w:b/>
        </w:rPr>
        <w:t xml:space="preserve">: </w:t>
      </w:r>
      <w:proofErr w:type="spellStart"/>
      <w:r>
        <w:t>للبحث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العملاء</w:t>
      </w:r>
      <w:proofErr w:type="spellEnd"/>
    </w:p>
    <w:p w14:paraId="16B41B9E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تصدير</w:t>
      </w:r>
      <w:proofErr w:type="spellEnd"/>
      <w:r>
        <w:rPr>
          <w:b/>
        </w:rPr>
        <w:t xml:space="preserve">: </w:t>
      </w:r>
      <w:proofErr w:type="spellStart"/>
      <w:r>
        <w:t>لتصدير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16944143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طباعة</w:t>
      </w:r>
      <w:proofErr w:type="spellEnd"/>
      <w:r>
        <w:rPr>
          <w:b/>
        </w:rPr>
        <w:t xml:space="preserve">: </w:t>
      </w:r>
      <w:proofErr w:type="spellStart"/>
      <w:r>
        <w:t>لطباعة</w:t>
      </w:r>
      <w:proofErr w:type="spellEnd"/>
      <w:r>
        <w:t xml:space="preserve"> </w:t>
      </w:r>
      <w:proofErr w:type="spellStart"/>
      <w:r>
        <w:t>القائمة</w:t>
      </w:r>
      <w:proofErr w:type="spellEnd"/>
    </w:p>
    <w:p w14:paraId="5098580B" w14:textId="77777777" w:rsidR="00953F03" w:rsidRDefault="00000000">
      <w:pPr>
        <w:pStyle w:val="Heading2"/>
      </w:pPr>
      <w:proofErr w:type="spellStart"/>
      <w:r>
        <w:lastRenderedPageBreak/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7F767A61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CustomersController</w:t>
      </w:r>
      <w:proofErr w:type="spellEnd"/>
      <w:r>
        <w:t>`</w:t>
      </w:r>
    </w:p>
    <w:p w14:paraId="7F41DA03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EntitiesController</w:t>
      </w:r>
      <w:proofErr w:type="spellEnd"/>
      <w:r>
        <w:t>`</w:t>
      </w:r>
    </w:p>
    <w:p w14:paraId="1C55B22F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/Controllers/Sales/</w:t>
      </w:r>
      <w:proofErr w:type="spellStart"/>
      <w:r>
        <w:t>InvoicesController</w:t>
      </w:r>
      <w:proofErr w:type="spellEnd"/>
      <w:r>
        <w:t>`</w:t>
      </w:r>
    </w:p>
    <w:p w14:paraId="1EA169C0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/Controllers/Accounting/</w:t>
      </w:r>
      <w:proofErr w:type="spellStart"/>
      <w:r>
        <w:t>AccountsController</w:t>
      </w:r>
      <w:proofErr w:type="spellEnd"/>
      <w:r>
        <w:t>`</w:t>
      </w:r>
    </w:p>
    <w:p w14:paraId="3162B8D4" w14:textId="77777777" w:rsidR="00953F03" w:rsidRDefault="00000000">
      <w:pPr>
        <w:pStyle w:val="Heading2"/>
      </w:pPr>
      <w:proofErr w:type="spellStart"/>
      <w:r>
        <w:t>التفاصيل</w:t>
      </w:r>
      <w:proofErr w:type="spellEnd"/>
      <w:r>
        <w:t xml:space="preserve"> </w:t>
      </w:r>
      <w:proofErr w:type="spellStart"/>
      <w:r>
        <w:t>التقنية</w:t>
      </w:r>
      <w:proofErr w:type="spellEnd"/>
    </w:p>
    <w:p w14:paraId="33595AD5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المدخلة</w:t>
      </w:r>
      <w:proofErr w:type="spellEnd"/>
    </w:p>
    <w:p w14:paraId="05FE719A" w14:textId="77777777" w:rsidR="00953F03" w:rsidRDefault="00000000">
      <w:pPr>
        <w:pStyle w:val="ListBullet"/>
      </w:pPr>
      <w:proofErr w:type="spellStart"/>
      <w:r>
        <w:t>ربط</w:t>
      </w:r>
      <w:proofErr w:type="spellEnd"/>
      <w:r>
        <w:t xml:space="preserve"> </w:t>
      </w:r>
      <w:proofErr w:type="spellStart"/>
      <w:r>
        <w:t>العملاء</w:t>
      </w:r>
      <w:proofErr w:type="spellEnd"/>
      <w:r>
        <w:t xml:space="preserve"> </w:t>
      </w:r>
      <w:proofErr w:type="spellStart"/>
      <w:r>
        <w:t>بفواتير</w:t>
      </w:r>
      <w:proofErr w:type="spellEnd"/>
      <w:r>
        <w:t xml:space="preserve"> </w:t>
      </w:r>
      <w:proofErr w:type="spellStart"/>
      <w:r>
        <w:t>البيع</w:t>
      </w:r>
      <w:proofErr w:type="spellEnd"/>
    </w:p>
    <w:p w14:paraId="0D58DAB8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حالة</w:t>
      </w:r>
      <w:proofErr w:type="spellEnd"/>
      <w:r>
        <w:t xml:space="preserve"> </w:t>
      </w:r>
      <w:proofErr w:type="spellStart"/>
      <w:r>
        <w:t>العملاء</w:t>
      </w:r>
      <w:proofErr w:type="spellEnd"/>
      <w:r>
        <w:t xml:space="preserve"> (</w:t>
      </w:r>
      <w:proofErr w:type="spellStart"/>
      <w:r>
        <w:t>فعال</w:t>
      </w:r>
      <w:proofErr w:type="spellEnd"/>
      <w:r>
        <w:t>/</w:t>
      </w:r>
      <w:proofErr w:type="spellStart"/>
      <w:r>
        <w:t>موقوف</w:t>
      </w:r>
      <w:proofErr w:type="spellEnd"/>
      <w:r>
        <w:t>)</w:t>
      </w:r>
    </w:p>
    <w:p w14:paraId="24CB7A0B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عدم</w:t>
      </w:r>
      <w:proofErr w:type="spellEnd"/>
      <w:r>
        <w:t xml:space="preserve"> </w:t>
      </w:r>
      <w:proofErr w:type="spellStart"/>
      <w:r>
        <w:t>تكرار</w:t>
      </w:r>
      <w:proofErr w:type="spellEnd"/>
      <w:r>
        <w:t xml:space="preserve"> </w:t>
      </w:r>
      <w:proofErr w:type="spellStart"/>
      <w:r>
        <w:t>أسماء</w:t>
      </w:r>
      <w:proofErr w:type="spellEnd"/>
      <w:r>
        <w:t xml:space="preserve"> </w:t>
      </w:r>
      <w:proofErr w:type="spellStart"/>
      <w:r>
        <w:t>العملاء</w:t>
      </w:r>
      <w:proofErr w:type="spellEnd"/>
    </w:p>
    <w:p w14:paraId="2D15D07D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بتنسيقات</w:t>
      </w:r>
      <w:proofErr w:type="spellEnd"/>
      <w:r>
        <w:t xml:space="preserve"> </w:t>
      </w:r>
      <w:proofErr w:type="spellStart"/>
      <w:r>
        <w:t>مختلفة</w:t>
      </w:r>
      <w:proofErr w:type="spellEnd"/>
    </w:p>
    <w:p w14:paraId="38EC12BE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تقارير</w:t>
      </w:r>
      <w:proofErr w:type="spellEnd"/>
      <w:r>
        <w:t xml:space="preserve"> </w:t>
      </w:r>
      <w:proofErr w:type="spellStart"/>
      <w:r>
        <w:t>العملاء</w:t>
      </w:r>
      <w:proofErr w:type="spellEnd"/>
    </w:p>
    <w:p w14:paraId="5397D9DD" w14:textId="77777777" w:rsidR="00953F03" w:rsidRDefault="00000000">
      <w:pPr>
        <w:pStyle w:val="ListBullet"/>
      </w:pPr>
      <w:proofErr w:type="spellStart"/>
      <w:r>
        <w:t>ربط</w:t>
      </w:r>
      <w:proofErr w:type="spellEnd"/>
      <w:r>
        <w:t xml:space="preserve"> </w:t>
      </w:r>
      <w:proofErr w:type="spellStart"/>
      <w:r>
        <w:t>العملاء</w:t>
      </w:r>
      <w:proofErr w:type="spellEnd"/>
      <w:r>
        <w:t xml:space="preserve"> </w:t>
      </w:r>
      <w:proofErr w:type="spellStart"/>
      <w:r>
        <w:t>بالحسابات</w:t>
      </w:r>
      <w:proofErr w:type="spellEnd"/>
      <w:r>
        <w:t xml:space="preserve"> </w:t>
      </w:r>
      <w:proofErr w:type="spellStart"/>
      <w:r>
        <w:t>المحاسبية</w:t>
      </w:r>
      <w:proofErr w:type="spellEnd"/>
    </w:p>
    <w:p w14:paraId="038DE122" w14:textId="77777777" w:rsidR="00953F03" w:rsidRDefault="00953F03"/>
    <w:p w14:paraId="750293C4" w14:textId="77777777" w:rsidR="00953F03" w:rsidRDefault="00000000">
      <w:r>
        <w:t>──────────────────────────────</w:t>
      </w:r>
    </w:p>
    <w:p w14:paraId="7EEBABCD" w14:textId="77777777" w:rsidR="00953F03" w:rsidRDefault="00953F03"/>
    <w:p w14:paraId="322AE35D" w14:textId="77777777" w:rsidR="00953F03" w:rsidRDefault="00000000">
      <w:pPr>
        <w:pStyle w:val="Heading2"/>
      </w:pPr>
      <w:proofErr w:type="spellStart"/>
      <w:r>
        <w:t>العملات</w:t>
      </w:r>
      <w:proofErr w:type="spellEnd"/>
    </w:p>
    <w:p w14:paraId="3261456C" w14:textId="5A67E09A" w:rsidR="00953F03" w:rsidRDefault="00953F03">
      <w:pPr>
        <w:jc w:val="center"/>
      </w:pPr>
    </w:p>
    <w:p w14:paraId="58B10385" w14:textId="77777777" w:rsidR="00953F03" w:rsidRDefault="00000000">
      <w:pPr>
        <w:pStyle w:val="Heading1"/>
        <w:jc w:val="center"/>
      </w:pPr>
      <w:proofErr w:type="spellStart"/>
      <w:r>
        <w:t>العملات</w:t>
      </w:r>
      <w:proofErr w:type="spellEnd"/>
    </w:p>
    <w:p w14:paraId="19E0E381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63848BB3" w14:textId="77777777" w:rsidR="00953F03" w:rsidRDefault="00000000">
      <w:proofErr w:type="spellStart"/>
      <w:r>
        <w:t>إدارة</w:t>
      </w:r>
      <w:proofErr w:type="spellEnd"/>
      <w:r>
        <w:t xml:space="preserve"> </w:t>
      </w:r>
      <w:proofErr w:type="spellStart"/>
      <w:r>
        <w:t>العملات</w:t>
      </w:r>
      <w:proofErr w:type="spellEnd"/>
      <w:r>
        <w:t xml:space="preserve"> </w:t>
      </w:r>
      <w:proofErr w:type="spellStart"/>
      <w:r>
        <w:t>المستخدمة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النظام</w:t>
      </w:r>
      <w:proofErr w:type="spellEnd"/>
      <w:r>
        <w:t>.</w:t>
      </w:r>
    </w:p>
    <w:p w14:paraId="6EF048F0" w14:textId="77777777" w:rsidR="00953F03" w:rsidRDefault="00000000">
      <w:pPr>
        <w:pStyle w:val="Heading2"/>
      </w:pPr>
      <w:proofErr w:type="spellStart"/>
      <w:r>
        <w:t>الوظائف</w:t>
      </w:r>
      <w:proofErr w:type="spellEnd"/>
    </w:p>
    <w:p w14:paraId="132B0325" w14:textId="77777777" w:rsidR="00953F03" w:rsidRDefault="00000000">
      <w:pPr>
        <w:pStyle w:val="ListBullet"/>
      </w:pPr>
      <w:proofErr w:type="spellStart"/>
      <w:r>
        <w:t>إضافة</w:t>
      </w:r>
      <w:proofErr w:type="spellEnd"/>
      <w:r>
        <w:t xml:space="preserve"> </w:t>
      </w:r>
      <w:proofErr w:type="spellStart"/>
      <w:r>
        <w:t>عملة</w:t>
      </w:r>
      <w:proofErr w:type="spellEnd"/>
      <w:r>
        <w:t xml:space="preserve"> </w:t>
      </w:r>
      <w:proofErr w:type="spellStart"/>
      <w:r>
        <w:t>جديدة</w:t>
      </w:r>
      <w:proofErr w:type="spellEnd"/>
    </w:p>
    <w:p w14:paraId="742461C1" w14:textId="77777777" w:rsidR="00953F03" w:rsidRDefault="00000000">
      <w:pPr>
        <w:pStyle w:val="ListBullet"/>
      </w:pPr>
      <w:proofErr w:type="spellStart"/>
      <w:r>
        <w:t>تعديل</w:t>
      </w:r>
      <w:proofErr w:type="spellEnd"/>
      <w:r>
        <w:t xml:space="preserve"> </w:t>
      </w:r>
      <w:proofErr w:type="spellStart"/>
      <w:r>
        <w:t>عملة</w:t>
      </w:r>
      <w:proofErr w:type="spellEnd"/>
      <w:r>
        <w:t xml:space="preserve"> </w:t>
      </w:r>
      <w:proofErr w:type="spellStart"/>
      <w:r>
        <w:t>موجودة</w:t>
      </w:r>
      <w:proofErr w:type="spellEnd"/>
    </w:p>
    <w:p w14:paraId="32C7159C" w14:textId="77777777" w:rsidR="00953F03" w:rsidRDefault="00000000">
      <w:pPr>
        <w:pStyle w:val="ListBullet"/>
      </w:pPr>
      <w:proofErr w:type="spellStart"/>
      <w:r>
        <w:t>حذف</w:t>
      </w:r>
      <w:proofErr w:type="spellEnd"/>
      <w:r>
        <w:t xml:space="preserve"> </w:t>
      </w:r>
      <w:proofErr w:type="spellStart"/>
      <w:r>
        <w:t>عملة</w:t>
      </w:r>
      <w:proofErr w:type="spellEnd"/>
    </w:p>
    <w:p w14:paraId="1A94DC1D" w14:textId="77777777" w:rsidR="00953F03" w:rsidRDefault="00000000">
      <w:pPr>
        <w:pStyle w:val="ListBullet"/>
      </w:pPr>
      <w:proofErr w:type="spellStart"/>
      <w:r>
        <w:t>البحث</w:t>
      </w:r>
      <w:proofErr w:type="spellEnd"/>
      <w:r>
        <w:t xml:space="preserve"> </w:t>
      </w:r>
      <w:proofErr w:type="spellStart"/>
      <w:r>
        <w:t>والتصفية</w:t>
      </w:r>
      <w:proofErr w:type="spellEnd"/>
    </w:p>
    <w:p w14:paraId="5BCD013A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رموز</w:t>
      </w:r>
      <w:proofErr w:type="spellEnd"/>
      <w:r>
        <w:t xml:space="preserve"> </w:t>
      </w:r>
      <w:proofErr w:type="spellStart"/>
      <w:r>
        <w:t>العملات</w:t>
      </w:r>
      <w:proofErr w:type="spellEnd"/>
    </w:p>
    <w:p w14:paraId="62B4ECDA" w14:textId="77777777" w:rsidR="00953F03" w:rsidRDefault="00000000">
      <w:pPr>
        <w:pStyle w:val="Heading2"/>
      </w:pPr>
      <w:proofErr w:type="spellStart"/>
      <w:r>
        <w:t>الحقول</w:t>
      </w:r>
      <w:proofErr w:type="spellEnd"/>
    </w:p>
    <w:p w14:paraId="51EF5EC8" w14:textId="77777777" w:rsidR="00953F03" w:rsidRDefault="00000000">
      <w:pPr>
        <w:pStyle w:val="ListBullet"/>
      </w:pPr>
      <w:proofErr w:type="spellStart"/>
      <w:r>
        <w:t>اسم</w:t>
      </w:r>
      <w:proofErr w:type="spellEnd"/>
      <w:r>
        <w:t xml:space="preserve"> </w:t>
      </w:r>
      <w:proofErr w:type="spellStart"/>
      <w:r>
        <w:t>العملة</w:t>
      </w:r>
      <w:proofErr w:type="spellEnd"/>
      <w:r>
        <w:t xml:space="preserve"> </w:t>
      </w:r>
      <w:proofErr w:type="spellStart"/>
      <w:r>
        <w:t>بالعربية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6713F499" w14:textId="77777777" w:rsidR="00953F03" w:rsidRDefault="00000000">
      <w:pPr>
        <w:pStyle w:val="ListBullet"/>
      </w:pPr>
      <w:proofErr w:type="spellStart"/>
      <w:r>
        <w:t>اسم</w:t>
      </w:r>
      <w:proofErr w:type="spellEnd"/>
      <w:r>
        <w:t xml:space="preserve"> </w:t>
      </w:r>
      <w:proofErr w:type="spellStart"/>
      <w:r>
        <w:t>العملة</w:t>
      </w:r>
      <w:proofErr w:type="spellEnd"/>
      <w:r>
        <w:t xml:space="preserve"> </w:t>
      </w:r>
      <w:proofErr w:type="spellStart"/>
      <w:r>
        <w:t>بالإنجليزية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039B788A" w14:textId="77777777" w:rsidR="00953F03" w:rsidRDefault="00000000">
      <w:pPr>
        <w:pStyle w:val="ListBullet"/>
      </w:pPr>
      <w:proofErr w:type="spellStart"/>
      <w:r>
        <w:t>رمز</w:t>
      </w:r>
      <w:proofErr w:type="spellEnd"/>
      <w:r>
        <w:t xml:space="preserve"> </w:t>
      </w:r>
      <w:proofErr w:type="spellStart"/>
      <w:r>
        <w:t>العملة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7E6BE945" w14:textId="77777777" w:rsidR="00953F03" w:rsidRDefault="00000000">
      <w:pPr>
        <w:pStyle w:val="ListBullet"/>
      </w:pPr>
      <w:proofErr w:type="spellStart"/>
      <w:r>
        <w:t>رمز</w:t>
      </w:r>
      <w:proofErr w:type="spellEnd"/>
      <w:r>
        <w:t xml:space="preserve"> </w:t>
      </w:r>
      <w:proofErr w:type="spellStart"/>
      <w:r>
        <w:t>العملة</w:t>
      </w:r>
      <w:proofErr w:type="spellEnd"/>
      <w:r>
        <w:t xml:space="preserve"> </w:t>
      </w:r>
      <w:proofErr w:type="spellStart"/>
      <w:r>
        <w:t>الدولي</w:t>
      </w:r>
      <w:proofErr w:type="spellEnd"/>
      <w:r>
        <w:t xml:space="preserve"> (ISO)</w:t>
      </w:r>
    </w:p>
    <w:p w14:paraId="0CE1038A" w14:textId="77777777" w:rsidR="00953F03" w:rsidRDefault="00000000">
      <w:pPr>
        <w:pStyle w:val="ListBullet"/>
      </w:pPr>
      <w:proofErr w:type="spellStart"/>
      <w:r>
        <w:t>عدد</w:t>
      </w:r>
      <w:proofErr w:type="spellEnd"/>
      <w:r>
        <w:t xml:space="preserve"> </w:t>
      </w:r>
      <w:proofErr w:type="spellStart"/>
      <w:r>
        <w:t>الكسور</w:t>
      </w:r>
      <w:proofErr w:type="spellEnd"/>
      <w:r>
        <w:t xml:space="preserve"> </w:t>
      </w:r>
      <w:proofErr w:type="spellStart"/>
      <w:r>
        <w:t>العشرية</w:t>
      </w:r>
      <w:proofErr w:type="spellEnd"/>
    </w:p>
    <w:p w14:paraId="2F518832" w14:textId="77777777" w:rsidR="00953F03" w:rsidRDefault="00000000">
      <w:pPr>
        <w:pStyle w:val="ListBullet"/>
      </w:pPr>
      <w:proofErr w:type="spellStart"/>
      <w:r>
        <w:t>حالة</w:t>
      </w:r>
      <w:proofErr w:type="spellEnd"/>
      <w:r>
        <w:t xml:space="preserve"> </w:t>
      </w:r>
      <w:proofErr w:type="spellStart"/>
      <w:r>
        <w:t>العملة</w:t>
      </w:r>
      <w:proofErr w:type="spellEnd"/>
      <w:r>
        <w:t xml:space="preserve"> (</w:t>
      </w:r>
      <w:proofErr w:type="spellStart"/>
      <w:r>
        <w:t>نشط</w:t>
      </w:r>
      <w:proofErr w:type="spellEnd"/>
      <w:r>
        <w:t>/</w:t>
      </w:r>
      <w:proofErr w:type="spellStart"/>
      <w:r>
        <w:t>غير</w:t>
      </w:r>
      <w:proofErr w:type="spellEnd"/>
      <w:r>
        <w:t xml:space="preserve"> </w:t>
      </w:r>
      <w:proofErr w:type="spellStart"/>
      <w:r>
        <w:t>نشط</w:t>
      </w:r>
      <w:proofErr w:type="spellEnd"/>
      <w:r>
        <w:t>)</w:t>
      </w:r>
    </w:p>
    <w:p w14:paraId="65E2AF71" w14:textId="77777777" w:rsidR="00953F03" w:rsidRDefault="00000000">
      <w:pPr>
        <w:pStyle w:val="Heading2"/>
      </w:pPr>
      <w:proofErr w:type="spellStart"/>
      <w:r>
        <w:lastRenderedPageBreak/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4471749E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/Modules/</w:t>
      </w:r>
      <w:proofErr w:type="spellStart"/>
      <w:r>
        <w:t>CurrenciesController</w:t>
      </w:r>
      <w:proofErr w:type="spellEnd"/>
      <w:r>
        <w:t>`</w:t>
      </w:r>
    </w:p>
    <w:p w14:paraId="4F93A0D2" w14:textId="77777777" w:rsidR="00953F03" w:rsidRDefault="00953F03"/>
    <w:p w14:paraId="6D8D86CE" w14:textId="77777777" w:rsidR="00953F03" w:rsidRDefault="00000000">
      <w:r>
        <w:t>──────────────────────────────</w:t>
      </w:r>
    </w:p>
    <w:p w14:paraId="697989F7" w14:textId="77777777" w:rsidR="00953F03" w:rsidRDefault="00953F03"/>
    <w:p w14:paraId="76AEAF9B" w14:textId="77777777" w:rsidR="00953F03" w:rsidRDefault="00000000">
      <w:pPr>
        <w:pStyle w:val="Heading2"/>
      </w:pPr>
      <w:proofErr w:type="spellStart"/>
      <w:r>
        <w:t>الفروع</w:t>
      </w:r>
      <w:proofErr w:type="spellEnd"/>
    </w:p>
    <w:p w14:paraId="2693B636" w14:textId="5E205354" w:rsidR="00953F03" w:rsidRDefault="00953F03">
      <w:pPr>
        <w:jc w:val="center"/>
      </w:pPr>
    </w:p>
    <w:p w14:paraId="0BC1F47C" w14:textId="77777777" w:rsidR="00953F03" w:rsidRDefault="00000000">
      <w:pPr>
        <w:pStyle w:val="Heading1"/>
        <w:jc w:val="center"/>
      </w:pPr>
      <w:proofErr w:type="spellStart"/>
      <w:r>
        <w:t>الفروع</w:t>
      </w:r>
      <w:proofErr w:type="spellEnd"/>
    </w:p>
    <w:p w14:paraId="2ACCFBBC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14E2281A" w14:textId="77777777" w:rsidR="00953F03" w:rsidRDefault="00000000">
      <w:proofErr w:type="spellStart"/>
      <w:r>
        <w:t>شاشة</w:t>
      </w:r>
      <w:proofErr w:type="spellEnd"/>
      <w:r>
        <w:t xml:space="preserve"> </w:t>
      </w:r>
      <w:proofErr w:type="spellStart"/>
      <w:r>
        <w:t>إدارة</w:t>
      </w:r>
      <w:proofErr w:type="spellEnd"/>
      <w:r>
        <w:t xml:space="preserve"> </w:t>
      </w:r>
      <w:proofErr w:type="spellStart"/>
      <w:r>
        <w:t>الفروع</w:t>
      </w:r>
      <w:proofErr w:type="spellEnd"/>
      <w:r>
        <w:t xml:space="preserve"> </w:t>
      </w:r>
      <w:proofErr w:type="spellStart"/>
      <w:r>
        <w:t>المرتبطة</w:t>
      </w:r>
      <w:proofErr w:type="spellEnd"/>
      <w:r>
        <w:t xml:space="preserve"> </w:t>
      </w:r>
      <w:proofErr w:type="spellStart"/>
      <w:r>
        <w:t>بالأنشطة</w:t>
      </w:r>
      <w:proofErr w:type="spellEnd"/>
      <w:r>
        <w:t xml:space="preserve">، </w:t>
      </w:r>
      <w:proofErr w:type="spellStart"/>
      <w:r>
        <w:t>تمثل</w:t>
      </w:r>
      <w:proofErr w:type="spellEnd"/>
      <w:r>
        <w:t xml:space="preserve"> </w:t>
      </w:r>
      <w:proofErr w:type="spellStart"/>
      <w:r>
        <w:t>المستوى</w:t>
      </w:r>
      <w:proofErr w:type="spellEnd"/>
      <w:r>
        <w:t xml:space="preserve"> </w:t>
      </w:r>
      <w:proofErr w:type="spellStart"/>
      <w:r>
        <w:t>الثاني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الهيكل</w:t>
      </w:r>
      <w:proofErr w:type="spellEnd"/>
      <w:r>
        <w:t xml:space="preserve"> </w:t>
      </w:r>
      <w:proofErr w:type="spellStart"/>
      <w:r>
        <w:t>الهرمي</w:t>
      </w:r>
      <w:proofErr w:type="spellEnd"/>
      <w:r>
        <w:t>.</w:t>
      </w:r>
    </w:p>
    <w:p w14:paraId="432927E4" w14:textId="77777777" w:rsidR="00953F03" w:rsidRDefault="00000000">
      <w:pPr>
        <w:pStyle w:val="Heading2"/>
      </w:pPr>
      <w:proofErr w:type="spellStart"/>
      <w:r>
        <w:t>الوظائف</w:t>
      </w:r>
      <w:proofErr w:type="spellEnd"/>
    </w:p>
    <w:p w14:paraId="1CEC2362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الفروع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جدول</w:t>
      </w:r>
      <w:proofErr w:type="spellEnd"/>
      <w:r>
        <w:t xml:space="preserve"> </w:t>
      </w:r>
      <w:proofErr w:type="spellStart"/>
      <w:r>
        <w:t>منظم</w:t>
      </w:r>
      <w:proofErr w:type="spellEnd"/>
    </w:p>
    <w:p w14:paraId="2A161A01" w14:textId="77777777" w:rsidR="00953F03" w:rsidRDefault="00000000">
      <w:pPr>
        <w:pStyle w:val="ListBullet"/>
      </w:pPr>
      <w:proofErr w:type="spellStart"/>
      <w:r>
        <w:t>إضافة</w:t>
      </w:r>
      <w:proofErr w:type="spellEnd"/>
      <w:r>
        <w:t xml:space="preserve"> </w:t>
      </w:r>
      <w:proofErr w:type="spellStart"/>
      <w:r>
        <w:t>فرع</w:t>
      </w:r>
      <w:proofErr w:type="spellEnd"/>
      <w:r>
        <w:t xml:space="preserve"> </w:t>
      </w:r>
      <w:proofErr w:type="spellStart"/>
      <w:r>
        <w:t>جديد</w:t>
      </w:r>
      <w:proofErr w:type="spellEnd"/>
    </w:p>
    <w:p w14:paraId="2CF06311" w14:textId="77777777" w:rsidR="00953F03" w:rsidRDefault="00000000">
      <w:pPr>
        <w:pStyle w:val="ListBullet"/>
      </w:pPr>
      <w:proofErr w:type="spellStart"/>
      <w:r>
        <w:t>تعديل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فرع</w:t>
      </w:r>
      <w:proofErr w:type="spellEnd"/>
      <w:r>
        <w:t xml:space="preserve"> </w:t>
      </w:r>
      <w:proofErr w:type="spellStart"/>
      <w:r>
        <w:t>موجود</w:t>
      </w:r>
      <w:proofErr w:type="spellEnd"/>
    </w:p>
    <w:p w14:paraId="1D1560B0" w14:textId="77777777" w:rsidR="00953F03" w:rsidRDefault="00000000">
      <w:pPr>
        <w:pStyle w:val="ListBullet"/>
      </w:pPr>
      <w:proofErr w:type="spellStart"/>
      <w:r>
        <w:t>حذف</w:t>
      </w:r>
      <w:proofErr w:type="spellEnd"/>
      <w:r>
        <w:t xml:space="preserve"> </w:t>
      </w:r>
      <w:proofErr w:type="spellStart"/>
      <w:r>
        <w:t>فرع</w:t>
      </w:r>
      <w:proofErr w:type="spellEnd"/>
    </w:p>
    <w:p w14:paraId="582B0DC9" w14:textId="77777777" w:rsidR="00953F03" w:rsidRDefault="00000000">
      <w:pPr>
        <w:pStyle w:val="ListBullet"/>
      </w:pPr>
      <w:proofErr w:type="spellStart"/>
      <w:r>
        <w:t>البحث</w:t>
      </w:r>
      <w:proofErr w:type="spellEnd"/>
      <w:r>
        <w:t xml:space="preserve"> </w:t>
      </w:r>
      <w:proofErr w:type="spellStart"/>
      <w:r>
        <w:t>والتصفية</w:t>
      </w:r>
      <w:proofErr w:type="spellEnd"/>
    </w:p>
    <w:p w14:paraId="06BCCDA9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142A869E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القائمة</w:t>
      </w:r>
      <w:proofErr w:type="spellEnd"/>
    </w:p>
    <w:p w14:paraId="3E7B140B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المعروضة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الجدول</w:t>
      </w:r>
      <w:proofErr w:type="spellEnd"/>
    </w:p>
    <w:p w14:paraId="12BCD020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رقم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الفرع</w:t>
      </w:r>
      <w:proofErr w:type="spellEnd"/>
      <w:r>
        <w:rPr>
          <w:b/>
        </w:rPr>
        <w:t xml:space="preserve">: </w:t>
      </w:r>
      <w:proofErr w:type="spellStart"/>
      <w:r>
        <w:t>الرقم</w:t>
      </w:r>
      <w:proofErr w:type="spellEnd"/>
      <w:r>
        <w:t xml:space="preserve"> </w:t>
      </w:r>
      <w:proofErr w:type="spellStart"/>
      <w:r>
        <w:t>التسلسلي</w:t>
      </w:r>
      <w:proofErr w:type="spellEnd"/>
      <w:r>
        <w:t xml:space="preserve"> </w:t>
      </w:r>
      <w:proofErr w:type="spellStart"/>
      <w:r>
        <w:t>للفرع</w:t>
      </w:r>
      <w:proofErr w:type="spellEnd"/>
    </w:p>
    <w:p w14:paraId="7089253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اسم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الفرع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بالعربية</w:t>
      </w:r>
      <w:proofErr w:type="spellEnd"/>
      <w:r>
        <w:rPr>
          <w:b/>
        </w:rPr>
        <w:t xml:space="preserve">: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الفرع</w:t>
      </w:r>
      <w:proofErr w:type="spellEnd"/>
      <w:r>
        <w:t xml:space="preserve"> </w:t>
      </w:r>
      <w:proofErr w:type="spellStart"/>
      <w:r>
        <w:t>باللغة</w:t>
      </w:r>
      <w:proofErr w:type="spellEnd"/>
      <w:r>
        <w:t xml:space="preserve"> </w:t>
      </w:r>
      <w:proofErr w:type="spellStart"/>
      <w:r>
        <w:t>العربية</w:t>
      </w:r>
      <w:proofErr w:type="spellEnd"/>
    </w:p>
    <w:p w14:paraId="586523F7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اسم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الفرع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بالإنجليزية</w:t>
      </w:r>
      <w:proofErr w:type="spellEnd"/>
      <w:r>
        <w:rPr>
          <w:b/>
        </w:rPr>
        <w:t xml:space="preserve">: </w:t>
      </w:r>
      <w:proofErr w:type="spellStart"/>
      <w:r>
        <w:t>الاسم</w:t>
      </w:r>
      <w:proofErr w:type="spellEnd"/>
      <w:r>
        <w:t xml:space="preserve"> </w:t>
      </w:r>
      <w:proofErr w:type="spellStart"/>
      <w:r>
        <w:t>الإنجليزي</w:t>
      </w:r>
      <w:proofErr w:type="spellEnd"/>
      <w:r>
        <w:t xml:space="preserve"> </w:t>
      </w:r>
      <w:proofErr w:type="spellStart"/>
      <w:r>
        <w:t>للفرع</w:t>
      </w:r>
      <w:proofErr w:type="spellEnd"/>
    </w:p>
    <w:p w14:paraId="3B21A01C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النشاط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المرتبط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به</w:t>
      </w:r>
      <w:proofErr w:type="spellEnd"/>
      <w:r>
        <w:rPr>
          <w:b/>
        </w:rPr>
        <w:t xml:space="preserve">: </w:t>
      </w:r>
      <w:proofErr w:type="spellStart"/>
      <w:r>
        <w:t>النشاط</w:t>
      </w:r>
      <w:proofErr w:type="spellEnd"/>
      <w:r>
        <w:t xml:space="preserve"> </w:t>
      </w:r>
      <w:proofErr w:type="spellStart"/>
      <w:r>
        <w:t>الذي</w:t>
      </w:r>
      <w:proofErr w:type="spellEnd"/>
      <w:r>
        <w:t xml:space="preserve"> </w:t>
      </w:r>
      <w:proofErr w:type="spellStart"/>
      <w:r>
        <w:t>يتبع</w:t>
      </w:r>
      <w:proofErr w:type="spellEnd"/>
      <w:r>
        <w:t xml:space="preserve"> </w:t>
      </w:r>
      <w:proofErr w:type="spellStart"/>
      <w:r>
        <w:t>له</w:t>
      </w:r>
      <w:proofErr w:type="spellEnd"/>
      <w:r>
        <w:t xml:space="preserve"> </w:t>
      </w:r>
      <w:proofErr w:type="spellStart"/>
      <w:r>
        <w:t>الفرع</w:t>
      </w:r>
      <w:proofErr w:type="spellEnd"/>
    </w:p>
    <w:p w14:paraId="140822CC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حالة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الفرع</w:t>
      </w:r>
      <w:proofErr w:type="spellEnd"/>
      <w:r>
        <w:rPr>
          <w:b/>
        </w:rPr>
        <w:t xml:space="preserve">: </w:t>
      </w:r>
      <w:proofErr w:type="spellStart"/>
      <w:r>
        <w:t>فعال</w:t>
      </w:r>
      <w:proofErr w:type="spellEnd"/>
      <w:r>
        <w:t>/</w:t>
      </w:r>
      <w:proofErr w:type="spellStart"/>
      <w:r>
        <w:t>موقوف</w:t>
      </w:r>
      <w:proofErr w:type="spellEnd"/>
    </w:p>
    <w:p w14:paraId="172BB0AC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المطلوبة</w:t>
      </w:r>
      <w:proofErr w:type="spellEnd"/>
      <w:r>
        <w:t xml:space="preserve"> </w:t>
      </w:r>
      <w:proofErr w:type="spellStart"/>
      <w:r>
        <w:t>عند</w:t>
      </w:r>
      <w:proofErr w:type="spellEnd"/>
      <w:r>
        <w:t xml:space="preserve"> </w:t>
      </w:r>
      <w:proofErr w:type="spellStart"/>
      <w:r>
        <w:t>الإضافة</w:t>
      </w:r>
      <w:proofErr w:type="spellEnd"/>
      <w:r>
        <w:t>/</w:t>
      </w:r>
      <w:proofErr w:type="spellStart"/>
      <w:r>
        <w:t>التعديل</w:t>
      </w:r>
      <w:proofErr w:type="spellEnd"/>
    </w:p>
    <w:p w14:paraId="022571AF" w14:textId="77777777" w:rsidR="00953F03" w:rsidRDefault="00000000">
      <w:pPr>
        <w:pStyle w:val="ListBullet"/>
      </w:pPr>
      <w:r>
        <w:t>**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الفرع</w:t>
      </w:r>
      <w:proofErr w:type="spellEnd"/>
      <w:r>
        <w:t xml:space="preserve"> </w:t>
      </w:r>
      <w:proofErr w:type="spellStart"/>
      <w:r>
        <w:t>بالعربية</w:t>
      </w:r>
      <w:proofErr w:type="spellEnd"/>
      <w:r>
        <w:t>** (</w:t>
      </w:r>
      <w:proofErr w:type="spellStart"/>
      <w:r>
        <w:t>إلزامي</w:t>
      </w:r>
      <w:proofErr w:type="spellEnd"/>
      <w:r>
        <w:t>)</w:t>
      </w:r>
    </w:p>
    <w:p w14:paraId="7186E6B7" w14:textId="77777777" w:rsidR="00953F03" w:rsidRDefault="00000000">
      <w:pPr>
        <w:pStyle w:val="ListBullet"/>
      </w:pPr>
      <w:r>
        <w:t>**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الفرع</w:t>
      </w:r>
      <w:proofErr w:type="spellEnd"/>
      <w:r>
        <w:t xml:space="preserve"> </w:t>
      </w:r>
      <w:proofErr w:type="spellStart"/>
      <w:r>
        <w:t>بالإنجليزية</w:t>
      </w:r>
      <w:proofErr w:type="spellEnd"/>
      <w:r>
        <w:t>** (</w:t>
      </w:r>
      <w:proofErr w:type="spellStart"/>
      <w:r>
        <w:t>إلزامي</w:t>
      </w:r>
      <w:proofErr w:type="spellEnd"/>
      <w:r>
        <w:t>)</w:t>
      </w:r>
    </w:p>
    <w:p w14:paraId="5F4DF7C3" w14:textId="77777777" w:rsidR="00953F03" w:rsidRDefault="00000000">
      <w:pPr>
        <w:pStyle w:val="ListBullet"/>
      </w:pPr>
      <w:r>
        <w:t>**</w:t>
      </w:r>
      <w:proofErr w:type="spellStart"/>
      <w:r>
        <w:t>النشاط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</w:p>
    <w:p w14:paraId="4D26D938" w14:textId="77777777" w:rsidR="00953F03" w:rsidRDefault="00000000">
      <w:pPr>
        <w:pStyle w:val="ListBullet"/>
      </w:pPr>
      <w:r>
        <w:t>**</w:t>
      </w:r>
      <w:proofErr w:type="spellStart"/>
      <w:r>
        <w:t>حالة</w:t>
      </w:r>
      <w:proofErr w:type="spellEnd"/>
      <w:r>
        <w:t xml:space="preserve"> </w:t>
      </w:r>
      <w:proofErr w:type="spellStart"/>
      <w:r>
        <w:t>الفرع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  <w:r>
        <w:t xml:space="preserve"> (</w:t>
      </w:r>
      <w:proofErr w:type="spellStart"/>
      <w:r>
        <w:t>فعال</w:t>
      </w:r>
      <w:proofErr w:type="spellEnd"/>
      <w:r>
        <w:t>/</w:t>
      </w:r>
      <w:proofErr w:type="spellStart"/>
      <w:r>
        <w:t>موقوف</w:t>
      </w:r>
      <w:proofErr w:type="spellEnd"/>
      <w:r>
        <w:t>)</w:t>
      </w:r>
    </w:p>
    <w:p w14:paraId="666809F7" w14:textId="77777777" w:rsidR="00953F03" w:rsidRDefault="00000000">
      <w:pPr>
        <w:pStyle w:val="ListBullet"/>
      </w:pPr>
      <w:r>
        <w:t>**</w:t>
      </w:r>
      <w:proofErr w:type="spellStart"/>
      <w:r>
        <w:t>الرمز</w:t>
      </w:r>
      <w:proofErr w:type="spellEnd"/>
      <w:r>
        <w:t>** (</w:t>
      </w:r>
      <w:proofErr w:type="spellStart"/>
      <w:r>
        <w:t>اختياري</w:t>
      </w:r>
      <w:proofErr w:type="spellEnd"/>
      <w:r>
        <w:t>)</w:t>
      </w:r>
    </w:p>
    <w:p w14:paraId="405333A7" w14:textId="77777777" w:rsidR="00953F03" w:rsidRDefault="00000000">
      <w:pPr>
        <w:pStyle w:val="ListBullet"/>
      </w:pPr>
      <w:r>
        <w:t>**</w:t>
      </w:r>
      <w:proofErr w:type="spellStart"/>
      <w:r>
        <w:t>العنوان</w:t>
      </w:r>
      <w:proofErr w:type="spellEnd"/>
      <w:r>
        <w:t>** (</w:t>
      </w:r>
      <w:proofErr w:type="spellStart"/>
      <w:r>
        <w:t>اختياري</w:t>
      </w:r>
      <w:proofErr w:type="spellEnd"/>
      <w:r>
        <w:t>)</w:t>
      </w:r>
    </w:p>
    <w:p w14:paraId="52F16F39" w14:textId="77777777" w:rsidR="00953F03" w:rsidRDefault="00000000">
      <w:pPr>
        <w:pStyle w:val="ListBullet"/>
      </w:pPr>
      <w:r>
        <w:lastRenderedPageBreak/>
        <w:t>**</w:t>
      </w:r>
      <w:proofErr w:type="spellStart"/>
      <w:r>
        <w:t>الهاتف</w:t>
      </w:r>
      <w:proofErr w:type="spellEnd"/>
      <w:r>
        <w:t>** (</w:t>
      </w:r>
      <w:proofErr w:type="spellStart"/>
      <w:r>
        <w:t>اختياري</w:t>
      </w:r>
      <w:proofErr w:type="spellEnd"/>
      <w:r>
        <w:t>)</w:t>
      </w:r>
    </w:p>
    <w:p w14:paraId="1344CA95" w14:textId="77777777" w:rsidR="00953F03" w:rsidRDefault="00000000">
      <w:pPr>
        <w:pStyle w:val="ListBullet"/>
      </w:pPr>
      <w:r>
        <w:t>**</w:t>
      </w:r>
      <w:proofErr w:type="spellStart"/>
      <w:r>
        <w:t>البريد</w:t>
      </w:r>
      <w:proofErr w:type="spellEnd"/>
      <w:r>
        <w:t xml:space="preserve"> </w:t>
      </w:r>
      <w:proofErr w:type="spellStart"/>
      <w:r>
        <w:t>الإلكتروني</w:t>
      </w:r>
      <w:proofErr w:type="spellEnd"/>
      <w:r>
        <w:t>** (</w:t>
      </w:r>
      <w:proofErr w:type="spellStart"/>
      <w:r>
        <w:t>اختياري</w:t>
      </w:r>
      <w:proofErr w:type="spellEnd"/>
      <w:r>
        <w:t>)</w:t>
      </w:r>
    </w:p>
    <w:p w14:paraId="511C66AF" w14:textId="77777777" w:rsidR="00953F03" w:rsidRDefault="00000000">
      <w:pPr>
        <w:pStyle w:val="Heading2"/>
      </w:pPr>
      <w:proofErr w:type="spellStart"/>
      <w:r>
        <w:t>أمثلة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الموجودة</w:t>
      </w:r>
      <w:proofErr w:type="spellEnd"/>
    </w:p>
    <w:p w14:paraId="499C1606" w14:textId="77777777" w:rsidR="00953F03" w:rsidRDefault="00000000">
      <w:pPr>
        <w:pStyle w:val="ListBullet"/>
      </w:pPr>
      <w:r>
        <w:t>**</w:t>
      </w:r>
      <w:proofErr w:type="spellStart"/>
      <w:r>
        <w:t>فرع</w:t>
      </w:r>
      <w:proofErr w:type="spellEnd"/>
      <w:r>
        <w:t xml:space="preserve"> 1 – Business 1 – </w:t>
      </w:r>
      <w:proofErr w:type="spellStart"/>
      <w:r>
        <w:t>مرتبط</w:t>
      </w:r>
      <w:proofErr w:type="spellEnd"/>
      <w:r>
        <w:t xml:space="preserve"> </w:t>
      </w:r>
      <w:proofErr w:type="spellStart"/>
      <w:r>
        <w:t>بنشاط</w:t>
      </w:r>
      <w:proofErr w:type="spellEnd"/>
      <w:r>
        <w:t xml:space="preserve"> 1 – </w:t>
      </w:r>
      <w:proofErr w:type="spellStart"/>
      <w:r>
        <w:t>فعال</w:t>
      </w:r>
      <w:proofErr w:type="spellEnd"/>
      <w:r>
        <w:t>**</w:t>
      </w:r>
    </w:p>
    <w:p w14:paraId="0405C4D7" w14:textId="77777777" w:rsidR="00953F03" w:rsidRDefault="00000000">
      <w:pPr>
        <w:pStyle w:val="ListBullet"/>
      </w:pPr>
      <w:r>
        <w:t>**</w:t>
      </w:r>
      <w:proofErr w:type="spellStart"/>
      <w:r>
        <w:t>كوكب</w:t>
      </w:r>
      <w:proofErr w:type="spellEnd"/>
      <w:r>
        <w:t xml:space="preserve"> 71 – Planet 71 – </w:t>
      </w:r>
      <w:proofErr w:type="spellStart"/>
      <w:r>
        <w:t>مرتبط</w:t>
      </w:r>
      <w:proofErr w:type="spellEnd"/>
      <w:r>
        <w:t xml:space="preserve"> </w:t>
      </w:r>
      <w:proofErr w:type="spellStart"/>
      <w:r>
        <w:t>بنشاط</w:t>
      </w:r>
      <w:proofErr w:type="spellEnd"/>
      <w:r>
        <w:t xml:space="preserve"> </w:t>
      </w:r>
      <w:proofErr w:type="spellStart"/>
      <w:r>
        <w:t>كوكب</w:t>
      </w:r>
      <w:proofErr w:type="spellEnd"/>
      <w:r>
        <w:t xml:space="preserve"> 71 – </w:t>
      </w:r>
      <w:proofErr w:type="spellStart"/>
      <w:r>
        <w:t>فعال</w:t>
      </w:r>
      <w:proofErr w:type="spellEnd"/>
      <w:r>
        <w:t>**</w:t>
      </w:r>
    </w:p>
    <w:p w14:paraId="6C5D2BB8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4D6313D9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إضافة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جديد</w:t>
      </w:r>
      <w:proofErr w:type="spellEnd"/>
      <w:r>
        <w:rPr>
          <w:b/>
        </w:rPr>
        <w:t xml:space="preserve">: </w:t>
      </w:r>
      <w:proofErr w:type="spellStart"/>
      <w:r>
        <w:t>لفتح</w:t>
      </w:r>
      <w:proofErr w:type="spellEnd"/>
      <w:r>
        <w:t xml:space="preserve"> </w:t>
      </w:r>
      <w:proofErr w:type="spellStart"/>
      <w:r>
        <w:t>نموذج</w:t>
      </w:r>
      <w:proofErr w:type="spellEnd"/>
      <w:r>
        <w:t xml:space="preserve"> </w:t>
      </w:r>
      <w:proofErr w:type="spellStart"/>
      <w:r>
        <w:t>إضافة</w:t>
      </w:r>
      <w:proofErr w:type="spellEnd"/>
      <w:r>
        <w:t xml:space="preserve"> </w:t>
      </w:r>
      <w:proofErr w:type="spellStart"/>
      <w:r>
        <w:t>فرع</w:t>
      </w:r>
      <w:proofErr w:type="spellEnd"/>
      <w:r>
        <w:t xml:space="preserve"> </w:t>
      </w:r>
      <w:proofErr w:type="spellStart"/>
      <w:r>
        <w:t>جديد</w:t>
      </w:r>
      <w:proofErr w:type="spellEnd"/>
    </w:p>
    <w:p w14:paraId="6CFD5C26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تعديل</w:t>
      </w:r>
      <w:proofErr w:type="spellEnd"/>
      <w:r>
        <w:rPr>
          <w:b/>
        </w:rPr>
        <w:t xml:space="preserve">: </w:t>
      </w:r>
      <w:proofErr w:type="spellStart"/>
      <w:r>
        <w:t>لتعديل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الفرع</w:t>
      </w:r>
      <w:proofErr w:type="spellEnd"/>
      <w:r>
        <w:t xml:space="preserve"> </w:t>
      </w:r>
      <w:proofErr w:type="spellStart"/>
      <w:r>
        <w:t>المحدد</w:t>
      </w:r>
      <w:proofErr w:type="spellEnd"/>
    </w:p>
    <w:p w14:paraId="4EC5025C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حذف</w:t>
      </w:r>
      <w:proofErr w:type="spellEnd"/>
      <w:r>
        <w:rPr>
          <w:b/>
        </w:rPr>
        <w:t xml:space="preserve">: </w:t>
      </w:r>
      <w:proofErr w:type="spellStart"/>
      <w:r>
        <w:t>لحذف</w:t>
      </w:r>
      <w:proofErr w:type="spellEnd"/>
      <w:r>
        <w:t xml:space="preserve"> </w:t>
      </w:r>
      <w:proofErr w:type="spellStart"/>
      <w:r>
        <w:t>الفرع</w:t>
      </w:r>
      <w:proofErr w:type="spellEnd"/>
      <w:r>
        <w:t xml:space="preserve"> </w:t>
      </w:r>
      <w:proofErr w:type="spellStart"/>
      <w:r>
        <w:t>المحدد</w:t>
      </w:r>
      <w:proofErr w:type="spellEnd"/>
    </w:p>
    <w:p w14:paraId="76F8541E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بحث</w:t>
      </w:r>
      <w:proofErr w:type="spellEnd"/>
      <w:r>
        <w:rPr>
          <w:b/>
        </w:rPr>
        <w:t xml:space="preserve">: </w:t>
      </w:r>
      <w:proofErr w:type="spellStart"/>
      <w:r>
        <w:t>للبحث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الفروع</w:t>
      </w:r>
      <w:proofErr w:type="spellEnd"/>
    </w:p>
    <w:p w14:paraId="2FBFF4CA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تصدير</w:t>
      </w:r>
      <w:proofErr w:type="spellEnd"/>
      <w:r>
        <w:rPr>
          <w:b/>
        </w:rPr>
        <w:t xml:space="preserve">: </w:t>
      </w:r>
      <w:proofErr w:type="spellStart"/>
      <w:r>
        <w:t>لتصدير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721EC6D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طباعة</w:t>
      </w:r>
      <w:proofErr w:type="spellEnd"/>
      <w:r>
        <w:rPr>
          <w:b/>
        </w:rPr>
        <w:t xml:space="preserve">: </w:t>
      </w:r>
      <w:proofErr w:type="spellStart"/>
      <w:r>
        <w:t>لطباعة</w:t>
      </w:r>
      <w:proofErr w:type="spellEnd"/>
      <w:r>
        <w:t xml:space="preserve"> </w:t>
      </w:r>
      <w:proofErr w:type="spellStart"/>
      <w:r>
        <w:t>القائمة</w:t>
      </w:r>
      <w:proofErr w:type="spellEnd"/>
    </w:p>
    <w:p w14:paraId="21BE2D2C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17D7C462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BranchesController</w:t>
      </w:r>
      <w:proofErr w:type="spellEnd"/>
      <w:r>
        <w:t>`</w:t>
      </w:r>
    </w:p>
    <w:p w14:paraId="4B959D72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DivisionsController</w:t>
      </w:r>
      <w:proofErr w:type="spellEnd"/>
      <w:r>
        <w:t>`</w:t>
      </w:r>
    </w:p>
    <w:p w14:paraId="45C600F2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ActivitiesController</w:t>
      </w:r>
      <w:proofErr w:type="spellEnd"/>
      <w:r>
        <w:t>`</w:t>
      </w:r>
    </w:p>
    <w:p w14:paraId="581F1848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LocationsController</w:t>
      </w:r>
      <w:proofErr w:type="spellEnd"/>
      <w:r>
        <w:t>`</w:t>
      </w:r>
    </w:p>
    <w:p w14:paraId="3BF3703A" w14:textId="77777777" w:rsidR="00953F03" w:rsidRDefault="00000000">
      <w:pPr>
        <w:pStyle w:val="Heading2"/>
      </w:pPr>
      <w:proofErr w:type="spellStart"/>
      <w:r>
        <w:t>التفاصيل</w:t>
      </w:r>
      <w:proofErr w:type="spellEnd"/>
      <w:r>
        <w:t xml:space="preserve"> </w:t>
      </w:r>
      <w:proofErr w:type="spellStart"/>
      <w:r>
        <w:t>التقنية</w:t>
      </w:r>
      <w:proofErr w:type="spellEnd"/>
    </w:p>
    <w:p w14:paraId="05253465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المدخلة</w:t>
      </w:r>
      <w:proofErr w:type="spellEnd"/>
    </w:p>
    <w:p w14:paraId="7F57B990" w14:textId="77777777" w:rsidR="00953F03" w:rsidRDefault="00000000">
      <w:pPr>
        <w:pStyle w:val="ListBullet"/>
      </w:pPr>
      <w:proofErr w:type="spellStart"/>
      <w:r>
        <w:t>ربط</w:t>
      </w:r>
      <w:proofErr w:type="spellEnd"/>
      <w:r>
        <w:t xml:space="preserve"> </w:t>
      </w:r>
      <w:proofErr w:type="spellStart"/>
      <w:r>
        <w:t>الفروع</w:t>
      </w:r>
      <w:proofErr w:type="spellEnd"/>
      <w:r>
        <w:t xml:space="preserve"> </w:t>
      </w:r>
      <w:proofErr w:type="spellStart"/>
      <w:r>
        <w:t>بالأنشطة</w:t>
      </w:r>
      <w:proofErr w:type="spellEnd"/>
      <w:r>
        <w:t xml:space="preserve"> </w:t>
      </w:r>
      <w:proofErr w:type="spellStart"/>
      <w:r>
        <w:t>والمواقع</w:t>
      </w:r>
      <w:proofErr w:type="spellEnd"/>
    </w:p>
    <w:p w14:paraId="6376D653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حالة</w:t>
      </w:r>
      <w:proofErr w:type="spellEnd"/>
      <w:r>
        <w:t xml:space="preserve"> </w:t>
      </w:r>
      <w:proofErr w:type="spellStart"/>
      <w:r>
        <w:t>الفروع</w:t>
      </w:r>
      <w:proofErr w:type="spellEnd"/>
      <w:r>
        <w:t xml:space="preserve"> (</w:t>
      </w:r>
      <w:proofErr w:type="spellStart"/>
      <w:r>
        <w:t>فعال</w:t>
      </w:r>
      <w:proofErr w:type="spellEnd"/>
      <w:r>
        <w:t>/</w:t>
      </w:r>
      <w:proofErr w:type="spellStart"/>
      <w:r>
        <w:t>موقوف</w:t>
      </w:r>
      <w:proofErr w:type="spellEnd"/>
      <w:r>
        <w:t>)</w:t>
      </w:r>
    </w:p>
    <w:p w14:paraId="61092882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عدم</w:t>
      </w:r>
      <w:proofErr w:type="spellEnd"/>
      <w:r>
        <w:t xml:space="preserve"> </w:t>
      </w:r>
      <w:proofErr w:type="spellStart"/>
      <w:r>
        <w:t>تكرار</w:t>
      </w:r>
      <w:proofErr w:type="spellEnd"/>
      <w:r>
        <w:t xml:space="preserve"> </w:t>
      </w:r>
      <w:proofErr w:type="spellStart"/>
      <w:r>
        <w:t>أسماء</w:t>
      </w:r>
      <w:proofErr w:type="spellEnd"/>
      <w:r>
        <w:t xml:space="preserve"> </w:t>
      </w:r>
      <w:proofErr w:type="spellStart"/>
      <w:r>
        <w:t>الفروع</w:t>
      </w:r>
      <w:proofErr w:type="spellEnd"/>
    </w:p>
    <w:p w14:paraId="3763F4D2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بتنسيقات</w:t>
      </w:r>
      <w:proofErr w:type="spellEnd"/>
      <w:r>
        <w:t xml:space="preserve"> </w:t>
      </w:r>
      <w:proofErr w:type="spellStart"/>
      <w:r>
        <w:t>مختلفة</w:t>
      </w:r>
      <w:proofErr w:type="spellEnd"/>
    </w:p>
    <w:p w14:paraId="10B3DDDB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تقارير</w:t>
      </w:r>
      <w:proofErr w:type="spellEnd"/>
      <w:r>
        <w:t xml:space="preserve"> </w:t>
      </w:r>
      <w:proofErr w:type="spellStart"/>
      <w:r>
        <w:t>الفروع</w:t>
      </w:r>
      <w:proofErr w:type="spellEnd"/>
    </w:p>
    <w:p w14:paraId="5F52CB8F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الهيكل</w:t>
      </w:r>
      <w:proofErr w:type="spellEnd"/>
      <w:r>
        <w:t xml:space="preserve"> </w:t>
      </w:r>
      <w:proofErr w:type="spellStart"/>
      <w:r>
        <w:t>الهرمي</w:t>
      </w:r>
      <w:proofErr w:type="spellEnd"/>
      <w:r>
        <w:t xml:space="preserve">: </w:t>
      </w:r>
      <w:proofErr w:type="spellStart"/>
      <w:r>
        <w:t>النشاط</w:t>
      </w:r>
      <w:proofErr w:type="spellEnd"/>
      <w:r>
        <w:t xml:space="preserve"> → </w:t>
      </w:r>
      <w:proofErr w:type="spellStart"/>
      <w:r>
        <w:t>الفرع</w:t>
      </w:r>
      <w:proofErr w:type="spellEnd"/>
    </w:p>
    <w:p w14:paraId="06582537" w14:textId="77777777" w:rsidR="00953F03" w:rsidRDefault="00953F03"/>
    <w:p w14:paraId="7E98508B" w14:textId="77777777" w:rsidR="00953F03" w:rsidRDefault="00000000">
      <w:r>
        <w:t>──────────────────────────────</w:t>
      </w:r>
    </w:p>
    <w:p w14:paraId="3456F316" w14:textId="77777777" w:rsidR="00953F03" w:rsidRDefault="00953F03"/>
    <w:p w14:paraId="06B85FF3" w14:textId="77777777" w:rsidR="00953F03" w:rsidRDefault="00000000">
      <w:pPr>
        <w:pStyle w:val="Heading2"/>
      </w:pPr>
      <w:proofErr w:type="spellStart"/>
      <w:r>
        <w:t>المدن</w:t>
      </w:r>
      <w:proofErr w:type="spellEnd"/>
    </w:p>
    <w:p w14:paraId="6A458F4B" w14:textId="1929A020" w:rsidR="00953F03" w:rsidRDefault="00953F03">
      <w:pPr>
        <w:jc w:val="center"/>
      </w:pPr>
    </w:p>
    <w:p w14:paraId="09971BEC" w14:textId="77777777" w:rsidR="00953F03" w:rsidRDefault="00000000">
      <w:pPr>
        <w:pStyle w:val="Heading1"/>
        <w:jc w:val="center"/>
      </w:pPr>
      <w:proofErr w:type="spellStart"/>
      <w:r>
        <w:lastRenderedPageBreak/>
        <w:t>المدن</w:t>
      </w:r>
      <w:proofErr w:type="spellEnd"/>
    </w:p>
    <w:p w14:paraId="0516E0E3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59BE2820" w14:textId="77777777" w:rsidR="00953F03" w:rsidRDefault="00000000">
      <w:proofErr w:type="spellStart"/>
      <w:r>
        <w:t>شاشة</w:t>
      </w:r>
      <w:proofErr w:type="spellEnd"/>
      <w:r>
        <w:t xml:space="preserve"> </w:t>
      </w:r>
      <w:proofErr w:type="spellStart"/>
      <w:r>
        <w:t>إدارة</w:t>
      </w:r>
      <w:proofErr w:type="spellEnd"/>
      <w:r>
        <w:t xml:space="preserve"> </w:t>
      </w:r>
      <w:proofErr w:type="spellStart"/>
      <w:r>
        <w:t>المدن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النظام</w:t>
      </w:r>
      <w:proofErr w:type="spellEnd"/>
      <w:r>
        <w:t xml:space="preserve"> </w:t>
      </w:r>
      <w:proofErr w:type="spellStart"/>
      <w:r>
        <w:t>مع</w:t>
      </w:r>
      <w:proofErr w:type="spellEnd"/>
      <w:r>
        <w:t xml:space="preserve"> </w:t>
      </w:r>
      <w:proofErr w:type="spellStart"/>
      <w:r>
        <w:t>ربطها</w:t>
      </w:r>
      <w:proofErr w:type="spellEnd"/>
      <w:r>
        <w:t xml:space="preserve"> </w:t>
      </w:r>
      <w:proofErr w:type="spellStart"/>
      <w:r>
        <w:t>بالمناطق</w:t>
      </w:r>
      <w:proofErr w:type="spellEnd"/>
      <w:r>
        <w:t xml:space="preserve"> </w:t>
      </w:r>
      <w:proofErr w:type="spellStart"/>
      <w:r>
        <w:t>الإدارية</w:t>
      </w:r>
      <w:proofErr w:type="spellEnd"/>
      <w:r>
        <w:t xml:space="preserve"> </w:t>
      </w:r>
      <w:proofErr w:type="spellStart"/>
      <w:r>
        <w:t>والدول</w:t>
      </w:r>
      <w:proofErr w:type="spellEnd"/>
      <w:r>
        <w:t>.</w:t>
      </w:r>
    </w:p>
    <w:p w14:paraId="6F162E49" w14:textId="77777777" w:rsidR="00953F03" w:rsidRDefault="00000000">
      <w:pPr>
        <w:pStyle w:val="Heading2"/>
      </w:pPr>
      <w:proofErr w:type="spellStart"/>
      <w:r>
        <w:t>الوظائف</w:t>
      </w:r>
      <w:proofErr w:type="spellEnd"/>
    </w:p>
    <w:p w14:paraId="40FA9E7B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المدن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جدول</w:t>
      </w:r>
      <w:proofErr w:type="spellEnd"/>
      <w:r>
        <w:t xml:space="preserve"> </w:t>
      </w:r>
      <w:proofErr w:type="spellStart"/>
      <w:r>
        <w:t>منظم</w:t>
      </w:r>
      <w:proofErr w:type="spellEnd"/>
    </w:p>
    <w:p w14:paraId="699EA72D" w14:textId="77777777" w:rsidR="00953F03" w:rsidRDefault="00000000">
      <w:pPr>
        <w:pStyle w:val="ListBullet"/>
      </w:pPr>
      <w:proofErr w:type="spellStart"/>
      <w:r>
        <w:t>إضافة</w:t>
      </w:r>
      <w:proofErr w:type="spellEnd"/>
      <w:r>
        <w:t xml:space="preserve"> </w:t>
      </w:r>
      <w:proofErr w:type="spellStart"/>
      <w:r>
        <w:t>مدينة</w:t>
      </w:r>
      <w:proofErr w:type="spellEnd"/>
      <w:r>
        <w:t xml:space="preserve"> </w:t>
      </w:r>
      <w:proofErr w:type="spellStart"/>
      <w:r>
        <w:t>جديدة</w:t>
      </w:r>
      <w:proofErr w:type="spellEnd"/>
    </w:p>
    <w:p w14:paraId="06806907" w14:textId="77777777" w:rsidR="00953F03" w:rsidRDefault="00000000">
      <w:pPr>
        <w:pStyle w:val="ListBullet"/>
      </w:pPr>
      <w:proofErr w:type="spellStart"/>
      <w:r>
        <w:t>تعديل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مدينة</w:t>
      </w:r>
      <w:proofErr w:type="spellEnd"/>
      <w:r>
        <w:t xml:space="preserve"> </w:t>
      </w:r>
      <w:proofErr w:type="spellStart"/>
      <w:r>
        <w:t>موجودة</w:t>
      </w:r>
      <w:proofErr w:type="spellEnd"/>
    </w:p>
    <w:p w14:paraId="0749F8CE" w14:textId="77777777" w:rsidR="00953F03" w:rsidRDefault="00000000">
      <w:pPr>
        <w:pStyle w:val="ListBullet"/>
      </w:pPr>
      <w:proofErr w:type="spellStart"/>
      <w:r>
        <w:t>حذف</w:t>
      </w:r>
      <w:proofErr w:type="spellEnd"/>
      <w:r>
        <w:t xml:space="preserve"> </w:t>
      </w:r>
      <w:proofErr w:type="spellStart"/>
      <w:r>
        <w:t>مدينة</w:t>
      </w:r>
      <w:proofErr w:type="spellEnd"/>
    </w:p>
    <w:p w14:paraId="3BDAA059" w14:textId="77777777" w:rsidR="00953F03" w:rsidRDefault="00000000">
      <w:pPr>
        <w:pStyle w:val="ListBullet"/>
      </w:pPr>
      <w:proofErr w:type="spellStart"/>
      <w:r>
        <w:t>البحث</w:t>
      </w:r>
      <w:proofErr w:type="spellEnd"/>
      <w:r>
        <w:t xml:space="preserve"> </w:t>
      </w:r>
      <w:proofErr w:type="spellStart"/>
      <w:r>
        <w:t>والتصفية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المدينة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المنطقة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الدولة</w:t>
      </w:r>
      <w:proofErr w:type="spellEnd"/>
    </w:p>
    <w:p w14:paraId="4D4641EF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1B5C523B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القائمة</w:t>
      </w:r>
      <w:proofErr w:type="spellEnd"/>
    </w:p>
    <w:p w14:paraId="3FCB6432" w14:textId="77777777" w:rsidR="00953F03" w:rsidRDefault="00000000">
      <w:pPr>
        <w:pStyle w:val="ListBullet"/>
      </w:pPr>
      <w:proofErr w:type="spellStart"/>
      <w:r>
        <w:t>إعادة</w:t>
      </w:r>
      <w:proofErr w:type="spellEnd"/>
      <w:r>
        <w:t xml:space="preserve"> </w:t>
      </w:r>
      <w:proofErr w:type="spellStart"/>
      <w:r>
        <w:t>تحميل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78CFA5EE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المعروضة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الجدول</w:t>
      </w:r>
      <w:proofErr w:type="spellEnd"/>
    </w:p>
    <w:p w14:paraId="511D9E83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رقم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المدينة</w:t>
      </w:r>
      <w:proofErr w:type="spellEnd"/>
      <w:r>
        <w:rPr>
          <w:b/>
        </w:rPr>
        <w:t xml:space="preserve">: </w:t>
      </w:r>
      <w:proofErr w:type="spellStart"/>
      <w:r>
        <w:t>الرقم</w:t>
      </w:r>
      <w:proofErr w:type="spellEnd"/>
      <w:r>
        <w:t xml:space="preserve"> </w:t>
      </w:r>
      <w:proofErr w:type="spellStart"/>
      <w:r>
        <w:t>التسلسلي</w:t>
      </w:r>
      <w:proofErr w:type="spellEnd"/>
      <w:r>
        <w:t xml:space="preserve"> </w:t>
      </w:r>
      <w:proofErr w:type="spellStart"/>
      <w:r>
        <w:t>للمدينة</w:t>
      </w:r>
      <w:proofErr w:type="spellEnd"/>
    </w:p>
    <w:p w14:paraId="7856D596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اسم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المدينة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بالعربية</w:t>
      </w:r>
      <w:proofErr w:type="spellEnd"/>
      <w:r>
        <w:rPr>
          <w:b/>
        </w:rPr>
        <w:t xml:space="preserve">: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المدينة</w:t>
      </w:r>
      <w:proofErr w:type="spellEnd"/>
      <w:r>
        <w:t xml:space="preserve"> </w:t>
      </w:r>
      <w:proofErr w:type="spellStart"/>
      <w:r>
        <w:t>باللغة</w:t>
      </w:r>
      <w:proofErr w:type="spellEnd"/>
      <w:r>
        <w:t xml:space="preserve"> </w:t>
      </w:r>
      <w:proofErr w:type="spellStart"/>
      <w:r>
        <w:t>العربية</w:t>
      </w:r>
      <w:proofErr w:type="spellEnd"/>
    </w:p>
    <w:p w14:paraId="364CDF1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اسم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المدينة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بالإنجليزية</w:t>
      </w:r>
      <w:proofErr w:type="spellEnd"/>
      <w:r>
        <w:rPr>
          <w:b/>
        </w:rPr>
        <w:t xml:space="preserve">: </w:t>
      </w:r>
      <w:proofErr w:type="spellStart"/>
      <w:r>
        <w:t>الاسم</w:t>
      </w:r>
      <w:proofErr w:type="spellEnd"/>
      <w:r>
        <w:t xml:space="preserve"> </w:t>
      </w:r>
      <w:proofErr w:type="spellStart"/>
      <w:r>
        <w:t>الإنجليزي</w:t>
      </w:r>
      <w:proofErr w:type="spellEnd"/>
      <w:r>
        <w:t xml:space="preserve"> </w:t>
      </w:r>
      <w:proofErr w:type="spellStart"/>
      <w:r>
        <w:t>للمدينة</w:t>
      </w:r>
      <w:proofErr w:type="spellEnd"/>
    </w:p>
    <w:p w14:paraId="3E16678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المنطقة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الإدارية</w:t>
      </w:r>
      <w:proofErr w:type="spellEnd"/>
      <w:r>
        <w:rPr>
          <w:b/>
        </w:rPr>
        <w:t xml:space="preserve">: </w:t>
      </w:r>
      <w:proofErr w:type="spellStart"/>
      <w:r>
        <w:t>المنطقة</w:t>
      </w:r>
      <w:proofErr w:type="spellEnd"/>
      <w:r>
        <w:t xml:space="preserve"> </w:t>
      </w:r>
      <w:proofErr w:type="spellStart"/>
      <w:r>
        <w:t>الإدارية</w:t>
      </w:r>
      <w:proofErr w:type="spellEnd"/>
      <w:r>
        <w:t xml:space="preserve"> </w:t>
      </w:r>
      <w:proofErr w:type="spellStart"/>
      <w:r>
        <w:t>التي</w:t>
      </w:r>
      <w:proofErr w:type="spellEnd"/>
      <w:r>
        <w:t xml:space="preserve"> </w:t>
      </w:r>
      <w:proofErr w:type="spellStart"/>
      <w:r>
        <w:t>تتبع</w:t>
      </w:r>
      <w:proofErr w:type="spellEnd"/>
      <w:r>
        <w:t xml:space="preserve"> </w:t>
      </w:r>
      <w:proofErr w:type="spellStart"/>
      <w:r>
        <w:t>لها</w:t>
      </w:r>
      <w:proofErr w:type="spellEnd"/>
      <w:r>
        <w:t xml:space="preserve"> </w:t>
      </w:r>
      <w:proofErr w:type="spellStart"/>
      <w:r>
        <w:t>المدينة</w:t>
      </w:r>
      <w:proofErr w:type="spellEnd"/>
    </w:p>
    <w:p w14:paraId="7C8E12B5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الدولة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بالعربية</w:t>
      </w:r>
      <w:proofErr w:type="spellEnd"/>
      <w:r>
        <w:rPr>
          <w:b/>
        </w:rPr>
        <w:t xml:space="preserve">: </w:t>
      </w:r>
      <w:proofErr w:type="spellStart"/>
      <w:r>
        <w:t>الدولة</w:t>
      </w:r>
      <w:proofErr w:type="spellEnd"/>
      <w:r>
        <w:t xml:space="preserve"> </w:t>
      </w:r>
      <w:proofErr w:type="spellStart"/>
      <w:r>
        <w:t>التي</w:t>
      </w:r>
      <w:proofErr w:type="spellEnd"/>
      <w:r>
        <w:t xml:space="preserve"> </w:t>
      </w:r>
      <w:proofErr w:type="spellStart"/>
      <w:r>
        <w:t>تتبع</w:t>
      </w:r>
      <w:proofErr w:type="spellEnd"/>
      <w:r>
        <w:t xml:space="preserve"> </w:t>
      </w:r>
      <w:proofErr w:type="spellStart"/>
      <w:r>
        <w:t>لها</w:t>
      </w:r>
      <w:proofErr w:type="spellEnd"/>
      <w:r>
        <w:t xml:space="preserve"> </w:t>
      </w:r>
      <w:proofErr w:type="spellStart"/>
      <w:r>
        <w:t>المدينة</w:t>
      </w:r>
      <w:proofErr w:type="spellEnd"/>
    </w:p>
    <w:p w14:paraId="7170AF33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المطلوبة</w:t>
      </w:r>
      <w:proofErr w:type="spellEnd"/>
      <w:r>
        <w:t xml:space="preserve"> </w:t>
      </w:r>
      <w:proofErr w:type="spellStart"/>
      <w:r>
        <w:t>عند</w:t>
      </w:r>
      <w:proofErr w:type="spellEnd"/>
      <w:r>
        <w:t xml:space="preserve"> </w:t>
      </w:r>
      <w:proofErr w:type="spellStart"/>
      <w:r>
        <w:t>الإضافة</w:t>
      </w:r>
      <w:proofErr w:type="spellEnd"/>
      <w:r>
        <w:t>/</w:t>
      </w:r>
      <w:proofErr w:type="spellStart"/>
      <w:r>
        <w:t>التعديل</w:t>
      </w:r>
      <w:proofErr w:type="spellEnd"/>
    </w:p>
    <w:p w14:paraId="0AFE24B4" w14:textId="77777777" w:rsidR="00953F03" w:rsidRDefault="00000000">
      <w:pPr>
        <w:pStyle w:val="ListBullet"/>
      </w:pPr>
      <w:r>
        <w:t>**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المدينة</w:t>
      </w:r>
      <w:proofErr w:type="spellEnd"/>
      <w:r>
        <w:t xml:space="preserve"> </w:t>
      </w:r>
      <w:proofErr w:type="spellStart"/>
      <w:r>
        <w:t>بالعربية</w:t>
      </w:r>
      <w:proofErr w:type="spellEnd"/>
      <w:r>
        <w:t>** (</w:t>
      </w:r>
      <w:proofErr w:type="spellStart"/>
      <w:r>
        <w:t>إلزامي</w:t>
      </w:r>
      <w:proofErr w:type="spellEnd"/>
      <w:r>
        <w:t>)</w:t>
      </w:r>
    </w:p>
    <w:p w14:paraId="52D2B387" w14:textId="77777777" w:rsidR="00953F03" w:rsidRDefault="00000000">
      <w:pPr>
        <w:pStyle w:val="ListBullet"/>
      </w:pPr>
      <w:r>
        <w:t>**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المدينة</w:t>
      </w:r>
      <w:proofErr w:type="spellEnd"/>
      <w:r>
        <w:t xml:space="preserve"> </w:t>
      </w:r>
      <w:proofErr w:type="spellStart"/>
      <w:r>
        <w:t>بالإنجليزية</w:t>
      </w:r>
      <w:proofErr w:type="spellEnd"/>
      <w:r>
        <w:t>** (</w:t>
      </w:r>
      <w:proofErr w:type="spellStart"/>
      <w:r>
        <w:t>إلزامي</w:t>
      </w:r>
      <w:proofErr w:type="spellEnd"/>
      <w:r>
        <w:t>)</w:t>
      </w:r>
    </w:p>
    <w:p w14:paraId="783E2D56" w14:textId="77777777" w:rsidR="00953F03" w:rsidRDefault="00000000">
      <w:pPr>
        <w:pStyle w:val="ListBullet"/>
      </w:pPr>
      <w:r>
        <w:t>**</w:t>
      </w:r>
      <w:proofErr w:type="spellStart"/>
      <w:r>
        <w:t>المنطقة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</w:p>
    <w:p w14:paraId="045E40A5" w14:textId="77777777" w:rsidR="00953F03" w:rsidRDefault="00000000">
      <w:pPr>
        <w:pStyle w:val="ListBullet"/>
      </w:pPr>
      <w:r>
        <w:t>**</w:t>
      </w:r>
      <w:proofErr w:type="spellStart"/>
      <w:r>
        <w:t>الدولة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</w:p>
    <w:p w14:paraId="2EE2ABEC" w14:textId="77777777" w:rsidR="00953F03" w:rsidRDefault="00000000">
      <w:pPr>
        <w:pStyle w:val="ListBullet"/>
      </w:pPr>
      <w:r>
        <w:t>**</w:t>
      </w:r>
      <w:proofErr w:type="spellStart"/>
      <w:r>
        <w:t>الرمز</w:t>
      </w:r>
      <w:proofErr w:type="spellEnd"/>
      <w:r>
        <w:t>** (</w:t>
      </w:r>
      <w:proofErr w:type="spellStart"/>
      <w:r>
        <w:t>اختياري</w:t>
      </w:r>
      <w:proofErr w:type="spellEnd"/>
      <w:r>
        <w:t>)</w:t>
      </w:r>
    </w:p>
    <w:p w14:paraId="48EA3621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5C2B6F12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إضافة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جديد</w:t>
      </w:r>
      <w:proofErr w:type="spellEnd"/>
      <w:r>
        <w:rPr>
          <w:b/>
        </w:rPr>
        <w:t xml:space="preserve">: </w:t>
      </w:r>
      <w:proofErr w:type="spellStart"/>
      <w:r>
        <w:t>لفتح</w:t>
      </w:r>
      <w:proofErr w:type="spellEnd"/>
      <w:r>
        <w:t xml:space="preserve"> </w:t>
      </w:r>
      <w:proofErr w:type="spellStart"/>
      <w:r>
        <w:t>نموذج</w:t>
      </w:r>
      <w:proofErr w:type="spellEnd"/>
      <w:r>
        <w:t xml:space="preserve"> </w:t>
      </w:r>
      <w:proofErr w:type="spellStart"/>
      <w:r>
        <w:t>إضافة</w:t>
      </w:r>
      <w:proofErr w:type="spellEnd"/>
      <w:r>
        <w:t xml:space="preserve"> </w:t>
      </w:r>
      <w:proofErr w:type="spellStart"/>
      <w:r>
        <w:t>مدينة</w:t>
      </w:r>
      <w:proofErr w:type="spellEnd"/>
      <w:r>
        <w:t xml:space="preserve"> </w:t>
      </w:r>
      <w:proofErr w:type="spellStart"/>
      <w:r>
        <w:t>جديدة</w:t>
      </w:r>
      <w:proofErr w:type="spellEnd"/>
    </w:p>
    <w:p w14:paraId="0950F2A3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إعادة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تحميل</w:t>
      </w:r>
      <w:proofErr w:type="spellEnd"/>
      <w:r>
        <w:rPr>
          <w:b/>
        </w:rPr>
        <w:t xml:space="preserve">: </w:t>
      </w:r>
      <w:proofErr w:type="spellStart"/>
      <w:r>
        <w:t>لتحديث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01791CAD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تصدير</w:t>
      </w:r>
      <w:proofErr w:type="spellEnd"/>
      <w:r>
        <w:rPr>
          <w:b/>
        </w:rPr>
        <w:t xml:space="preserve">: </w:t>
      </w:r>
      <w:proofErr w:type="spellStart"/>
      <w:r>
        <w:t>لتصدير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1E4DDAF0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إعدادات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الجدول</w:t>
      </w:r>
      <w:proofErr w:type="spellEnd"/>
      <w:r>
        <w:rPr>
          <w:b/>
        </w:rPr>
        <w:t xml:space="preserve">: </w:t>
      </w:r>
      <w:proofErr w:type="spellStart"/>
      <w:r>
        <w:t>لتخصيص</w:t>
      </w:r>
      <w:proofErr w:type="spellEnd"/>
      <w:r>
        <w:t xml:space="preserve"> </w:t>
      </w:r>
      <w:proofErr w:type="spellStart"/>
      <w:r>
        <w:t>عرض</w:t>
      </w:r>
      <w:proofErr w:type="spellEnd"/>
      <w:r>
        <w:t xml:space="preserve"> </w:t>
      </w:r>
      <w:proofErr w:type="spellStart"/>
      <w:r>
        <w:t>الجدول</w:t>
      </w:r>
      <w:proofErr w:type="spellEnd"/>
    </w:p>
    <w:p w14:paraId="2BD4E49C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تعديل</w:t>
      </w:r>
      <w:proofErr w:type="spellEnd"/>
      <w:r>
        <w:rPr>
          <w:b/>
        </w:rPr>
        <w:t xml:space="preserve">: </w:t>
      </w:r>
      <w:proofErr w:type="spellStart"/>
      <w:r>
        <w:t>لتعديل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المدينة</w:t>
      </w:r>
      <w:proofErr w:type="spellEnd"/>
      <w:r>
        <w:t xml:space="preserve"> </w:t>
      </w:r>
      <w:proofErr w:type="spellStart"/>
      <w:r>
        <w:t>المحددة</w:t>
      </w:r>
      <w:proofErr w:type="spellEnd"/>
      <w:r>
        <w:t xml:space="preserve"> (</w:t>
      </w:r>
      <w:proofErr w:type="spellStart"/>
      <w:r>
        <w:t>أيقونة</w:t>
      </w:r>
      <w:proofErr w:type="spellEnd"/>
      <w:r>
        <w:t xml:space="preserve"> ✏️)</w:t>
      </w:r>
    </w:p>
    <w:p w14:paraId="2152F53A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حذف</w:t>
      </w:r>
      <w:proofErr w:type="spellEnd"/>
      <w:r>
        <w:rPr>
          <w:b/>
        </w:rPr>
        <w:t xml:space="preserve">: </w:t>
      </w:r>
      <w:proofErr w:type="spellStart"/>
      <w:r>
        <w:t>لحذف</w:t>
      </w:r>
      <w:proofErr w:type="spellEnd"/>
      <w:r>
        <w:t xml:space="preserve"> </w:t>
      </w:r>
      <w:proofErr w:type="spellStart"/>
      <w:r>
        <w:t>المدينة</w:t>
      </w:r>
      <w:proofErr w:type="spellEnd"/>
      <w:r>
        <w:t xml:space="preserve"> </w:t>
      </w:r>
      <w:proofErr w:type="spellStart"/>
      <w:r>
        <w:t>المحددة</w:t>
      </w:r>
      <w:proofErr w:type="spellEnd"/>
      <w:r>
        <w:t xml:space="preserve"> (</w:t>
      </w:r>
      <w:proofErr w:type="spellStart"/>
      <w:r>
        <w:t>أيقونة</w:t>
      </w:r>
      <w:proofErr w:type="spellEnd"/>
      <w:r>
        <w:t xml:space="preserve"> 🗑️)</w:t>
      </w:r>
    </w:p>
    <w:p w14:paraId="069664EA" w14:textId="77777777" w:rsidR="00953F03" w:rsidRDefault="00000000">
      <w:pPr>
        <w:pStyle w:val="Heading2"/>
      </w:pPr>
      <w:proofErr w:type="spellStart"/>
      <w:r>
        <w:lastRenderedPageBreak/>
        <w:t>معلومات</w:t>
      </w:r>
      <w:proofErr w:type="spellEnd"/>
      <w:r>
        <w:t xml:space="preserve"> </w:t>
      </w:r>
      <w:proofErr w:type="spellStart"/>
      <w:r>
        <w:t>إضافية</w:t>
      </w:r>
      <w:proofErr w:type="spellEnd"/>
    </w:p>
    <w:p w14:paraId="52AA0EA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عدد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السجلات</w:t>
      </w:r>
      <w:proofErr w:type="spellEnd"/>
      <w:r>
        <w:rPr>
          <w:b/>
        </w:rPr>
        <w:t xml:space="preserve">: </w:t>
      </w:r>
      <w:r>
        <w:t xml:space="preserve">154,434 </w:t>
      </w:r>
      <w:proofErr w:type="spellStart"/>
      <w:r>
        <w:t>مدينة</w:t>
      </w:r>
      <w:proofErr w:type="spellEnd"/>
    </w:p>
    <w:p w14:paraId="61001FB9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عدد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الصفحات</w:t>
      </w:r>
      <w:proofErr w:type="spellEnd"/>
      <w:r>
        <w:rPr>
          <w:b/>
        </w:rPr>
        <w:t xml:space="preserve">: </w:t>
      </w:r>
      <w:r>
        <w:t xml:space="preserve">7722 </w:t>
      </w:r>
      <w:proofErr w:type="spellStart"/>
      <w:r>
        <w:t>صفحة</w:t>
      </w:r>
      <w:proofErr w:type="spellEnd"/>
    </w:p>
    <w:p w14:paraId="5CCDEDA6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عناصر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في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الصفحة</w:t>
      </w:r>
      <w:proofErr w:type="spellEnd"/>
      <w:r>
        <w:rPr>
          <w:b/>
        </w:rPr>
        <w:t xml:space="preserve">: </w:t>
      </w:r>
      <w:r>
        <w:t xml:space="preserve">20 </w:t>
      </w:r>
      <w:proofErr w:type="spellStart"/>
      <w:r>
        <w:t>عنصر</w:t>
      </w:r>
      <w:proofErr w:type="spellEnd"/>
    </w:p>
    <w:p w14:paraId="6322D34B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أمثلة</w:t>
      </w:r>
      <w:proofErr w:type="spellEnd"/>
      <w:r>
        <w:rPr>
          <w:b/>
        </w:rPr>
        <w:t xml:space="preserve">: </w:t>
      </w:r>
      <w:proofErr w:type="spellStart"/>
      <w:r>
        <w:t>مدن</w:t>
      </w:r>
      <w:proofErr w:type="spellEnd"/>
      <w:r>
        <w:t xml:space="preserve"> </w:t>
      </w:r>
      <w:proofErr w:type="spellStart"/>
      <w:r>
        <w:t>أندورا</w:t>
      </w:r>
      <w:proofErr w:type="spellEnd"/>
      <w:r>
        <w:t xml:space="preserve">، </w:t>
      </w:r>
      <w:proofErr w:type="spellStart"/>
      <w:r>
        <w:t>أبوظبي</w:t>
      </w:r>
      <w:proofErr w:type="spellEnd"/>
      <w:r>
        <w:t xml:space="preserve">، ... </w:t>
      </w:r>
      <w:proofErr w:type="spellStart"/>
      <w:r>
        <w:t>إلخ</w:t>
      </w:r>
      <w:proofErr w:type="spellEnd"/>
    </w:p>
    <w:p w14:paraId="4A10C3DB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003679B6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/Basics/CitiesController`</w:t>
      </w:r>
    </w:p>
    <w:p w14:paraId="44E7E3BA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/Basics/</w:t>
      </w:r>
      <w:proofErr w:type="spellStart"/>
      <w:r>
        <w:t>RegionsController</w:t>
      </w:r>
      <w:proofErr w:type="spellEnd"/>
      <w:r>
        <w:t>` (</w:t>
      </w:r>
      <w:proofErr w:type="spellStart"/>
      <w:r>
        <w:t>لجلب</w:t>
      </w:r>
      <w:proofErr w:type="spellEnd"/>
      <w:r>
        <w:t xml:space="preserve"> </w:t>
      </w:r>
      <w:proofErr w:type="spellStart"/>
      <w:r>
        <w:t>المناطق</w:t>
      </w:r>
      <w:proofErr w:type="spellEnd"/>
      <w:r>
        <w:t>)</w:t>
      </w:r>
    </w:p>
    <w:p w14:paraId="0F1841A6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/Basics/</w:t>
      </w:r>
      <w:proofErr w:type="spellStart"/>
      <w:r>
        <w:t>CountriesController</w:t>
      </w:r>
      <w:proofErr w:type="spellEnd"/>
      <w:r>
        <w:t>` (</w:t>
      </w:r>
      <w:proofErr w:type="spellStart"/>
      <w:r>
        <w:t>لجلب</w:t>
      </w:r>
      <w:proofErr w:type="spellEnd"/>
      <w:r>
        <w:t xml:space="preserve"> </w:t>
      </w:r>
      <w:proofErr w:type="spellStart"/>
      <w:r>
        <w:t>الدول</w:t>
      </w:r>
      <w:proofErr w:type="spellEnd"/>
      <w:r>
        <w:t>)</w:t>
      </w:r>
    </w:p>
    <w:p w14:paraId="309B2E75" w14:textId="77777777" w:rsidR="00953F03" w:rsidRDefault="00000000">
      <w:pPr>
        <w:pStyle w:val="Heading2"/>
      </w:pPr>
      <w:proofErr w:type="spellStart"/>
      <w:r>
        <w:t>التفاصيل</w:t>
      </w:r>
      <w:proofErr w:type="spellEnd"/>
      <w:r>
        <w:t xml:space="preserve"> </w:t>
      </w:r>
      <w:proofErr w:type="spellStart"/>
      <w:r>
        <w:t>التقنية</w:t>
      </w:r>
      <w:proofErr w:type="spellEnd"/>
    </w:p>
    <w:p w14:paraId="4C521E56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جدول</w:t>
      </w:r>
      <w:proofErr w:type="spellEnd"/>
      <w:r>
        <w:t xml:space="preserve"> </w:t>
      </w:r>
      <w:proofErr w:type="spellStart"/>
      <w:r>
        <w:t>قابل</w:t>
      </w:r>
      <w:proofErr w:type="spellEnd"/>
      <w:r>
        <w:t xml:space="preserve"> </w:t>
      </w:r>
      <w:proofErr w:type="spellStart"/>
      <w:r>
        <w:t>للترتيب</w:t>
      </w:r>
      <w:proofErr w:type="spellEnd"/>
    </w:p>
    <w:p w14:paraId="0562AF4C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المدخلة</w:t>
      </w:r>
      <w:proofErr w:type="spellEnd"/>
    </w:p>
    <w:p w14:paraId="35EBB939" w14:textId="77777777" w:rsidR="00953F03" w:rsidRDefault="00000000">
      <w:pPr>
        <w:pStyle w:val="ListBullet"/>
      </w:pPr>
      <w:proofErr w:type="spellStart"/>
      <w:r>
        <w:t>ربط</w:t>
      </w:r>
      <w:proofErr w:type="spellEnd"/>
      <w:r>
        <w:t xml:space="preserve"> </w:t>
      </w:r>
      <w:proofErr w:type="spellStart"/>
      <w:r>
        <w:t>المدن</w:t>
      </w:r>
      <w:proofErr w:type="spellEnd"/>
      <w:r>
        <w:t xml:space="preserve"> </w:t>
      </w:r>
      <w:proofErr w:type="spellStart"/>
      <w:r>
        <w:t>بالمناطق</w:t>
      </w:r>
      <w:proofErr w:type="spellEnd"/>
      <w:r>
        <w:t xml:space="preserve"> </w:t>
      </w:r>
      <w:proofErr w:type="spellStart"/>
      <w:r>
        <w:t>والدول</w:t>
      </w:r>
      <w:proofErr w:type="spellEnd"/>
      <w:r>
        <w:t xml:space="preserve"> </w:t>
      </w:r>
      <w:proofErr w:type="spellStart"/>
      <w:r>
        <w:t>المتاحة</w:t>
      </w:r>
      <w:proofErr w:type="spellEnd"/>
    </w:p>
    <w:p w14:paraId="2F2D858B" w14:textId="77777777" w:rsidR="00953F03" w:rsidRDefault="00000000">
      <w:pPr>
        <w:pStyle w:val="ListBullet"/>
      </w:pPr>
      <w:proofErr w:type="spellStart"/>
      <w:r>
        <w:t>دعم</w:t>
      </w:r>
      <w:proofErr w:type="spellEnd"/>
      <w:r>
        <w:t xml:space="preserve"> </w:t>
      </w:r>
      <w:proofErr w:type="spellStart"/>
      <w:r>
        <w:t>البحث</w:t>
      </w:r>
      <w:proofErr w:type="spellEnd"/>
      <w:r>
        <w:t xml:space="preserve"> </w:t>
      </w:r>
      <w:proofErr w:type="spellStart"/>
      <w:r>
        <w:t>النصي</w:t>
      </w:r>
      <w:proofErr w:type="spellEnd"/>
    </w:p>
    <w:p w14:paraId="0068E411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حالة</w:t>
      </w:r>
      <w:proofErr w:type="spellEnd"/>
      <w:r>
        <w:t xml:space="preserve"> </w:t>
      </w:r>
      <w:proofErr w:type="spellStart"/>
      <w:r>
        <w:t>المدن</w:t>
      </w:r>
      <w:proofErr w:type="spellEnd"/>
      <w:r>
        <w:t xml:space="preserve"> (</w:t>
      </w:r>
      <w:proofErr w:type="spellStart"/>
      <w:r>
        <w:t>نشط</w:t>
      </w:r>
      <w:proofErr w:type="spellEnd"/>
      <w:r>
        <w:t>/</w:t>
      </w:r>
      <w:proofErr w:type="spellStart"/>
      <w:r>
        <w:t>غير</w:t>
      </w:r>
      <w:proofErr w:type="spellEnd"/>
      <w:r>
        <w:t xml:space="preserve"> </w:t>
      </w:r>
      <w:proofErr w:type="spellStart"/>
      <w:r>
        <w:t>نشط</w:t>
      </w:r>
      <w:proofErr w:type="spellEnd"/>
      <w:r>
        <w:t>)</w:t>
      </w:r>
    </w:p>
    <w:p w14:paraId="530206FD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عدم</w:t>
      </w:r>
      <w:proofErr w:type="spellEnd"/>
      <w:r>
        <w:t xml:space="preserve"> </w:t>
      </w:r>
      <w:proofErr w:type="spellStart"/>
      <w:r>
        <w:t>تكرار</w:t>
      </w:r>
      <w:proofErr w:type="spellEnd"/>
      <w:r>
        <w:t xml:space="preserve"> </w:t>
      </w:r>
      <w:proofErr w:type="spellStart"/>
      <w:r>
        <w:t>الرموز</w:t>
      </w:r>
      <w:proofErr w:type="spellEnd"/>
    </w:p>
    <w:p w14:paraId="0FD2F533" w14:textId="77777777" w:rsidR="00953F03" w:rsidRDefault="00000000">
      <w:pPr>
        <w:pStyle w:val="ListBullet"/>
      </w:pPr>
      <w:proofErr w:type="spellStart"/>
      <w:r>
        <w:t>تحديث</w:t>
      </w:r>
      <w:proofErr w:type="spellEnd"/>
      <w:r>
        <w:t xml:space="preserve">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المناطق</w:t>
      </w:r>
      <w:proofErr w:type="spellEnd"/>
      <w:r>
        <w:t xml:space="preserve"> </w:t>
      </w:r>
      <w:proofErr w:type="spellStart"/>
      <w:r>
        <w:t>تلقائياً</w:t>
      </w:r>
      <w:proofErr w:type="spellEnd"/>
      <w:r>
        <w:t xml:space="preserve"> </w:t>
      </w:r>
      <w:proofErr w:type="spellStart"/>
      <w:r>
        <w:t>عند</w:t>
      </w:r>
      <w:proofErr w:type="spellEnd"/>
      <w:r>
        <w:t xml:space="preserve"> </w:t>
      </w:r>
      <w:proofErr w:type="spellStart"/>
      <w:r>
        <w:t>اختيار</w:t>
      </w:r>
      <w:proofErr w:type="spellEnd"/>
      <w:r>
        <w:t xml:space="preserve"> </w:t>
      </w:r>
      <w:proofErr w:type="spellStart"/>
      <w:r>
        <w:t>الدولة</w:t>
      </w:r>
      <w:proofErr w:type="spellEnd"/>
    </w:p>
    <w:p w14:paraId="2B156CDC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بتنسيقات</w:t>
      </w:r>
      <w:proofErr w:type="spellEnd"/>
      <w:r>
        <w:t xml:space="preserve"> </w:t>
      </w:r>
      <w:proofErr w:type="spellStart"/>
      <w:r>
        <w:t>مختلفة</w:t>
      </w:r>
      <w:proofErr w:type="spellEnd"/>
    </w:p>
    <w:p w14:paraId="6FFE0AC3" w14:textId="77777777" w:rsidR="00953F03" w:rsidRDefault="00000000">
      <w:pPr>
        <w:pStyle w:val="ListBullet"/>
      </w:pPr>
      <w:proofErr w:type="spellStart"/>
      <w:r>
        <w:t>إعادة</w:t>
      </w:r>
      <w:proofErr w:type="spellEnd"/>
      <w:r>
        <w:t xml:space="preserve"> </w:t>
      </w:r>
      <w:proofErr w:type="spellStart"/>
      <w:r>
        <w:t>تحميل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تلقائياً</w:t>
      </w:r>
      <w:proofErr w:type="spellEnd"/>
    </w:p>
    <w:p w14:paraId="7FEFC8AE" w14:textId="77777777" w:rsidR="00953F03" w:rsidRDefault="00953F03"/>
    <w:p w14:paraId="2CF2C65B" w14:textId="77777777" w:rsidR="00953F03" w:rsidRDefault="00000000">
      <w:r>
        <w:t>──────────────────────────────</w:t>
      </w:r>
    </w:p>
    <w:p w14:paraId="78B0505F" w14:textId="77777777" w:rsidR="00953F03" w:rsidRDefault="00953F03"/>
    <w:p w14:paraId="1F083903" w14:textId="77777777" w:rsidR="00953F03" w:rsidRDefault="00000000">
      <w:pPr>
        <w:pStyle w:val="Heading2"/>
      </w:pPr>
      <w:proofErr w:type="spellStart"/>
      <w:r>
        <w:t>المناطق</w:t>
      </w:r>
      <w:proofErr w:type="spellEnd"/>
      <w:r>
        <w:t xml:space="preserve"> </w:t>
      </w:r>
      <w:proofErr w:type="spellStart"/>
      <w:r>
        <w:t>الإدارية</w:t>
      </w:r>
      <w:proofErr w:type="spellEnd"/>
    </w:p>
    <w:p w14:paraId="197FDC2B" w14:textId="6CF0A099" w:rsidR="00953F03" w:rsidRDefault="00953F03">
      <w:pPr>
        <w:jc w:val="center"/>
      </w:pPr>
    </w:p>
    <w:p w14:paraId="592E1A50" w14:textId="77777777" w:rsidR="00953F03" w:rsidRDefault="00000000">
      <w:pPr>
        <w:pStyle w:val="Heading1"/>
        <w:jc w:val="center"/>
      </w:pPr>
      <w:proofErr w:type="spellStart"/>
      <w:r>
        <w:t>المناطق</w:t>
      </w:r>
      <w:proofErr w:type="spellEnd"/>
      <w:r>
        <w:t xml:space="preserve"> </w:t>
      </w:r>
      <w:proofErr w:type="spellStart"/>
      <w:r>
        <w:t>الإدارية</w:t>
      </w:r>
      <w:proofErr w:type="spellEnd"/>
    </w:p>
    <w:p w14:paraId="58B44DD8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181B4F0F" w14:textId="77777777" w:rsidR="00953F03" w:rsidRDefault="00000000">
      <w:proofErr w:type="spellStart"/>
      <w:r>
        <w:t>شاشة</w:t>
      </w:r>
      <w:proofErr w:type="spellEnd"/>
      <w:r>
        <w:t xml:space="preserve"> </w:t>
      </w:r>
      <w:proofErr w:type="spellStart"/>
      <w:r>
        <w:t>إدارة</w:t>
      </w:r>
      <w:proofErr w:type="spellEnd"/>
      <w:r>
        <w:t xml:space="preserve"> </w:t>
      </w:r>
      <w:proofErr w:type="spellStart"/>
      <w:r>
        <w:t>المناطق</w:t>
      </w:r>
      <w:proofErr w:type="spellEnd"/>
      <w:r>
        <w:t xml:space="preserve"> </w:t>
      </w:r>
      <w:proofErr w:type="spellStart"/>
      <w:r>
        <w:t>الإدارية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النظام</w:t>
      </w:r>
      <w:proofErr w:type="spellEnd"/>
      <w:r>
        <w:t xml:space="preserve"> </w:t>
      </w:r>
      <w:proofErr w:type="spellStart"/>
      <w:r>
        <w:t>مع</w:t>
      </w:r>
      <w:proofErr w:type="spellEnd"/>
      <w:r>
        <w:t xml:space="preserve"> </w:t>
      </w:r>
      <w:proofErr w:type="spellStart"/>
      <w:r>
        <w:t>ربطها</w:t>
      </w:r>
      <w:proofErr w:type="spellEnd"/>
      <w:r>
        <w:t xml:space="preserve"> </w:t>
      </w:r>
      <w:proofErr w:type="spellStart"/>
      <w:r>
        <w:t>بالدول</w:t>
      </w:r>
      <w:proofErr w:type="spellEnd"/>
      <w:r>
        <w:t>.</w:t>
      </w:r>
    </w:p>
    <w:p w14:paraId="6AB4A207" w14:textId="77777777" w:rsidR="00953F03" w:rsidRDefault="00000000">
      <w:pPr>
        <w:pStyle w:val="Heading2"/>
      </w:pPr>
      <w:proofErr w:type="spellStart"/>
      <w:r>
        <w:t>الوظائف</w:t>
      </w:r>
      <w:proofErr w:type="spellEnd"/>
    </w:p>
    <w:p w14:paraId="2EB8CD7F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المناطق</w:t>
      </w:r>
      <w:proofErr w:type="spellEnd"/>
      <w:r>
        <w:t xml:space="preserve"> </w:t>
      </w:r>
      <w:proofErr w:type="spellStart"/>
      <w:r>
        <w:t>الإدارية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جدول</w:t>
      </w:r>
      <w:proofErr w:type="spellEnd"/>
      <w:r>
        <w:t xml:space="preserve"> </w:t>
      </w:r>
      <w:proofErr w:type="spellStart"/>
      <w:r>
        <w:t>منظم</w:t>
      </w:r>
      <w:proofErr w:type="spellEnd"/>
    </w:p>
    <w:p w14:paraId="02B04AA5" w14:textId="77777777" w:rsidR="00953F03" w:rsidRDefault="00000000">
      <w:pPr>
        <w:pStyle w:val="ListBullet"/>
      </w:pPr>
      <w:proofErr w:type="spellStart"/>
      <w:r>
        <w:t>إضافة</w:t>
      </w:r>
      <w:proofErr w:type="spellEnd"/>
      <w:r>
        <w:t xml:space="preserve"> </w:t>
      </w:r>
      <w:proofErr w:type="spellStart"/>
      <w:r>
        <w:t>منطقة</w:t>
      </w:r>
      <w:proofErr w:type="spellEnd"/>
      <w:r>
        <w:t xml:space="preserve"> </w:t>
      </w:r>
      <w:proofErr w:type="spellStart"/>
      <w:r>
        <w:t>إدارية</w:t>
      </w:r>
      <w:proofErr w:type="spellEnd"/>
      <w:r>
        <w:t xml:space="preserve"> </w:t>
      </w:r>
      <w:proofErr w:type="spellStart"/>
      <w:r>
        <w:t>جديدة</w:t>
      </w:r>
      <w:proofErr w:type="spellEnd"/>
    </w:p>
    <w:p w14:paraId="402C56AF" w14:textId="77777777" w:rsidR="00953F03" w:rsidRDefault="00000000">
      <w:pPr>
        <w:pStyle w:val="ListBullet"/>
      </w:pPr>
      <w:proofErr w:type="spellStart"/>
      <w:r>
        <w:t>تعديل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منطقة</w:t>
      </w:r>
      <w:proofErr w:type="spellEnd"/>
      <w:r>
        <w:t xml:space="preserve"> </w:t>
      </w:r>
      <w:proofErr w:type="spellStart"/>
      <w:r>
        <w:t>موجودة</w:t>
      </w:r>
      <w:proofErr w:type="spellEnd"/>
    </w:p>
    <w:p w14:paraId="00066101" w14:textId="77777777" w:rsidR="00953F03" w:rsidRDefault="00000000">
      <w:pPr>
        <w:pStyle w:val="ListBullet"/>
      </w:pPr>
      <w:proofErr w:type="spellStart"/>
      <w:r>
        <w:t>حذف</w:t>
      </w:r>
      <w:proofErr w:type="spellEnd"/>
      <w:r>
        <w:t xml:space="preserve"> </w:t>
      </w:r>
      <w:proofErr w:type="spellStart"/>
      <w:r>
        <w:t>منطقة</w:t>
      </w:r>
      <w:proofErr w:type="spellEnd"/>
      <w:r>
        <w:t xml:space="preserve"> </w:t>
      </w:r>
      <w:proofErr w:type="spellStart"/>
      <w:r>
        <w:t>إدارية</w:t>
      </w:r>
      <w:proofErr w:type="spellEnd"/>
    </w:p>
    <w:p w14:paraId="0FC41D49" w14:textId="77777777" w:rsidR="00953F03" w:rsidRDefault="00000000">
      <w:pPr>
        <w:pStyle w:val="ListBullet"/>
      </w:pPr>
      <w:proofErr w:type="spellStart"/>
      <w:r>
        <w:lastRenderedPageBreak/>
        <w:t>البحث</w:t>
      </w:r>
      <w:proofErr w:type="spellEnd"/>
      <w:r>
        <w:t xml:space="preserve"> </w:t>
      </w:r>
      <w:proofErr w:type="spellStart"/>
      <w:r>
        <w:t>والتصفية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المنطقة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الدولة</w:t>
      </w:r>
      <w:proofErr w:type="spellEnd"/>
    </w:p>
    <w:p w14:paraId="71A43CA7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44B7D6EF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القائمة</w:t>
      </w:r>
      <w:proofErr w:type="spellEnd"/>
    </w:p>
    <w:p w14:paraId="5BBD77A6" w14:textId="77777777" w:rsidR="00953F03" w:rsidRDefault="00000000">
      <w:pPr>
        <w:pStyle w:val="ListBullet"/>
      </w:pPr>
      <w:proofErr w:type="spellStart"/>
      <w:r>
        <w:t>إعادة</w:t>
      </w:r>
      <w:proofErr w:type="spellEnd"/>
      <w:r>
        <w:t xml:space="preserve"> </w:t>
      </w:r>
      <w:proofErr w:type="spellStart"/>
      <w:r>
        <w:t>تحميل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0EA3F991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المعروضة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الجدول</w:t>
      </w:r>
      <w:proofErr w:type="spellEnd"/>
    </w:p>
    <w:p w14:paraId="43A9F67C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رقم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المنطقة</w:t>
      </w:r>
      <w:proofErr w:type="spellEnd"/>
      <w:r>
        <w:rPr>
          <w:b/>
        </w:rPr>
        <w:t xml:space="preserve">: </w:t>
      </w:r>
      <w:proofErr w:type="spellStart"/>
      <w:r>
        <w:t>الرقم</w:t>
      </w:r>
      <w:proofErr w:type="spellEnd"/>
      <w:r>
        <w:t xml:space="preserve"> </w:t>
      </w:r>
      <w:proofErr w:type="spellStart"/>
      <w:r>
        <w:t>التسلسلي</w:t>
      </w:r>
      <w:proofErr w:type="spellEnd"/>
      <w:r>
        <w:t xml:space="preserve"> </w:t>
      </w:r>
      <w:proofErr w:type="spellStart"/>
      <w:r>
        <w:t>للمنطقة</w:t>
      </w:r>
      <w:proofErr w:type="spellEnd"/>
    </w:p>
    <w:p w14:paraId="6A61BF79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اسم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المنطقة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بالعربية</w:t>
      </w:r>
      <w:proofErr w:type="spellEnd"/>
      <w:r>
        <w:rPr>
          <w:b/>
        </w:rPr>
        <w:t xml:space="preserve">: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المنطقة</w:t>
      </w:r>
      <w:proofErr w:type="spellEnd"/>
      <w:r>
        <w:t xml:space="preserve"> </w:t>
      </w:r>
      <w:proofErr w:type="spellStart"/>
      <w:r>
        <w:t>الإدارية</w:t>
      </w:r>
      <w:proofErr w:type="spellEnd"/>
      <w:r>
        <w:t xml:space="preserve"> </w:t>
      </w:r>
      <w:proofErr w:type="spellStart"/>
      <w:r>
        <w:t>باللغة</w:t>
      </w:r>
      <w:proofErr w:type="spellEnd"/>
      <w:r>
        <w:t xml:space="preserve"> </w:t>
      </w:r>
      <w:proofErr w:type="spellStart"/>
      <w:r>
        <w:t>العربية</w:t>
      </w:r>
      <w:proofErr w:type="spellEnd"/>
    </w:p>
    <w:p w14:paraId="42FB6949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اسم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المنطقة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بالإنجليزية</w:t>
      </w:r>
      <w:proofErr w:type="spellEnd"/>
      <w:r>
        <w:rPr>
          <w:b/>
        </w:rPr>
        <w:t xml:space="preserve">: </w:t>
      </w:r>
      <w:proofErr w:type="spellStart"/>
      <w:r>
        <w:t>الاسم</w:t>
      </w:r>
      <w:proofErr w:type="spellEnd"/>
      <w:r>
        <w:t xml:space="preserve"> </w:t>
      </w:r>
      <w:proofErr w:type="spellStart"/>
      <w:r>
        <w:t>الإنجليزي</w:t>
      </w:r>
      <w:proofErr w:type="spellEnd"/>
      <w:r>
        <w:t xml:space="preserve"> </w:t>
      </w:r>
      <w:proofErr w:type="spellStart"/>
      <w:r>
        <w:t>للمنطقة</w:t>
      </w:r>
      <w:proofErr w:type="spellEnd"/>
    </w:p>
    <w:p w14:paraId="4202F7AD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الدولة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بالعربية</w:t>
      </w:r>
      <w:proofErr w:type="spellEnd"/>
      <w:r>
        <w:rPr>
          <w:b/>
        </w:rPr>
        <w:t xml:space="preserve">: </w:t>
      </w:r>
      <w:proofErr w:type="spellStart"/>
      <w:r>
        <w:t>الدولة</w:t>
      </w:r>
      <w:proofErr w:type="spellEnd"/>
      <w:r>
        <w:t xml:space="preserve"> </w:t>
      </w:r>
      <w:proofErr w:type="spellStart"/>
      <w:r>
        <w:t>التي</w:t>
      </w:r>
      <w:proofErr w:type="spellEnd"/>
      <w:r>
        <w:t xml:space="preserve"> </w:t>
      </w:r>
      <w:proofErr w:type="spellStart"/>
      <w:r>
        <w:t>تتبع</w:t>
      </w:r>
      <w:proofErr w:type="spellEnd"/>
      <w:r>
        <w:t xml:space="preserve"> </w:t>
      </w:r>
      <w:proofErr w:type="spellStart"/>
      <w:r>
        <w:t>لها</w:t>
      </w:r>
      <w:proofErr w:type="spellEnd"/>
      <w:r>
        <w:t xml:space="preserve"> </w:t>
      </w:r>
      <w:proofErr w:type="spellStart"/>
      <w:r>
        <w:t>المنطقة</w:t>
      </w:r>
      <w:proofErr w:type="spellEnd"/>
    </w:p>
    <w:p w14:paraId="06E47FBE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المطلوبة</w:t>
      </w:r>
      <w:proofErr w:type="spellEnd"/>
      <w:r>
        <w:t xml:space="preserve"> </w:t>
      </w:r>
      <w:proofErr w:type="spellStart"/>
      <w:r>
        <w:t>عند</w:t>
      </w:r>
      <w:proofErr w:type="spellEnd"/>
      <w:r>
        <w:t xml:space="preserve"> </w:t>
      </w:r>
      <w:proofErr w:type="spellStart"/>
      <w:r>
        <w:t>الإضافة</w:t>
      </w:r>
      <w:proofErr w:type="spellEnd"/>
      <w:r>
        <w:t>/</w:t>
      </w:r>
      <w:proofErr w:type="spellStart"/>
      <w:r>
        <w:t>التعديل</w:t>
      </w:r>
      <w:proofErr w:type="spellEnd"/>
    </w:p>
    <w:p w14:paraId="070551FA" w14:textId="77777777" w:rsidR="00953F03" w:rsidRDefault="00000000">
      <w:pPr>
        <w:pStyle w:val="ListBullet"/>
      </w:pPr>
      <w:r>
        <w:t>**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المنطقة</w:t>
      </w:r>
      <w:proofErr w:type="spellEnd"/>
      <w:r>
        <w:t xml:space="preserve"> </w:t>
      </w:r>
      <w:proofErr w:type="spellStart"/>
      <w:r>
        <w:t>بالعربية</w:t>
      </w:r>
      <w:proofErr w:type="spellEnd"/>
      <w:r>
        <w:t>** (</w:t>
      </w:r>
      <w:proofErr w:type="spellStart"/>
      <w:r>
        <w:t>إلزامي</w:t>
      </w:r>
      <w:proofErr w:type="spellEnd"/>
      <w:r>
        <w:t>)</w:t>
      </w:r>
    </w:p>
    <w:p w14:paraId="72268EE7" w14:textId="77777777" w:rsidR="00953F03" w:rsidRDefault="00000000">
      <w:pPr>
        <w:pStyle w:val="ListBullet"/>
      </w:pPr>
      <w:r>
        <w:t>**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المنطقة</w:t>
      </w:r>
      <w:proofErr w:type="spellEnd"/>
      <w:r>
        <w:t xml:space="preserve"> </w:t>
      </w:r>
      <w:proofErr w:type="spellStart"/>
      <w:r>
        <w:t>بالإنجليزية</w:t>
      </w:r>
      <w:proofErr w:type="spellEnd"/>
      <w:r>
        <w:t>** (</w:t>
      </w:r>
      <w:proofErr w:type="spellStart"/>
      <w:r>
        <w:t>إلزامي</w:t>
      </w:r>
      <w:proofErr w:type="spellEnd"/>
      <w:r>
        <w:t>)</w:t>
      </w:r>
    </w:p>
    <w:p w14:paraId="4C451EC4" w14:textId="77777777" w:rsidR="00953F03" w:rsidRDefault="00000000">
      <w:pPr>
        <w:pStyle w:val="ListBullet"/>
      </w:pPr>
      <w:r>
        <w:t>**</w:t>
      </w:r>
      <w:proofErr w:type="spellStart"/>
      <w:r>
        <w:t>الدولة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</w:p>
    <w:p w14:paraId="12BA1FCB" w14:textId="77777777" w:rsidR="00953F03" w:rsidRDefault="00000000">
      <w:pPr>
        <w:pStyle w:val="ListBullet"/>
      </w:pPr>
      <w:r>
        <w:t>**</w:t>
      </w:r>
      <w:proofErr w:type="spellStart"/>
      <w:r>
        <w:t>الرمز</w:t>
      </w:r>
      <w:proofErr w:type="spellEnd"/>
      <w:r>
        <w:t>** (</w:t>
      </w:r>
      <w:proofErr w:type="spellStart"/>
      <w:r>
        <w:t>اختياري</w:t>
      </w:r>
      <w:proofErr w:type="spellEnd"/>
      <w:r>
        <w:t>)</w:t>
      </w:r>
    </w:p>
    <w:p w14:paraId="09627961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21D72E6B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إضافة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جديد</w:t>
      </w:r>
      <w:proofErr w:type="spellEnd"/>
      <w:r>
        <w:rPr>
          <w:b/>
        </w:rPr>
        <w:t xml:space="preserve">: </w:t>
      </w:r>
      <w:proofErr w:type="spellStart"/>
      <w:r>
        <w:t>لفتح</w:t>
      </w:r>
      <w:proofErr w:type="spellEnd"/>
      <w:r>
        <w:t xml:space="preserve"> </w:t>
      </w:r>
      <w:proofErr w:type="spellStart"/>
      <w:r>
        <w:t>نموذج</w:t>
      </w:r>
      <w:proofErr w:type="spellEnd"/>
      <w:r>
        <w:t xml:space="preserve"> </w:t>
      </w:r>
      <w:proofErr w:type="spellStart"/>
      <w:r>
        <w:t>إضافة</w:t>
      </w:r>
      <w:proofErr w:type="spellEnd"/>
      <w:r>
        <w:t xml:space="preserve"> </w:t>
      </w:r>
      <w:proofErr w:type="spellStart"/>
      <w:r>
        <w:t>منطقة</w:t>
      </w:r>
      <w:proofErr w:type="spellEnd"/>
      <w:r>
        <w:t xml:space="preserve"> </w:t>
      </w:r>
      <w:proofErr w:type="spellStart"/>
      <w:r>
        <w:t>جديدة</w:t>
      </w:r>
      <w:proofErr w:type="spellEnd"/>
    </w:p>
    <w:p w14:paraId="571C90D7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إعادة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تحميل</w:t>
      </w:r>
      <w:proofErr w:type="spellEnd"/>
      <w:r>
        <w:rPr>
          <w:b/>
        </w:rPr>
        <w:t xml:space="preserve">: </w:t>
      </w:r>
      <w:proofErr w:type="spellStart"/>
      <w:r>
        <w:t>لتحديث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7DED7D5D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تصدير</w:t>
      </w:r>
      <w:proofErr w:type="spellEnd"/>
      <w:r>
        <w:rPr>
          <w:b/>
        </w:rPr>
        <w:t xml:space="preserve">: </w:t>
      </w:r>
      <w:proofErr w:type="spellStart"/>
      <w:r>
        <w:t>لتصدير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1AEF634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إعدادات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الجدول</w:t>
      </w:r>
      <w:proofErr w:type="spellEnd"/>
      <w:r>
        <w:rPr>
          <w:b/>
        </w:rPr>
        <w:t xml:space="preserve">: </w:t>
      </w:r>
      <w:proofErr w:type="spellStart"/>
      <w:r>
        <w:t>لتخصيص</w:t>
      </w:r>
      <w:proofErr w:type="spellEnd"/>
      <w:r>
        <w:t xml:space="preserve"> </w:t>
      </w:r>
      <w:proofErr w:type="spellStart"/>
      <w:r>
        <w:t>عرض</w:t>
      </w:r>
      <w:proofErr w:type="spellEnd"/>
      <w:r>
        <w:t xml:space="preserve"> </w:t>
      </w:r>
      <w:proofErr w:type="spellStart"/>
      <w:r>
        <w:t>الجدول</w:t>
      </w:r>
      <w:proofErr w:type="spellEnd"/>
    </w:p>
    <w:p w14:paraId="6CBF81DD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تعديل</w:t>
      </w:r>
      <w:proofErr w:type="spellEnd"/>
      <w:r>
        <w:rPr>
          <w:b/>
        </w:rPr>
        <w:t xml:space="preserve">: </w:t>
      </w:r>
      <w:proofErr w:type="spellStart"/>
      <w:r>
        <w:t>لتعديل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المنطقة</w:t>
      </w:r>
      <w:proofErr w:type="spellEnd"/>
      <w:r>
        <w:t xml:space="preserve"> </w:t>
      </w:r>
      <w:proofErr w:type="spellStart"/>
      <w:r>
        <w:t>المحددة</w:t>
      </w:r>
      <w:proofErr w:type="spellEnd"/>
      <w:r>
        <w:t xml:space="preserve"> (</w:t>
      </w:r>
      <w:proofErr w:type="spellStart"/>
      <w:r>
        <w:t>أيقونة</w:t>
      </w:r>
      <w:proofErr w:type="spellEnd"/>
      <w:r>
        <w:t xml:space="preserve"> ✏️)</w:t>
      </w:r>
    </w:p>
    <w:p w14:paraId="09E5DF8B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حذف</w:t>
      </w:r>
      <w:proofErr w:type="spellEnd"/>
      <w:r>
        <w:rPr>
          <w:b/>
        </w:rPr>
        <w:t xml:space="preserve">: </w:t>
      </w:r>
      <w:proofErr w:type="spellStart"/>
      <w:r>
        <w:t>لحذف</w:t>
      </w:r>
      <w:proofErr w:type="spellEnd"/>
      <w:r>
        <w:t xml:space="preserve"> </w:t>
      </w:r>
      <w:proofErr w:type="spellStart"/>
      <w:r>
        <w:t>المنطقة</w:t>
      </w:r>
      <w:proofErr w:type="spellEnd"/>
      <w:r>
        <w:t xml:space="preserve"> </w:t>
      </w:r>
      <w:proofErr w:type="spellStart"/>
      <w:r>
        <w:t>المحددة</w:t>
      </w:r>
      <w:proofErr w:type="spellEnd"/>
      <w:r>
        <w:t xml:space="preserve"> (</w:t>
      </w:r>
      <w:proofErr w:type="spellStart"/>
      <w:r>
        <w:t>أيقونة</w:t>
      </w:r>
      <w:proofErr w:type="spellEnd"/>
      <w:r>
        <w:t xml:space="preserve"> 🗑️)</w:t>
      </w:r>
    </w:p>
    <w:p w14:paraId="52BD8C52" w14:textId="77777777" w:rsidR="00953F03" w:rsidRDefault="00000000">
      <w:pPr>
        <w:pStyle w:val="Heading2"/>
      </w:pPr>
      <w:proofErr w:type="spellStart"/>
      <w:r>
        <w:t>معلومات</w:t>
      </w:r>
      <w:proofErr w:type="spellEnd"/>
      <w:r>
        <w:t xml:space="preserve"> </w:t>
      </w:r>
      <w:proofErr w:type="spellStart"/>
      <w:r>
        <w:t>إضافية</w:t>
      </w:r>
      <w:proofErr w:type="spellEnd"/>
    </w:p>
    <w:p w14:paraId="4CBD01CD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عدد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السجلات</w:t>
      </w:r>
      <w:proofErr w:type="spellEnd"/>
      <w:r>
        <w:rPr>
          <w:b/>
        </w:rPr>
        <w:t xml:space="preserve">: </w:t>
      </w:r>
      <w:r>
        <w:t xml:space="preserve">5077 </w:t>
      </w:r>
      <w:proofErr w:type="spellStart"/>
      <w:r>
        <w:t>منطقة</w:t>
      </w:r>
      <w:proofErr w:type="spellEnd"/>
      <w:r>
        <w:t xml:space="preserve"> </w:t>
      </w:r>
      <w:proofErr w:type="spellStart"/>
      <w:r>
        <w:t>إدارية</w:t>
      </w:r>
      <w:proofErr w:type="spellEnd"/>
    </w:p>
    <w:p w14:paraId="09FAF16A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عدد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الصفحات</w:t>
      </w:r>
      <w:proofErr w:type="spellEnd"/>
      <w:r>
        <w:rPr>
          <w:b/>
        </w:rPr>
        <w:t xml:space="preserve">: </w:t>
      </w:r>
      <w:r>
        <w:t xml:space="preserve">254 </w:t>
      </w:r>
      <w:proofErr w:type="spellStart"/>
      <w:r>
        <w:t>صفحة</w:t>
      </w:r>
      <w:proofErr w:type="spellEnd"/>
    </w:p>
    <w:p w14:paraId="7B0C1E1C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عناصر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في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الصفحة</w:t>
      </w:r>
      <w:proofErr w:type="spellEnd"/>
      <w:r>
        <w:rPr>
          <w:b/>
        </w:rPr>
        <w:t xml:space="preserve">: </w:t>
      </w:r>
      <w:r>
        <w:t xml:space="preserve">20 </w:t>
      </w:r>
      <w:proofErr w:type="spellStart"/>
      <w:r>
        <w:t>عنصر</w:t>
      </w:r>
      <w:proofErr w:type="spellEnd"/>
    </w:p>
    <w:p w14:paraId="1AEC17A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أمثلة</w:t>
      </w:r>
      <w:proofErr w:type="spellEnd"/>
      <w:r>
        <w:rPr>
          <w:b/>
        </w:rPr>
        <w:t xml:space="preserve">: </w:t>
      </w:r>
      <w:proofErr w:type="spellStart"/>
      <w:r>
        <w:t>مناطق</w:t>
      </w:r>
      <w:proofErr w:type="spellEnd"/>
      <w:r>
        <w:t xml:space="preserve"> </w:t>
      </w:r>
      <w:proofErr w:type="spellStart"/>
      <w:r>
        <w:t>إثيوبيا</w:t>
      </w:r>
      <w:proofErr w:type="spellEnd"/>
      <w:r>
        <w:t xml:space="preserve"> (</w:t>
      </w:r>
      <w:proofErr w:type="spellStart"/>
      <w:r>
        <w:t>أمهرة</w:t>
      </w:r>
      <w:proofErr w:type="spellEnd"/>
      <w:r>
        <w:t xml:space="preserve">، </w:t>
      </w:r>
      <w:proofErr w:type="spellStart"/>
      <w:r>
        <w:t>تيغراي</w:t>
      </w:r>
      <w:proofErr w:type="spellEnd"/>
      <w:r>
        <w:t xml:space="preserve">، </w:t>
      </w:r>
      <w:proofErr w:type="spellStart"/>
      <w:r>
        <w:t>أوروميا</w:t>
      </w:r>
      <w:proofErr w:type="spellEnd"/>
      <w:r>
        <w:t xml:space="preserve">... </w:t>
      </w:r>
      <w:proofErr w:type="spellStart"/>
      <w:r>
        <w:t>إلخ</w:t>
      </w:r>
      <w:proofErr w:type="spellEnd"/>
      <w:r>
        <w:t>)</w:t>
      </w:r>
    </w:p>
    <w:p w14:paraId="6E532DEA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08154D37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/Basics/</w:t>
      </w:r>
      <w:proofErr w:type="spellStart"/>
      <w:r>
        <w:t>RegionsController</w:t>
      </w:r>
      <w:proofErr w:type="spellEnd"/>
      <w:r>
        <w:t>`</w:t>
      </w:r>
    </w:p>
    <w:p w14:paraId="343FFD57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/Basics/</w:t>
      </w:r>
      <w:proofErr w:type="spellStart"/>
      <w:r>
        <w:t>CountriesController</w:t>
      </w:r>
      <w:proofErr w:type="spellEnd"/>
      <w:r>
        <w:t>` (</w:t>
      </w:r>
      <w:proofErr w:type="spellStart"/>
      <w:r>
        <w:t>لجلب</w:t>
      </w:r>
      <w:proofErr w:type="spellEnd"/>
      <w:r>
        <w:t xml:space="preserve"> </w:t>
      </w:r>
      <w:proofErr w:type="spellStart"/>
      <w:r>
        <w:t>الدول</w:t>
      </w:r>
      <w:proofErr w:type="spellEnd"/>
      <w:r>
        <w:t>)</w:t>
      </w:r>
    </w:p>
    <w:p w14:paraId="15E6BB97" w14:textId="77777777" w:rsidR="00953F03" w:rsidRDefault="00000000">
      <w:pPr>
        <w:pStyle w:val="Heading2"/>
      </w:pPr>
      <w:proofErr w:type="spellStart"/>
      <w:r>
        <w:lastRenderedPageBreak/>
        <w:t>التفاصيل</w:t>
      </w:r>
      <w:proofErr w:type="spellEnd"/>
      <w:r>
        <w:t xml:space="preserve"> </w:t>
      </w:r>
      <w:proofErr w:type="spellStart"/>
      <w:r>
        <w:t>التقنية</w:t>
      </w:r>
      <w:proofErr w:type="spellEnd"/>
    </w:p>
    <w:p w14:paraId="4FB7402F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جدول</w:t>
      </w:r>
      <w:proofErr w:type="spellEnd"/>
      <w:r>
        <w:t xml:space="preserve"> </w:t>
      </w:r>
      <w:proofErr w:type="spellStart"/>
      <w:r>
        <w:t>قابل</w:t>
      </w:r>
      <w:proofErr w:type="spellEnd"/>
      <w:r>
        <w:t xml:space="preserve"> </w:t>
      </w:r>
      <w:proofErr w:type="spellStart"/>
      <w:r>
        <w:t>للترتيب</w:t>
      </w:r>
      <w:proofErr w:type="spellEnd"/>
    </w:p>
    <w:p w14:paraId="44262AFC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المدخلة</w:t>
      </w:r>
      <w:proofErr w:type="spellEnd"/>
    </w:p>
    <w:p w14:paraId="074BCC35" w14:textId="77777777" w:rsidR="00953F03" w:rsidRDefault="00000000">
      <w:pPr>
        <w:pStyle w:val="ListBullet"/>
      </w:pPr>
      <w:proofErr w:type="spellStart"/>
      <w:r>
        <w:t>ربط</w:t>
      </w:r>
      <w:proofErr w:type="spellEnd"/>
      <w:r>
        <w:t xml:space="preserve"> </w:t>
      </w:r>
      <w:proofErr w:type="spellStart"/>
      <w:r>
        <w:t>المناطق</w:t>
      </w:r>
      <w:proofErr w:type="spellEnd"/>
      <w:r>
        <w:t xml:space="preserve"> </w:t>
      </w:r>
      <w:proofErr w:type="spellStart"/>
      <w:r>
        <w:t>بالدول</w:t>
      </w:r>
      <w:proofErr w:type="spellEnd"/>
      <w:r>
        <w:t xml:space="preserve"> </w:t>
      </w:r>
      <w:proofErr w:type="spellStart"/>
      <w:r>
        <w:t>المتاحة</w:t>
      </w:r>
      <w:proofErr w:type="spellEnd"/>
    </w:p>
    <w:p w14:paraId="01E5CBC0" w14:textId="77777777" w:rsidR="00953F03" w:rsidRDefault="00000000">
      <w:pPr>
        <w:pStyle w:val="ListBullet"/>
      </w:pPr>
      <w:proofErr w:type="spellStart"/>
      <w:r>
        <w:t>دعم</w:t>
      </w:r>
      <w:proofErr w:type="spellEnd"/>
      <w:r>
        <w:t xml:space="preserve"> </w:t>
      </w:r>
      <w:proofErr w:type="spellStart"/>
      <w:r>
        <w:t>البحث</w:t>
      </w:r>
      <w:proofErr w:type="spellEnd"/>
      <w:r>
        <w:t xml:space="preserve"> </w:t>
      </w:r>
      <w:proofErr w:type="spellStart"/>
      <w:r>
        <w:t>النصي</w:t>
      </w:r>
      <w:proofErr w:type="spellEnd"/>
    </w:p>
    <w:p w14:paraId="67C62498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حالة</w:t>
      </w:r>
      <w:proofErr w:type="spellEnd"/>
      <w:r>
        <w:t xml:space="preserve"> </w:t>
      </w:r>
      <w:proofErr w:type="spellStart"/>
      <w:r>
        <w:t>المناطق</w:t>
      </w:r>
      <w:proofErr w:type="spellEnd"/>
      <w:r>
        <w:t xml:space="preserve"> (</w:t>
      </w:r>
      <w:proofErr w:type="spellStart"/>
      <w:r>
        <w:t>نشط</w:t>
      </w:r>
      <w:proofErr w:type="spellEnd"/>
      <w:r>
        <w:t>/</w:t>
      </w:r>
      <w:proofErr w:type="spellStart"/>
      <w:r>
        <w:t>غير</w:t>
      </w:r>
      <w:proofErr w:type="spellEnd"/>
      <w:r>
        <w:t xml:space="preserve"> </w:t>
      </w:r>
      <w:proofErr w:type="spellStart"/>
      <w:r>
        <w:t>نشط</w:t>
      </w:r>
      <w:proofErr w:type="spellEnd"/>
      <w:r>
        <w:t>)</w:t>
      </w:r>
    </w:p>
    <w:p w14:paraId="3776BCA1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عدم</w:t>
      </w:r>
      <w:proofErr w:type="spellEnd"/>
      <w:r>
        <w:t xml:space="preserve"> </w:t>
      </w:r>
      <w:proofErr w:type="spellStart"/>
      <w:r>
        <w:t>تكرار</w:t>
      </w:r>
      <w:proofErr w:type="spellEnd"/>
      <w:r>
        <w:t xml:space="preserve"> </w:t>
      </w:r>
      <w:proofErr w:type="spellStart"/>
      <w:r>
        <w:t>الرموز</w:t>
      </w:r>
      <w:proofErr w:type="spellEnd"/>
    </w:p>
    <w:p w14:paraId="612F3C0F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بتنسيقات</w:t>
      </w:r>
      <w:proofErr w:type="spellEnd"/>
      <w:r>
        <w:t xml:space="preserve"> </w:t>
      </w:r>
      <w:proofErr w:type="spellStart"/>
      <w:r>
        <w:t>مختلفة</w:t>
      </w:r>
      <w:proofErr w:type="spellEnd"/>
    </w:p>
    <w:p w14:paraId="6C2007E7" w14:textId="77777777" w:rsidR="00953F03" w:rsidRDefault="00000000">
      <w:pPr>
        <w:pStyle w:val="ListBullet"/>
      </w:pPr>
      <w:proofErr w:type="spellStart"/>
      <w:r>
        <w:t>إعادة</w:t>
      </w:r>
      <w:proofErr w:type="spellEnd"/>
      <w:r>
        <w:t xml:space="preserve"> </w:t>
      </w:r>
      <w:proofErr w:type="spellStart"/>
      <w:r>
        <w:t>تحميل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تلقائياً</w:t>
      </w:r>
      <w:proofErr w:type="spellEnd"/>
    </w:p>
    <w:p w14:paraId="23DC1DCF" w14:textId="77777777" w:rsidR="00953F03" w:rsidRDefault="00953F03"/>
    <w:p w14:paraId="4E704F76" w14:textId="77777777" w:rsidR="00953F03" w:rsidRDefault="00000000">
      <w:r>
        <w:t>──────────────────────────────</w:t>
      </w:r>
    </w:p>
    <w:p w14:paraId="45A543B9" w14:textId="77777777" w:rsidR="00953F03" w:rsidRDefault="00953F03"/>
    <w:p w14:paraId="7023F296" w14:textId="77777777" w:rsidR="00953F03" w:rsidRDefault="00000000">
      <w:pPr>
        <w:pStyle w:val="Heading2"/>
      </w:pPr>
      <w:proofErr w:type="spellStart"/>
      <w:r>
        <w:t>المواقع</w:t>
      </w:r>
      <w:proofErr w:type="spellEnd"/>
    </w:p>
    <w:p w14:paraId="2E1E514A" w14:textId="664DF787" w:rsidR="00953F03" w:rsidRDefault="00953F03">
      <w:pPr>
        <w:jc w:val="center"/>
      </w:pPr>
    </w:p>
    <w:p w14:paraId="5C2153D4" w14:textId="77777777" w:rsidR="00953F03" w:rsidRDefault="00000000">
      <w:pPr>
        <w:pStyle w:val="Heading1"/>
        <w:jc w:val="center"/>
      </w:pPr>
      <w:proofErr w:type="spellStart"/>
      <w:r>
        <w:t>المواقع</w:t>
      </w:r>
      <w:proofErr w:type="spellEnd"/>
    </w:p>
    <w:p w14:paraId="0599E4F4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7BF11E8F" w14:textId="77777777" w:rsidR="00953F03" w:rsidRDefault="00000000">
      <w:proofErr w:type="spellStart"/>
      <w:r>
        <w:t>شاشة</w:t>
      </w:r>
      <w:proofErr w:type="spellEnd"/>
      <w:r>
        <w:t xml:space="preserve"> </w:t>
      </w:r>
      <w:proofErr w:type="spellStart"/>
      <w:r>
        <w:t>إدارة</w:t>
      </w:r>
      <w:proofErr w:type="spellEnd"/>
      <w:r>
        <w:t xml:space="preserve"> </w:t>
      </w:r>
      <w:proofErr w:type="spellStart"/>
      <w:r>
        <w:t>المواقع</w:t>
      </w:r>
      <w:proofErr w:type="spellEnd"/>
      <w:r>
        <w:t xml:space="preserve"> </w:t>
      </w:r>
      <w:proofErr w:type="spellStart"/>
      <w:r>
        <w:t>المرتبطة</w:t>
      </w:r>
      <w:proofErr w:type="spellEnd"/>
      <w:r>
        <w:t xml:space="preserve"> </w:t>
      </w:r>
      <w:proofErr w:type="spellStart"/>
      <w:r>
        <w:t>بالفروع</w:t>
      </w:r>
      <w:proofErr w:type="spellEnd"/>
      <w:r>
        <w:t xml:space="preserve"> </w:t>
      </w:r>
      <w:proofErr w:type="spellStart"/>
      <w:r>
        <w:t>والأنشطة</w:t>
      </w:r>
      <w:proofErr w:type="spellEnd"/>
      <w:r>
        <w:t xml:space="preserve">، </w:t>
      </w:r>
      <w:proofErr w:type="spellStart"/>
      <w:r>
        <w:t>تمثل</w:t>
      </w:r>
      <w:proofErr w:type="spellEnd"/>
      <w:r>
        <w:t xml:space="preserve"> </w:t>
      </w:r>
      <w:proofErr w:type="spellStart"/>
      <w:r>
        <w:t>المستوى</w:t>
      </w:r>
      <w:proofErr w:type="spellEnd"/>
      <w:r>
        <w:t xml:space="preserve"> </w:t>
      </w:r>
      <w:proofErr w:type="spellStart"/>
      <w:r>
        <w:t>الثالث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الهيكل</w:t>
      </w:r>
      <w:proofErr w:type="spellEnd"/>
      <w:r>
        <w:t xml:space="preserve"> </w:t>
      </w:r>
      <w:proofErr w:type="spellStart"/>
      <w:r>
        <w:t>الهرمي</w:t>
      </w:r>
      <w:proofErr w:type="spellEnd"/>
      <w:r>
        <w:t xml:space="preserve"> </w:t>
      </w:r>
      <w:proofErr w:type="spellStart"/>
      <w:r>
        <w:t>وتظهر</w:t>
      </w:r>
      <w:proofErr w:type="spellEnd"/>
      <w:r>
        <w:t xml:space="preserve"> </w:t>
      </w:r>
      <w:proofErr w:type="spellStart"/>
      <w:r>
        <w:t>تفاصيل</w:t>
      </w:r>
      <w:proofErr w:type="spellEnd"/>
      <w:r>
        <w:t xml:space="preserve"> </w:t>
      </w:r>
      <w:proofErr w:type="spellStart"/>
      <w:r>
        <w:t>المحلات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النقاط</w:t>
      </w:r>
      <w:proofErr w:type="spellEnd"/>
      <w:r>
        <w:t xml:space="preserve"> </w:t>
      </w:r>
      <w:proofErr w:type="spellStart"/>
      <w:r>
        <w:t>التجارية</w:t>
      </w:r>
      <w:proofErr w:type="spellEnd"/>
      <w:r>
        <w:t>.</w:t>
      </w:r>
    </w:p>
    <w:p w14:paraId="6C2E3D72" w14:textId="77777777" w:rsidR="00953F03" w:rsidRDefault="00000000">
      <w:pPr>
        <w:pStyle w:val="Heading2"/>
      </w:pPr>
      <w:proofErr w:type="spellStart"/>
      <w:r>
        <w:t>الوظائف</w:t>
      </w:r>
      <w:proofErr w:type="spellEnd"/>
    </w:p>
    <w:p w14:paraId="44F83507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المواقع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جدول</w:t>
      </w:r>
      <w:proofErr w:type="spellEnd"/>
      <w:r>
        <w:t xml:space="preserve"> </w:t>
      </w:r>
      <w:proofErr w:type="spellStart"/>
      <w:r>
        <w:t>منظم</w:t>
      </w:r>
      <w:proofErr w:type="spellEnd"/>
    </w:p>
    <w:p w14:paraId="011715B4" w14:textId="77777777" w:rsidR="00953F03" w:rsidRDefault="00000000">
      <w:pPr>
        <w:pStyle w:val="ListBullet"/>
      </w:pPr>
      <w:proofErr w:type="spellStart"/>
      <w:r>
        <w:t>إضافة</w:t>
      </w:r>
      <w:proofErr w:type="spellEnd"/>
      <w:r>
        <w:t xml:space="preserve"> </w:t>
      </w:r>
      <w:proofErr w:type="spellStart"/>
      <w:r>
        <w:t>موقع</w:t>
      </w:r>
      <w:proofErr w:type="spellEnd"/>
      <w:r>
        <w:t xml:space="preserve"> </w:t>
      </w:r>
      <w:proofErr w:type="spellStart"/>
      <w:r>
        <w:t>جديد</w:t>
      </w:r>
      <w:proofErr w:type="spellEnd"/>
    </w:p>
    <w:p w14:paraId="6DA84ACB" w14:textId="77777777" w:rsidR="00953F03" w:rsidRDefault="00000000">
      <w:pPr>
        <w:pStyle w:val="ListBullet"/>
      </w:pPr>
      <w:proofErr w:type="spellStart"/>
      <w:r>
        <w:t>تعديل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موقع</w:t>
      </w:r>
      <w:proofErr w:type="spellEnd"/>
      <w:r>
        <w:t xml:space="preserve"> </w:t>
      </w:r>
      <w:proofErr w:type="spellStart"/>
      <w:r>
        <w:t>موجود</w:t>
      </w:r>
      <w:proofErr w:type="spellEnd"/>
    </w:p>
    <w:p w14:paraId="6C4A349F" w14:textId="77777777" w:rsidR="00953F03" w:rsidRDefault="00000000">
      <w:pPr>
        <w:pStyle w:val="ListBullet"/>
      </w:pPr>
      <w:proofErr w:type="spellStart"/>
      <w:r>
        <w:t>حذف</w:t>
      </w:r>
      <w:proofErr w:type="spellEnd"/>
      <w:r>
        <w:t xml:space="preserve"> </w:t>
      </w:r>
      <w:proofErr w:type="spellStart"/>
      <w:r>
        <w:t>موقع</w:t>
      </w:r>
      <w:proofErr w:type="spellEnd"/>
    </w:p>
    <w:p w14:paraId="75D1AC1F" w14:textId="77777777" w:rsidR="00953F03" w:rsidRDefault="00000000">
      <w:pPr>
        <w:pStyle w:val="ListBullet"/>
      </w:pPr>
      <w:proofErr w:type="spellStart"/>
      <w:r>
        <w:t>البحث</w:t>
      </w:r>
      <w:proofErr w:type="spellEnd"/>
      <w:r>
        <w:t xml:space="preserve"> </w:t>
      </w:r>
      <w:proofErr w:type="spellStart"/>
      <w:r>
        <w:t>والتصفية</w:t>
      </w:r>
      <w:proofErr w:type="spellEnd"/>
    </w:p>
    <w:p w14:paraId="07C524EA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3125DE08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القائمة</w:t>
      </w:r>
      <w:proofErr w:type="spellEnd"/>
    </w:p>
    <w:p w14:paraId="14C39527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المعروضة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الجدول</w:t>
      </w:r>
      <w:proofErr w:type="spellEnd"/>
    </w:p>
    <w:p w14:paraId="2E3DAE25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رقم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الموقع</w:t>
      </w:r>
      <w:proofErr w:type="spellEnd"/>
      <w:r>
        <w:rPr>
          <w:b/>
        </w:rPr>
        <w:t xml:space="preserve">: </w:t>
      </w:r>
      <w:proofErr w:type="spellStart"/>
      <w:r>
        <w:t>الرقم</w:t>
      </w:r>
      <w:proofErr w:type="spellEnd"/>
      <w:r>
        <w:t xml:space="preserve"> </w:t>
      </w:r>
      <w:proofErr w:type="spellStart"/>
      <w:r>
        <w:t>التسلسلي</w:t>
      </w:r>
      <w:proofErr w:type="spellEnd"/>
      <w:r>
        <w:t xml:space="preserve"> </w:t>
      </w:r>
      <w:proofErr w:type="spellStart"/>
      <w:r>
        <w:t>للموقع</w:t>
      </w:r>
      <w:proofErr w:type="spellEnd"/>
    </w:p>
    <w:p w14:paraId="0F4E8508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اسم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الموقع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بالعربية</w:t>
      </w:r>
      <w:proofErr w:type="spellEnd"/>
      <w:r>
        <w:rPr>
          <w:b/>
        </w:rPr>
        <w:t xml:space="preserve">: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الموقع</w:t>
      </w:r>
      <w:proofErr w:type="spellEnd"/>
      <w:r>
        <w:t xml:space="preserve"> </w:t>
      </w:r>
      <w:proofErr w:type="spellStart"/>
      <w:r>
        <w:t>باللغة</w:t>
      </w:r>
      <w:proofErr w:type="spellEnd"/>
      <w:r>
        <w:t xml:space="preserve"> </w:t>
      </w:r>
      <w:proofErr w:type="spellStart"/>
      <w:r>
        <w:t>العربية</w:t>
      </w:r>
      <w:proofErr w:type="spellEnd"/>
    </w:p>
    <w:p w14:paraId="5252313D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اسم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الموقع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بالإنجليزية</w:t>
      </w:r>
      <w:proofErr w:type="spellEnd"/>
      <w:r>
        <w:rPr>
          <w:b/>
        </w:rPr>
        <w:t xml:space="preserve">: </w:t>
      </w:r>
      <w:proofErr w:type="spellStart"/>
      <w:r>
        <w:t>الاسم</w:t>
      </w:r>
      <w:proofErr w:type="spellEnd"/>
      <w:r>
        <w:t xml:space="preserve"> </w:t>
      </w:r>
      <w:proofErr w:type="spellStart"/>
      <w:r>
        <w:t>الإنجليزي</w:t>
      </w:r>
      <w:proofErr w:type="spellEnd"/>
      <w:r>
        <w:t xml:space="preserve"> </w:t>
      </w:r>
      <w:proofErr w:type="spellStart"/>
      <w:r>
        <w:t>للموقع</w:t>
      </w:r>
      <w:proofErr w:type="spellEnd"/>
    </w:p>
    <w:p w14:paraId="3637C6E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الفرع</w:t>
      </w:r>
      <w:proofErr w:type="spellEnd"/>
      <w:r>
        <w:rPr>
          <w:b/>
        </w:rPr>
        <w:t xml:space="preserve">: </w:t>
      </w:r>
      <w:proofErr w:type="spellStart"/>
      <w:r>
        <w:t>الفرع</w:t>
      </w:r>
      <w:proofErr w:type="spellEnd"/>
      <w:r>
        <w:t xml:space="preserve"> </w:t>
      </w:r>
      <w:proofErr w:type="spellStart"/>
      <w:r>
        <w:t>الذي</w:t>
      </w:r>
      <w:proofErr w:type="spellEnd"/>
      <w:r>
        <w:t xml:space="preserve"> </w:t>
      </w:r>
      <w:proofErr w:type="spellStart"/>
      <w:r>
        <w:t>يتبع</w:t>
      </w:r>
      <w:proofErr w:type="spellEnd"/>
      <w:r>
        <w:t xml:space="preserve"> </w:t>
      </w:r>
      <w:proofErr w:type="spellStart"/>
      <w:r>
        <w:t>له</w:t>
      </w:r>
      <w:proofErr w:type="spellEnd"/>
      <w:r>
        <w:t xml:space="preserve"> </w:t>
      </w:r>
      <w:proofErr w:type="spellStart"/>
      <w:r>
        <w:t>الموقع</w:t>
      </w:r>
      <w:proofErr w:type="spellEnd"/>
    </w:p>
    <w:p w14:paraId="14D577CA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النشاط</w:t>
      </w:r>
      <w:proofErr w:type="spellEnd"/>
      <w:r>
        <w:rPr>
          <w:b/>
        </w:rPr>
        <w:t xml:space="preserve">: </w:t>
      </w:r>
      <w:proofErr w:type="spellStart"/>
      <w:r>
        <w:t>النشاط</w:t>
      </w:r>
      <w:proofErr w:type="spellEnd"/>
      <w:r>
        <w:t xml:space="preserve"> </w:t>
      </w:r>
      <w:proofErr w:type="spellStart"/>
      <w:r>
        <w:t>المرتبط</w:t>
      </w:r>
      <w:proofErr w:type="spellEnd"/>
      <w:r>
        <w:t xml:space="preserve"> </w:t>
      </w:r>
      <w:proofErr w:type="spellStart"/>
      <w:r>
        <w:t>بالموقع</w:t>
      </w:r>
      <w:proofErr w:type="spellEnd"/>
    </w:p>
    <w:p w14:paraId="5C612FE3" w14:textId="77777777" w:rsidR="00953F03" w:rsidRDefault="00000000">
      <w:r>
        <w:rPr>
          <w:b/>
        </w:rPr>
        <w:lastRenderedPageBreak/>
        <w:t xml:space="preserve">• </w:t>
      </w:r>
      <w:proofErr w:type="spellStart"/>
      <w:r>
        <w:rPr>
          <w:b/>
        </w:rPr>
        <w:t>تصنيف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الموقع</w:t>
      </w:r>
      <w:proofErr w:type="spellEnd"/>
      <w:r>
        <w:rPr>
          <w:b/>
        </w:rPr>
        <w:t xml:space="preserve">: </w:t>
      </w:r>
      <w:proofErr w:type="spellStart"/>
      <w:r>
        <w:t>تصنيف</w:t>
      </w:r>
      <w:proofErr w:type="spellEnd"/>
      <w:r>
        <w:t xml:space="preserve"> </w:t>
      </w:r>
      <w:proofErr w:type="spellStart"/>
      <w:r>
        <w:t>الموقع</w:t>
      </w:r>
      <w:proofErr w:type="spellEnd"/>
      <w:r>
        <w:t xml:space="preserve"> (</w:t>
      </w:r>
      <w:proofErr w:type="spellStart"/>
      <w:r>
        <w:t>مثلاً</w:t>
      </w:r>
      <w:proofErr w:type="spellEnd"/>
      <w:r>
        <w:t xml:space="preserve">: </w:t>
      </w:r>
      <w:proofErr w:type="spellStart"/>
      <w:r>
        <w:t>تجاري</w:t>
      </w:r>
      <w:proofErr w:type="spellEnd"/>
      <w:r>
        <w:t>)</w:t>
      </w:r>
    </w:p>
    <w:p w14:paraId="1776F773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حالة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الموقع</w:t>
      </w:r>
      <w:proofErr w:type="spellEnd"/>
      <w:r>
        <w:rPr>
          <w:b/>
        </w:rPr>
        <w:t xml:space="preserve">: </w:t>
      </w:r>
      <w:proofErr w:type="spellStart"/>
      <w:r>
        <w:t>فعال</w:t>
      </w:r>
      <w:proofErr w:type="spellEnd"/>
      <w:r>
        <w:t>/</w:t>
      </w:r>
      <w:proofErr w:type="spellStart"/>
      <w:r>
        <w:t>موقوف</w:t>
      </w:r>
      <w:proofErr w:type="spellEnd"/>
    </w:p>
    <w:p w14:paraId="49FFC467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المطلوبة</w:t>
      </w:r>
      <w:proofErr w:type="spellEnd"/>
      <w:r>
        <w:t xml:space="preserve"> </w:t>
      </w:r>
      <w:proofErr w:type="spellStart"/>
      <w:r>
        <w:t>عند</w:t>
      </w:r>
      <w:proofErr w:type="spellEnd"/>
      <w:r>
        <w:t xml:space="preserve"> </w:t>
      </w:r>
      <w:proofErr w:type="spellStart"/>
      <w:r>
        <w:t>الإضافة</w:t>
      </w:r>
      <w:proofErr w:type="spellEnd"/>
      <w:r>
        <w:t>/</w:t>
      </w:r>
      <w:proofErr w:type="spellStart"/>
      <w:r>
        <w:t>التعديل</w:t>
      </w:r>
      <w:proofErr w:type="spellEnd"/>
    </w:p>
    <w:p w14:paraId="741E8426" w14:textId="77777777" w:rsidR="00953F03" w:rsidRDefault="00000000">
      <w:pPr>
        <w:pStyle w:val="ListBullet"/>
      </w:pPr>
      <w:r>
        <w:t>**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الموقع</w:t>
      </w:r>
      <w:proofErr w:type="spellEnd"/>
      <w:r>
        <w:t xml:space="preserve"> </w:t>
      </w:r>
      <w:proofErr w:type="spellStart"/>
      <w:r>
        <w:t>بالعربية</w:t>
      </w:r>
      <w:proofErr w:type="spellEnd"/>
      <w:r>
        <w:t>** (</w:t>
      </w:r>
      <w:proofErr w:type="spellStart"/>
      <w:r>
        <w:t>إلزامي</w:t>
      </w:r>
      <w:proofErr w:type="spellEnd"/>
      <w:r>
        <w:t>)</w:t>
      </w:r>
    </w:p>
    <w:p w14:paraId="51C092C0" w14:textId="77777777" w:rsidR="00953F03" w:rsidRDefault="00000000">
      <w:pPr>
        <w:pStyle w:val="ListBullet"/>
      </w:pPr>
      <w:r>
        <w:t>**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الموقع</w:t>
      </w:r>
      <w:proofErr w:type="spellEnd"/>
      <w:r>
        <w:t xml:space="preserve"> </w:t>
      </w:r>
      <w:proofErr w:type="spellStart"/>
      <w:r>
        <w:t>بالإنجليزية</w:t>
      </w:r>
      <w:proofErr w:type="spellEnd"/>
      <w:r>
        <w:t>** (</w:t>
      </w:r>
      <w:proofErr w:type="spellStart"/>
      <w:r>
        <w:t>إلزامي</w:t>
      </w:r>
      <w:proofErr w:type="spellEnd"/>
      <w:r>
        <w:t>)</w:t>
      </w:r>
    </w:p>
    <w:p w14:paraId="63CAADA2" w14:textId="77777777" w:rsidR="00953F03" w:rsidRDefault="00000000">
      <w:pPr>
        <w:pStyle w:val="ListBullet"/>
      </w:pPr>
      <w:r>
        <w:t>**</w:t>
      </w:r>
      <w:proofErr w:type="spellStart"/>
      <w:r>
        <w:t>الفرع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</w:p>
    <w:p w14:paraId="7174108B" w14:textId="77777777" w:rsidR="00953F03" w:rsidRDefault="00000000">
      <w:pPr>
        <w:pStyle w:val="ListBullet"/>
      </w:pPr>
      <w:r>
        <w:t>**</w:t>
      </w:r>
      <w:proofErr w:type="spellStart"/>
      <w:r>
        <w:t>النشاط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</w:p>
    <w:p w14:paraId="0CAB8588" w14:textId="77777777" w:rsidR="00953F03" w:rsidRDefault="00000000">
      <w:pPr>
        <w:pStyle w:val="ListBullet"/>
      </w:pPr>
      <w:r>
        <w:t>**</w:t>
      </w:r>
      <w:proofErr w:type="spellStart"/>
      <w:r>
        <w:t>تصنيف</w:t>
      </w:r>
      <w:proofErr w:type="spellEnd"/>
      <w:r>
        <w:t xml:space="preserve"> </w:t>
      </w:r>
      <w:proofErr w:type="spellStart"/>
      <w:r>
        <w:t>الموقع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</w:p>
    <w:p w14:paraId="2B2E6E93" w14:textId="77777777" w:rsidR="00953F03" w:rsidRDefault="00000000">
      <w:pPr>
        <w:pStyle w:val="ListBullet"/>
      </w:pPr>
      <w:r>
        <w:t>**</w:t>
      </w:r>
      <w:proofErr w:type="spellStart"/>
      <w:r>
        <w:t>حالة</w:t>
      </w:r>
      <w:proofErr w:type="spellEnd"/>
      <w:r>
        <w:t xml:space="preserve"> </w:t>
      </w:r>
      <w:proofErr w:type="spellStart"/>
      <w:r>
        <w:t>الموقع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  <w:r>
        <w:t xml:space="preserve"> (</w:t>
      </w:r>
      <w:proofErr w:type="spellStart"/>
      <w:r>
        <w:t>فعال</w:t>
      </w:r>
      <w:proofErr w:type="spellEnd"/>
      <w:r>
        <w:t>/</w:t>
      </w:r>
      <w:proofErr w:type="spellStart"/>
      <w:r>
        <w:t>موقوف</w:t>
      </w:r>
      <w:proofErr w:type="spellEnd"/>
      <w:r>
        <w:t>)</w:t>
      </w:r>
    </w:p>
    <w:p w14:paraId="2F54D1C6" w14:textId="77777777" w:rsidR="00953F03" w:rsidRDefault="00000000">
      <w:pPr>
        <w:pStyle w:val="ListBullet"/>
      </w:pPr>
      <w:r>
        <w:t>**</w:t>
      </w:r>
      <w:proofErr w:type="spellStart"/>
      <w:r>
        <w:t>الرمز</w:t>
      </w:r>
      <w:proofErr w:type="spellEnd"/>
      <w:r>
        <w:t>** (</w:t>
      </w:r>
      <w:proofErr w:type="spellStart"/>
      <w:r>
        <w:t>اختياري</w:t>
      </w:r>
      <w:proofErr w:type="spellEnd"/>
      <w:r>
        <w:t>)</w:t>
      </w:r>
    </w:p>
    <w:p w14:paraId="640060A2" w14:textId="77777777" w:rsidR="00953F03" w:rsidRDefault="00000000">
      <w:pPr>
        <w:pStyle w:val="ListBullet"/>
      </w:pPr>
      <w:r>
        <w:t>**</w:t>
      </w:r>
      <w:proofErr w:type="spellStart"/>
      <w:r>
        <w:t>العنوان</w:t>
      </w:r>
      <w:proofErr w:type="spellEnd"/>
      <w:r>
        <w:t>** (</w:t>
      </w:r>
      <w:proofErr w:type="spellStart"/>
      <w:r>
        <w:t>اختياري</w:t>
      </w:r>
      <w:proofErr w:type="spellEnd"/>
      <w:r>
        <w:t>)</w:t>
      </w:r>
    </w:p>
    <w:p w14:paraId="7D882088" w14:textId="77777777" w:rsidR="00953F03" w:rsidRDefault="00000000">
      <w:pPr>
        <w:pStyle w:val="ListBullet"/>
      </w:pPr>
      <w:r>
        <w:t>**</w:t>
      </w:r>
      <w:proofErr w:type="spellStart"/>
      <w:r>
        <w:t>الهاتف</w:t>
      </w:r>
      <w:proofErr w:type="spellEnd"/>
      <w:r>
        <w:t>** (</w:t>
      </w:r>
      <w:proofErr w:type="spellStart"/>
      <w:r>
        <w:t>اختياري</w:t>
      </w:r>
      <w:proofErr w:type="spellEnd"/>
      <w:r>
        <w:t>)</w:t>
      </w:r>
    </w:p>
    <w:p w14:paraId="6A550102" w14:textId="77777777" w:rsidR="00953F03" w:rsidRDefault="00000000">
      <w:pPr>
        <w:pStyle w:val="ListBullet"/>
      </w:pPr>
      <w:r>
        <w:t>**</w:t>
      </w:r>
      <w:proofErr w:type="spellStart"/>
      <w:r>
        <w:t>البريد</w:t>
      </w:r>
      <w:proofErr w:type="spellEnd"/>
      <w:r>
        <w:t xml:space="preserve"> </w:t>
      </w:r>
      <w:proofErr w:type="spellStart"/>
      <w:r>
        <w:t>الإلكتروني</w:t>
      </w:r>
      <w:proofErr w:type="spellEnd"/>
      <w:r>
        <w:t>** (</w:t>
      </w:r>
      <w:proofErr w:type="spellStart"/>
      <w:r>
        <w:t>اختياري</w:t>
      </w:r>
      <w:proofErr w:type="spellEnd"/>
      <w:r>
        <w:t>)</w:t>
      </w:r>
    </w:p>
    <w:p w14:paraId="5A149074" w14:textId="77777777" w:rsidR="00953F03" w:rsidRDefault="00000000">
      <w:pPr>
        <w:pStyle w:val="Heading2"/>
      </w:pPr>
      <w:proofErr w:type="spellStart"/>
      <w:r>
        <w:t>أمثلة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الموجودة</w:t>
      </w:r>
      <w:proofErr w:type="spellEnd"/>
    </w:p>
    <w:p w14:paraId="61F68D1A" w14:textId="77777777" w:rsidR="00953F03" w:rsidRDefault="00000000">
      <w:pPr>
        <w:pStyle w:val="ListBullet"/>
      </w:pPr>
      <w:r>
        <w:t>**</w:t>
      </w:r>
      <w:proofErr w:type="spellStart"/>
      <w:r>
        <w:t>متجر</w:t>
      </w:r>
      <w:proofErr w:type="spellEnd"/>
      <w:r>
        <w:t xml:space="preserve"> </w:t>
      </w:r>
      <w:proofErr w:type="spellStart"/>
      <w:r>
        <w:t>السعادة</w:t>
      </w:r>
      <w:proofErr w:type="spellEnd"/>
      <w:r>
        <w:t xml:space="preserve"> – Happy Store – </w:t>
      </w:r>
      <w:proofErr w:type="spellStart"/>
      <w:r>
        <w:t>فرع</w:t>
      </w:r>
      <w:proofErr w:type="spellEnd"/>
      <w:r>
        <w:t xml:space="preserve"> 1 – </w:t>
      </w:r>
      <w:proofErr w:type="spellStart"/>
      <w:r>
        <w:t>تجاري</w:t>
      </w:r>
      <w:proofErr w:type="spellEnd"/>
      <w:r>
        <w:t xml:space="preserve"> – </w:t>
      </w:r>
      <w:proofErr w:type="spellStart"/>
      <w:r>
        <w:t>فعال</w:t>
      </w:r>
      <w:proofErr w:type="spellEnd"/>
      <w:r>
        <w:t>**</w:t>
      </w:r>
    </w:p>
    <w:p w14:paraId="4A900BEA" w14:textId="77777777" w:rsidR="00953F03" w:rsidRDefault="00000000">
      <w:pPr>
        <w:pStyle w:val="ListBullet"/>
      </w:pPr>
      <w:r>
        <w:t xml:space="preserve">**Planet 71 – </w:t>
      </w:r>
      <w:proofErr w:type="spellStart"/>
      <w:r>
        <w:t>كوكب</w:t>
      </w:r>
      <w:proofErr w:type="spellEnd"/>
      <w:r>
        <w:t xml:space="preserve"> 71 – </w:t>
      </w:r>
      <w:proofErr w:type="spellStart"/>
      <w:r>
        <w:t>تجاري</w:t>
      </w:r>
      <w:proofErr w:type="spellEnd"/>
      <w:r>
        <w:t xml:space="preserve"> – </w:t>
      </w:r>
      <w:proofErr w:type="spellStart"/>
      <w:r>
        <w:t>فعال</w:t>
      </w:r>
      <w:proofErr w:type="spellEnd"/>
      <w:r>
        <w:t>**</w:t>
      </w:r>
    </w:p>
    <w:p w14:paraId="1325F850" w14:textId="77777777" w:rsidR="00953F03" w:rsidRDefault="00000000">
      <w:pPr>
        <w:pStyle w:val="ListBullet"/>
      </w:pPr>
      <w:r>
        <w:t xml:space="preserve">**Area 51 – </w:t>
      </w:r>
      <w:proofErr w:type="spellStart"/>
      <w:r>
        <w:t>منطقة</w:t>
      </w:r>
      <w:proofErr w:type="spellEnd"/>
      <w:r>
        <w:t xml:space="preserve"> 51 – </w:t>
      </w:r>
      <w:proofErr w:type="spellStart"/>
      <w:r>
        <w:t>تجاري</w:t>
      </w:r>
      <w:proofErr w:type="spellEnd"/>
      <w:r>
        <w:t xml:space="preserve"> – </w:t>
      </w:r>
      <w:proofErr w:type="spellStart"/>
      <w:r>
        <w:t>فعال</w:t>
      </w:r>
      <w:proofErr w:type="spellEnd"/>
      <w:r>
        <w:t>**</w:t>
      </w:r>
    </w:p>
    <w:p w14:paraId="32B3C28C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353B3227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إضافة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جديد</w:t>
      </w:r>
      <w:proofErr w:type="spellEnd"/>
      <w:r>
        <w:rPr>
          <w:b/>
        </w:rPr>
        <w:t xml:space="preserve">: </w:t>
      </w:r>
      <w:proofErr w:type="spellStart"/>
      <w:r>
        <w:t>لفتح</w:t>
      </w:r>
      <w:proofErr w:type="spellEnd"/>
      <w:r>
        <w:t xml:space="preserve"> </w:t>
      </w:r>
      <w:proofErr w:type="spellStart"/>
      <w:r>
        <w:t>نموذج</w:t>
      </w:r>
      <w:proofErr w:type="spellEnd"/>
      <w:r>
        <w:t xml:space="preserve"> </w:t>
      </w:r>
      <w:proofErr w:type="spellStart"/>
      <w:r>
        <w:t>إضافة</w:t>
      </w:r>
      <w:proofErr w:type="spellEnd"/>
      <w:r>
        <w:t xml:space="preserve"> </w:t>
      </w:r>
      <w:proofErr w:type="spellStart"/>
      <w:r>
        <w:t>موقع</w:t>
      </w:r>
      <w:proofErr w:type="spellEnd"/>
      <w:r>
        <w:t xml:space="preserve"> </w:t>
      </w:r>
      <w:proofErr w:type="spellStart"/>
      <w:r>
        <w:t>جديد</w:t>
      </w:r>
      <w:proofErr w:type="spellEnd"/>
    </w:p>
    <w:p w14:paraId="3AFFCBF9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تعديل</w:t>
      </w:r>
      <w:proofErr w:type="spellEnd"/>
      <w:r>
        <w:rPr>
          <w:b/>
        </w:rPr>
        <w:t xml:space="preserve">: </w:t>
      </w:r>
      <w:proofErr w:type="spellStart"/>
      <w:r>
        <w:t>لتعديل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الموقع</w:t>
      </w:r>
      <w:proofErr w:type="spellEnd"/>
      <w:r>
        <w:t xml:space="preserve"> </w:t>
      </w:r>
      <w:proofErr w:type="spellStart"/>
      <w:r>
        <w:t>المحدد</w:t>
      </w:r>
      <w:proofErr w:type="spellEnd"/>
    </w:p>
    <w:p w14:paraId="0240E61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حذف</w:t>
      </w:r>
      <w:proofErr w:type="spellEnd"/>
      <w:r>
        <w:rPr>
          <w:b/>
        </w:rPr>
        <w:t xml:space="preserve">: </w:t>
      </w:r>
      <w:proofErr w:type="spellStart"/>
      <w:r>
        <w:t>لحذف</w:t>
      </w:r>
      <w:proofErr w:type="spellEnd"/>
      <w:r>
        <w:t xml:space="preserve"> </w:t>
      </w:r>
      <w:proofErr w:type="spellStart"/>
      <w:r>
        <w:t>الموقع</w:t>
      </w:r>
      <w:proofErr w:type="spellEnd"/>
      <w:r>
        <w:t xml:space="preserve"> </w:t>
      </w:r>
      <w:proofErr w:type="spellStart"/>
      <w:r>
        <w:t>المحدد</w:t>
      </w:r>
      <w:proofErr w:type="spellEnd"/>
    </w:p>
    <w:p w14:paraId="0EC73FD8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بحث</w:t>
      </w:r>
      <w:proofErr w:type="spellEnd"/>
      <w:r>
        <w:rPr>
          <w:b/>
        </w:rPr>
        <w:t xml:space="preserve">: </w:t>
      </w:r>
      <w:proofErr w:type="spellStart"/>
      <w:r>
        <w:t>للبحث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المواقع</w:t>
      </w:r>
      <w:proofErr w:type="spellEnd"/>
    </w:p>
    <w:p w14:paraId="0CE90C4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تصدير</w:t>
      </w:r>
      <w:proofErr w:type="spellEnd"/>
      <w:r>
        <w:rPr>
          <w:b/>
        </w:rPr>
        <w:t xml:space="preserve">: </w:t>
      </w:r>
      <w:proofErr w:type="spellStart"/>
      <w:r>
        <w:t>لتصدير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6387C85E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طباعة</w:t>
      </w:r>
      <w:proofErr w:type="spellEnd"/>
      <w:r>
        <w:rPr>
          <w:b/>
        </w:rPr>
        <w:t xml:space="preserve">: </w:t>
      </w:r>
      <w:proofErr w:type="spellStart"/>
      <w:r>
        <w:t>لطباعة</w:t>
      </w:r>
      <w:proofErr w:type="spellEnd"/>
      <w:r>
        <w:t xml:space="preserve"> </w:t>
      </w:r>
      <w:proofErr w:type="spellStart"/>
      <w:r>
        <w:t>القائمة</w:t>
      </w:r>
      <w:proofErr w:type="spellEnd"/>
    </w:p>
    <w:p w14:paraId="6B1EA52C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11B37FD3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LocationsController</w:t>
      </w:r>
      <w:proofErr w:type="spellEnd"/>
      <w:r>
        <w:t>`</w:t>
      </w:r>
    </w:p>
    <w:p w14:paraId="2E3B7847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DivisionsController</w:t>
      </w:r>
      <w:proofErr w:type="spellEnd"/>
      <w:r>
        <w:t>`</w:t>
      </w:r>
    </w:p>
    <w:p w14:paraId="3A81FF3B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BranchesController</w:t>
      </w:r>
      <w:proofErr w:type="spellEnd"/>
      <w:r>
        <w:t>`</w:t>
      </w:r>
    </w:p>
    <w:p w14:paraId="28294032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ActivitiesController</w:t>
      </w:r>
      <w:proofErr w:type="spellEnd"/>
      <w:r>
        <w:t>`</w:t>
      </w:r>
    </w:p>
    <w:p w14:paraId="519075C3" w14:textId="77777777" w:rsidR="00953F03" w:rsidRDefault="00000000">
      <w:pPr>
        <w:pStyle w:val="Heading2"/>
      </w:pPr>
      <w:proofErr w:type="spellStart"/>
      <w:r>
        <w:t>التفاصيل</w:t>
      </w:r>
      <w:proofErr w:type="spellEnd"/>
      <w:r>
        <w:t xml:space="preserve"> </w:t>
      </w:r>
      <w:proofErr w:type="spellStart"/>
      <w:r>
        <w:t>التقنية</w:t>
      </w:r>
      <w:proofErr w:type="spellEnd"/>
    </w:p>
    <w:p w14:paraId="2E028B23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المدخلة</w:t>
      </w:r>
      <w:proofErr w:type="spellEnd"/>
    </w:p>
    <w:p w14:paraId="32A09AA1" w14:textId="77777777" w:rsidR="00953F03" w:rsidRDefault="00000000">
      <w:pPr>
        <w:pStyle w:val="ListBullet"/>
      </w:pPr>
      <w:proofErr w:type="spellStart"/>
      <w:r>
        <w:t>ربط</w:t>
      </w:r>
      <w:proofErr w:type="spellEnd"/>
      <w:r>
        <w:t xml:space="preserve"> </w:t>
      </w:r>
      <w:proofErr w:type="spellStart"/>
      <w:r>
        <w:t>المواقع</w:t>
      </w:r>
      <w:proofErr w:type="spellEnd"/>
      <w:r>
        <w:t xml:space="preserve"> </w:t>
      </w:r>
      <w:proofErr w:type="spellStart"/>
      <w:r>
        <w:t>بالفروع</w:t>
      </w:r>
      <w:proofErr w:type="spellEnd"/>
      <w:r>
        <w:t xml:space="preserve"> </w:t>
      </w:r>
      <w:proofErr w:type="spellStart"/>
      <w:r>
        <w:t>والأنشطة</w:t>
      </w:r>
      <w:proofErr w:type="spellEnd"/>
    </w:p>
    <w:p w14:paraId="5658CEF4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حالة</w:t>
      </w:r>
      <w:proofErr w:type="spellEnd"/>
      <w:r>
        <w:t xml:space="preserve"> </w:t>
      </w:r>
      <w:proofErr w:type="spellStart"/>
      <w:r>
        <w:t>المواقع</w:t>
      </w:r>
      <w:proofErr w:type="spellEnd"/>
      <w:r>
        <w:t xml:space="preserve"> (</w:t>
      </w:r>
      <w:proofErr w:type="spellStart"/>
      <w:r>
        <w:t>فعال</w:t>
      </w:r>
      <w:proofErr w:type="spellEnd"/>
      <w:r>
        <w:t>/</w:t>
      </w:r>
      <w:proofErr w:type="spellStart"/>
      <w:r>
        <w:t>موقوف</w:t>
      </w:r>
      <w:proofErr w:type="spellEnd"/>
      <w:r>
        <w:t>)</w:t>
      </w:r>
    </w:p>
    <w:p w14:paraId="280856E3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عدم</w:t>
      </w:r>
      <w:proofErr w:type="spellEnd"/>
      <w:r>
        <w:t xml:space="preserve"> </w:t>
      </w:r>
      <w:proofErr w:type="spellStart"/>
      <w:r>
        <w:t>تكرار</w:t>
      </w:r>
      <w:proofErr w:type="spellEnd"/>
      <w:r>
        <w:t xml:space="preserve"> </w:t>
      </w:r>
      <w:proofErr w:type="spellStart"/>
      <w:r>
        <w:t>أسماء</w:t>
      </w:r>
      <w:proofErr w:type="spellEnd"/>
      <w:r>
        <w:t xml:space="preserve"> </w:t>
      </w:r>
      <w:proofErr w:type="spellStart"/>
      <w:r>
        <w:t>المواقع</w:t>
      </w:r>
      <w:proofErr w:type="spellEnd"/>
    </w:p>
    <w:p w14:paraId="62F9F9AF" w14:textId="77777777" w:rsidR="00953F03" w:rsidRDefault="00000000">
      <w:pPr>
        <w:pStyle w:val="ListBullet"/>
      </w:pPr>
      <w:proofErr w:type="spellStart"/>
      <w:r>
        <w:lastRenderedPageBreak/>
        <w:t>تصدير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بتنسيقات</w:t>
      </w:r>
      <w:proofErr w:type="spellEnd"/>
      <w:r>
        <w:t xml:space="preserve"> </w:t>
      </w:r>
      <w:proofErr w:type="spellStart"/>
      <w:r>
        <w:t>مختلفة</w:t>
      </w:r>
      <w:proofErr w:type="spellEnd"/>
    </w:p>
    <w:p w14:paraId="2AECA9C2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تقارير</w:t>
      </w:r>
      <w:proofErr w:type="spellEnd"/>
      <w:r>
        <w:t xml:space="preserve"> </w:t>
      </w:r>
      <w:proofErr w:type="spellStart"/>
      <w:r>
        <w:t>المواقع</w:t>
      </w:r>
      <w:proofErr w:type="spellEnd"/>
    </w:p>
    <w:p w14:paraId="543942A1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الهيكل</w:t>
      </w:r>
      <w:proofErr w:type="spellEnd"/>
      <w:r>
        <w:t xml:space="preserve"> </w:t>
      </w:r>
      <w:proofErr w:type="spellStart"/>
      <w:r>
        <w:t>الهرمي</w:t>
      </w:r>
      <w:proofErr w:type="spellEnd"/>
      <w:r>
        <w:t xml:space="preserve">: </w:t>
      </w:r>
      <w:proofErr w:type="spellStart"/>
      <w:r>
        <w:t>النشاط</w:t>
      </w:r>
      <w:proofErr w:type="spellEnd"/>
      <w:r>
        <w:t xml:space="preserve"> → </w:t>
      </w:r>
      <w:proofErr w:type="spellStart"/>
      <w:r>
        <w:t>الفرع</w:t>
      </w:r>
      <w:proofErr w:type="spellEnd"/>
      <w:r>
        <w:t xml:space="preserve"> → </w:t>
      </w:r>
      <w:proofErr w:type="spellStart"/>
      <w:r>
        <w:t>الموقع</w:t>
      </w:r>
      <w:proofErr w:type="spellEnd"/>
    </w:p>
    <w:p w14:paraId="33BDFB72" w14:textId="77777777" w:rsidR="00953F03" w:rsidRDefault="00953F03"/>
    <w:p w14:paraId="1A641FE7" w14:textId="77777777" w:rsidR="00953F03" w:rsidRDefault="00000000">
      <w:r>
        <w:t>──────────────────────────────</w:t>
      </w:r>
    </w:p>
    <w:p w14:paraId="0E28B271" w14:textId="77777777" w:rsidR="00953F03" w:rsidRDefault="00953F03"/>
    <w:p w14:paraId="4A526481" w14:textId="77777777" w:rsidR="00953F03" w:rsidRDefault="00000000">
      <w:pPr>
        <w:pStyle w:val="Heading2"/>
      </w:pPr>
      <w:proofErr w:type="spellStart"/>
      <w:r>
        <w:t>الموردون</w:t>
      </w:r>
      <w:proofErr w:type="spellEnd"/>
    </w:p>
    <w:p w14:paraId="55E67F54" w14:textId="1BE4BCC2" w:rsidR="00953F03" w:rsidRDefault="00953F03">
      <w:pPr>
        <w:jc w:val="center"/>
      </w:pPr>
    </w:p>
    <w:p w14:paraId="06AFAAE3" w14:textId="77777777" w:rsidR="00953F03" w:rsidRDefault="00000000">
      <w:pPr>
        <w:pStyle w:val="Heading1"/>
        <w:jc w:val="center"/>
      </w:pPr>
      <w:proofErr w:type="spellStart"/>
      <w:r>
        <w:t>الموردون</w:t>
      </w:r>
      <w:proofErr w:type="spellEnd"/>
    </w:p>
    <w:p w14:paraId="1C3B7320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2FBC4FFE" w14:textId="77777777" w:rsidR="00953F03" w:rsidRDefault="00000000">
      <w:proofErr w:type="spellStart"/>
      <w:r>
        <w:t>شاشة</w:t>
      </w:r>
      <w:proofErr w:type="spellEnd"/>
      <w:r>
        <w:t xml:space="preserve"> </w:t>
      </w:r>
      <w:proofErr w:type="spellStart"/>
      <w:r>
        <w:t>إدارة</w:t>
      </w:r>
      <w:proofErr w:type="spellEnd"/>
      <w:r>
        <w:t xml:space="preserve">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الموردين</w:t>
      </w:r>
      <w:proofErr w:type="spellEnd"/>
      <w:r>
        <w:t xml:space="preserve">، </w:t>
      </w:r>
      <w:proofErr w:type="spellStart"/>
      <w:r>
        <w:t>تتيح</w:t>
      </w:r>
      <w:proofErr w:type="spellEnd"/>
      <w:r>
        <w:t xml:space="preserve"> </w:t>
      </w:r>
      <w:proofErr w:type="spellStart"/>
      <w:r>
        <w:t>إدارة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الموردين</w:t>
      </w:r>
      <w:proofErr w:type="spellEnd"/>
      <w:r>
        <w:t xml:space="preserve"> </w:t>
      </w:r>
      <w:proofErr w:type="spellStart"/>
      <w:r>
        <w:t>الذين</w:t>
      </w:r>
      <w:proofErr w:type="spellEnd"/>
      <w:r>
        <w:t xml:space="preserve"> </w:t>
      </w:r>
      <w:proofErr w:type="spellStart"/>
      <w:r>
        <w:t>تتعامل</w:t>
      </w:r>
      <w:proofErr w:type="spellEnd"/>
      <w:r>
        <w:t xml:space="preserve"> </w:t>
      </w:r>
      <w:proofErr w:type="spellStart"/>
      <w:r>
        <w:t>معهم</w:t>
      </w:r>
      <w:proofErr w:type="spellEnd"/>
      <w:r>
        <w:t xml:space="preserve"> </w:t>
      </w:r>
      <w:proofErr w:type="spellStart"/>
      <w:r>
        <w:t>الشركة</w:t>
      </w:r>
      <w:proofErr w:type="spellEnd"/>
      <w:r>
        <w:t>.</w:t>
      </w:r>
    </w:p>
    <w:p w14:paraId="6655940B" w14:textId="77777777" w:rsidR="00953F03" w:rsidRDefault="00000000">
      <w:pPr>
        <w:pStyle w:val="Heading2"/>
      </w:pPr>
      <w:proofErr w:type="spellStart"/>
      <w:r>
        <w:t>الوظائف</w:t>
      </w:r>
      <w:proofErr w:type="spellEnd"/>
    </w:p>
    <w:p w14:paraId="7C1D62DA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الموردين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جدول</w:t>
      </w:r>
      <w:proofErr w:type="spellEnd"/>
      <w:r>
        <w:t xml:space="preserve"> </w:t>
      </w:r>
      <w:proofErr w:type="spellStart"/>
      <w:r>
        <w:t>منظم</w:t>
      </w:r>
      <w:proofErr w:type="spellEnd"/>
    </w:p>
    <w:p w14:paraId="0E6644E0" w14:textId="77777777" w:rsidR="00953F03" w:rsidRDefault="00000000">
      <w:pPr>
        <w:pStyle w:val="ListBullet"/>
      </w:pPr>
      <w:proofErr w:type="spellStart"/>
      <w:r>
        <w:t>إضافة</w:t>
      </w:r>
      <w:proofErr w:type="spellEnd"/>
      <w:r>
        <w:t xml:space="preserve"> </w:t>
      </w:r>
      <w:proofErr w:type="spellStart"/>
      <w:r>
        <w:t>مورد</w:t>
      </w:r>
      <w:proofErr w:type="spellEnd"/>
      <w:r>
        <w:t xml:space="preserve"> </w:t>
      </w:r>
      <w:proofErr w:type="spellStart"/>
      <w:r>
        <w:t>جديد</w:t>
      </w:r>
      <w:proofErr w:type="spellEnd"/>
    </w:p>
    <w:p w14:paraId="046D0CA3" w14:textId="77777777" w:rsidR="00953F03" w:rsidRDefault="00000000">
      <w:pPr>
        <w:pStyle w:val="ListBullet"/>
      </w:pPr>
      <w:proofErr w:type="spellStart"/>
      <w:r>
        <w:t>تعديل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مورد</w:t>
      </w:r>
      <w:proofErr w:type="spellEnd"/>
      <w:r>
        <w:t xml:space="preserve"> </w:t>
      </w:r>
      <w:proofErr w:type="spellStart"/>
      <w:r>
        <w:t>موجود</w:t>
      </w:r>
      <w:proofErr w:type="spellEnd"/>
    </w:p>
    <w:p w14:paraId="668A72B9" w14:textId="77777777" w:rsidR="00953F03" w:rsidRDefault="00000000">
      <w:pPr>
        <w:pStyle w:val="ListBullet"/>
      </w:pPr>
      <w:proofErr w:type="spellStart"/>
      <w:r>
        <w:t>حذف</w:t>
      </w:r>
      <w:proofErr w:type="spellEnd"/>
      <w:r>
        <w:t xml:space="preserve"> </w:t>
      </w:r>
      <w:proofErr w:type="spellStart"/>
      <w:r>
        <w:t>مورد</w:t>
      </w:r>
      <w:proofErr w:type="spellEnd"/>
    </w:p>
    <w:p w14:paraId="6860152C" w14:textId="77777777" w:rsidR="00953F03" w:rsidRDefault="00000000">
      <w:pPr>
        <w:pStyle w:val="ListBullet"/>
      </w:pPr>
      <w:proofErr w:type="spellStart"/>
      <w:r>
        <w:t>البحث</w:t>
      </w:r>
      <w:proofErr w:type="spellEnd"/>
      <w:r>
        <w:t xml:space="preserve"> </w:t>
      </w:r>
      <w:proofErr w:type="spellStart"/>
      <w:r>
        <w:t>والتصفية</w:t>
      </w:r>
      <w:proofErr w:type="spellEnd"/>
    </w:p>
    <w:p w14:paraId="49191D63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63894816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القائمة</w:t>
      </w:r>
      <w:proofErr w:type="spellEnd"/>
    </w:p>
    <w:p w14:paraId="249F6E21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المعروضة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الجدول</w:t>
      </w:r>
      <w:proofErr w:type="spellEnd"/>
    </w:p>
    <w:p w14:paraId="13509E50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رقم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المورد</w:t>
      </w:r>
      <w:proofErr w:type="spellEnd"/>
      <w:r>
        <w:rPr>
          <w:b/>
        </w:rPr>
        <w:t xml:space="preserve">: </w:t>
      </w:r>
      <w:proofErr w:type="spellStart"/>
      <w:r>
        <w:t>الرقم</w:t>
      </w:r>
      <w:proofErr w:type="spellEnd"/>
      <w:r>
        <w:t xml:space="preserve"> </w:t>
      </w:r>
      <w:proofErr w:type="spellStart"/>
      <w:r>
        <w:t>التسلسلي</w:t>
      </w:r>
      <w:proofErr w:type="spellEnd"/>
      <w:r>
        <w:t xml:space="preserve"> </w:t>
      </w:r>
      <w:proofErr w:type="spellStart"/>
      <w:r>
        <w:t>للمورد</w:t>
      </w:r>
      <w:proofErr w:type="spellEnd"/>
    </w:p>
    <w:p w14:paraId="16D630FE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اسم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المورد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بالعربية</w:t>
      </w:r>
      <w:proofErr w:type="spellEnd"/>
      <w:r>
        <w:rPr>
          <w:b/>
        </w:rPr>
        <w:t xml:space="preserve">: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المورد</w:t>
      </w:r>
      <w:proofErr w:type="spellEnd"/>
      <w:r>
        <w:t xml:space="preserve"> </w:t>
      </w:r>
      <w:proofErr w:type="spellStart"/>
      <w:r>
        <w:t>باللغة</w:t>
      </w:r>
      <w:proofErr w:type="spellEnd"/>
      <w:r>
        <w:t xml:space="preserve"> </w:t>
      </w:r>
      <w:proofErr w:type="spellStart"/>
      <w:r>
        <w:t>العربية</w:t>
      </w:r>
      <w:proofErr w:type="spellEnd"/>
    </w:p>
    <w:p w14:paraId="32223027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اسم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المورد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بالإنجليزية</w:t>
      </w:r>
      <w:proofErr w:type="spellEnd"/>
      <w:r>
        <w:rPr>
          <w:b/>
        </w:rPr>
        <w:t xml:space="preserve">: </w:t>
      </w:r>
      <w:proofErr w:type="spellStart"/>
      <w:r>
        <w:t>الاسم</w:t>
      </w:r>
      <w:proofErr w:type="spellEnd"/>
      <w:r>
        <w:t xml:space="preserve"> </w:t>
      </w:r>
      <w:proofErr w:type="spellStart"/>
      <w:r>
        <w:t>الإنجليزي</w:t>
      </w:r>
      <w:proofErr w:type="spellEnd"/>
      <w:r>
        <w:t xml:space="preserve"> </w:t>
      </w:r>
      <w:proofErr w:type="spellStart"/>
      <w:r>
        <w:t>للمورد</w:t>
      </w:r>
      <w:proofErr w:type="spellEnd"/>
    </w:p>
    <w:p w14:paraId="649E24A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تاريخ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التعاقد</w:t>
      </w:r>
      <w:proofErr w:type="spellEnd"/>
      <w:r>
        <w:rPr>
          <w:b/>
        </w:rPr>
        <w:t xml:space="preserve">: 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بدء</w:t>
      </w:r>
      <w:proofErr w:type="spellEnd"/>
      <w:r>
        <w:t xml:space="preserve"> </w:t>
      </w:r>
      <w:proofErr w:type="spellStart"/>
      <w:r>
        <w:t>التعامل</w:t>
      </w:r>
      <w:proofErr w:type="spellEnd"/>
      <w:r>
        <w:t xml:space="preserve"> </w:t>
      </w:r>
      <w:proofErr w:type="spellStart"/>
      <w:r>
        <w:t>مع</w:t>
      </w:r>
      <w:proofErr w:type="spellEnd"/>
      <w:r>
        <w:t xml:space="preserve"> </w:t>
      </w:r>
      <w:proofErr w:type="spellStart"/>
      <w:r>
        <w:t>المورد</w:t>
      </w:r>
      <w:proofErr w:type="spellEnd"/>
    </w:p>
    <w:p w14:paraId="21F013E0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فعال</w:t>
      </w:r>
      <w:proofErr w:type="spellEnd"/>
      <w:r>
        <w:rPr>
          <w:b/>
        </w:rPr>
        <w:t>/</w:t>
      </w:r>
      <w:proofErr w:type="spellStart"/>
      <w:r>
        <w:rPr>
          <w:b/>
        </w:rPr>
        <w:t>موقوف</w:t>
      </w:r>
      <w:proofErr w:type="spellEnd"/>
      <w:r>
        <w:rPr>
          <w:b/>
        </w:rPr>
        <w:t xml:space="preserve">: </w:t>
      </w:r>
      <w:proofErr w:type="spellStart"/>
      <w:r>
        <w:t>حالة</w:t>
      </w:r>
      <w:proofErr w:type="spellEnd"/>
      <w:r>
        <w:t xml:space="preserve"> </w:t>
      </w:r>
      <w:proofErr w:type="spellStart"/>
      <w:r>
        <w:t>التعامل</w:t>
      </w:r>
      <w:proofErr w:type="spellEnd"/>
      <w:r>
        <w:t xml:space="preserve"> </w:t>
      </w:r>
      <w:proofErr w:type="spellStart"/>
      <w:r>
        <w:t>مع</w:t>
      </w:r>
      <w:proofErr w:type="spellEnd"/>
      <w:r>
        <w:t xml:space="preserve"> </w:t>
      </w:r>
      <w:proofErr w:type="spellStart"/>
      <w:r>
        <w:t>المورد</w:t>
      </w:r>
      <w:proofErr w:type="spellEnd"/>
    </w:p>
    <w:p w14:paraId="1237349F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المطلوبة</w:t>
      </w:r>
      <w:proofErr w:type="spellEnd"/>
      <w:r>
        <w:t xml:space="preserve"> </w:t>
      </w:r>
      <w:proofErr w:type="spellStart"/>
      <w:r>
        <w:t>عند</w:t>
      </w:r>
      <w:proofErr w:type="spellEnd"/>
      <w:r>
        <w:t xml:space="preserve"> </w:t>
      </w:r>
      <w:proofErr w:type="spellStart"/>
      <w:r>
        <w:t>الإضافة</w:t>
      </w:r>
      <w:proofErr w:type="spellEnd"/>
      <w:r>
        <w:t>/</w:t>
      </w:r>
      <w:proofErr w:type="spellStart"/>
      <w:r>
        <w:t>التعديل</w:t>
      </w:r>
      <w:proofErr w:type="spellEnd"/>
    </w:p>
    <w:p w14:paraId="6AEA6CBC" w14:textId="77777777" w:rsidR="00953F03" w:rsidRDefault="00000000">
      <w:pPr>
        <w:pStyle w:val="ListBullet"/>
      </w:pPr>
      <w:r>
        <w:t>**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المورد</w:t>
      </w:r>
      <w:proofErr w:type="spellEnd"/>
      <w:r>
        <w:t xml:space="preserve"> </w:t>
      </w:r>
      <w:proofErr w:type="spellStart"/>
      <w:r>
        <w:t>بالعربية</w:t>
      </w:r>
      <w:proofErr w:type="spellEnd"/>
      <w:r>
        <w:t>** (</w:t>
      </w:r>
      <w:proofErr w:type="spellStart"/>
      <w:r>
        <w:t>إلزامي</w:t>
      </w:r>
      <w:proofErr w:type="spellEnd"/>
      <w:r>
        <w:t>)</w:t>
      </w:r>
    </w:p>
    <w:p w14:paraId="3E5A523F" w14:textId="77777777" w:rsidR="00953F03" w:rsidRDefault="00000000">
      <w:pPr>
        <w:pStyle w:val="ListBullet"/>
      </w:pPr>
      <w:r>
        <w:t>**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المورد</w:t>
      </w:r>
      <w:proofErr w:type="spellEnd"/>
      <w:r>
        <w:t xml:space="preserve"> </w:t>
      </w:r>
      <w:proofErr w:type="spellStart"/>
      <w:r>
        <w:t>بالإنجليزية</w:t>
      </w:r>
      <w:proofErr w:type="spellEnd"/>
      <w:r>
        <w:t>** (</w:t>
      </w:r>
      <w:proofErr w:type="spellStart"/>
      <w:r>
        <w:t>إلزامي</w:t>
      </w:r>
      <w:proofErr w:type="spellEnd"/>
      <w:r>
        <w:t>)</w:t>
      </w:r>
    </w:p>
    <w:p w14:paraId="2A120E95" w14:textId="77777777" w:rsidR="00953F03" w:rsidRDefault="00000000">
      <w:pPr>
        <w:pStyle w:val="ListBullet"/>
      </w:pPr>
      <w:r>
        <w:t>**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التعاقد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تاريخ</w:t>
      </w:r>
      <w:proofErr w:type="spellEnd"/>
    </w:p>
    <w:p w14:paraId="11C63FDA" w14:textId="77777777" w:rsidR="00953F03" w:rsidRDefault="00000000">
      <w:pPr>
        <w:pStyle w:val="ListBullet"/>
      </w:pPr>
      <w:r>
        <w:t>**</w:t>
      </w:r>
      <w:proofErr w:type="spellStart"/>
      <w:r>
        <w:t>حالة</w:t>
      </w:r>
      <w:proofErr w:type="spellEnd"/>
      <w:r>
        <w:t xml:space="preserve"> </w:t>
      </w:r>
      <w:proofErr w:type="spellStart"/>
      <w:r>
        <w:t>التعامل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  <w:r>
        <w:t xml:space="preserve"> (</w:t>
      </w:r>
      <w:proofErr w:type="spellStart"/>
      <w:r>
        <w:t>فعال</w:t>
      </w:r>
      <w:proofErr w:type="spellEnd"/>
      <w:r>
        <w:t>/</w:t>
      </w:r>
      <w:proofErr w:type="spellStart"/>
      <w:r>
        <w:t>موقوف</w:t>
      </w:r>
      <w:proofErr w:type="spellEnd"/>
      <w:r>
        <w:t>)</w:t>
      </w:r>
    </w:p>
    <w:p w14:paraId="7D8C39E0" w14:textId="77777777" w:rsidR="00953F03" w:rsidRDefault="00000000">
      <w:pPr>
        <w:pStyle w:val="ListBullet"/>
      </w:pPr>
      <w:r>
        <w:t>**</w:t>
      </w:r>
      <w:proofErr w:type="spellStart"/>
      <w:r>
        <w:t>الرمز</w:t>
      </w:r>
      <w:proofErr w:type="spellEnd"/>
      <w:r>
        <w:t>** (</w:t>
      </w:r>
      <w:proofErr w:type="spellStart"/>
      <w:r>
        <w:t>اختياري</w:t>
      </w:r>
      <w:proofErr w:type="spellEnd"/>
      <w:r>
        <w:t>)</w:t>
      </w:r>
    </w:p>
    <w:p w14:paraId="0795429C" w14:textId="77777777" w:rsidR="00953F03" w:rsidRDefault="00000000">
      <w:pPr>
        <w:pStyle w:val="ListBullet"/>
      </w:pPr>
      <w:r>
        <w:t>**</w:t>
      </w:r>
      <w:proofErr w:type="spellStart"/>
      <w:r>
        <w:t>العنوان</w:t>
      </w:r>
      <w:proofErr w:type="spellEnd"/>
      <w:r>
        <w:t>** (</w:t>
      </w:r>
      <w:proofErr w:type="spellStart"/>
      <w:r>
        <w:t>اختياري</w:t>
      </w:r>
      <w:proofErr w:type="spellEnd"/>
      <w:r>
        <w:t>)</w:t>
      </w:r>
    </w:p>
    <w:p w14:paraId="0429144C" w14:textId="77777777" w:rsidR="00953F03" w:rsidRDefault="00000000">
      <w:pPr>
        <w:pStyle w:val="ListBullet"/>
      </w:pPr>
      <w:r>
        <w:lastRenderedPageBreak/>
        <w:t>**</w:t>
      </w:r>
      <w:proofErr w:type="spellStart"/>
      <w:r>
        <w:t>الهاتف</w:t>
      </w:r>
      <w:proofErr w:type="spellEnd"/>
      <w:r>
        <w:t>** (</w:t>
      </w:r>
      <w:proofErr w:type="spellStart"/>
      <w:r>
        <w:t>اختياري</w:t>
      </w:r>
      <w:proofErr w:type="spellEnd"/>
      <w:r>
        <w:t>)</w:t>
      </w:r>
    </w:p>
    <w:p w14:paraId="36FC4EDF" w14:textId="77777777" w:rsidR="00953F03" w:rsidRDefault="00000000">
      <w:pPr>
        <w:pStyle w:val="ListBullet"/>
      </w:pPr>
      <w:r>
        <w:t>**</w:t>
      </w:r>
      <w:proofErr w:type="spellStart"/>
      <w:r>
        <w:t>البريد</w:t>
      </w:r>
      <w:proofErr w:type="spellEnd"/>
      <w:r>
        <w:t xml:space="preserve"> </w:t>
      </w:r>
      <w:proofErr w:type="spellStart"/>
      <w:r>
        <w:t>الإلكتروني</w:t>
      </w:r>
      <w:proofErr w:type="spellEnd"/>
      <w:r>
        <w:t>** (</w:t>
      </w:r>
      <w:proofErr w:type="spellStart"/>
      <w:r>
        <w:t>اختياري</w:t>
      </w:r>
      <w:proofErr w:type="spellEnd"/>
      <w:r>
        <w:t>)</w:t>
      </w:r>
    </w:p>
    <w:p w14:paraId="086AA1BF" w14:textId="77777777" w:rsidR="00953F03" w:rsidRDefault="00000000">
      <w:pPr>
        <w:pStyle w:val="ListBullet"/>
      </w:pPr>
      <w:r>
        <w:t>**</w:t>
      </w:r>
      <w:proofErr w:type="spellStart"/>
      <w:r>
        <w:t>الرقم</w:t>
      </w:r>
      <w:proofErr w:type="spellEnd"/>
      <w:r>
        <w:t xml:space="preserve"> </w:t>
      </w:r>
      <w:proofErr w:type="spellStart"/>
      <w:r>
        <w:t>الضريبي</w:t>
      </w:r>
      <w:proofErr w:type="spellEnd"/>
      <w:r>
        <w:t>** (</w:t>
      </w:r>
      <w:proofErr w:type="spellStart"/>
      <w:r>
        <w:t>اختياري</w:t>
      </w:r>
      <w:proofErr w:type="spellEnd"/>
      <w:r>
        <w:t>)</w:t>
      </w:r>
    </w:p>
    <w:p w14:paraId="7DCBE2F7" w14:textId="77777777" w:rsidR="00953F03" w:rsidRDefault="00000000">
      <w:pPr>
        <w:pStyle w:val="Heading2"/>
      </w:pPr>
      <w:proofErr w:type="spellStart"/>
      <w:r>
        <w:t>أمثلة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الموجودة</w:t>
      </w:r>
      <w:proofErr w:type="spellEnd"/>
    </w:p>
    <w:p w14:paraId="11CF21FB" w14:textId="77777777" w:rsidR="00953F03" w:rsidRDefault="00000000">
      <w:pPr>
        <w:pStyle w:val="ListBullet"/>
      </w:pPr>
      <w:r>
        <w:t>**</w:t>
      </w:r>
      <w:proofErr w:type="spellStart"/>
      <w:r>
        <w:t>مورّد</w:t>
      </w:r>
      <w:proofErr w:type="spellEnd"/>
      <w:r>
        <w:t xml:space="preserve"> </w:t>
      </w:r>
      <w:proofErr w:type="spellStart"/>
      <w:r>
        <w:t>نقدي</w:t>
      </w:r>
      <w:proofErr w:type="spellEnd"/>
      <w:r>
        <w:t>**</w:t>
      </w:r>
    </w:p>
    <w:p w14:paraId="52576496" w14:textId="77777777" w:rsidR="00953F03" w:rsidRDefault="00000000">
      <w:pPr>
        <w:pStyle w:val="ListBullet"/>
      </w:pPr>
      <w:r>
        <w:t>**</w:t>
      </w:r>
      <w:proofErr w:type="spellStart"/>
      <w:r>
        <w:t>مورّد</w:t>
      </w:r>
      <w:proofErr w:type="spellEnd"/>
      <w:r>
        <w:t xml:space="preserve"> </w:t>
      </w:r>
      <w:proofErr w:type="spellStart"/>
      <w:r>
        <w:t>طاقة</w:t>
      </w:r>
      <w:proofErr w:type="spellEnd"/>
      <w:r>
        <w:t>**</w:t>
      </w:r>
    </w:p>
    <w:p w14:paraId="7DBAB67D" w14:textId="77777777" w:rsidR="00953F03" w:rsidRDefault="00000000">
      <w:pPr>
        <w:pStyle w:val="ListBullet"/>
      </w:pPr>
      <w:r>
        <w:t>**</w:t>
      </w:r>
      <w:proofErr w:type="spellStart"/>
      <w:r>
        <w:t>شكشوكة</w:t>
      </w:r>
      <w:proofErr w:type="spellEnd"/>
      <w:r>
        <w:t>**</w:t>
      </w:r>
    </w:p>
    <w:p w14:paraId="7EF7DE1B" w14:textId="77777777" w:rsidR="00953F03" w:rsidRDefault="00000000">
      <w:pPr>
        <w:pStyle w:val="ListBullet"/>
      </w:pPr>
      <w:r>
        <w:t>**</w:t>
      </w:r>
      <w:proofErr w:type="spellStart"/>
      <w:r>
        <w:t>شاي</w:t>
      </w:r>
      <w:proofErr w:type="spellEnd"/>
      <w:r>
        <w:t xml:space="preserve"> </w:t>
      </w:r>
      <w:proofErr w:type="spellStart"/>
      <w:r>
        <w:t>الكمّون</w:t>
      </w:r>
      <w:proofErr w:type="spellEnd"/>
      <w:r>
        <w:t>**</w:t>
      </w:r>
    </w:p>
    <w:p w14:paraId="0610A607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47BE0387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إضافة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جديد</w:t>
      </w:r>
      <w:proofErr w:type="spellEnd"/>
      <w:r>
        <w:rPr>
          <w:b/>
        </w:rPr>
        <w:t xml:space="preserve">: </w:t>
      </w:r>
      <w:proofErr w:type="spellStart"/>
      <w:r>
        <w:t>لفتح</w:t>
      </w:r>
      <w:proofErr w:type="spellEnd"/>
      <w:r>
        <w:t xml:space="preserve"> </w:t>
      </w:r>
      <w:proofErr w:type="spellStart"/>
      <w:r>
        <w:t>نموذج</w:t>
      </w:r>
      <w:proofErr w:type="spellEnd"/>
      <w:r>
        <w:t xml:space="preserve"> </w:t>
      </w:r>
      <w:proofErr w:type="spellStart"/>
      <w:r>
        <w:t>إضافة</w:t>
      </w:r>
      <w:proofErr w:type="spellEnd"/>
      <w:r>
        <w:t xml:space="preserve"> </w:t>
      </w:r>
      <w:proofErr w:type="spellStart"/>
      <w:r>
        <w:t>مورد</w:t>
      </w:r>
      <w:proofErr w:type="spellEnd"/>
      <w:r>
        <w:t xml:space="preserve"> </w:t>
      </w:r>
      <w:proofErr w:type="spellStart"/>
      <w:r>
        <w:t>جديد</w:t>
      </w:r>
      <w:proofErr w:type="spellEnd"/>
    </w:p>
    <w:p w14:paraId="5F9A3998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تعديل</w:t>
      </w:r>
      <w:proofErr w:type="spellEnd"/>
      <w:r>
        <w:rPr>
          <w:b/>
        </w:rPr>
        <w:t xml:space="preserve">: </w:t>
      </w:r>
      <w:proofErr w:type="spellStart"/>
      <w:r>
        <w:t>لتعديل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المورد</w:t>
      </w:r>
      <w:proofErr w:type="spellEnd"/>
      <w:r>
        <w:t xml:space="preserve"> </w:t>
      </w:r>
      <w:proofErr w:type="spellStart"/>
      <w:r>
        <w:t>المحدد</w:t>
      </w:r>
      <w:proofErr w:type="spellEnd"/>
    </w:p>
    <w:p w14:paraId="3AA0571B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حذف</w:t>
      </w:r>
      <w:proofErr w:type="spellEnd"/>
      <w:r>
        <w:rPr>
          <w:b/>
        </w:rPr>
        <w:t xml:space="preserve">: </w:t>
      </w:r>
      <w:proofErr w:type="spellStart"/>
      <w:r>
        <w:t>لحذف</w:t>
      </w:r>
      <w:proofErr w:type="spellEnd"/>
      <w:r>
        <w:t xml:space="preserve"> </w:t>
      </w:r>
      <w:proofErr w:type="spellStart"/>
      <w:r>
        <w:t>المورد</w:t>
      </w:r>
      <w:proofErr w:type="spellEnd"/>
      <w:r>
        <w:t xml:space="preserve"> </w:t>
      </w:r>
      <w:proofErr w:type="spellStart"/>
      <w:r>
        <w:t>المحدد</w:t>
      </w:r>
      <w:proofErr w:type="spellEnd"/>
    </w:p>
    <w:p w14:paraId="343A8D50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بحث</w:t>
      </w:r>
      <w:proofErr w:type="spellEnd"/>
      <w:r>
        <w:rPr>
          <w:b/>
        </w:rPr>
        <w:t xml:space="preserve">: </w:t>
      </w:r>
      <w:proofErr w:type="spellStart"/>
      <w:r>
        <w:t>للبحث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الموردين</w:t>
      </w:r>
      <w:proofErr w:type="spellEnd"/>
    </w:p>
    <w:p w14:paraId="454BFC1F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تصدير</w:t>
      </w:r>
      <w:proofErr w:type="spellEnd"/>
      <w:r>
        <w:rPr>
          <w:b/>
        </w:rPr>
        <w:t xml:space="preserve">: </w:t>
      </w:r>
      <w:proofErr w:type="spellStart"/>
      <w:r>
        <w:t>لتصدير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0F1404BC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طباعة</w:t>
      </w:r>
      <w:proofErr w:type="spellEnd"/>
      <w:r>
        <w:rPr>
          <w:b/>
        </w:rPr>
        <w:t xml:space="preserve">: </w:t>
      </w:r>
      <w:proofErr w:type="spellStart"/>
      <w:r>
        <w:t>لطباعة</w:t>
      </w:r>
      <w:proofErr w:type="spellEnd"/>
      <w:r>
        <w:t xml:space="preserve"> </w:t>
      </w:r>
      <w:proofErr w:type="spellStart"/>
      <w:r>
        <w:t>القائمة</w:t>
      </w:r>
      <w:proofErr w:type="spellEnd"/>
    </w:p>
    <w:p w14:paraId="0E06611D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25C84D95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SuppliersController</w:t>
      </w:r>
      <w:proofErr w:type="spellEnd"/>
      <w:r>
        <w:t>`</w:t>
      </w:r>
    </w:p>
    <w:p w14:paraId="105521E0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EntitiesController</w:t>
      </w:r>
      <w:proofErr w:type="spellEnd"/>
      <w:r>
        <w:t>`</w:t>
      </w:r>
    </w:p>
    <w:p w14:paraId="2D015290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/Controllers/Purchases/</w:t>
      </w:r>
      <w:proofErr w:type="spellStart"/>
      <w:r>
        <w:t>PurchaseInvoicesController</w:t>
      </w:r>
      <w:proofErr w:type="spellEnd"/>
      <w:r>
        <w:t>`</w:t>
      </w:r>
    </w:p>
    <w:p w14:paraId="26C91D08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/Controllers/Accounting/</w:t>
      </w:r>
      <w:proofErr w:type="spellStart"/>
      <w:r>
        <w:t>AccountsController</w:t>
      </w:r>
      <w:proofErr w:type="spellEnd"/>
      <w:r>
        <w:t>`</w:t>
      </w:r>
    </w:p>
    <w:p w14:paraId="0C6B70A9" w14:textId="77777777" w:rsidR="00953F03" w:rsidRDefault="00000000">
      <w:pPr>
        <w:pStyle w:val="Heading2"/>
      </w:pPr>
      <w:proofErr w:type="spellStart"/>
      <w:r>
        <w:t>التفاصيل</w:t>
      </w:r>
      <w:proofErr w:type="spellEnd"/>
      <w:r>
        <w:t xml:space="preserve"> </w:t>
      </w:r>
      <w:proofErr w:type="spellStart"/>
      <w:r>
        <w:t>التقنية</w:t>
      </w:r>
      <w:proofErr w:type="spellEnd"/>
    </w:p>
    <w:p w14:paraId="10CDB214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المدخلة</w:t>
      </w:r>
      <w:proofErr w:type="spellEnd"/>
    </w:p>
    <w:p w14:paraId="3E3562F6" w14:textId="77777777" w:rsidR="00953F03" w:rsidRDefault="00000000">
      <w:pPr>
        <w:pStyle w:val="ListBullet"/>
      </w:pPr>
      <w:proofErr w:type="spellStart"/>
      <w:r>
        <w:t>ربط</w:t>
      </w:r>
      <w:proofErr w:type="spellEnd"/>
      <w:r>
        <w:t xml:space="preserve"> </w:t>
      </w:r>
      <w:proofErr w:type="spellStart"/>
      <w:r>
        <w:t>الموردين</w:t>
      </w:r>
      <w:proofErr w:type="spellEnd"/>
      <w:r>
        <w:t xml:space="preserve"> </w:t>
      </w:r>
      <w:proofErr w:type="spellStart"/>
      <w:r>
        <w:t>بفواتير</w:t>
      </w:r>
      <w:proofErr w:type="spellEnd"/>
      <w:r>
        <w:t xml:space="preserve"> </w:t>
      </w:r>
      <w:proofErr w:type="spellStart"/>
      <w:r>
        <w:t>الشراء</w:t>
      </w:r>
      <w:proofErr w:type="spellEnd"/>
    </w:p>
    <w:p w14:paraId="21224BF7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حالة</w:t>
      </w:r>
      <w:proofErr w:type="spellEnd"/>
      <w:r>
        <w:t xml:space="preserve"> </w:t>
      </w:r>
      <w:proofErr w:type="spellStart"/>
      <w:r>
        <w:t>الموردين</w:t>
      </w:r>
      <w:proofErr w:type="spellEnd"/>
      <w:r>
        <w:t xml:space="preserve"> (</w:t>
      </w:r>
      <w:proofErr w:type="spellStart"/>
      <w:r>
        <w:t>فعال</w:t>
      </w:r>
      <w:proofErr w:type="spellEnd"/>
      <w:r>
        <w:t>/</w:t>
      </w:r>
      <w:proofErr w:type="spellStart"/>
      <w:r>
        <w:t>موقوف</w:t>
      </w:r>
      <w:proofErr w:type="spellEnd"/>
      <w:r>
        <w:t>)</w:t>
      </w:r>
    </w:p>
    <w:p w14:paraId="3BC8F8FB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عدم</w:t>
      </w:r>
      <w:proofErr w:type="spellEnd"/>
      <w:r>
        <w:t xml:space="preserve"> </w:t>
      </w:r>
      <w:proofErr w:type="spellStart"/>
      <w:r>
        <w:t>تكرار</w:t>
      </w:r>
      <w:proofErr w:type="spellEnd"/>
      <w:r>
        <w:t xml:space="preserve"> </w:t>
      </w:r>
      <w:proofErr w:type="spellStart"/>
      <w:r>
        <w:t>أسماء</w:t>
      </w:r>
      <w:proofErr w:type="spellEnd"/>
      <w:r>
        <w:t xml:space="preserve"> </w:t>
      </w:r>
      <w:proofErr w:type="spellStart"/>
      <w:r>
        <w:t>الموردين</w:t>
      </w:r>
      <w:proofErr w:type="spellEnd"/>
    </w:p>
    <w:p w14:paraId="28047C24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بتنسيقات</w:t>
      </w:r>
      <w:proofErr w:type="spellEnd"/>
      <w:r>
        <w:t xml:space="preserve"> </w:t>
      </w:r>
      <w:proofErr w:type="spellStart"/>
      <w:r>
        <w:t>مختلفة</w:t>
      </w:r>
      <w:proofErr w:type="spellEnd"/>
    </w:p>
    <w:p w14:paraId="4F1B4B71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تقارير</w:t>
      </w:r>
      <w:proofErr w:type="spellEnd"/>
      <w:r>
        <w:t xml:space="preserve"> </w:t>
      </w:r>
      <w:proofErr w:type="spellStart"/>
      <w:r>
        <w:t>الموردين</w:t>
      </w:r>
      <w:proofErr w:type="spellEnd"/>
    </w:p>
    <w:p w14:paraId="652A0A23" w14:textId="77777777" w:rsidR="00953F03" w:rsidRDefault="00000000">
      <w:pPr>
        <w:pStyle w:val="ListBullet"/>
      </w:pPr>
      <w:proofErr w:type="spellStart"/>
      <w:r>
        <w:t>ربط</w:t>
      </w:r>
      <w:proofErr w:type="spellEnd"/>
      <w:r>
        <w:t xml:space="preserve"> </w:t>
      </w:r>
      <w:proofErr w:type="spellStart"/>
      <w:r>
        <w:t>الموردين</w:t>
      </w:r>
      <w:proofErr w:type="spellEnd"/>
      <w:r>
        <w:t xml:space="preserve"> </w:t>
      </w:r>
      <w:proofErr w:type="spellStart"/>
      <w:r>
        <w:t>بالحسابات</w:t>
      </w:r>
      <w:proofErr w:type="spellEnd"/>
      <w:r>
        <w:t xml:space="preserve"> </w:t>
      </w:r>
      <w:proofErr w:type="spellStart"/>
      <w:r>
        <w:t>المحاسبية</w:t>
      </w:r>
      <w:proofErr w:type="spellEnd"/>
    </w:p>
    <w:p w14:paraId="18D3C39F" w14:textId="77777777" w:rsidR="00953F03" w:rsidRDefault="00953F03"/>
    <w:p w14:paraId="0F047B9D" w14:textId="77777777" w:rsidR="00953F03" w:rsidRDefault="00000000">
      <w:r>
        <w:t>──────────────────────────────</w:t>
      </w:r>
    </w:p>
    <w:p w14:paraId="3A06E923" w14:textId="77777777" w:rsidR="00953F03" w:rsidRDefault="00953F03"/>
    <w:p w14:paraId="362AB8E9" w14:textId="77777777" w:rsidR="00953F03" w:rsidRDefault="00000000">
      <w:pPr>
        <w:pStyle w:val="Heading2"/>
      </w:pPr>
      <w:proofErr w:type="spellStart"/>
      <w:r>
        <w:t>تأسيس</w:t>
      </w:r>
      <w:proofErr w:type="spellEnd"/>
    </w:p>
    <w:p w14:paraId="20048A47" w14:textId="312A0E0F" w:rsidR="00953F03" w:rsidRDefault="00953F03">
      <w:pPr>
        <w:jc w:val="center"/>
      </w:pPr>
    </w:p>
    <w:p w14:paraId="69399225" w14:textId="77777777" w:rsidR="00953F03" w:rsidRDefault="00000000">
      <w:pPr>
        <w:pStyle w:val="Heading1"/>
        <w:jc w:val="center"/>
      </w:pPr>
      <w:proofErr w:type="spellStart"/>
      <w:r>
        <w:lastRenderedPageBreak/>
        <w:t>تأسيس</w:t>
      </w:r>
      <w:proofErr w:type="spellEnd"/>
    </w:p>
    <w:p w14:paraId="60A872CD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394908C0" w14:textId="77777777" w:rsidR="00953F03" w:rsidRDefault="00000000">
      <w:proofErr w:type="spellStart"/>
      <w:r>
        <w:t>قسم</w:t>
      </w:r>
      <w:proofErr w:type="spellEnd"/>
      <w:r>
        <w:t xml:space="preserve"> </w:t>
      </w:r>
      <w:proofErr w:type="spellStart"/>
      <w:r>
        <w:t>التأسيس</w:t>
      </w:r>
      <w:proofErr w:type="spellEnd"/>
      <w:r>
        <w:t xml:space="preserve"> </w:t>
      </w:r>
      <w:proofErr w:type="spellStart"/>
      <w:r>
        <w:t>داخل</w:t>
      </w:r>
      <w:proofErr w:type="spellEnd"/>
      <w:r>
        <w:t xml:space="preserve"> </w:t>
      </w:r>
      <w:proofErr w:type="spellStart"/>
      <w:r>
        <w:t>النظام</w:t>
      </w:r>
      <w:proofErr w:type="spellEnd"/>
      <w:r>
        <w:t xml:space="preserve">، </w:t>
      </w:r>
      <w:proofErr w:type="spellStart"/>
      <w:r>
        <w:t>وهو</w:t>
      </w:r>
      <w:proofErr w:type="spellEnd"/>
      <w:r>
        <w:t xml:space="preserve"> </w:t>
      </w:r>
      <w:proofErr w:type="spellStart"/>
      <w:r>
        <w:t>المكان</w:t>
      </w:r>
      <w:proofErr w:type="spellEnd"/>
      <w:r>
        <w:t xml:space="preserve"> </w:t>
      </w:r>
      <w:proofErr w:type="spellStart"/>
      <w:r>
        <w:t>الذي</w:t>
      </w:r>
      <w:proofErr w:type="spellEnd"/>
      <w:r>
        <w:t xml:space="preserve"> </w:t>
      </w:r>
      <w:proofErr w:type="spellStart"/>
      <w:r>
        <w:t>يتم</w:t>
      </w:r>
      <w:proofErr w:type="spellEnd"/>
      <w:r>
        <w:t xml:space="preserve"> </w:t>
      </w:r>
      <w:proofErr w:type="spellStart"/>
      <w:r>
        <w:t>فيه</w:t>
      </w:r>
      <w:proofErr w:type="spellEnd"/>
      <w:r>
        <w:t xml:space="preserve"> </w:t>
      </w:r>
      <w:proofErr w:type="spellStart"/>
      <w:r>
        <w:t>تعريف</w:t>
      </w:r>
      <w:proofErr w:type="spellEnd"/>
      <w:r>
        <w:t xml:space="preserve"> </w:t>
      </w:r>
      <w:proofErr w:type="spellStart"/>
      <w:r>
        <w:t>وضبط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الأساسية</w:t>
      </w:r>
      <w:proofErr w:type="spellEnd"/>
      <w:r>
        <w:t xml:space="preserve"> </w:t>
      </w:r>
      <w:proofErr w:type="spellStart"/>
      <w:r>
        <w:t>للنظام</w:t>
      </w:r>
      <w:proofErr w:type="spellEnd"/>
      <w:r>
        <w:t xml:space="preserve"> </w:t>
      </w:r>
      <w:proofErr w:type="spellStart"/>
      <w:r>
        <w:t>قبل</w:t>
      </w:r>
      <w:proofErr w:type="spellEnd"/>
      <w:r>
        <w:t xml:space="preserve"> </w:t>
      </w:r>
      <w:proofErr w:type="spellStart"/>
      <w:r>
        <w:t>البدء</w:t>
      </w:r>
      <w:proofErr w:type="spellEnd"/>
      <w:r>
        <w:t xml:space="preserve"> </w:t>
      </w:r>
      <w:proofErr w:type="spellStart"/>
      <w:r>
        <w:t>بالعمليات</w:t>
      </w:r>
      <w:proofErr w:type="spellEnd"/>
      <w:r>
        <w:t xml:space="preserve"> </w:t>
      </w:r>
      <w:proofErr w:type="spellStart"/>
      <w:r>
        <w:t>المحاسبية</w:t>
      </w:r>
      <w:proofErr w:type="spellEnd"/>
      <w:r>
        <w:t xml:space="preserve"> </w:t>
      </w:r>
      <w:proofErr w:type="spellStart"/>
      <w:r>
        <w:t>والتشغيلية</w:t>
      </w:r>
      <w:proofErr w:type="spellEnd"/>
      <w:r>
        <w:t>.</w:t>
      </w:r>
    </w:p>
    <w:p w14:paraId="41E18544" w14:textId="77777777" w:rsidR="00953F03" w:rsidRDefault="00000000">
      <w:pPr>
        <w:pStyle w:val="Heading2"/>
      </w:pPr>
      <w:proofErr w:type="spellStart"/>
      <w:r>
        <w:t>الوظائف</w:t>
      </w:r>
      <w:proofErr w:type="spellEnd"/>
    </w:p>
    <w:p w14:paraId="03C2618A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الأساسية</w:t>
      </w:r>
      <w:proofErr w:type="spellEnd"/>
      <w:r>
        <w:t xml:space="preserve"> </w:t>
      </w:r>
      <w:proofErr w:type="spellStart"/>
      <w:r>
        <w:t>للنظام</w:t>
      </w:r>
      <w:proofErr w:type="spellEnd"/>
    </w:p>
    <w:p w14:paraId="5324AAD2" w14:textId="77777777" w:rsidR="00953F03" w:rsidRDefault="00000000">
      <w:pPr>
        <w:pStyle w:val="ListBullet"/>
      </w:pPr>
      <w:proofErr w:type="spellStart"/>
      <w:r>
        <w:t>تعريف</w:t>
      </w:r>
      <w:proofErr w:type="spellEnd"/>
      <w:r>
        <w:t xml:space="preserve"> </w:t>
      </w:r>
      <w:proofErr w:type="spellStart"/>
      <w:r>
        <w:t>التقسيمات</w:t>
      </w:r>
      <w:proofErr w:type="spellEnd"/>
      <w:r>
        <w:t xml:space="preserve"> </w:t>
      </w:r>
      <w:proofErr w:type="spellStart"/>
      <w:r>
        <w:t>الداخلية</w:t>
      </w:r>
      <w:proofErr w:type="spellEnd"/>
    </w:p>
    <w:p w14:paraId="40BA2344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الكيانات</w:t>
      </w:r>
      <w:proofErr w:type="spellEnd"/>
      <w:r>
        <w:t xml:space="preserve"> (</w:t>
      </w:r>
      <w:proofErr w:type="spellStart"/>
      <w:r>
        <w:t>العملاء</w:t>
      </w:r>
      <w:proofErr w:type="spellEnd"/>
      <w:r>
        <w:t xml:space="preserve">، </w:t>
      </w:r>
      <w:proofErr w:type="spellStart"/>
      <w:r>
        <w:t>الموردين</w:t>
      </w:r>
      <w:proofErr w:type="spellEnd"/>
      <w:r>
        <w:t xml:space="preserve">، </w:t>
      </w:r>
      <w:proofErr w:type="spellStart"/>
      <w:r>
        <w:t>إلخ</w:t>
      </w:r>
      <w:proofErr w:type="spellEnd"/>
      <w:r>
        <w:t>)</w:t>
      </w:r>
    </w:p>
    <w:p w14:paraId="3FE7AD89" w14:textId="77777777" w:rsidR="00953F03" w:rsidRDefault="00000000">
      <w:pPr>
        <w:pStyle w:val="ListBullet"/>
      </w:pPr>
      <w:proofErr w:type="spellStart"/>
      <w:r>
        <w:t>تعريف</w:t>
      </w:r>
      <w:proofErr w:type="spellEnd"/>
      <w:r>
        <w:t xml:space="preserve"> </w:t>
      </w:r>
      <w:proofErr w:type="spellStart"/>
      <w:r>
        <w:t>المعرفات</w:t>
      </w:r>
      <w:proofErr w:type="spellEnd"/>
      <w:r>
        <w:t xml:space="preserve"> </w:t>
      </w:r>
      <w:proofErr w:type="spellStart"/>
      <w:r>
        <w:t>والحقول</w:t>
      </w:r>
      <w:proofErr w:type="spellEnd"/>
      <w:r>
        <w:t xml:space="preserve"> </w:t>
      </w:r>
      <w:proofErr w:type="spellStart"/>
      <w:r>
        <w:t>المخصصة</w:t>
      </w:r>
      <w:proofErr w:type="spellEnd"/>
    </w:p>
    <w:p w14:paraId="35F945B3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الأصناف</w:t>
      </w:r>
      <w:proofErr w:type="spellEnd"/>
      <w:r>
        <w:t xml:space="preserve"> </w:t>
      </w:r>
      <w:proofErr w:type="spellStart"/>
      <w:r>
        <w:t>والمنتجات</w:t>
      </w:r>
      <w:proofErr w:type="spellEnd"/>
    </w:p>
    <w:p w14:paraId="36F3B134" w14:textId="77777777" w:rsidR="00953F03" w:rsidRDefault="00000000">
      <w:pPr>
        <w:pStyle w:val="ListBullet"/>
      </w:pPr>
      <w:proofErr w:type="spellStart"/>
      <w:r>
        <w:t>ضبط</w:t>
      </w:r>
      <w:proofErr w:type="spellEnd"/>
      <w:r>
        <w:t xml:space="preserve"> </w:t>
      </w:r>
      <w:proofErr w:type="spellStart"/>
      <w:r>
        <w:t>الأنظمة</w:t>
      </w:r>
      <w:proofErr w:type="spellEnd"/>
      <w:r>
        <w:t xml:space="preserve"> </w:t>
      </w:r>
      <w:proofErr w:type="spellStart"/>
      <w:r>
        <w:t>المساندة</w:t>
      </w:r>
      <w:proofErr w:type="spellEnd"/>
    </w:p>
    <w:p w14:paraId="3DE1F52D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العملات</w:t>
      </w:r>
      <w:proofErr w:type="spellEnd"/>
    </w:p>
    <w:p w14:paraId="20879EA9" w14:textId="77777777" w:rsidR="00953F03" w:rsidRDefault="00000000">
      <w:pPr>
        <w:pStyle w:val="Heading2"/>
      </w:pPr>
      <w:proofErr w:type="spellStart"/>
      <w:r>
        <w:t>عناصر</w:t>
      </w:r>
      <w:proofErr w:type="spellEnd"/>
      <w:r>
        <w:t xml:space="preserve"> </w:t>
      </w:r>
      <w:proofErr w:type="spellStart"/>
      <w:r>
        <w:t>الواجهة</w:t>
      </w:r>
      <w:proofErr w:type="spellEnd"/>
    </w:p>
    <w:p w14:paraId="0DDE6EAC" w14:textId="77777777" w:rsidR="00953F03" w:rsidRDefault="00000000">
      <w:pPr>
        <w:pStyle w:val="Heading3"/>
      </w:pPr>
      <w:proofErr w:type="spellStart"/>
      <w:r>
        <w:t>الشريط</w:t>
      </w:r>
      <w:proofErr w:type="spellEnd"/>
      <w:r>
        <w:t xml:space="preserve"> </w:t>
      </w:r>
      <w:proofErr w:type="spellStart"/>
      <w:r>
        <w:t>العلوي</w:t>
      </w:r>
      <w:proofErr w:type="spellEnd"/>
    </w:p>
    <w:p w14:paraId="29487595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يساراً</w:t>
      </w:r>
      <w:proofErr w:type="spellEnd"/>
      <w:r>
        <w:rPr>
          <w:b/>
        </w:rPr>
        <w:t xml:space="preserve">: </w:t>
      </w:r>
      <w:proofErr w:type="spellStart"/>
      <w:r>
        <w:t>زر</w:t>
      </w:r>
      <w:proofErr w:type="spellEnd"/>
      <w:r>
        <w:t xml:space="preserve"> </w:t>
      </w:r>
      <w:proofErr w:type="spellStart"/>
      <w:r>
        <w:t>وردي</w:t>
      </w:r>
      <w:proofErr w:type="spellEnd"/>
      <w:r>
        <w:t xml:space="preserve"> </w:t>
      </w:r>
      <w:proofErr w:type="spellStart"/>
      <w:r>
        <w:t>مكتوب</w:t>
      </w:r>
      <w:proofErr w:type="spellEnd"/>
      <w:r>
        <w:t xml:space="preserve"> </w:t>
      </w:r>
      <w:proofErr w:type="spellStart"/>
      <w:r>
        <w:t>عليه</w:t>
      </w:r>
      <w:proofErr w:type="spellEnd"/>
      <w:r>
        <w:t xml:space="preserve"> "</w:t>
      </w:r>
      <w:proofErr w:type="spellStart"/>
      <w:r>
        <w:t>مرحباً</w:t>
      </w:r>
      <w:proofErr w:type="spellEnd"/>
      <w:r>
        <w:t xml:space="preserve"> </w:t>
      </w:r>
      <w:proofErr w:type="spellStart"/>
      <w:r>
        <w:t>أحمد</w:t>
      </w:r>
      <w:proofErr w:type="spellEnd"/>
      <w:r>
        <w:t xml:space="preserve"> </w:t>
      </w:r>
      <w:proofErr w:type="spellStart"/>
      <w:r>
        <w:t>أيمن</w:t>
      </w:r>
      <w:proofErr w:type="spellEnd"/>
      <w:r>
        <w:t>"</w:t>
      </w:r>
    </w:p>
    <w:p w14:paraId="5BD39857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في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المنتصف</w:t>
      </w:r>
      <w:proofErr w:type="spellEnd"/>
      <w:r>
        <w:rPr>
          <w:b/>
        </w:rPr>
        <w:t xml:space="preserve">: </w:t>
      </w:r>
      <w:proofErr w:type="spellStart"/>
      <w:r>
        <w:t>عنوان</w:t>
      </w:r>
      <w:proofErr w:type="spellEnd"/>
      <w:r>
        <w:t xml:space="preserve"> </w:t>
      </w:r>
      <w:proofErr w:type="spellStart"/>
      <w:r>
        <w:t>النشاط</w:t>
      </w:r>
      <w:proofErr w:type="spellEnd"/>
      <w:r>
        <w:t xml:space="preserve"> </w:t>
      </w:r>
      <w:proofErr w:type="spellStart"/>
      <w:r>
        <w:t>الحالي</w:t>
      </w:r>
      <w:proofErr w:type="spellEnd"/>
      <w:r>
        <w:t xml:space="preserve"> "</w:t>
      </w:r>
      <w:proofErr w:type="spellStart"/>
      <w:r>
        <w:t>نشاط</w:t>
      </w:r>
      <w:proofErr w:type="spellEnd"/>
      <w:r>
        <w:t xml:space="preserve"> 1"</w:t>
      </w:r>
    </w:p>
    <w:p w14:paraId="5F8818D2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يميناً</w:t>
      </w:r>
      <w:proofErr w:type="spellEnd"/>
      <w:r>
        <w:rPr>
          <w:b/>
        </w:rPr>
        <w:t xml:space="preserve">: </w:t>
      </w:r>
    </w:p>
    <w:p w14:paraId="032D1A9E" w14:textId="77777777" w:rsidR="00953F03" w:rsidRDefault="00000000">
      <w:pPr>
        <w:pStyle w:val="ListBullet"/>
      </w:pPr>
      <w:proofErr w:type="spellStart"/>
      <w:r>
        <w:t>خيار</w:t>
      </w:r>
      <w:proofErr w:type="spellEnd"/>
      <w:r>
        <w:t xml:space="preserve"> </w:t>
      </w:r>
      <w:proofErr w:type="spellStart"/>
      <w:r>
        <w:t>اللغة</w:t>
      </w:r>
      <w:proofErr w:type="spellEnd"/>
      <w:r>
        <w:t xml:space="preserve"> English</w:t>
      </w:r>
    </w:p>
    <w:p w14:paraId="7462C935" w14:textId="77777777" w:rsidR="00953F03" w:rsidRDefault="00000000">
      <w:pPr>
        <w:pStyle w:val="ListBullet"/>
      </w:pPr>
      <w:proofErr w:type="spellStart"/>
      <w:r>
        <w:t>اسم</w:t>
      </w:r>
      <w:proofErr w:type="spellEnd"/>
      <w:r>
        <w:t xml:space="preserve"> </w:t>
      </w:r>
      <w:proofErr w:type="spellStart"/>
      <w:r>
        <w:t>النظام</w:t>
      </w:r>
      <w:proofErr w:type="spellEnd"/>
      <w:r>
        <w:t xml:space="preserve"> </w:t>
      </w:r>
      <w:proofErr w:type="spellStart"/>
      <w:r>
        <w:t>البسيط</w:t>
      </w:r>
      <w:proofErr w:type="spellEnd"/>
      <w:r>
        <w:t xml:space="preserve"> </w:t>
      </w:r>
      <w:proofErr w:type="spellStart"/>
      <w:r>
        <w:t>ويب</w:t>
      </w:r>
      <w:proofErr w:type="spellEnd"/>
    </w:p>
    <w:p w14:paraId="0CCDDDBC" w14:textId="77777777" w:rsidR="00953F03" w:rsidRDefault="00000000">
      <w:pPr>
        <w:pStyle w:val="ListBullet"/>
      </w:pPr>
      <w:proofErr w:type="spellStart"/>
      <w:r>
        <w:t>أيقونة</w:t>
      </w:r>
      <w:proofErr w:type="spellEnd"/>
      <w:r>
        <w:t xml:space="preserve"> </w:t>
      </w:r>
      <w:proofErr w:type="spellStart"/>
      <w:r>
        <w:t>القائمة</w:t>
      </w:r>
      <w:proofErr w:type="spellEnd"/>
      <w:r>
        <w:t xml:space="preserve"> (☰)</w:t>
      </w:r>
    </w:p>
    <w:p w14:paraId="50C039DB" w14:textId="77777777" w:rsidR="00953F03" w:rsidRDefault="00000000">
      <w:pPr>
        <w:pStyle w:val="Heading3"/>
      </w:pPr>
      <w:proofErr w:type="spellStart"/>
      <w:r>
        <w:t>شريط</w:t>
      </w:r>
      <w:proofErr w:type="spellEnd"/>
      <w:r>
        <w:t xml:space="preserve"> </w:t>
      </w:r>
      <w:proofErr w:type="spellStart"/>
      <w:r>
        <w:t>التنقل</w:t>
      </w:r>
      <w:proofErr w:type="spellEnd"/>
      <w:r>
        <w:t xml:space="preserve"> (Breadcrumb)</w:t>
      </w:r>
    </w:p>
    <w:p w14:paraId="7978681D" w14:textId="77777777" w:rsidR="00953F03" w:rsidRDefault="00000000">
      <w:pPr>
        <w:pStyle w:val="ListBullet"/>
      </w:pPr>
      <w:proofErr w:type="spellStart"/>
      <w:r>
        <w:t>يظهر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أعلى</w:t>
      </w:r>
      <w:proofErr w:type="spellEnd"/>
      <w:r>
        <w:t xml:space="preserve"> </w:t>
      </w:r>
      <w:proofErr w:type="spellStart"/>
      <w:r>
        <w:t>الجزء</w:t>
      </w:r>
      <w:proofErr w:type="spellEnd"/>
      <w:r>
        <w:t xml:space="preserve"> </w:t>
      </w:r>
      <w:proofErr w:type="spellStart"/>
      <w:r>
        <w:t>الداخلي</w:t>
      </w:r>
      <w:proofErr w:type="spellEnd"/>
      <w:r>
        <w:t xml:space="preserve">: </w:t>
      </w:r>
      <w:proofErr w:type="spellStart"/>
      <w:r>
        <w:t>تأسيس</w:t>
      </w:r>
      <w:proofErr w:type="spellEnd"/>
      <w:r>
        <w:t xml:space="preserve"> ➝</w:t>
      </w:r>
    </w:p>
    <w:p w14:paraId="1B3F0D69" w14:textId="77777777" w:rsidR="00953F03" w:rsidRDefault="00000000">
      <w:pPr>
        <w:pStyle w:val="ListBullet"/>
      </w:pPr>
      <w:proofErr w:type="spellStart"/>
      <w:r>
        <w:t>يوضح</w:t>
      </w:r>
      <w:proofErr w:type="spellEnd"/>
      <w:r>
        <w:t xml:space="preserve"> </w:t>
      </w:r>
      <w:proofErr w:type="spellStart"/>
      <w:r>
        <w:t>أن</w:t>
      </w:r>
      <w:proofErr w:type="spellEnd"/>
      <w:r>
        <w:t xml:space="preserve"> </w:t>
      </w:r>
      <w:proofErr w:type="spellStart"/>
      <w:r>
        <w:t>المستخدم</w:t>
      </w:r>
      <w:proofErr w:type="spellEnd"/>
      <w:r>
        <w:t xml:space="preserve"> </w:t>
      </w:r>
      <w:proofErr w:type="spellStart"/>
      <w:r>
        <w:t>داخل</w:t>
      </w:r>
      <w:proofErr w:type="spellEnd"/>
      <w:r>
        <w:t xml:space="preserve"> </w:t>
      </w:r>
      <w:proofErr w:type="spellStart"/>
      <w:r>
        <w:t>قسم</w:t>
      </w:r>
      <w:proofErr w:type="spellEnd"/>
      <w:r>
        <w:t xml:space="preserve"> "</w:t>
      </w:r>
      <w:proofErr w:type="spellStart"/>
      <w:r>
        <w:t>تأسيس</w:t>
      </w:r>
      <w:proofErr w:type="spellEnd"/>
      <w:r>
        <w:t xml:space="preserve">"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النظام</w:t>
      </w:r>
      <w:proofErr w:type="spellEnd"/>
    </w:p>
    <w:p w14:paraId="5CF225C6" w14:textId="77777777" w:rsidR="00953F03" w:rsidRDefault="00000000">
      <w:pPr>
        <w:pStyle w:val="Heading3"/>
      </w:pPr>
      <w:proofErr w:type="spellStart"/>
      <w:r>
        <w:t>شريط</w:t>
      </w:r>
      <w:proofErr w:type="spellEnd"/>
      <w:r>
        <w:t xml:space="preserve"> </w:t>
      </w:r>
      <w:proofErr w:type="spellStart"/>
      <w:r>
        <w:t>البحث</w:t>
      </w:r>
      <w:proofErr w:type="spellEnd"/>
    </w:p>
    <w:p w14:paraId="509FF259" w14:textId="77777777" w:rsidR="00953F03" w:rsidRDefault="00000000">
      <w:pPr>
        <w:pStyle w:val="ListBullet"/>
      </w:pPr>
      <w:proofErr w:type="spellStart"/>
      <w:r>
        <w:t>مربع</w:t>
      </w:r>
      <w:proofErr w:type="spellEnd"/>
      <w:r>
        <w:t xml:space="preserve"> </w:t>
      </w:r>
      <w:proofErr w:type="spellStart"/>
      <w:r>
        <w:t>مخصص</w:t>
      </w:r>
      <w:proofErr w:type="spellEnd"/>
      <w:r>
        <w:t xml:space="preserve"> </w:t>
      </w:r>
      <w:proofErr w:type="spellStart"/>
      <w:r>
        <w:t>للبحث</w:t>
      </w:r>
      <w:proofErr w:type="spellEnd"/>
      <w:r>
        <w:t xml:space="preserve">، </w:t>
      </w:r>
      <w:proofErr w:type="spellStart"/>
      <w:r>
        <w:t>مع</w:t>
      </w:r>
      <w:proofErr w:type="spellEnd"/>
      <w:r>
        <w:t xml:space="preserve"> </w:t>
      </w:r>
      <w:proofErr w:type="spellStart"/>
      <w:r>
        <w:t>أيقونة</w:t>
      </w:r>
      <w:proofErr w:type="spellEnd"/>
      <w:r>
        <w:t xml:space="preserve"> </w:t>
      </w:r>
      <w:proofErr w:type="spellStart"/>
      <w:r>
        <w:t>عدسة</w:t>
      </w:r>
      <w:proofErr w:type="spellEnd"/>
      <w:r>
        <w:t xml:space="preserve"> </w:t>
      </w:r>
      <w:proofErr w:type="spellStart"/>
      <w:r>
        <w:t>مكبرة</w:t>
      </w:r>
      <w:proofErr w:type="spellEnd"/>
    </w:p>
    <w:p w14:paraId="23211CDF" w14:textId="77777777" w:rsidR="00953F03" w:rsidRDefault="00000000">
      <w:pPr>
        <w:pStyle w:val="ListBullet"/>
      </w:pPr>
      <w:proofErr w:type="spellStart"/>
      <w:r>
        <w:t>مكتوب</w:t>
      </w:r>
      <w:proofErr w:type="spellEnd"/>
      <w:r>
        <w:t xml:space="preserve"> </w:t>
      </w:r>
      <w:proofErr w:type="spellStart"/>
      <w:r>
        <w:t>بجانبها</w:t>
      </w:r>
      <w:proofErr w:type="spellEnd"/>
      <w:r>
        <w:t xml:space="preserve">: (F3) </w:t>
      </w:r>
      <w:proofErr w:type="spellStart"/>
      <w:r>
        <w:t>بحث</w:t>
      </w:r>
      <w:proofErr w:type="spellEnd"/>
      <w:r>
        <w:t xml:space="preserve"> (</w:t>
      </w:r>
      <w:proofErr w:type="spellStart"/>
      <w:r>
        <w:t>اختصار</w:t>
      </w:r>
      <w:proofErr w:type="spellEnd"/>
      <w:r>
        <w:t xml:space="preserve"> </w:t>
      </w:r>
      <w:proofErr w:type="spellStart"/>
      <w:r>
        <w:t>للبحث</w:t>
      </w:r>
      <w:proofErr w:type="spellEnd"/>
      <w:r>
        <w:t xml:space="preserve"> </w:t>
      </w:r>
      <w:proofErr w:type="spellStart"/>
      <w:r>
        <w:t>السريع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لوحة</w:t>
      </w:r>
      <w:proofErr w:type="spellEnd"/>
      <w:r>
        <w:t xml:space="preserve"> </w:t>
      </w:r>
      <w:proofErr w:type="spellStart"/>
      <w:r>
        <w:t>المفاتيح</w:t>
      </w:r>
      <w:proofErr w:type="spellEnd"/>
      <w:r>
        <w:t>)</w:t>
      </w:r>
    </w:p>
    <w:p w14:paraId="485D5700" w14:textId="77777777" w:rsidR="00953F03" w:rsidRDefault="00000000">
      <w:pPr>
        <w:pStyle w:val="Heading3"/>
      </w:pPr>
      <w:proofErr w:type="spellStart"/>
      <w:r>
        <w:t>أقسام</w:t>
      </w:r>
      <w:proofErr w:type="spellEnd"/>
      <w:r>
        <w:t xml:space="preserve"> </w:t>
      </w:r>
      <w:proofErr w:type="spellStart"/>
      <w:r>
        <w:t>التأسيس</w:t>
      </w:r>
      <w:proofErr w:type="spellEnd"/>
      <w:r>
        <w:t xml:space="preserve"> (Modules)</w:t>
      </w:r>
    </w:p>
    <w:p w14:paraId="3FDF797C" w14:textId="77777777" w:rsidR="00953F03" w:rsidRDefault="00000000">
      <w:proofErr w:type="spellStart"/>
      <w:r>
        <w:t>تظهر</w:t>
      </w:r>
      <w:proofErr w:type="spellEnd"/>
      <w:r>
        <w:t xml:space="preserve"> </w:t>
      </w:r>
      <w:proofErr w:type="spellStart"/>
      <w:r>
        <w:t>مجموعة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الأيقونات</w:t>
      </w:r>
      <w:proofErr w:type="spellEnd"/>
      <w:r>
        <w:t xml:space="preserve">، </w:t>
      </w:r>
      <w:proofErr w:type="spellStart"/>
      <w:r>
        <w:t>كل</w:t>
      </w:r>
      <w:proofErr w:type="spellEnd"/>
      <w:r>
        <w:t xml:space="preserve"> </w:t>
      </w:r>
      <w:proofErr w:type="spellStart"/>
      <w:r>
        <w:t>منها</w:t>
      </w:r>
      <w:proofErr w:type="spellEnd"/>
      <w:r>
        <w:t xml:space="preserve"> </w:t>
      </w:r>
      <w:proofErr w:type="spellStart"/>
      <w:r>
        <w:t>يمثل</w:t>
      </w:r>
      <w:proofErr w:type="spellEnd"/>
      <w:r>
        <w:t xml:space="preserve"> </w:t>
      </w:r>
      <w:proofErr w:type="spellStart"/>
      <w:r>
        <w:t>وحدة</w:t>
      </w:r>
      <w:proofErr w:type="spellEnd"/>
      <w:r>
        <w:t xml:space="preserve"> </w:t>
      </w:r>
      <w:proofErr w:type="spellStart"/>
      <w:r>
        <w:t>فرعية</w:t>
      </w:r>
      <w:proofErr w:type="spellEnd"/>
      <w:r>
        <w:t xml:space="preserve"> </w:t>
      </w:r>
      <w:proofErr w:type="spellStart"/>
      <w:r>
        <w:t>داخل</w:t>
      </w:r>
      <w:proofErr w:type="spellEnd"/>
      <w:r>
        <w:t xml:space="preserve"> </w:t>
      </w:r>
      <w:proofErr w:type="spellStart"/>
      <w:r>
        <w:t>قسم</w:t>
      </w:r>
      <w:proofErr w:type="spellEnd"/>
      <w:r>
        <w:t xml:space="preserve"> </w:t>
      </w:r>
      <w:proofErr w:type="spellStart"/>
      <w:r>
        <w:t>التأسيس</w:t>
      </w:r>
      <w:proofErr w:type="spellEnd"/>
      <w:r>
        <w:t>:</w:t>
      </w:r>
    </w:p>
    <w:p w14:paraId="7B4465C1" w14:textId="77777777" w:rsidR="00953F03" w:rsidRDefault="00000000">
      <w:pPr>
        <w:pStyle w:val="ListBullet"/>
      </w:pPr>
      <w:r>
        <w:t>**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أساسية</w:t>
      </w:r>
      <w:proofErr w:type="spellEnd"/>
      <w:r>
        <w:t xml:space="preserve">** – </w:t>
      </w:r>
      <w:proofErr w:type="spellStart"/>
      <w:r>
        <w:t>لحفظ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الرئيسية</w:t>
      </w:r>
      <w:proofErr w:type="spellEnd"/>
      <w:r>
        <w:t xml:space="preserve"> </w:t>
      </w:r>
      <w:proofErr w:type="spellStart"/>
      <w:r>
        <w:t>للنظام</w:t>
      </w:r>
      <w:proofErr w:type="spellEnd"/>
    </w:p>
    <w:p w14:paraId="0A00A9E8" w14:textId="77777777" w:rsidR="00953F03" w:rsidRDefault="00000000">
      <w:pPr>
        <w:pStyle w:val="ListBullet"/>
      </w:pPr>
      <w:r>
        <w:t>**</w:t>
      </w:r>
      <w:proofErr w:type="spellStart"/>
      <w:r>
        <w:t>تقسيمات</w:t>
      </w:r>
      <w:proofErr w:type="spellEnd"/>
      <w:r>
        <w:t xml:space="preserve">** – </w:t>
      </w:r>
      <w:proofErr w:type="spellStart"/>
      <w:r>
        <w:t>إدارة</w:t>
      </w:r>
      <w:proofErr w:type="spellEnd"/>
      <w:r>
        <w:t xml:space="preserve"> </w:t>
      </w:r>
      <w:proofErr w:type="spellStart"/>
      <w:r>
        <w:t>تقسيمات</w:t>
      </w:r>
      <w:proofErr w:type="spellEnd"/>
      <w:r>
        <w:t xml:space="preserve"> </w:t>
      </w:r>
      <w:proofErr w:type="spellStart"/>
      <w:r>
        <w:t>داخلية</w:t>
      </w:r>
      <w:proofErr w:type="spellEnd"/>
    </w:p>
    <w:p w14:paraId="5682E872" w14:textId="77777777" w:rsidR="00953F03" w:rsidRDefault="00000000">
      <w:pPr>
        <w:pStyle w:val="ListBullet"/>
      </w:pPr>
      <w:r>
        <w:t>**</w:t>
      </w:r>
      <w:proofErr w:type="spellStart"/>
      <w:r>
        <w:t>كيانات</w:t>
      </w:r>
      <w:proofErr w:type="spellEnd"/>
      <w:r>
        <w:t xml:space="preserve">** –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الكيانات</w:t>
      </w:r>
      <w:proofErr w:type="spellEnd"/>
      <w:r>
        <w:t xml:space="preserve"> </w:t>
      </w:r>
      <w:proofErr w:type="spellStart"/>
      <w:r>
        <w:t>مثل</w:t>
      </w:r>
      <w:proofErr w:type="spellEnd"/>
      <w:r>
        <w:t xml:space="preserve"> </w:t>
      </w:r>
      <w:proofErr w:type="spellStart"/>
      <w:r>
        <w:t>العملاء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الموردين</w:t>
      </w:r>
      <w:proofErr w:type="spellEnd"/>
    </w:p>
    <w:p w14:paraId="771C3BF8" w14:textId="77777777" w:rsidR="00953F03" w:rsidRDefault="00000000">
      <w:pPr>
        <w:pStyle w:val="ListBullet"/>
      </w:pPr>
      <w:r>
        <w:t>**</w:t>
      </w:r>
      <w:proofErr w:type="spellStart"/>
      <w:r>
        <w:t>تعريفات</w:t>
      </w:r>
      <w:proofErr w:type="spellEnd"/>
      <w:r>
        <w:t xml:space="preserve">** – </w:t>
      </w:r>
      <w:proofErr w:type="spellStart"/>
      <w:r>
        <w:t>لتسجيل</w:t>
      </w:r>
      <w:proofErr w:type="spellEnd"/>
      <w:r>
        <w:t xml:space="preserve"> </w:t>
      </w:r>
      <w:proofErr w:type="spellStart"/>
      <w:r>
        <w:t>معرفات</w:t>
      </w:r>
      <w:proofErr w:type="spellEnd"/>
      <w:r>
        <w:t xml:space="preserve"> </w:t>
      </w:r>
      <w:proofErr w:type="spellStart"/>
      <w:r>
        <w:t>وضبط</w:t>
      </w:r>
      <w:proofErr w:type="spellEnd"/>
      <w:r>
        <w:t xml:space="preserve"> </w:t>
      </w:r>
      <w:proofErr w:type="spellStart"/>
      <w:r>
        <w:t>الحقول</w:t>
      </w:r>
      <w:proofErr w:type="spellEnd"/>
      <w:r>
        <w:t xml:space="preserve"> </w:t>
      </w:r>
      <w:proofErr w:type="spellStart"/>
      <w:r>
        <w:t>المخصصة</w:t>
      </w:r>
      <w:proofErr w:type="spellEnd"/>
    </w:p>
    <w:p w14:paraId="1135A224" w14:textId="77777777" w:rsidR="00953F03" w:rsidRDefault="00000000">
      <w:pPr>
        <w:pStyle w:val="ListBullet"/>
      </w:pPr>
      <w:r>
        <w:t>**</w:t>
      </w:r>
      <w:proofErr w:type="spellStart"/>
      <w:r>
        <w:t>الأصناف</w:t>
      </w:r>
      <w:proofErr w:type="spellEnd"/>
      <w:r>
        <w:t xml:space="preserve">** – </w:t>
      </w:r>
      <w:proofErr w:type="spellStart"/>
      <w:r>
        <w:t>إدارة</w:t>
      </w:r>
      <w:proofErr w:type="spellEnd"/>
      <w:r>
        <w:t xml:space="preserve"> </w:t>
      </w:r>
      <w:proofErr w:type="spellStart"/>
      <w:r>
        <w:t>أصناف</w:t>
      </w:r>
      <w:proofErr w:type="spellEnd"/>
      <w:r>
        <w:t xml:space="preserve"> </w:t>
      </w:r>
      <w:proofErr w:type="spellStart"/>
      <w:r>
        <w:t>المنتجات</w:t>
      </w:r>
      <w:proofErr w:type="spellEnd"/>
      <w:r>
        <w:t xml:space="preserve"> </w:t>
      </w:r>
      <w:proofErr w:type="spellStart"/>
      <w:r>
        <w:t>والخدمات</w:t>
      </w:r>
      <w:proofErr w:type="spellEnd"/>
    </w:p>
    <w:p w14:paraId="5199FB18" w14:textId="77777777" w:rsidR="00953F03" w:rsidRDefault="00000000">
      <w:pPr>
        <w:pStyle w:val="ListBullet"/>
      </w:pPr>
      <w:r>
        <w:t>**</w:t>
      </w:r>
      <w:proofErr w:type="spellStart"/>
      <w:r>
        <w:t>أنظمة</w:t>
      </w:r>
      <w:proofErr w:type="spellEnd"/>
      <w:r>
        <w:t xml:space="preserve">** –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الأنظمة</w:t>
      </w:r>
      <w:proofErr w:type="spellEnd"/>
      <w:r>
        <w:t xml:space="preserve"> </w:t>
      </w:r>
      <w:proofErr w:type="spellStart"/>
      <w:r>
        <w:t>المساندة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المرتبطة</w:t>
      </w:r>
      <w:proofErr w:type="spellEnd"/>
    </w:p>
    <w:p w14:paraId="1B42B484" w14:textId="77777777" w:rsidR="00953F03" w:rsidRDefault="00000000">
      <w:pPr>
        <w:pStyle w:val="ListBullet"/>
      </w:pPr>
      <w:r>
        <w:lastRenderedPageBreak/>
        <w:t>**</w:t>
      </w:r>
      <w:proofErr w:type="spellStart"/>
      <w:r>
        <w:t>العملات</w:t>
      </w:r>
      <w:proofErr w:type="spellEnd"/>
      <w:r>
        <w:t xml:space="preserve">** – </w:t>
      </w:r>
      <w:proofErr w:type="spellStart"/>
      <w:r>
        <w:t>إدارة</w:t>
      </w:r>
      <w:proofErr w:type="spellEnd"/>
      <w:r>
        <w:t xml:space="preserve"> </w:t>
      </w:r>
      <w:proofErr w:type="spellStart"/>
      <w:r>
        <w:t>العملات</w:t>
      </w:r>
      <w:proofErr w:type="spellEnd"/>
      <w:r>
        <w:t xml:space="preserve"> </w:t>
      </w:r>
      <w:proofErr w:type="spellStart"/>
      <w:r>
        <w:t>المختلفة</w:t>
      </w:r>
      <w:proofErr w:type="spellEnd"/>
      <w:r>
        <w:t xml:space="preserve"> (</w:t>
      </w:r>
      <w:proofErr w:type="spellStart"/>
      <w:r>
        <w:t>محدد</w:t>
      </w:r>
      <w:proofErr w:type="spellEnd"/>
      <w:r>
        <w:t xml:space="preserve"> </w:t>
      </w:r>
      <w:proofErr w:type="spellStart"/>
      <w:r>
        <w:t>حالياً</w:t>
      </w:r>
      <w:proofErr w:type="spellEnd"/>
      <w:r>
        <w:t xml:space="preserve"> </w:t>
      </w:r>
      <w:proofErr w:type="spellStart"/>
      <w:r>
        <w:t>بإطار</w:t>
      </w:r>
      <w:proofErr w:type="spellEnd"/>
      <w:r>
        <w:t xml:space="preserve"> </w:t>
      </w:r>
      <w:proofErr w:type="spellStart"/>
      <w:r>
        <w:t>أزرق</w:t>
      </w:r>
      <w:proofErr w:type="spellEnd"/>
      <w:r>
        <w:t>)</w:t>
      </w:r>
    </w:p>
    <w:p w14:paraId="6913FBE6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المعروضة</w:t>
      </w:r>
      <w:proofErr w:type="spellEnd"/>
    </w:p>
    <w:p w14:paraId="3EB39F7D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معلومات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المستخدم</w:t>
      </w:r>
      <w:proofErr w:type="spellEnd"/>
      <w:r>
        <w:rPr>
          <w:b/>
        </w:rPr>
        <w:t xml:space="preserve">: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الشريط</w:t>
      </w:r>
      <w:proofErr w:type="spellEnd"/>
      <w:r>
        <w:t xml:space="preserve"> </w:t>
      </w:r>
      <w:proofErr w:type="spellStart"/>
      <w:r>
        <w:t>العلوي</w:t>
      </w:r>
      <w:proofErr w:type="spellEnd"/>
    </w:p>
    <w:p w14:paraId="0BFA5EB2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الموقع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الحالي</w:t>
      </w:r>
      <w:proofErr w:type="spellEnd"/>
      <w:r>
        <w:rPr>
          <w:b/>
        </w:rPr>
        <w:t xml:space="preserve">: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خلال</w:t>
      </w:r>
      <w:proofErr w:type="spellEnd"/>
      <w:r>
        <w:t xml:space="preserve"> </w:t>
      </w:r>
      <w:proofErr w:type="spellStart"/>
      <w:r>
        <w:t>مسار</w:t>
      </w:r>
      <w:proofErr w:type="spellEnd"/>
      <w:r>
        <w:t xml:space="preserve"> </w:t>
      </w:r>
      <w:proofErr w:type="spellStart"/>
      <w:r>
        <w:t>التحديد</w:t>
      </w:r>
      <w:proofErr w:type="spellEnd"/>
    </w:p>
    <w:p w14:paraId="1F0F95CD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النشاط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الحالي</w:t>
      </w:r>
      <w:proofErr w:type="spellEnd"/>
      <w:r>
        <w:rPr>
          <w:b/>
        </w:rPr>
        <w:t xml:space="preserve">: </w:t>
      </w:r>
      <w:r>
        <w:t>"</w:t>
      </w:r>
      <w:proofErr w:type="spellStart"/>
      <w:r>
        <w:t>نشاط</w:t>
      </w:r>
      <w:proofErr w:type="spellEnd"/>
      <w:r>
        <w:t xml:space="preserve"> 1"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الشريط</w:t>
      </w:r>
      <w:proofErr w:type="spellEnd"/>
      <w:r>
        <w:t xml:space="preserve"> </w:t>
      </w:r>
      <w:proofErr w:type="spellStart"/>
      <w:r>
        <w:t>العلوي</w:t>
      </w:r>
      <w:proofErr w:type="spellEnd"/>
    </w:p>
    <w:p w14:paraId="33F2A9B9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القسم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الحالي</w:t>
      </w:r>
      <w:proofErr w:type="spellEnd"/>
      <w:r>
        <w:rPr>
          <w:b/>
        </w:rPr>
        <w:t xml:space="preserve">: </w:t>
      </w:r>
      <w:r>
        <w:t>"</w:t>
      </w:r>
      <w:proofErr w:type="spellStart"/>
      <w:r>
        <w:t>تأسيس</w:t>
      </w:r>
      <w:proofErr w:type="spellEnd"/>
      <w:r>
        <w:t xml:space="preserve">"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شريط</w:t>
      </w:r>
      <w:proofErr w:type="spellEnd"/>
      <w:r>
        <w:t xml:space="preserve"> </w:t>
      </w:r>
      <w:proofErr w:type="spellStart"/>
      <w:r>
        <w:t>التنقل</w:t>
      </w:r>
      <w:proofErr w:type="spellEnd"/>
    </w:p>
    <w:p w14:paraId="7F65E649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034074AF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البحث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السريع</w:t>
      </w:r>
      <w:proofErr w:type="spellEnd"/>
      <w:r>
        <w:rPr>
          <w:b/>
        </w:rPr>
        <w:t xml:space="preserve">: </w:t>
      </w:r>
      <w:r>
        <w:t xml:space="preserve">(F3)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خلال</w:t>
      </w:r>
      <w:proofErr w:type="spellEnd"/>
      <w:r>
        <w:t xml:space="preserve"> </w:t>
      </w:r>
      <w:proofErr w:type="spellStart"/>
      <w:r>
        <w:t>مربع</w:t>
      </w:r>
      <w:proofErr w:type="spellEnd"/>
      <w:r>
        <w:t xml:space="preserve"> </w:t>
      </w:r>
      <w:proofErr w:type="spellStart"/>
      <w:r>
        <w:t>البحث</w:t>
      </w:r>
      <w:proofErr w:type="spellEnd"/>
    </w:p>
    <w:p w14:paraId="5AC92248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إدارة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الحساب</w:t>
      </w:r>
      <w:proofErr w:type="spellEnd"/>
      <w:r>
        <w:rPr>
          <w:b/>
        </w:rPr>
        <w:t xml:space="preserve">: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خلال</w:t>
      </w:r>
      <w:proofErr w:type="spellEnd"/>
      <w:r>
        <w:t xml:space="preserve"> </w:t>
      </w:r>
      <w:proofErr w:type="spellStart"/>
      <w:r>
        <w:t>القائمة</w:t>
      </w:r>
      <w:proofErr w:type="spellEnd"/>
      <w:r>
        <w:t xml:space="preserve"> </w:t>
      </w:r>
      <w:proofErr w:type="spellStart"/>
      <w:r>
        <w:t>المنسدلة</w:t>
      </w:r>
      <w:proofErr w:type="spellEnd"/>
    </w:p>
    <w:p w14:paraId="713513A6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تغيير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اللغة</w:t>
      </w:r>
      <w:proofErr w:type="spellEnd"/>
      <w:r>
        <w:rPr>
          <w:b/>
        </w:rPr>
        <w:t xml:space="preserve">: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خلال</w:t>
      </w:r>
      <w:proofErr w:type="spellEnd"/>
      <w:r>
        <w:t xml:space="preserve"> </w:t>
      </w:r>
      <w:proofErr w:type="spellStart"/>
      <w:r>
        <w:t>الخيار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الشريط</w:t>
      </w:r>
      <w:proofErr w:type="spellEnd"/>
      <w:r>
        <w:t xml:space="preserve"> </w:t>
      </w:r>
      <w:proofErr w:type="spellStart"/>
      <w:r>
        <w:t>العلوي</w:t>
      </w:r>
      <w:proofErr w:type="spellEnd"/>
    </w:p>
    <w:p w14:paraId="1C3FC2F0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فتح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القائمة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الجانبية</w:t>
      </w:r>
      <w:proofErr w:type="spellEnd"/>
      <w:r>
        <w:rPr>
          <w:b/>
        </w:rPr>
        <w:t xml:space="preserve">: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خلال</w:t>
      </w:r>
      <w:proofErr w:type="spellEnd"/>
      <w:r>
        <w:t xml:space="preserve"> </w:t>
      </w:r>
      <w:proofErr w:type="spellStart"/>
      <w:r>
        <w:t>أيقونة</w:t>
      </w:r>
      <w:proofErr w:type="spellEnd"/>
      <w:r>
        <w:t xml:space="preserve"> (☰)</w:t>
      </w:r>
    </w:p>
    <w:p w14:paraId="55263FC9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اختيار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القسم</w:t>
      </w:r>
      <w:proofErr w:type="spellEnd"/>
      <w:r>
        <w:rPr>
          <w:b/>
        </w:rPr>
        <w:t xml:space="preserve">: </w:t>
      </w:r>
      <w:proofErr w:type="spellStart"/>
      <w:r>
        <w:t>الضغط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الأيقونة</w:t>
      </w:r>
      <w:proofErr w:type="spellEnd"/>
      <w:r>
        <w:t xml:space="preserve"> </w:t>
      </w:r>
      <w:proofErr w:type="spellStart"/>
      <w:r>
        <w:t>المطلوبة</w:t>
      </w:r>
      <w:proofErr w:type="spellEnd"/>
    </w:p>
    <w:p w14:paraId="3769F09D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764094C4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SetupController</w:t>
      </w:r>
      <w:proofErr w:type="spellEnd"/>
      <w:r>
        <w:t>`</w:t>
      </w:r>
    </w:p>
    <w:p w14:paraId="26982C53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BasicDataController</w:t>
      </w:r>
      <w:proofErr w:type="spellEnd"/>
      <w:r>
        <w:t>`</w:t>
      </w:r>
    </w:p>
    <w:p w14:paraId="36E92F10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DivisionsController</w:t>
      </w:r>
      <w:proofErr w:type="spellEnd"/>
      <w:r>
        <w:t>`</w:t>
      </w:r>
    </w:p>
    <w:p w14:paraId="2ABF5A85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EntitiesController</w:t>
      </w:r>
      <w:proofErr w:type="spellEnd"/>
      <w:r>
        <w:t>`</w:t>
      </w:r>
    </w:p>
    <w:p w14:paraId="0A0074C4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DefinitionsController</w:t>
      </w:r>
      <w:proofErr w:type="spellEnd"/>
      <w:r>
        <w:t>`</w:t>
      </w:r>
    </w:p>
    <w:p w14:paraId="4E8C2B84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ItemsController</w:t>
      </w:r>
      <w:proofErr w:type="spellEnd"/>
      <w:r>
        <w:t>`</w:t>
      </w:r>
    </w:p>
    <w:p w14:paraId="726E3626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SystemsController</w:t>
      </w:r>
      <w:proofErr w:type="spellEnd"/>
      <w:r>
        <w:t>`</w:t>
      </w:r>
    </w:p>
    <w:p w14:paraId="09204FC9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CurrenciesController</w:t>
      </w:r>
      <w:proofErr w:type="spellEnd"/>
      <w:r>
        <w:t>`</w:t>
      </w:r>
    </w:p>
    <w:p w14:paraId="37A18ECA" w14:textId="77777777" w:rsidR="00953F03" w:rsidRDefault="00000000">
      <w:pPr>
        <w:pStyle w:val="Heading2"/>
      </w:pPr>
      <w:proofErr w:type="spellStart"/>
      <w:r>
        <w:t>التفاصيل</w:t>
      </w:r>
      <w:proofErr w:type="spellEnd"/>
      <w:r>
        <w:t xml:space="preserve"> </w:t>
      </w:r>
      <w:proofErr w:type="spellStart"/>
      <w:r>
        <w:t>التقنية</w:t>
      </w:r>
      <w:proofErr w:type="spellEnd"/>
    </w:p>
    <w:p w14:paraId="4BEF9AC6" w14:textId="77777777" w:rsidR="00953F03" w:rsidRDefault="00000000">
      <w:pPr>
        <w:pStyle w:val="ListBullet"/>
      </w:pPr>
      <w:proofErr w:type="spellStart"/>
      <w:r>
        <w:t>تحميل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صلاحيات</w:t>
      </w:r>
      <w:proofErr w:type="spellEnd"/>
      <w:r>
        <w:t xml:space="preserve"> </w:t>
      </w:r>
      <w:proofErr w:type="spellStart"/>
      <w:r>
        <w:t>المستخدم</w:t>
      </w:r>
      <w:proofErr w:type="spellEnd"/>
    </w:p>
    <w:p w14:paraId="42116B08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الأقسام</w:t>
      </w:r>
      <w:proofErr w:type="spellEnd"/>
      <w:r>
        <w:t xml:space="preserve"> </w:t>
      </w:r>
      <w:proofErr w:type="spellStart"/>
      <w:r>
        <w:t>المتاحة</w:t>
      </w:r>
      <w:proofErr w:type="spellEnd"/>
      <w:r>
        <w:t xml:space="preserve"> </w:t>
      </w:r>
      <w:proofErr w:type="spellStart"/>
      <w:r>
        <w:t>للمستخدم</w:t>
      </w:r>
      <w:proofErr w:type="spellEnd"/>
    </w:p>
    <w:p w14:paraId="3143E83A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الجلسة</w:t>
      </w:r>
      <w:proofErr w:type="spellEnd"/>
      <w:r>
        <w:t xml:space="preserve"> </w:t>
      </w:r>
      <w:proofErr w:type="spellStart"/>
      <w:r>
        <w:t>الحالية</w:t>
      </w:r>
      <w:proofErr w:type="spellEnd"/>
    </w:p>
    <w:p w14:paraId="1530B624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الصلاحيات</w:t>
      </w:r>
      <w:proofErr w:type="spellEnd"/>
      <w:r>
        <w:t xml:space="preserve"> </w:t>
      </w:r>
      <w:proofErr w:type="spellStart"/>
      <w:r>
        <w:t>لكل</w:t>
      </w:r>
      <w:proofErr w:type="spellEnd"/>
      <w:r>
        <w:t xml:space="preserve"> </w:t>
      </w:r>
      <w:proofErr w:type="spellStart"/>
      <w:r>
        <w:t>قسم</w:t>
      </w:r>
      <w:proofErr w:type="spellEnd"/>
    </w:p>
    <w:p w14:paraId="08C837FB" w14:textId="77777777" w:rsidR="00953F03" w:rsidRDefault="00000000">
      <w:pPr>
        <w:pStyle w:val="ListBullet"/>
      </w:pPr>
      <w:proofErr w:type="spellStart"/>
      <w:r>
        <w:t>دعم</w:t>
      </w:r>
      <w:proofErr w:type="spellEnd"/>
      <w:r>
        <w:t xml:space="preserve"> </w:t>
      </w:r>
      <w:proofErr w:type="spellStart"/>
      <w:r>
        <w:t>البحث</w:t>
      </w:r>
      <w:proofErr w:type="spellEnd"/>
      <w:r>
        <w:t xml:space="preserve"> </w:t>
      </w:r>
      <w:proofErr w:type="spellStart"/>
      <w:r>
        <w:t>السريع</w:t>
      </w:r>
      <w:proofErr w:type="spellEnd"/>
      <w:r>
        <w:t xml:space="preserve"> (F3)</w:t>
      </w:r>
    </w:p>
    <w:p w14:paraId="041854CE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مسار</w:t>
      </w:r>
      <w:proofErr w:type="spellEnd"/>
      <w:r>
        <w:t xml:space="preserve"> </w:t>
      </w:r>
      <w:proofErr w:type="spellStart"/>
      <w:r>
        <w:t>التحديد</w:t>
      </w:r>
      <w:proofErr w:type="spellEnd"/>
      <w:r>
        <w:t xml:space="preserve"> </w:t>
      </w:r>
      <w:proofErr w:type="spellStart"/>
      <w:r>
        <w:t>الحالي</w:t>
      </w:r>
      <w:proofErr w:type="spellEnd"/>
      <w:r>
        <w:t xml:space="preserve"> (Breadcrumb)</w:t>
      </w:r>
    </w:p>
    <w:p w14:paraId="347A144A" w14:textId="77777777" w:rsidR="00953F03" w:rsidRDefault="00000000">
      <w:pPr>
        <w:pStyle w:val="ListBullet"/>
      </w:pPr>
      <w:proofErr w:type="spellStart"/>
      <w:r>
        <w:t>توجيه</w:t>
      </w:r>
      <w:proofErr w:type="spellEnd"/>
      <w:r>
        <w:t xml:space="preserve"> </w:t>
      </w:r>
      <w:proofErr w:type="spellStart"/>
      <w:r>
        <w:t>المستخدم</w:t>
      </w:r>
      <w:proofErr w:type="spellEnd"/>
      <w:r>
        <w:t xml:space="preserve"> </w:t>
      </w:r>
      <w:proofErr w:type="spellStart"/>
      <w:r>
        <w:t>للقسم</w:t>
      </w:r>
      <w:proofErr w:type="spellEnd"/>
      <w:r>
        <w:t xml:space="preserve"> </w:t>
      </w:r>
      <w:proofErr w:type="spellStart"/>
      <w:r>
        <w:t>المطلوب</w:t>
      </w:r>
      <w:proofErr w:type="spellEnd"/>
    </w:p>
    <w:p w14:paraId="4A69303A" w14:textId="77777777" w:rsidR="00953F03" w:rsidRDefault="00953F03"/>
    <w:p w14:paraId="406BF6A4" w14:textId="77777777" w:rsidR="00953F03" w:rsidRDefault="00000000">
      <w:r>
        <w:t>──────────────────────────────</w:t>
      </w:r>
    </w:p>
    <w:p w14:paraId="08E1B5B1" w14:textId="77777777" w:rsidR="00953F03" w:rsidRDefault="00953F03"/>
    <w:p w14:paraId="5603FF0C" w14:textId="77777777" w:rsidR="00953F03" w:rsidRDefault="00000000">
      <w:pPr>
        <w:pStyle w:val="Heading2"/>
      </w:pPr>
      <w:proofErr w:type="spellStart"/>
      <w:r>
        <w:lastRenderedPageBreak/>
        <w:t>تصنيفات</w:t>
      </w:r>
      <w:proofErr w:type="spellEnd"/>
      <w:r>
        <w:t xml:space="preserve"> </w:t>
      </w:r>
      <w:proofErr w:type="spellStart"/>
      <w:r>
        <w:t>الأصناف</w:t>
      </w:r>
      <w:proofErr w:type="spellEnd"/>
    </w:p>
    <w:p w14:paraId="725C4E97" w14:textId="356A160A" w:rsidR="00953F03" w:rsidRDefault="00953F03">
      <w:pPr>
        <w:jc w:val="center"/>
      </w:pPr>
    </w:p>
    <w:p w14:paraId="5A3FF1E3" w14:textId="77777777" w:rsidR="00953F03" w:rsidRDefault="00000000">
      <w:pPr>
        <w:pStyle w:val="Heading1"/>
        <w:jc w:val="center"/>
      </w:pPr>
      <w:proofErr w:type="spellStart"/>
      <w:r>
        <w:t>تصنيفات</w:t>
      </w:r>
      <w:proofErr w:type="spellEnd"/>
      <w:r>
        <w:t xml:space="preserve"> </w:t>
      </w:r>
      <w:proofErr w:type="spellStart"/>
      <w:r>
        <w:t>الأصناف</w:t>
      </w:r>
      <w:proofErr w:type="spellEnd"/>
    </w:p>
    <w:p w14:paraId="622F750B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51AA1032" w14:textId="77777777" w:rsidR="00953F03" w:rsidRDefault="00000000">
      <w:proofErr w:type="spellStart"/>
      <w:r>
        <w:t>شاشة</w:t>
      </w:r>
      <w:proofErr w:type="spellEnd"/>
      <w:r>
        <w:t xml:space="preserve"> </w:t>
      </w:r>
      <w:proofErr w:type="spellStart"/>
      <w:r>
        <w:t>إدارة</w:t>
      </w:r>
      <w:proofErr w:type="spellEnd"/>
      <w:r>
        <w:t xml:space="preserve"> </w:t>
      </w:r>
      <w:proofErr w:type="spellStart"/>
      <w:r>
        <w:t>تقسيمات</w:t>
      </w:r>
      <w:proofErr w:type="spellEnd"/>
      <w:r>
        <w:t xml:space="preserve"> </w:t>
      </w:r>
      <w:proofErr w:type="spellStart"/>
      <w:r>
        <w:t>الأصناف</w:t>
      </w:r>
      <w:proofErr w:type="spellEnd"/>
      <w:r>
        <w:t xml:space="preserve"> </w:t>
      </w:r>
      <w:proofErr w:type="spellStart"/>
      <w:r>
        <w:t>التي</w:t>
      </w:r>
      <w:proofErr w:type="spellEnd"/>
      <w:r>
        <w:t xml:space="preserve"> </w:t>
      </w:r>
      <w:proofErr w:type="spellStart"/>
      <w:r>
        <w:t>تنقسم</w:t>
      </w:r>
      <w:proofErr w:type="spellEnd"/>
      <w:r>
        <w:t xml:space="preserve"> </w:t>
      </w:r>
      <w:proofErr w:type="spellStart"/>
      <w:r>
        <w:t>إلى</w:t>
      </w:r>
      <w:proofErr w:type="spellEnd"/>
      <w:r>
        <w:t xml:space="preserve"> </w:t>
      </w:r>
      <w:proofErr w:type="spellStart"/>
      <w:r>
        <w:t>مستويات</w:t>
      </w:r>
      <w:proofErr w:type="spellEnd"/>
      <w:r>
        <w:t xml:space="preserve"> </w:t>
      </w:r>
      <w:proofErr w:type="spellStart"/>
      <w:r>
        <w:t>متعددة</w:t>
      </w:r>
      <w:proofErr w:type="spellEnd"/>
      <w:r>
        <w:t xml:space="preserve"> (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الأول</w:t>
      </w:r>
      <w:proofErr w:type="spellEnd"/>
      <w:r>
        <w:t xml:space="preserve"> </w:t>
      </w:r>
      <w:proofErr w:type="spellStart"/>
      <w:r>
        <w:t>حتى</w:t>
      </w:r>
      <w:proofErr w:type="spellEnd"/>
      <w:r>
        <w:t xml:space="preserve"> </w:t>
      </w:r>
      <w:proofErr w:type="spellStart"/>
      <w:r>
        <w:t>الخامس</w:t>
      </w:r>
      <w:proofErr w:type="spellEnd"/>
      <w:r>
        <w:t xml:space="preserve">) </w:t>
      </w:r>
      <w:proofErr w:type="spellStart"/>
      <w:r>
        <w:t>لتنظيم</w:t>
      </w:r>
      <w:proofErr w:type="spellEnd"/>
      <w:r>
        <w:t xml:space="preserve"> </w:t>
      </w:r>
      <w:proofErr w:type="spellStart"/>
      <w:r>
        <w:t>المنتجات</w:t>
      </w:r>
      <w:proofErr w:type="spellEnd"/>
      <w:r>
        <w:t xml:space="preserve"> </w:t>
      </w:r>
      <w:proofErr w:type="spellStart"/>
      <w:r>
        <w:t>بشكل</w:t>
      </w:r>
      <w:proofErr w:type="spellEnd"/>
      <w:r>
        <w:t xml:space="preserve"> </w:t>
      </w:r>
      <w:proofErr w:type="spellStart"/>
      <w:r>
        <w:t>هرمي</w:t>
      </w:r>
      <w:proofErr w:type="spellEnd"/>
      <w:r>
        <w:t>.</w:t>
      </w:r>
    </w:p>
    <w:p w14:paraId="043C28E8" w14:textId="77777777" w:rsidR="00953F03" w:rsidRDefault="00000000">
      <w:pPr>
        <w:pStyle w:val="Heading2"/>
      </w:pPr>
      <w:proofErr w:type="spellStart"/>
      <w:r>
        <w:t>الوظائف</w:t>
      </w:r>
      <w:proofErr w:type="spellEnd"/>
    </w:p>
    <w:p w14:paraId="12F9FE7C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التقسيمات</w:t>
      </w:r>
      <w:proofErr w:type="spellEnd"/>
      <w:r>
        <w:t xml:space="preserve"> </w:t>
      </w:r>
      <w:proofErr w:type="spellStart"/>
      <w:r>
        <w:t>الهرمية</w:t>
      </w:r>
      <w:proofErr w:type="spellEnd"/>
      <w:r>
        <w:t xml:space="preserve"> </w:t>
      </w:r>
      <w:proofErr w:type="spellStart"/>
      <w:r>
        <w:t>للأصناف</w:t>
      </w:r>
      <w:proofErr w:type="spellEnd"/>
    </w:p>
    <w:p w14:paraId="1BA4A959" w14:textId="77777777" w:rsidR="00953F03" w:rsidRDefault="00000000">
      <w:pPr>
        <w:pStyle w:val="ListBullet"/>
      </w:pPr>
      <w:proofErr w:type="spellStart"/>
      <w:r>
        <w:t>إضافة</w:t>
      </w:r>
      <w:proofErr w:type="spellEnd"/>
      <w:r>
        <w:t xml:space="preserve"> </w:t>
      </w:r>
      <w:proofErr w:type="spellStart"/>
      <w:r>
        <w:t>تصنيف</w:t>
      </w:r>
      <w:proofErr w:type="spellEnd"/>
      <w:r>
        <w:t xml:space="preserve"> </w:t>
      </w:r>
      <w:proofErr w:type="spellStart"/>
      <w:r>
        <w:t>جديد</w:t>
      </w:r>
      <w:proofErr w:type="spellEnd"/>
    </w:p>
    <w:p w14:paraId="17018E0E" w14:textId="77777777" w:rsidR="00953F03" w:rsidRDefault="00000000">
      <w:pPr>
        <w:pStyle w:val="ListBullet"/>
      </w:pPr>
      <w:proofErr w:type="spellStart"/>
      <w:r>
        <w:t>تعديل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تصنيف</w:t>
      </w:r>
      <w:proofErr w:type="spellEnd"/>
      <w:r>
        <w:t xml:space="preserve"> </w:t>
      </w:r>
      <w:proofErr w:type="spellStart"/>
      <w:r>
        <w:t>موجود</w:t>
      </w:r>
      <w:proofErr w:type="spellEnd"/>
    </w:p>
    <w:p w14:paraId="31B376F2" w14:textId="77777777" w:rsidR="00953F03" w:rsidRDefault="00000000">
      <w:pPr>
        <w:pStyle w:val="ListBullet"/>
      </w:pPr>
      <w:proofErr w:type="spellStart"/>
      <w:r>
        <w:t>حذف</w:t>
      </w:r>
      <w:proofErr w:type="spellEnd"/>
      <w:r>
        <w:t xml:space="preserve"> </w:t>
      </w:r>
      <w:proofErr w:type="spellStart"/>
      <w:r>
        <w:t>تصنيف</w:t>
      </w:r>
      <w:proofErr w:type="spellEnd"/>
    </w:p>
    <w:p w14:paraId="4CE6DCCF" w14:textId="77777777" w:rsidR="00953F03" w:rsidRDefault="00000000">
      <w:pPr>
        <w:pStyle w:val="ListBullet"/>
      </w:pPr>
      <w:proofErr w:type="spellStart"/>
      <w:r>
        <w:t>البحث</w:t>
      </w:r>
      <w:proofErr w:type="spellEnd"/>
      <w:r>
        <w:t xml:space="preserve"> </w:t>
      </w:r>
      <w:proofErr w:type="spellStart"/>
      <w:r>
        <w:t>والتصفية</w:t>
      </w:r>
      <w:proofErr w:type="spellEnd"/>
    </w:p>
    <w:p w14:paraId="4FB1C232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7173DF90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القائمة</w:t>
      </w:r>
      <w:proofErr w:type="spellEnd"/>
    </w:p>
    <w:p w14:paraId="05548AA2" w14:textId="77777777" w:rsidR="00953F03" w:rsidRDefault="00000000">
      <w:pPr>
        <w:pStyle w:val="Heading2"/>
      </w:pPr>
      <w:proofErr w:type="spellStart"/>
      <w:r>
        <w:t>عناصر</w:t>
      </w:r>
      <w:proofErr w:type="spellEnd"/>
      <w:r>
        <w:t xml:space="preserve"> </w:t>
      </w:r>
      <w:proofErr w:type="spellStart"/>
      <w:r>
        <w:t>الواجهة</w:t>
      </w:r>
      <w:proofErr w:type="spellEnd"/>
    </w:p>
    <w:p w14:paraId="17570AF2" w14:textId="77777777" w:rsidR="00953F03" w:rsidRDefault="00000000">
      <w:pPr>
        <w:pStyle w:val="Heading3"/>
      </w:pPr>
      <w:proofErr w:type="spellStart"/>
      <w:r>
        <w:t>تقسيمات</w:t>
      </w:r>
      <w:proofErr w:type="spellEnd"/>
      <w:r>
        <w:t xml:space="preserve"> </w:t>
      </w:r>
      <w:proofErr w:type="spellStart"/>
      <w:r>
        <w:t>الأصناف</w:t>
      </w:r>
      <w:proofErr w:type="spellEnd"/>
    </w:p>
    <w:p w14:paraId="014BB232" w14:textId="77777777" w:rsidR="00953F03" w:rsidRDefault="00000000">
      <w:proofErr w:type="spellStart"/>
      <w:r>
        <w:t>تنقسم</w:t>
      </w:r>
      <w:proofErr w:type="spellEnd"/>
      <w:r>
        <w:t xml:space="preserve"> </w:t>
      </w:r>
      <w:proofErr w:type="spellStart"/>
      <w:r>
        <w:t>إلى</w:t>
      </w:r>
      <w:proofErr w:type="spellEnd"/>
      <w:r>
        <w:t xml:space="preserve"> </w:t>
      </w:r>
      <w:proofErr w:type="spellStart"/>
      <w:r>
        <w:t>مستويات</w:t>
      </w:r>
      <w:proofErr w:type="spellEnd"/>
      <w:r>
        <w:t xml:space="preserve"> </w:t>
      </w:r>
      <w:proofErr w:type="spellStart"/>
      <w:r>
        <w:t>متعددة</w:t>
      </w:r>
      <w:proofErr w:type="spellEnd"/>
      <w:r>
        <w:t xml:space="preserve"> (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الأول</w:t>
      </w:r>
      <w:proofErr w:type="spellEnd"/>
      <w:r>
        <w:t xml:space="preserve"> </w:t>
      </w:r>
      <w:proofErr w:type="spellStart"/>
      <w:r>
        <w:t>حتى</w:t>
      </w:r>
      <w:proofErr w:type="spellEnd"/>
      <w:r>
        <w:t xml:space="preserve"> </w:t>
      </w:r>
      <w:proofErr w:type="spellStart"/>
      <w:r>
        <w:t>الخامس</w:t>
      </w:r>
      <w:proofErr w:type="spellEnd"/>
      <w:r>
        <w:t>):</w:t>
      </w:r>
    </w:p>
    <w:p w14:paraId="4FFFD83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المستوى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الأول</w:t>
      </w:r>
      <w:proofErr w:type="spellEnd"/>
      <w:r>
        <w:rPr>
          <w:b/>
        </w:rPr>
        <w:t xml:space="preserve">: </w:t>
      </w:r>
      <w:proofErr w:type="spellStart"/>
      <w:r>
        <w:t>التصنيف</w:t>
      </w:r>
      <w:proofErr w:type="spellEnd"/>
      <w:r>
        <w:t xml:space="preserve"> </w:t>
      </w:r>
      <w:proofErr w:type="spellStart"/>
      <w:r>
        <w:t>الرئيسي</w:t>
      </w:r>
      <w:proofErr w:type="spellEnd"/>
      <w:r>
        <w:t xml:space="preserve"> (</w:t>
      </w:r>
      <w:proofErr w:type="spellStart"/>
      <w:r>
        <w:t>مثل</w:t>
      </w:r>
      <w:proofErr w:type="spellEnd"/>
      <w:r>
        <w:t xml:space="preserve"> "</w:t>
      </w:r>
      <w:proofErr w:type="spellStart"/>
      <w:r>
        <w:t>أدوية</w:t>
      </w:r>
      <w:proofErr w:type="spellEnd"/>
      <w:r>
        <w:t>")</w:t>
      </w:r>
    </w:p>
    <w:p w14:paraId="2515BA3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المستوى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الثاني</w:t>
      </w:r>
      <w:proofErr w:type="spellEnd"/>
      <w:r>
        <w:rPr>
          <w:b/>
        </w:rPr>
        <w:t xml:space="preserve">: </w:t>
      </w:r>
      <w:proofErr w:type="spellStart"/>
      <w:r>
        <w:t>التصنيف</w:t>
      </w:r>
      <w:proofErr w:type="spellEnd"/>
      <w:r>
        <w:t xml:space="preserve"> </w:t>
      </w:r>
      <w:proofErr w:type="spellStart"/>
      <w:r>
        <w:t>الفرعي</w:t>
      </w:r>
      <w:proofErr w:type="spellEnd"/>
      <w:r>
        <w:t xml:space="preserve"> (</w:t>
      </w:r>
      <w:proofErr w:type="spellStart"/>
      <w:r>
        <w:t>مثل</w:t>
      </w:r>
      <w:proofErr w:type="spellEnd"/>
      <w:r>
        <w:t xml:space="preserve"> "</w:t>
      </w:r>
      <w:proofErr w:type="spellStart"/>
      <w:r>
        <w:t>مسكنات</w:t>
      </w:r>
      <w:proofErr w:type="spellEnd"/>
      <w:r>
        <w:t>")</w:t>
      </w:r>
    </w:p>
    <w:p w14:paraId="4D951922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المستوى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الثالث</w:t>
      </w:r>
      <w:proofErr w:type="spellEnd"/>
      <w:r>
        <w:rPr>
          <w:b/>
        </w:rPr>
        <w:t xml:space="preserve">: </w:t>
      </w:r>
      <w:proofErr w:type="spellStart"/>
      <w:r>
        <w:t>تصنيف</w:t>
      </w:r>
      <w:proofErr w:type="spellEnd"/>
      <w:r>
        <w:t xml:space="preserve"> </w:t>
      </w:r>
      <w:proofErr w:type="spellStart"/>
      <w:r>
        <w:t>فرعي</w:t>
      </w:r>
      <w:proofErr w:type="spellEnd"/>
      <w:r>
        <w:t xml:space="preserve"> </w:t>
      </w:r>
      <w:proofErr w:type="spellStart"/>
      <w:r>
        <w:t>إضافي</w:t>
      </w:r>
      <w:proofErr w:type="spellEnd"/>
      <w:r>
        <w:t xml:space="preserve"> (</w:t>
      </w:r>
      <w:proofErr w:type="spellStart"/>
      <w:r>
        <w:t>مثل</w:t>
      </w:r>
      <w:proofErr w:type="spellEnd"/>
      <w:r>
        <w:t xml:space="preserve"> "</w:t>
      </w:r>
      <w:proofErr w:type="spellStart"/>
      <w:r>
        <w:t>مسكنات</w:t>
      </w:r>
      <w:proofErr w:type="spellEnd"/>
      <w:r>
        <w:t xml:space="preserve"> </w:t>
      </w:r>
      <w:proofErr w:type="spellStart"/>
      <w:r>
        <w:t>الصداع</w:t>
      </w:r>
      <w:proofErr w:type="spellEnd"/>
      <w:r>
        <w:t>")</w:t>
      </w:r>
    </w:p>
    <w:p w14:paraId="6BF208B0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المستوى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الرابع</w:t>
      </w:r>
      <w:proofErr w:type="spellEnd"/>
      <w:r>
        <w:rPr>
          <w:b/>
        </w:rPr>
        <w:t xml:space="preserve">: </w:t>
      </w:r>
      <w:proofErr w:type="spellStart"/>
      <w:r>
        <w:t>تصنيف</w:t>
      </w:r>
      <w:proofErr w:type="spellEnd"/>
      <w:r>
        <w:t xml:space="preserve"> </w:t>
      </w:r>
      <w:proofErr w:type="spellStart"/>
      <w:r>
        <w:t>فرعي</w:t>
      </w:r>
      <w:proofErr w:type="spellEnd"/>
      <w:r>
        <w:t xml:space="preserve"> </w:t>
      </w:r>
      <w:proofErr w:type="spellStart"/>
      <w:r>
        <w:t>متقدم</w:t>
      </w:r>
      <w:proofErr w:type="spellEnd"/>
    </w:p>
    <w:p w14:paraId="3F4431E3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المستوى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الخامس</w:t>
      </w:r>
      <w:proofErr w:type="spellEnd"/>
      <w:r>
        <w:rPr>
          <w:b/>
        </w:rPr>
        <w:t xml:space="preserve">: </w:t>
      </w:r>
      <w:proofErr w:type="spellStart"/>
      <w:r>
        <w:t>التصنيف</w:t>
      </w:r>
      <w:proofErr w:type="spellEnd"/>
      <w:r>
        <w:t xml:space="preserve"> </w:t>
      </w:r>
      <w:proofErr w:type="spellStart"/>
      <w:r>
        <w:t>النهائي</w:t>
      </w:r>
      <w:proofErr w:type="spellEnd"/>
    </w:p>
    <w:p w14:paraId="363AA529" w14:textId="77777777" w:rsidR="00953F03" w:rsidRDefault="00000000">
      <w:pPr>
        <w:pStyle w:val="Heading3"/>
      </w:pPr>
      <w:proofErr w:type="spellStart"/>
      <w:r>
        <w:t>خصائص</w:t>
      </w:r>
      <w:proofErr w:type="spellEnd"/>
      <w:r>
        <w:t xml:space="preserve"> </w:t>
      </w:r>
      <w:proofErr w:type="spellStart"/>
      <w:r>
        <w:t>التقسيمات</w:t>
      </w:r>
      <w:proofErr w:type="spellEnd"/>
    </w:p>
    <w:p w14:paraId="02DEEB9E" w14:textId="77777777" w:rsidR="00953F03" w:rsidRDefault="00000000">
      <w:pPr>
        <w:pStyle w:val="ListBullet"/>
      </w:pPr>
      <w:proofErr w:type="spellStart"/>
      <w:r>
        <w:t>كل</w:t>
      </w:r>
      <w:proofErr w:type="spellEnd"/>
      <w:r>
        <w:t xml:space="preserve"> </w:t>
      </w:r>
      <w:proofErr w:type="spellStart"/>
      <w:r>
        <w:t>مستوى</w:t>
      </w:r>
      <w:proofErr w:type="spellEnd"/>
      <w:r>
        <w:t xml:space="preserve"> </w:t>
      </w:r>
      <w:proofErr w:type="spellStart"/>
      <w:r>
        <w:t>يمثل</w:t>
      </w:r>
      <w:proofErr w:type="spellEnd"/>
      <w:r>
        <w:t xml:space="preserve"> </w:t>
      </w:r>
      <w:proofErr w:type="spellStart"/>
      <w:r>
        <w:t>طبقة</w:t>
      </w:r>
      <w:proofErr w:type="spellEnd"/>
      <w:r>
        <w:t xml:space="preserve"> </w:t>
      </w:r>
      <w:proofErr w:type="spellStart"/>
      <w:r>
        <w:t>تصنيف</w:t>
      </w:r>
      <w:proofErr w:type="spellEnd"/>
      <w:r>
        <w:t xml:space="preserve"> </w:t>
      </w:r>
      <w:proofErr w:type="spellStart"/>
      <w:r>
        <w:t>إضافية</w:t>
      </w:r>
      <w:proofErr w:type="spellEnd"/>
      <w:r>
        <w:t xml:space="preserve"> </w:t>
      </w:r>
      <w:proofErr w:type="spellStart"/>
      <w:r>
        <w:t>لتنظيم</w:t>
      </w:r>
      <w:proofErr w:type="spellEnd"/>
      <w:r>
        <w:t xml:space="preserve"> </w:t>
      </w:r>
      <w:proofErr w:type="spellStart"/>
      <w:r>
        <w:t>المنتجات</w:t>
      </w:r>
      <w:proofErr w:type="spellEnd"/>
    </w:p>
    <w:p w14:paraId="3D01B815" w14:textId="77777777" w:rsidR="00953F03" w:rsidRDefault="00000000">
      <w:pPr>
        <w:pStyle w:val="ListBullet"/>
      </w:pPr>
      <w:proofErr w:type="spellStart"/>
      <w:r>
        <w:t>حالياً</w:t>
      </w:r>
      <w:proofErr w:type="spellEnd"/>
      <w:r>
        <w:t xml:space="preserve"> </w:t>
      </w:r>
      <w:proofErr w:type="spellStart"/>
      <w:r>
        <w:t>القوائم</w:t>
      </w:r>
      <w:proofErr w:type="spellEnd"/>
      <w:r>
        <w:t xml:space="preserve"> </w:t>
      </w:r>
      <w:proofErr w:type="spellStart"/>
      <w:r>
        <w:t>فارغة</w:t>
      </w:r>
      <w:proofErr w:type="spellEnd"/>
      <w:r>
        <w:t xml:space="preserve">، </w:t>
      </w:r>
      <w:proofErr w:type="spellStart"/>
      <w:r>
        <w:t>لكن</w:t>
      </w:r>
      <w:proofErr w:type="spellEnd"/>
      <w:r>
        <w:t xml:space="preserve"> </w:t>
      </w:r>
      <w:proofErr w:type="spellStart"/>
      <w:r>
        <w:t>يمكن</w:t>
      </w:r>
      <w:proofErr w:type="spellEnd"/>
      <w:r>
        <w:t xml:space="preserve"> </w:t>
      </w:r>
      <w:proofErr w:type="spellStart"/>
      <w:r>
        <w:t>إضافة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جديدة</w:t>
      </w:r>
      <w:proofErr w:type="spellEnd"/>
      <w:r>
        <w:t xml:space="preserve"> </w:t>
      </w:r>
      <w:proofErr w:type="spellStart"/>
      <w:r>
        <w:t>عبر</w:t>
      </w:r>
      <w:proofErr w:type="spellEnd"/>
      <w:r>
        <w:t xml:space="preserve"> </w:t>
      </w:r>
      <w:proofErr w:type="spellStart"/>
      <w:r>
        <w:t>زر</w:t>
      </w:r>
      <w:proofErr w:type="spellEnd"/>
      <w:r>
        <w:t xml:space="preserve"> </w:t>
      </w:r>
      <w:proofErr w:type="spellStart"/>
      <w:r>
        <w:t>إضافة</w:t>
      </w:r>
      <w:proofErr w:type="spellEnd"/>
      <w:r>
        <w:t xml:space="preserve"> </w:t>
      </w:r>
      <w:proofErr w:type="spellStart"/>
      <w:r>
        <w:t>جديد</w:t>
      </w:r>
      <w:proofErr w:type="spellEnd"/>
    </w:p>
    <w:p w14:paraId="05FFD381" w14:textId="77777777" w:rsidR="00953F03" w:rsidRDefault="00000000">
      <w:pPr>
        <w:pStyle w:val="ListBullet"/>
      </w:pPr>
      <w:proofErr w:type="spellStart"/>
      <w:r>
        <w:t>كل</w:t>
      </w:r>
      <w:proofErr w:type="spellEnd"/>
      <w:r>
        <w:t xml:space="preserve"> </w:t>
      </w:r>
      <w:proofErr w:type="spellStart"/>
      <w:r>
        <w:t>مستوى</w:t>
      </w:r>
      <w:proofErr w:type="spellEnd"/>
      <w:r>
        <w:t xml:space="preserve"> </w:t>
      </w:r>
      <w:proofErr w:type="spellStart"/>
      <w:r>
        <w:t>مرتبط</w:t>
      </w:r>
      <w:proofErr w:type="spellEnd"/>
      <w:r>
        <w:t xml:space="preserve"> </w:t>
      </w:r>
      <w:proofErr w:type="spellStart"/>
      <w:r>
        <w:t>بالذي</w:t>
      </w:r>
      <w:proofErr w:type="spellEnd"/>
      <w:r>
        <w:t xml:space="preserve"> </w:t>
      </w:r>
      <w:proofErr w:type="spellStart"/>
      <w:r>
        <w:t>قبله</w:t>
      </w:r>
      <w:proofErr w:type="spellEnd"/>
      <w:r>
        <w:t xml:space="preserve"> (</w:t>
      </w:r>
      <w:proofErr w:type="spellStart"/>
      <w:r>
        <w:t>ترابط</w:t>
      </w:r>
      <w:proofErr w:type="spellEnd"/>
      <w:r>
        <w:t xml:space="preserve"> </w:t>
      </w:r>
      <w:proofErr w:type="spellStart"/>
      <w:r>
        <w:t>هرمي</w:t>
      </w:r>
      <w:proofErr w:type="spellEnd"/>
      <w:r>
        <w:t>)</w:t>
      </w:r>
    </w:p>
    <w:p w14:paraId="4261A61F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المعروضة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الجدول</w:t>
      </w:r>
      <w:proofErr w:type="spellEnd"/>
    </w:p>
    <w:p w14:paraId="372EDE2F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رقم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التصنيف</w:t>
      </w:r>
      <w:proofErr w:type="spellEnd"/>
      <w:r>
        <w:rPr>
          <w:b/>
        </w:rPr>
        <w:t xml:space="preserve">: </w:t>
      </w:r>
      <w:proofErr w:type="spellStart"/>
      <w:r>
        <w:t>الرقم</w:t>
      </w:r>
      <w:proofErr w:type="spellEnd"/>
      <w:r>
        <w:t xml:space="preserve"> </w:t>
      </w:r>
      <w:proofErr w:type="spellStart"/>
      <w:r>
        <w:t>التسلسلي</w:t>
      </w:r>
      <w:proofErr w:type="spellEnd"/>
      <w:r>
        <w:t xml:space="preserve"> </w:t>
      </w:r>
      <w:proofErr w:type="spellStart"/>
      <w:r>
        <w:t>للتصنيف</w:t>
      </w:r>
      <w:proofErr w:type="spellEnd"/>
    </w:p>
    <w:p w14:paraId="1C0E92A2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اسم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التصنيف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بالعربية</w:t>
      </w:r>
      <w:proofErr w:type="spellEnd"/>
      <w:r>
        <w:rPr>
          <w:b/>
        </w:rPr>
        <w:t xml:space="preserve">: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التصنيف</w:t>
      </w:r>
      <w:proofErr w:type="spellEnd"/>
      <w:r>
        <w:t xml:space="preserve"> </w:t>
      </w:r>
      <w:proofErr w:type="spellStart"/>
      <w:r>
        <w:t>باللغة</w:t>
      </w:r>
      <w:proofErr w:type="spellEnd"/>
      <w:r>
        <w:t xml:space="preserve"> </w:t>
      </w:r>
      <w:proofErr w:type="spellStart"/>
      <w:r>
        <w:t>العربية</w:t>
      </w:r>
      <w:proofErr w:type="spellEnd"/>
    </w:p>
    <w:p w14:paraId="761C175B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اسم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التصنيف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بالإنجليزية</w:t>
      </w:r>
      <w:proofErr w:type="spellEnd"/>
      <w:r>
        <w:rPr>
          <w:b/>
        </w:rPr>
        <w:t xml:space="preserve">: </w:t>
      </w:r>
      <w:proofErr w:type="spellStart"/>
      <w:r>
        <w:t>الاسم</w:t>
      </w:r>
      <w:proofErr w:type="spellEnd"/>
      <w:r>
        <w:t xml:space="preserve"> </w:t>
      </w:r>
      <w:proofErr w:type="spellStart"/>
      <w:r>
        <w:t>الإنجليزي</w:t>
      </w:r>
      <w:proofErr w:type="spellEnd"/>
      <w:r>
        <w:t xml:space="preserve"> </w:t>
      </w:r>
      <w:proofErr w:type="spellStart"/>
      <w:r>
        <w:t>للتصنيف</w:t>
      </w:r>
      <w:proofErr w:type="spellEnd"/>
    </w:p>
    <w:p w14:paraId="2EB8FB57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المستوى</w:t>
      </w:r>
      <w:proofErr w:type="spellEnd"/>
      <w:r>
        <w:rPr>
          <w:b/>
        </w:rPr>
        <w:t xml:space="preserve">: </w:t>
      </w:r>
      <w:proofErr w:type="spellStart"/>
      <w:r>
        <w:t>مستوى</w:t>
      </w:r>
      <w:proofErr w:type="spellEnd"/>
      <w:r>
        <w:t xml:space="preserve"> </w:t>
      </w:r>
      <w:proofErr w:type="spellStart"/>
      <w:r>
        <w:t>التصنيف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الهرم</w:t>
      </w:r>
      <w:proofErr w:type="spellEnd"/>
    </w:p>
    <w:p w14:paraId="098F070F" w14:textId="77777777" w:rsidR="00953F03" w:rsidRDefault="00000000">
      <w:r>
        <w:rPr>
          <w:b/>
        </w:rPr>
        <w:lastRenderedPageBreak/>
        <w:t xml:space="preserve">• </w:t>
      </w:r>
      <w:proofErr w:type="spellStart"/>
      <w:r>
        <w:rPr>
          <w:b/>
        </w:rPr>
        <w:t>التصنيف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الأب</w:t>
      </w:r>
      <w:proofErr w:type="spellEnd"/>
      <w:r>
        <w:rPr>
          <w:b/>
        </w:rPr>
        <w:t xml:space="preserve">: </w:t>
      </w:r>
      <w:proofErr w:type="spellStart"/>
      <w:r>
        <w:t>التصنيف</w:t>
      </w:r>
      <w:proofErr w:type="spellEnd"/>
      <w:r>
        <w:t xml:space="preserve"> </w:t>
      </w:r>
      <w:proofErr w:type="spellStart"/>
      <w:r>
        <w:t>الأعلى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الهرم</w:t>
      </w:r>
      <w:proofErr w:type="spellEnd"/>
    </w:p>
    <w:p w14:paraId="4F0E84BE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المطلوبة</w:t>
      </w:r>
      <w:proofErr w:type="spellEnd"/>
      <w:r>
        <w:t xml:space="preserve"> </w:t>
      </w:r>
      <w:proofErr w:type="spellStart"/>
      <w:r>
        <w:t>عند</w:t>
      </w:r>
      <w:proofErr w:type="spellEnd"/>
      <w:r>
        <w:t xml:space="preserve"> </w:t>
      </w:r>
      <w:proofErr w:type="spellStart"/>
      <w:r>
        <w:t>الإضافة</w:t>
      </w:r>
      <w:proofErr w:type="spellEnd"/>
      <w:r>
        <w:t>/</w:t>
      </w:r>
      <w:proofErr w:type="spellStart"/>
      <w:r>
        <w:t>التعديل</w:t>
      </w:r>
      <w:proofErr w:type="spellEnd"/>
    </w:p>
    <w:p w14:paraId="7B0752FF" w14:textId="77777777" w:rsidR="00953F03" w:rsidRDefault="00000000">
      <w:pPr>
        <w:pStyle w:val="ListBullet"/>
      </w:pPr>
      <w:r>
        <w:t>**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التصنيف</w:t>
      </w:r>
      <w:proofErr w:type="spellEnd"/>
      <w:r>
        <w:t xml:space="preserve"> </w:t>
      </w:r>
      <w:proofErr w:type="spellStart"/>
      <w:r>
        <w:t>بالعربية</w:t>
      </w:r>
      <w:proofErr w:type="spellEnd"/>
      <w:r>
        <w:t>** (</w:t>
      </w:r>
      <w:proofErr w:type="spellStart"/>
      <w:r>
        <w:t>إلزامي</w:t>
      </w:r>
      <w:proofErr w:type="spellEnd"/>
      <w:r>
        <w:t>)</w:t>
      </w:r>
    </w:p>
    <w:p w14:paraId="63080901" w14:textId="77777777" w:rsidR="00953F03" w:rsidRDefault="00000000">
      <w:pPr>
        <w:pStyle w:val="ListBullet"/>
      </w:pPr>
      <w:r>
        <w:t>**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التصنيف</w:t>
      </w:r>
      <w:proofErr w:type="spellEnd"/>
      <w:r>
        <w:t xml:space="preserve"> </w:t>
      </w:r>
      <w:proofErr w:type="spellStart"/>
      <w:r>
        <w:t>بالإنجليزية</w:t>
      </w:r>
      <w:proofErr w:type="spellEnd"/>
      <w:r>
        <w:t>** (</w:t>
      </w:r>
      <w:proofErr w:type="spellStart"/>
      <w:r>
        <w:t>إلزامي</w:t>
      </w:r>
      <w:proofErr w:type="spellEnd"/>
      <w:r>
        <w:t>)</w:t>
      </w:r>
    </w:p>
    <w:p w14:paraId="464E5BAE" w14:textId="77777777" w:rsidR="00953F03" w:rsidRDefault="00000000">
      <w:pPr>
        <w:pStyle w:val="ListBullet"/>
      </w:pPr>
      <w:r>
        <w:t>**</w:t>
      </w:r>
      <w:proofErr w:type="spellStart"/>
      <w:r>
        <w:t>المستوى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  <w:r>
        <w:t xml:space="preserve"> (1-5)</w:t>
      </w:r>
    </w:p>
    <w:p w14:paraId="472006C4" w14:textId="77777777" w:rsidR="00953F03" w:rsidRDefault="00000000">
      <w:pPr>
        <w:pStyle w:val="ListBullet"/>
      </w:pPr>
      <w:r>
        <w:t>**</w:t>
      </w:r>
      <w:proofErr w:type="spellStart"/>
      <w:r>
        <w:t>التصنيف</w:t>
      </w:r>
      <w:proofErr w:type="spellEnd"/>
      <w:r>
        <w:t xml:space="preserve"> </w:t>
      </w:r>
      <w:proofErr w:type="spellStart"/>
      <w:r>
        <w:t>الأب</w:t>
      </w:r>
      <w:proofErr w:type="spellEnd"/>
      <w:r>
        <w:t>** (</w:t>
      </w:r>
      <w:proofErr w:type="spellStart"/>
      <w:r>
        <w:t>اختياري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</w:p>
    <w:p w14:paraId="32B05DE7" w14:textId="77777777" w:rsidR="00953F03" w:rsidRDefault="00000000">
      <w:pPr>
        <w:pStyle w:val="ListBullet"/>
      </w:pPr>
      <w:r>
        <w:t>**</w:t>
      </w:r>
      <w:proofErr w:type="spellStart"/>
      <w:r>
        <w:t>الرمز</w:t>
      </w:r>
      <w:proofErr w:type="spellEnd"/>
      <w:r>
        <w:t>** (</w:t>
      </w:r>
      <w:proofErr w:type="spellStart"/>
      <w:r>
        <w:t>اختياري</w:t>
      </w:r>
      <w:proofErr w:type="spellEnd"/>
      <w:r>
        <w:t>)</w:t>
      </w:r>
    </w:p>
    <w:p w14:paraId="330F3272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690F1CD9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إضافة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جديد</w:t>
      </w:r>
      <w:proofErr w:type="spellEnd"/>
      <w:r>
        <w:rPr>
          <w:b/>
        </w:rPr>
        <w:t xml:space="preserve">: </w:t>
      </w:r>
      <w:proofErr w:type="spellStart"/>
      <w:r>
        <w:t>لفتح</w:t>
      </w:r>
      <w:proofErr w:type="spellEnd"/>
      <w:r>
        <w:t xml:space="preserve"> </w:t>
      </w:r>
      <w:proofErr w:type="spellStart"/>
      <w:r>
        <w:t>نموذج</w:t>
      </w:r>
      <w:proofErr w:type="spellEnd"/>
      <w:r>
        <w:t xml:space="preserve"> </w:t>
      </w:r>
      <w:proofErr w:type="spellStart"/>
      <w:r>
        <w:t>إضافة</w:t>
      </w:r>
      <w:proofErr w:type="spellEnd"/>
      <w:r>
        <w:t xml:space="preserve"> </w:t>
      </w:r>
      <w:proofErr w:type="spellStart"/>
      <w:r>
        <w:t>تصنيف</w:t>
      </w:r>
      <w:proofErr w:type="spellEnd"/>
      <w:r>
        <w:t xml:space="preserve"> </w:t>
      </w:r>
      <w:proofErr w:type="spellStart"/>
      <w:r>
        <w:t>جديد</w:t>
      </w:r>
      <w:proofErr w:type="spellEnd"/>
    </w:p>
    <w:p w14:paraId="03D29E15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تعديل</w:t>
      </w:r>
      <w:proofErr w:type="spellEnd"/>
      <w:r>
        <w:rPr>
          <w:b/>
        </w:rPr>
        <w:t xml:space="preserve">: </w:t>
      </w:r>
      <w:proofErr w:type="spellStart"/>
      <w:r>
        <w:t>لتعديل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التصنيف</w:t>
      </w:r>
      <w:proofErr w:type="spellEnd"/>
      <w:r>
        <w:t xml:space="preserve"> </w:t>
      </w:r>
      <w:proofErr w:type="spellStart"/>
      <w:r>
        <w:t>المحدد</w:t>
      </w:r>
      <w:proofErr w:type="spellEnd"/>
    </w:p>
    <w:p w14:paraId="420738A9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حذف</w:t>
      </w:r>
      <w:proofErr w:type="spellEnd"/>
      <w:r>
        <w:rPr>
          <w:b/>
        </w:rPr>
        <w:t xml:space="preserve">: </w:t>
      </w:r>
      <w:proofErr w:type="spellStart"/>
      <w:r>
        <w:t>لحذف</w:t>
      </w:r>
      <w:proofErr w:type="spellEnd"/>
      <w:r>
        <w:t xml:space="preserve"> </w:t>
      </w:r>
      <w:proofErr w:type="spellStart"/>
      <w:r>
        <w:t>التصنيف</w:t>
      </w:r>
      <w:proofErr w:type="spellEnd"/>
      <w:r>
        <w:t xml:space="preserve"> </w:t>
      </w:r>
      <w:proofErr w:type="spellStart"/>
      <w:r>
        <w:t>المحدد</w:t>
      </w:r>
      <w:proofErr w:type="spellEnd"/>
    </w:p>
    <w:p w14:paraId="2A158B9B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بحث</w:t>
      </w:r>
      <w:proofErr w:type="spellEnd"/>
      <w:r>
        <w:rPr>
          <w:b/>
        </w:rPr>
        <w:t xml:space="preserve">: </w:t>
      </w:r>
      <w:proofErr w:type="spellStart"/>
      <w:r>
        <w:t>للبحث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التصنيفات</w:t>
      </w:r>
      <w:proofErr w:type="spellEnd"/>
    </w:p>
    <w:p w14:paraId="1799757B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تصدير</w:t>
      </w:r>
      <w:proofErr w:type="spellEnd"/>
      <w:r>
        <w:rPr>
          <w:b/>
        </w:rPr>
        <w:t xml:space="preserve">: </w:t>
      </w:r>
      <w:proofErr w:type="spellStart"/>
      <w:r>
        <w:t>لتصدير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753C9DB0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طباعة</w:t>
      </w:r>
      <w:proofErr w:type="spellEnd"/>
      <w:r>
        <w:rPr>
          <w:b/>
        </w:rPr>
        <w:t xml:space="preserve">: </w:t>
      </w:r>
      <w:proofErr w:type="spellStart"/>
      <w:r>
        <w:t>لطباعة</w:t>
      </w:r>
      <w:proofErr w:type="spellEnd"/>
      <w:r>
        <w:t xml:space="preserve"> </w:t>
      </w:r>
      <w:proofErr w:type="spellStart"/>
      <w:r>
        <w:t>القائمة</w:t>
      </w:r>
      <w:proofErr w:type="spellEnd"/>
    </w:p>
    <w:p w14:paraId="317A5702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3D68BB1F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ItemCategoriesController</w:t>
      </w:r>
      <w:proofErr w:type="spellEnd"/>
      <w:r>
        <w:t>`</w:t>
      </w:r>
    </w:p>
    <w:p w14:paraId="75DF7477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ItemsController</w:t>
      </w:r>
      <w:proofErr w:type="spellEnd"/>
      <w:r>
        <w:t>` (</w:t>
      </w:r>
      <w:proofErr w:type="spellStart"/>
      <w:r>
        <w:t>لربط</w:t>
      </w:r>
      <w:proofErr w:type="spellEnd"/>
      <w:r>
        <w:t xml:space="preserve"> </w:t>
      </w:r>
      <w:proofErr w:type="spellStart"/>
      <w:r>
        <w:t>التصنيفات</w:t>
      </w:r>
      <w:proofErr w:type="spellEnd"/>
      <w:r>
        <w:t xml:space="preserve"> </w:t>
      </w:r>
      <w:proofErr w:type="spellStart"/>
      <w:r>
        <w:t>بالأصناف</w:t>
      </w:r>
      <w:proofErr w:type="spellEnd"/>
      <w:r>
        <w:t>)</w:t>
      </w:r>
    </w:p>
    <w:p w14:paraId="18840221" w14:textId="77777777" w:rsidR="00953F03" w:rsidRDefault="00000000">
      <w:pPr>
        <w:pStyle w:val="Heading2"/>
      </w:pPr>
      <w:proofErr w:type="spellStart"/>
      <w:r>
        <w:t>التفاصيل</w:t>
      </w:r>
      <w:proofErr w:type="spellEnd"/>
      <w:r>
        <w:t xml:space="preserve"> </w:t>
      </w:r>
      <w:proofErr w:type="spellStart"/>
      <w:r>
        <w:t>التقنية</w:t>
      </w:r>
      <w:proofErr w:type="spellEnd"/>
    </w:p>
    <w:p w14:paraId="1B525A12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المدخلة</w:t>
      </w:r>
      <w:proofErr w:type="spellEnd"/>
    </w:p>
    <w:p w14:paraId="41563337" w14:textId="77777777" w:rsidR="00953F03" w:rsidRDefault="00000000">
      <w:pPr>
        <w:pStyle w:val="ListBullet"/>
      </w:pPr>
      <w:proofErr w:type="spellStart"/>
      <w:r>
        <w:t>ربط</w:t>
      </w:r>
      <w:proofErr w:type="spellEnd"/>
      <w:r>
        <w:t xml:space="preserve"> </w:t>
      </w:r>
      <w:proofErr w:type="spellStart"/>
      <w:r>
        <w:t>التصنيفات</w:t>
      </w:r>
      <w:proofErr w:type="spellEnd"/>
      <w:r>
        <w:t xml:space="preserve"> </w:t>
      </w:r>
      <w:proofErr w:type="spellStart"/>
      <w:r>
        <w:t>بالأصناف</w:t>
      </w:r>
      <w:proofErr w:type="spellEnd"/>
    </w:p>
    <w:p w14:paraId="22F7942F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حالة</w:t>
      </w:r>
      <w:proofErr w:type="spellEnd"/>
      <w:r>
        <w:t xml:space="preserve"> </w:t>
      </w:r>
      <w:proofErr w:type="spellStart"/>
      <w:r>
        <w:t>التصنيفات</w:t>
      </w:r>
      <w:proofErr w:type="spellEnd"/>
      <w:r>
        <w:t xml:space="preserve"> (</w:t>
      </w:r>
      <w:proofErr w:type="spellStart"/>
      <w:r>
        <w:t>نشط</w:t>
      </w:r>
      <w:proofErr w:type="spellEnd"/>
      <w:r>
        <w:t>/</w:t>
      </w:r>
      <w:proofErr w:type="spellStart"/>
      <w:r>
        <w:t>غير</w:t>
      </w:r>
      <w:proofErr w:type="spellEnd"/>
      <w:r>
        <w:t xml:space="preserve"> </w:t>
      </w:r>
      <w:proofErr w:type="spellStart"/>
      <w:r>
        <w:t>نشط</w:t>
      </w:r>
      <w:proofErr w:type="spellEnd"/>
      <w:r>
        <w:t>)</w:t>
      </w:r>
    </w:p>
    <w:p w14:paraId="0EFC8254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عدم</w:t>
      </w:r>
      <w:proofErr w:type="spellEnd"/>
      <w:r>
        <w:t xml:space="preserve"> </w:t>
      </w:r>
      <w:proofErr w:type="spellStart"/>
      <w:r>
        <w:t>تكرار</w:t>
      </w:r>
      <w:proofErr w:type="spellEnd"/>
      <w:r>
        <w:t xml:space="preserve"> </w:t>
      </w:r>
      <w:proofErr w:type="spellStart"/>
      <w:r>
        <w:t>أسماء</w:t>
      </w:r>
      <w:proofErr w:type="spellEnd"/>
      <w:r>
        <w:t xml:space="preserve"> </w:t>
      </w:r>
      <w:proofErr w:type="spellStart"/>
      <w:r>
        <w:t>التصنيفات</w:t>
      </w:r>
      <w:proofErr w:type="spellEnd"/>
    </w:p>
    <w:p w14:paraId="08208D49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الهرمية</w:t>
      </w:r>
      <w:proofErr w:type="spellEnd"/>
      <w:r>
        <w:t xml:space="preserve"> </w:t>
      </w:r>
      <w:proofErr w:type="spellStart"/>
      <w:r>
        <w:t>بين</w:t>
      </w:r>
      <w:proofErr w:type="spellEnd"/>
      <w:r>
        <w:t xml:space="preserve"> </w:t>
      </w:r>
      <w:proofErr w:type="spellStart"/>
      <w:r>
        <w:t>التصنيفات</w:t>
      </w:r>
      <w:proofErr w:type="spellEnd"/>
    </w:p>
    <w:p w14:paraId="63D8E8E8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بتنسيقات</w:t>
      </w:r>
      <w:proofErr w:type="spellEnd"/>
      <w:r>
        <w:t xml:space="preserve"> </w:t>
      </w:r>
      <w:proofErr w:type="spellStart"/>
      <w:r>
        <w:t>مختلفة</w:t>
      </w:r>
      <w:proofErr w:type="spellEnd"/>
    </w:p>
    <w:p w14:paraId="136BFFC0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تقارير</w:t>
      </w:r>
      <w:proofErr w:type="spellEnd"/>
      <w:r>
        <w:t xml:space="preserve"> </w:t>
      </w:r>
      <w:proofErr w:type="spellStart"/>
      <w:r>
        <w:t>التصنيفات</w:t>
      </w:r>
      <w:proofErr w:type="spellEnd"/>
    </w:p>
    <w:p w14:paraId="313F18B5" w14:textId="77777777" w:rsidR="00953F03" w:rsidRDefault="00953F03"/>
    <w:p w14:paraId="5CA394D2" w14:textId="77777777" w:rsidR="00953F03" w:rsidRDefault="00000000">
      <w:r>
        <w:t>──────────────────────────────</w:t>
      </w:r>
    </w:p>
    <w:p w14:paraId="0A91178E" w14:textId="77777777" w:rsidR="00953F03" w:rsidRDefault="00953F03"/>
    <w:p w14:paraId="7B415F33" w14:textId="77777777" w:rsidR="00953F03" w:rsidRDefault="00000000">
      <w:pPr>
        <w:pStyle w:val="Heading2"/>
      </w:pPr>
      <w:proofErr w:type="spellStart"/>
      <w:r>
        <w:t>تعديل</w:t>
      </w:r>
      <w:proofErr w:type="spellEnd"/>
      <w:r>
        <w:t xml:space="preserve">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شريحة</w:t>
      </w:r>
      <w:proofErr w:type="spellEnd"/>
      <w:r>
        <w:t xml:space="preserve"> </w:t>
      </w:r>
      <w:proofErr w:type="spellStart"/>
      <w:r>
        <w:t>عمولة</w:t>
      </w:r>
      <w:proofErr w:type="spellEnd"/>
    </w:p>
    <w:p w14:paraId="15EE25B6" w14:textId="41DC4723" w:rsidR="00953F03" w:rsidRDefault="00953F03">
      <w:pPr>
        <w:jc w:val="center"/>
      </w:pPr>
    </w:p>
    <w:p w14:paraId="6C296618" w14:textId="77777777" w:rsidR="00953F03" w:rsidRDefault="00000000">
      <w:pPr>
        <w:pStyle w:val="Heading1"/>
        <w:jc w:val="center"/>
      </w:pPr>
      <w:proofErr w:type="spellStart"/>
      <w:r>
        <w:lastRenderedPageBreak/>
        <w:t>تعديل</w:t>
      </w:r>
      <w:proofErr w:type="spellEnd"/>
      <w:r>
        <w:t xml:space="preserve">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شريحة</w:t>
      </w:r>
      <w:proofErr w:type="spellEnd"/>
      <w:r>
        <w:t xml:space="preserve"> </w:t>
      </w:r>
      <w:proofErr w:type="spellStart"/>
      <w:r>
        <w:t>عمولة</w:t>
      </w:r>
      <w:proofErr w:type="spellEnd"/>
    </w:p>
    <w:p w14:paraId="0B3EA2A7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7CF2A4C6" w14:textId="77777777" w:rsidR="00953F03" w:rsidRDefault="00000000">
      <w:proofErr w:type="spellStart"/>
      <w:r>
        <w:t>شاشة</w:t>
      </w:r>
      <w:proofErr w:type="spellEnd"/>
      <w:r>
        <w:t xml:space="preserve"> </w:t>
      </w:r>
      <w:proofErr w:type="spellStart"/>
      <w:r>
        <w:t>تعديل</w:t>
      </w:r>
      <w:proofErr w:type="spellEnd"/>
      <w:r>
        <w:t xml:space="preserve">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شريحة</w:t>
      </w:r>
      <w:proofErr w:type="spellEnd"/>
      <w:r>
        <w:t xml:space="preserve"> </w:t>
      </w:r>
      <w:proofErr w:type="spellStart"/>
      <w:r>
        <w:t>عمولة</w:t>
      </w:r>
      <w:proofErr w:type="spellEnd"/>
      <w:r>
        <w:t xml:space="preserve"> </w:t>
      </w:r>
      <w:proofErr w:type="spellStart"/>
      <w:r>
        <w:t>موجود</w:t>
      </w:r>
      <w:proofErr w:type="spellEnd"/>
      <w:r>
        <w:t>.</w:t>
      </w:r>
    </w:p>
    <w:p w14:paraId="03A84468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المعروضة</w:t>
      </w:r>
      <w:proofErr w:type="spellEnd"/>
    </w:p>
    <w:p w14:paraId="695502A6" w14:textId="77777777" w:rsidR="00953F03" w:rsidRDefault="00000000">
      <w:pPr>
        <w:pStyle w:val="ListBullet"/>
      </w:pPr>
      <w:proofErr w:type="spellStart"/>
      <w:r>
        <w:t>اسم</w:t>
      </w:r>
      <w:proofErr w:type="spellEnd"/>
      <w:r>
        <w:t xml:space="preserve"> </w:t>
      </w:r>
      <w:proofErr w:type="spellStart"/>
      <w:r>
        <w:t>الشريحة</w:t>
      </w:r>
      <w:proofErr w:type="spellEnd"/>
      <w:r>
        <w:t xml:space="preserve"> </w:t>
      </w:r>
      <w:proofErr w:type="spellStart"/>
      <w:r>
        <w:t>بالعربية</w:t>
      </w:r>
      <w:proofErr w:type="spellEnd"/>
      <w:r>
        <w:t xml:space="preserve"> (</w:t>
      </w:r>
      <w:proofErr w:type="spellStart"/>
      <w:r>
        <w:t>قابل</w:t>
      </w:r>
      <w:proofErr w:type="spellEnd"/>
      <w:r>
        <w:t xml:space="preserve"> </w:t>
      </w:r>
      <w:proofErr w:type="spellStart"/>
      <w:r>
        <w:t>للتعديل</w:t>
      </w:r>
      <w:proofErr w:type="spellEnd"/>
      <w:r>
        <w:t>)</w:t>
      </w:r>
    </w:p>
    <w:p w14:paraId="7D539555" w14:textId="77777777" w:rsidR="00953F03" w:rsidRDefault="00000000">
      <w:pPr>
        <w:pStyle w:val="ListBullet"/>
      </w:pPr>
      <w:proofErr w:type="spellStart"/>
      <w:r>
        <w:t>اسم</w:t>
      </w:r>
      <w:proofErr w:type="spellEnd"/>
      <w:r>
        <w:t xml:space="preserve"> </w:t>
      </w:r>
      <w:proofErr w:type="spellStart"/>
      <w:r>
        <w:t>الشريحة</w:t>
      </w:r>
      <w:proofErr w:type="spellEnd"/>
      <w:r>
        <w:t xml:space="preserve"> </w:t>
      </w:r>
      <w:proofErr w:type="spellStart"/>
      <w:r>
        <w:t>بالإنجليزية</w:t>
      </w:r>
      <w:proofErr w:type="spellEnd"/>
      <w:r>
        <w:t xml:space="preserve"> (</w:t>
      </w:r>
      <w:proofErr w:type="spellStart"/>
      <w:r>
        <w:t>قابل</w:t>
      </w:r>
      <w:proofErr w:type="spellEnd"/>
      <w:r>
        <w:t xml:space="preserve"> </w:t>
      </w:r>
      <w:proofErr w:type="spellStart"/>
      <w:r>
        <w:t>للتعديل</w:t>
      </w:r>
      <w:proofErr w:type="spellEnd"/>
      <w:r>
        <w:t>)</w:t>
      </w:r>
    </w:p>
    <w:p w14:paraId="0A94E7D3" w14:textId="77777777" w:rsidR="00953F03" w:rsidRDefault="00000000">
      <w:pPr>
        <w:pStyle w:val="ListBullet"/>
      </w:pPr>
      <w:proofErr w:type="spellStart"/>
      <w:r>
        <w:t>طريقة</w:t>
      </w:r>
      <w:proofErr w:type="spellEnd"/>
      <w:r>
        <w:t xml:space="preserve"> </w:t>
      </w:r>
      <w:proofErr w:type="spellStart"/>
      <w:r>
        <w:t>الحساب</w:t>
      </w:r>
      <w:proofErr w:type="spellEnd"/>
      <w:r>
        <w:t xml:space="preserve"> (</w:t>
      </w:r>
      <w:proofErr w:type="spellStart"/>
      <w:r>
        <w:t>قابل</w:t>
      </w:r>
      <w:proofErr w:type="spellEnd"/>
      <w:r>
        <w:t xml:space="preserve"> </w:t>
      </w:r>
      <w:proofErr w:type="spellStart"/>
      <w:r>
        <w:t>للتعديل</w:t>
      </w:r>
      <w:proofErr w:type="spellEnd"/>
      <w:r>
        <w:t>)</w:t>
      </w:r>
    </w:p>
    <w:p w14:paraId="0D8E4C91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271C1205" w14:textId="77777777" w:rsidR="00953F03" w:rsidRDefault="00000000">
      <w:pPr>
        <w:pStyle w:val="ListBullet"/>
      </w:pPr>
      <w:proofErr w:type="spellStart"/>
      <w:r>
        <w:t>حفظ</w:t>
      </w:r>
      <w:proofErr w:type="spellEnd"/>
    </w:p>
    <w:p w14:paraId="7AEC1E42" w14:textId="77777777" w:rsidR="00953F03" w:rsidRDefault="00000000">
      <w:pPr>
        <w:pStyle w:val="ListBullet"/>
      </w:pPr>
      <w:proofErr w:type="spellStart"/>
      <w:r>
        <w:t>إلغاء</w:t>
      </w:r>
      <w:proofErr w:type="spellEnd"/>
    </w:p>
    <w:p w14:paraId="4F51BF04" w14:textId="77777777" w:rsidR="00953F03" w:rsidRDefault="00000000">
      <w:pPr>
        <w:pStyle w:val="ListBullet"/>
      </w:pPr>
      <w:proofErr w:type="spellStart"/>
      <w:r>
        <w:t>استعادة</w:t>
      </w:r>
      <w:proofErr w:type="spellEnd"/>
      <w:r>
        <w:t xml:space="preserve"> </w:t>
      </w:r>
      <w:proofErr w:type="spellStart"/>
      <w:r>
        <w:t>القيم</w:t>
      </w:r>
      <w:proofErr w:type="spellEnd"/>
      <w:r>
        <w:t xml:space="preserve"> </w:t>
      </w:r>
      <w:proofErr w:type="spellStart"/>
      <w:r>
        <w:t>الأصلية</w:t>
      </w:r>
      <w:proofErr w:type="spellEnd"/>
    </w:p>
    <w:p w14:paraId="0E19CBA8" w14:textId="77777777" w:rsidR="00953F03" w:rsidRDefault="00000000">
      <w:pPr>
        <w:pStyle w:val="Heading2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0EA69F49" w14:textId="77777777" w:rsidR="00953F03" w:rsidRDefault="00000000">
      <w:pPr>
        <w:pStyle w:val="ListBullet"/>
      </w:pPr>
      <w:proofErr w:type="spellStart"/>
      <w:r>
        <w:t>عدم</w:t>
      </w:r>
      <w:proofErr w:type="spellEnd"/>
      <w:r>
        <w:t xml:space="preserve"> </w:t>
      </w:r>
      <w:proofErr w:type="spellStart"/>
      <w:r>
        <w:t>التكرار</w:t>
      </w:r>
      <w:proofErr w:type="spellEnd"/>
    </w:p>
    <w:p w14:paraId="2939704A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1B958646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CommissionTierNamesController</w:t>
      </w:r>
      <w:proofErr w:type="spellEnd"/>
      <w:r>
        <w:t>`</w:t>
      </w:r>
    </w:p>
    <w:p w14:paraId="524CF888" w14:textId="77777777" w:rsidR="00953F03" w:rsidRDefault="00953F03"/>
    <w:p w14:paraId="6DE74FB9" w14:textId="77777777" w:rsidR="00953F03" w:rsidRDefault="00000000">
      <w:r>
        <w:t>──────────────────────────────</w:t>
      </w:r>
    </w:p>
    <w:p w14:paraId="5DEA4FA3" w14:textId="77777777" w:rsidR="00953F03" w:rsidRDefault="00953F03"/>
    <w:p w14:paraId="00FDFB8E" w14:textId="77777777" w:rsidR="00953F03" w:rsidRDefault="00000000">
      <w:pPr>
        <w:pStyle w:val="Heading2"/>
      </w:pPr>
      <w:proofErr w:type="spellStart"/>
      <w:r>
        <w:t>تعديل</w:t>
      </w:r>
      <w:proofErr w:type="spellEnd"/>
      <w:r>
        <w:t xml:space="preserve"> </w:t>
      </w:r>
      <w:proofErr w:type="spellStart"/>
      <w:r>
        <w:t>بنك</w:t>
      </w:r>
      <w:proofErr w:type="spellEnd"/>
    </w:p>
    <w:p w14:paraId="2AA83A2C" w14:textId="3AA1EAD3" w:rsidR="00953F03" w:rsidRDefault="00953F03">
      <w:pPr>
        <w:jc w:val="center"/>
      </w:pPr>
    </w:p>
    <w:p w14:paraId="12CC7DAF" w14:textId="77777777" w:rsidR="00953F03" w:rsidRDefault="00000000">
      <w:pPr>
        <w:pStyle w:val="Heading1"/>
        <w:jc w:val="center"/>
      </w:pPr>
      <w:proofErr w:type="spellStart"/>
      <w:r>
        <w:t>تعديل</w:t>
      </w:r>
      <w:proofErr w:type="spellEnd"/>
      <w:r>
        <w:t xml:space="preserve"> </w:t>
      </w:r>
      <w:proofErr w:type="spellStart"/>
      <w:r>
        <w:t>بنك</w:t>
      </w:r>
      <w:proofErr w:type="spellEnd"/>
    </w:p>
    <w:p w14:paraId="49FE5D6E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3E5325A8" w14:textId="77777777" w:rsidR="00953F03" w:rsidRDefault="00000000">
      <w:proofErr w:type="spellStart"/>
      <w:r>
        <w:t>شاشة</w:t>
      </w:r>
      <w:proofErr w:type="spellEnd"/>
      <w:r>
        <w:t xml:space="preserve"> </w:t>
      </w:r>
      <w:proofErr w:type="spellStart"/>
      <w:r>
        <w:t>تعديل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بنك</w:t>
      </w:r>
      <w:proofErr w:type="spellEnd"/>
      <w:r>
        <w:t xml:space="preserve"> </w:t>
      </w:r>
      <w:proofErr w:type="spellStart"/>
      <w:r>
        <w:t>موجود</w:t>
      </w:r>
      <w:proofErr w:type="spellEnd"/>
      <w:r>
        <w:t>.</w:t>
      </w:r>
    </w:p>
    <w:p w14:paraId="16D8745A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المعروضة</w:t>
      </w:r>
      <w:proofErr w:type="spellEnd"/>
    </w:p>
    <w:p w14:paraId="08F45DC4" w14:textId="77777777" w:rsidR="00953F03" w:rsidRDefault="00000000">
      <w:pPr>
        <w:pStyle w:val="ListBullet"/>
      </w:pPr>
      <w:proofErr w:type="spellStart"/>
      <w:r>
        <w:t>اسم</w:t>
      </w:r>
      <w:proofErr w:type="spellEnd"/>
      <w:r>
        <w:t xml:space="preserve"> </w:t>
      </w:r>
      <w:proofErr w:type="spellStart"/>
      <w:r>
        <w:t>البنك</w:t>
      </w:r>
      <w:proofErr w:type="spellEnd"/>
      <w:r>
        <w:t xml:space="preserve"> </w:t>
      </w:r>
      <w:proofErr w:type="spellStart"/>
      <w:r>
        <w:t>بالعربية</w:t>
      </w:r>
      <w:proofErr w:type="spellEnd"/>
      <w:r>
        <w:t xml:space="preserve"> (</w:t>
      </w:r>
      <w:proofErr w:type="spellStart"/>
      <w:r>
        <w:t>قابل</w:t>
      </w:r>
      <w:proofErr w:type="spellEnd"/>
      <w:r>
        <w:t xml:space="preserve"> </w:t>
      </w:r>
      <w:proofErr w:type="spellStart"/>
      <w:r>
        <w:t>للتعديل</w:t>
      </w:r>
      <w:proofErr w:type="spellEnd"/>
      <w:r>
        <w:t>)</w:t>
      </w:r>
    </w:p>
    <w:p w14:paraId="21BDDD1B" w14:textId="77777777" w:rsidR="00953F03" w:rsidRDefault="00000000">
      <w:pPr>
        <w:pStyle w:val="ListBullet"/>
      </w:pPr>
      <w:proofErr w:type="spellStart"/>
      <w:r>
        <w:t>اسم</w:t>
      </w:r>
      <w:proofErr w:type="spellEnd"/>
      <w:r>
        <w:t xml:space="preserve"> </w:t>
      </w:r>
      <w:proofErr w:type="spellStart"/>
      <w:r>
        <w:t>البنك</w:t>
      </w:r>
      <w:proofErr w:type="spellEnd"/>
      <w:r>
        <w:t xml:space="preserve"> </w:t>
      </w:r>
      <w:proofErr w:type="spellStart"/>
      <w:r>
        <w:t>بالإنجليزية</w:t>
      </w:r>
      <w:proofErr w:type="spellEnd"/>
      <w:r>
        <w:t xml:space="preserve"> (</w:t>
      </w:r>
      <w:proofErr w:type="spellStart"/>
      <w:r>
        <w:t>قابل</w:t>
      </w:r>
      <w:proofErr w:type="spellEnd"/>
      <w:r>
        <w:t xml:space="preserve"> </w:t>
      </w:r>
      <w:proofErr w:type="spellStart"/>
      <w:r>
        <w:t>للتعديل</w:t>
      </w:r>
      <w:proofErr w:type="spellEnd"/>
      <w:r>
        <w:t>)</w:t>
      </w:r>
    </w:p>
    <w:p w14:paraId="0BD8116E" w14:textId="77777777" w:rsidR="00953F03" w:rsidRDefault="00000000">
      <w:pPr>
        <w:pStyle w:val="ListBullet"/>
      </w:pPr>
      <w:proofErr w:type="spellStart"/>
      <w:r>
        <w:t>الحالة</w:t>
      </w:r>
      <w:proofErr w:type="spellEnd"/>
      <w:r>
        <w:t xml:space="preserve"> (</w:t>
      </w:r>
      <w:proofErr w:type="spellStart"/>
      <w:r>
        <w:t>فعال</w:t>
      </w:r>
      <w:proofErr w:type="spellEnd"/>
      <w:r>
        <w:t>/</w:t>
      </w:r>
      <w:proofErr w:type="spellStart"/>
      <w:r>
        <w:t>موقوف</w:t>
      </w:r>
      <w:proofErr w:type="spellEnd"/>
      <w:r>
        <w:t>) (</w:t>
      </w:r>
      <w:proofErr w:type="spellStart"/>
      <w:r>
        <w:t>قابل</w:t>
      </w:r>
      <w:proofErr w:type="spellEnd"/>
      <w:r>
        <w:t xml:space="preserve"> </w:t>
      </w:r>
      <w:proofErr w:type="spellStart"/>
      <w:r>
        <w:t>للتعديل</w:t>
      </w:r>
      <w:proofErr w:type="spellEnd"/>
      <w:r>
        <w:t>)</w:t>
      </w:r>
    </w:p>
    <w:p w14:paraId="7B215A69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499669DA" w14:textId="77777777" w:rsidR="00953F03" w:rsidRDefault="00000000">
      <w:pPr>
        <w:pStyle w:val="ListBullet"/>
      </w:pPr>
      <w:proofErr w:type="spellStart"/>
      <w:r>
        <w:t>حفظ</w:t>
      </w:r>
      <w:proofErr w:type="spellEnd"/>
    </w:p>
    <w:p w14:paraId="2A67A5D7" w14:textId="77777777" w:rsidR="00953F03" w:rsidRDefault="00000000">
      <w:pPr>
        <w:pStyle w:val="ListBullet"/>
      </w:pPr>
      <w:proofErr w:type="spellStart"/>
      <w:r>
        <w:t>إلغاء</w:t>
      </w:r>
      <w:proofErr w:type="spellEnd"/>
    </w:p>
    <w:p w14:paraId="6551F42F" w14:textId="77777777" w:rsidR="00953F03" w:rsidRDefault="00000000">
      <w:pPr>
        <w:pStyle w:val="ListBullet"/>
      </w:pPr>
      <w:proofErr w:type="spellStart"/>
      <w:r>
        <w:lastRenderedPageBreak/>
        <w:t>استعادة</w:t>
      </w:r>
      <w:proofErr w:type="spellEnd"/>
      <w:r>
        <w:t xml:space="preserve"> </w:t>
      </w:r>
      <w:proofErr w:type="spellStart"/>
      <w:r>
        <w:t>القيم</w:t>
      </w:r>
      <w:proofErr w:type="spellEnd"/>
      <w:r>
        <w:t xml:space="preserve"> </w:t>
      </w:r>
      <w:proofErr w:type="spellStart"/>
      <w:r>
        <w:t>الأصلية</w:t>
      </w:r>
      <w:proofErr w:type="spellEnd"/>
    </w:p>
    <w:p w14:paraId="14118911" w14:textId="77777777" w:rsidR="00953F03" w:rsidRDefault="00000000">
      <w:pPr>
        <w:pStyle w:val="Heading2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7FC40A6B" w14:textId="77777777" w:rsidR="00953F03" w:rsidRDefault="00000000">
      <w:pPr>
        <w:pStyle w:val="ListBullet"/>
      </w:pPr>
      <w:proofErr w:type="spellStart"/>
      <w:r>
        <w:t>عدم</w:t>
      </w:r>
      <w:proofErr w:type="spellEnd"/>
      <w:r>
        <w:t xml:space="preserve"> </w:t>
      </w:r>
      <w:proofErr w:type="spellStart"/>
      <w:r>
        <w:t>التكرار</w:t>
      </w:r>
      <w:proofErr w:type="spellEnd"/>
    </w:p>
    <w:p w14:paraId="1ED0A262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44F258A7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BanksController</w:t>
      </w:r>
      <w:proofErr w:type="spellEnd"/>
      <w:r>
        <w:t>`</w:t>
      </w:r>
    </w:p>
    <w:p w14:paraId="203FCA59" w14:textId="77777777" w:rsidR="00953F03" w:rsidRDefault="00953F03"/>
    <w:p w14:paraId="4A427D57" w14:textId="77777777" w:rsidR="00953F03" w:rsidRDefault="00000000">
      <w:r>
        <w:t>──────────────────────────────</w:t>
      </w:r>
    </w:p>
    <w:p w14:paraId="73CF579B" w14:textId="77777777" w:rsidR="00953F03" w:rsidRDefault="00953F03"/>
    <w:p w14:paraId="7460CFD0" w14:textId="77777777" w:rsidR="00953F03" w:rsidRDefault="00000000">
      <w:pPr>
        <w:pStyle w:val="Heading2"/>
      </w:pPr>
      <w:proofErr w:type="spellStart"/>
      <w:r>
        <w:t>تعديل</w:t>
      </w:r>
      <w:proofErr w:type="spellEnd"/>
      <w:r>
        <w:t xml:space="preserve"> </w:t>
      </w:r>
      <w:proofErr w:type="spellStart"/>
      <w:r>
        <w:t>تصنيف</w:t>
      </w:r>
      <w:proofErr w:type="spellEnd"/>
      <w:r>
        <w:t xml:space="preserve"> </w:t>
      </w:r>
      <w:proofErr w:type="spellStart"/>
      <w:r>
        <w:t>صنف</w:t>
      </w:r>
      <w:proofErr w:type="spellEnd"/>
    </w:p>
    <w:p w14:paraId="41115E2A" w14:textId="70BA63B6" w:rsidR="00953F03" w:rsidRDefault="00953F03">
      <w:pPr>
        <w:jc w:val="center"/>
      </w:pPr>
    </w:p>
    <w:p w14:paraId="525657FC" w14:textId="77777777" w:rsidR="00953F03" w:rsidRDefault="00000000">
      <w:pPr>
        <w:pStyle w:val="Heading1"/>
        <w:jc w:val="center"/>
      </w:pPr>
      <w:proofErr w:type="spellStart"/>
      <w:r>
        <w:t>تعديل</w:t>
      </w:r>
      <w:proofErr w:type="spellEnd"/>
      <w:r>
        <w:t xml:space="preserve"> </w:t>
      </w:r>
      <w:proofErr w:type="spellStart"/>
      <w:r>
        <w:t>تصنيف</w:t>
      </w:r>
      <w:proofErr w:type="spellEnd"/>
      <w:r>
        <w:t xml:space="preserve"> </w:t>
      </w:r>
      <w:proofErr w:type="spellStart"/>
      <w:r>
        <w:t>صنف</w:t>
      </w:r>
      <w:proofErr w:type="spellEnd"/>
    </w:p>
    <w:p w14:paraId="557A3982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4CFD1DB2" w14:textId="77777777" w:rsidR="00953F03" w:rsidRDefault="00000000">
      <w:proofErr w:type="spellStart"/>
      <w:r>
        <w:t>شاشة</w:t>
      </w:r>
      <w:proofErr w:type="spellEnd"/>
      <w:r>
        <w:t xml:space="preserve"> </w:t>
      </w:r>
      <w:proofErr w:type="spellStart"/>
      <w:r>
        <w:t>تعديل</w:t>
      </w:r>
      <w:proofErr w:type="spellEnd"/>
      <w:r>
        <w:t xml:space="preserve"> </w:t>
      </w:r>
      <w:proofErr w:type="spellStart"/>
      <w:r>
        <w:t>تصنيف</w:t>
      </w:r>
      <w:proofErr w:type="spellEnd"/>
      <w:r>
        <w:t xml:space="preserve"> </w:t>
      </w:r>
      <w:proofErr w:type="spellStart"/>
      <w:r>
        <w:t>صنف</w:t>
      </w:r>
      <w:proofErr w:type="spellEnd"/>
      <w:r>
        <w:t xml:space="preserve"> </w:t>
      </w:r>
      <w:proofErr w:type="spellStart"/>
      <w:r>
        <w:t>موجود</w:t>
      </w:r>
      <w:proofErr w:type="spellEnd"/>
      <w:r>
        <w:t>.</w:t>
      </w:r>
    </w:p>
    <w:p w14:paraId="25691DF7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المعروضة</w:t>
      </w:r>
      <w:proofErr w:type="spellEnd"/>
    </w:p>
    <w:p w14:paraId="4CAF6093" w14:textId="77777777" w:rsidR="00953F03" w:rsidRDefault="00000000">
      <w:pPr>
        <w:pStyle w:val="ListBullet"/>
      </w:pPr>
      <w:proofErr w:type="spellStart"/>
      <w:r>
        <w:t>اسم</w:t>
      </w:r>
      <w:proofErr w:type="spellEnd"/>
      <w:r>
        <w:t xml:space="preserve"> </w:t>
      </w:r>
      <w:proofErr w:type="spellStart"/>
      <w:r>
        <w:t>التصنيف</w:t>
      </w:r>
      <w:proofErr w:type="spellEnd"/>
      <w:r>
        <w:t xml:space="preserve"> </w:t>
      </w:r>
      <w:proofErr w:type="spellStart"/>
      <w:r>
        <w:t>بالعربية</w:t>
      </w:r>
      <w:proofErr w:type="spellEnd"/>
      <w:r>
        <w:t xml:space="preserve"> (</w:t>
      </w:r>
      <w:proofErr w:type="spellStart"/>
      <w:r>
        <w:t>قابل</w:t>
      </w:r>
      <w:proofErr w:type="spellEnd"/>
      <w:r>
        <w:t xml:space="preserve"> </w:t>
      </w:r>
      <w:proofErr w:type="spellStart"/>
      <w:r>
        <w:t>للتعديل</w:t>
      </w:r>
      <w:proofErr w:type="spellEnd"/>
      <w:r>
        <w:t>)</w:t>
      </w:r>
    </w:p>
    <w:p w14:paraId="7F18CB0E" w14:textId="77777777" w:rsidR="00953F03" w:rsidRDefault="00000000">
      <w:pPr>
        <w:pStyle w:val="ListBullet"/>
      </w:pPr>
      <w:proofErr w:type="spellStart"/>
      <w:r>
        <w:t>اسم</w:t>
      </w:r>
      <w:proofErr w:type="spellEnd"/>
      <w:r>
        <w:t xml:space="preserve"> </w:t>
      </w:r>
      <w:proofErr w:type="spellStart"/>
      <w:r>
        <w:t>التصنيف</w:t>
      </w:r>
      <w:proofErr w:type="spellEnd"/>
      <w:r>
        <w:t xml:space="preserve"> </w:t>
      </w:r>
      <w:proofErr w:type="spellStart"/>
      <w:r>
        <w:t>بالإنجليزية</w:t>
      </w:r>
      <w:proofErr w:type="spellEnd"/>
      <w:r>
        <w:t xml:space="preserve"> (</w:t>
      </w:r>
      <w:proofErr w:type="spellStart"/>
      <w:r>
        <w:t>قابل</w:t>
      </w:r>
      <w:proofErr w:type="spellEnd"/>
      <w:r>
        <w:t xml:space="preserve"> </w:t>
      </w:r>
      <w:proofErr w:type="spellStart"/>
      <w:r>
        <w:t>للتعديل</w:t>
      </w:r>
      <w:proofErr w:type="spellEnd"/>
      <w:r>
        <w:t>)</w:t>
      </w:r>
    </w:p>
    <w:p w14:paraId="7532C840" w14:textId="77777777" w:rsidR="00953F03" w:rsidRDefault="00000000">
      <w:pPr>
        <w:pStyle w:val="ListBullet"/>
      </w:pPr>
      <w:proofErr w:type="spellStart"/>
      <w:r>
        <w:t>المستوى</w:t>
      </w:r>
      <w:proofErr w:type="spellEnd"/>
      <w:r>
        <w:t xml:space="preserve"> </w:t>
      </w:r>
      <w:proofErr w:type="spellStart"/>
      <w:r>
        <w:t>الأب</w:t>
      </w:r>
      <w:proofErr w:type="spellEnd"/>
      <w:r>
        <w:t xml:space="preserve"> (</w:t>
      </w:r>
      <w:proofErr w:type="spellStart"/>
      <w:r>
        <w:t>قابل</w:t>
      </w:r>
      <w:proofErr w:type="spellEnd"/>
      <w:r>
        <w:t xml:space="preserve"> </w:t>
      </w:r>
      <w:proofErr w:type="spellStart"/>
      <w:r>
        <w:t>للتعديل</w:t>
      </w:r>
      <w:proofErr w:type="spellEnd"/>
      <w:r>
        <w:t>)</w:t>
      </w:r>
    </w:p>
    <w:p w14:paraId="38393C4E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06CB5C53" w14:textId="77777777" w:rsidR="00953F03" w:rsidRDefault="00000000">
      <w:pPr>
        <w:pStyle w:val="ListBullet"/>
      </w:pPr>
      <w:proofErr w:type="spellStart"/>
      <w:r>
        <w:t>حفظ</w:t>
      </w:r>
      <w:proofErr w:type="spellEnd"/>
    </w:p>
    <w:p w14:paraId="42A1836A" w14:textId="77777777" w:rsidR="00953F03" w:rsidRDefault="00000000">
      <w:pPr>
        <w:pStyle w:val="ListBullet"/>
      </w:pPr>
      <w:proofErr w:type="spellStart"/>
      <w:r>
        <w:t>إلغاء</w:t>
      </w:r>
      <w:proofErr w:type="spellEnd"/>
    </w:p>
    <w:p w14:paraId="493B5A3D" w14:textId="77777777" w:rsidR="00953F03" w:rsidRDefault="00000000">
      <w:pPr>
        <w:pStyle w:val="ListBullet"/>
      </w:pPr>
      <w:proofErr w:type="spellStart"/>
      <w:r>
        <w:t>استعادة</w:t>
      </w:r>
      <w:proofErr w:type="spellEnd"/>
      <w:r>
        <w:t xml:space="preserve"> </w:t>
      </w:r>
      <w:proofErr w:type="spellStart"/>
      <w:r>
        <w:t>القيم</w:t>
      </w:r>
      <w:proofErr w:type="spellEnd"/>
      <w:r>
        <w:t xml:space="preserve"> </w:t>
      </w:r>
      <w:proofErr w:type="spellStart"/>
      <w:r>
        <w:t>الأصلية</w:t>
      </w:r>
      <w:proofErr w:type="spellEnd"/>
    </w:p>
    <w:p w14:paraId="0501C31C" w14:textId="77777777" w:rsidR="00953F03" w:rsidRDefault="00000000">
      <w:pPr>
        <w:pStyle w:val="Heading2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2FA6C0B2" w14:textId="77777777" w:rsidR="00953F03" w:rsidRDefault="00000000">
      <w:pPr>
        <w:pStyle w:val="ListBullet"/>
      </w:pPr>
      <w:proofErr w:type="spellStart"/>
      <w:r>
        <w:t>عدم</w:t>
      </w:r>
      <w:proofErr w:type="spellEnd"/>
      <w:r>
        <w:t xml:space="preserve"> </w:t>
      </w:r>
      <w:proofErr w:type="spellStart"/>
      <w:r>
        <w:t>التكرار</w:t>
      </w:r>
      <w:proofErr w:type="spellEnd"/>
      <w:r>
        <w:t xml:space="preserve"> </w:t>
      </w:r>
      <w:proofErr w:type="spellStart"/>
      <w:r>
        <w:t>ضمن</w:t>
      </w:r>
      <w:proofErr w:type="spellEnd"/>
      <w:r>
        <w:t xml:space="preserve"> </w:t>
      </w:r>
      <w:proofErr w:type="spellStart"/>
      <w:r>
        <w:t>نفس</w:t>
      </w:r>
      <w:proofErr w:type="spellEnd"/>
      <w:r>
        <w:t xml:space="preserve"> </w:t>
      </w:r>
      <w:proofErr w:type="spellStart"/>
      <w:r>
        <w:t>المستوى</w:t>
      </w:r>
      <w:proofErr w:type="spellEnd"/>
    </w:p>
    <w:p w14:paraId="2B3B36FF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19B98F4F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ItemCategoriesController</w:t>
      </w:r>
      <w:proofErr w:type="spellEnd"/>
      <w:r>
        <w:t>`</w:t>
      </w:r>
    </w:p>
    <w:p w14:paraId="7EBB85CA" w14:textId="77777777" w:rsidR="00953F03" w:rsidRDefault="00953F03"/>
    <w:p w14:paraId="7B088A25" w14:textId="77777777" w:rsidR="00953F03" w:rsidRDefault="00000000">
      <w:r>
        <w:t>──────────────────────────────</w:t>
      </w:r>
    </w:p>
    <w:p w14:paraId="11A89FB6" w14:textId="77777777" w:rsidR="00953F03" w:rsidRDefault="00953F03"/>
    <w:p w14:paraId="0D03BCBF" w14:textId="77777777" w:rsidR="00953F03" w:rsidRDefault="00000000">
      <w:pPr>
        <w:pStyle w:val="Heading2"/>
      </w:pPr>
      <w:proofErr w:type="spellStart"/>
      <w:r>
        <w:lastRenderedPageBreak/>
        <w:t>تعديل</w:t>
      </w:r>
      <w:proofErr w:type="spellEnd"/>
      <w:r>
        <w:t xml:space="preserve"> </w:t>
      </w:r>
      <w:proofErr w:type="spellStart"/>
      <w:r>
        <w:t>حي</w:t>
      </w:r>
      <w:proofErr w:type="spellEnd"/>
    </w:p>
    <w:p w14:paraId="636CA4A1" w14:textId="39902CC3" w:rsidR="00953F03" w:rsidRDefault="00953F03">
      <w:pPr>
        <w:jc w:val="center"/>
      </w:pPr>
    </w:p>
    <w:p w14:paraId="59F4ABFF" w14:textId="77777777" w:rsidR="00953F03" w:rsidRDefault="00000000">
      <w:pPr>
        <w:pStyle w:val="Heading1"/>
        <w:jc w:val="center"/>
      </w:pPr>
      <w:proofErr w:type="spellStart"/>
      <w:r>
        <w:t>تعديل</w:t>
      </w:r>
      <w:proofErr w:type="spellEnd"/>
      <w:r>
        <w:t xml:space="preserve"> </w:t>
      </w:r>
      <w:proofErr w:type="spellStart"/>
      <w:r>
        <w:t>حي</w:t>
      </w:r>
      <w:proofErr w:type="spellEnd"/>
    </w:p>
    <w:p w14:paraId="1A774AFA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6D841D87" w14:textId="77777777" w:rsidR="00953F03" w:rsidRDefault="00000000">
      <w:proofErr w:type="spellStart"/>
      <w:r>
        <w:t>شاشة</w:t>
      </w:r>
      <w:proofErr w:type="spellEnd"/>
      <w:r>
        <w:t xml:space="preserve"> </w:t>
      </w:r>
      <w:proofErr w:type="spellStart"/>
      <w:r>
        <w:t>تعديل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حي</w:t>
      </w:r>
      <w:proofErr w:type="spellEnd"/>
      <w:r>
        <w:t xml:space="preserve"> </w:t>
      </w:r>
      <w:proofErr w:type="spellStart"/>
      <w:r>
        <w:t>موجود</w:t>
      </w:r>
      <w:proofErr w:type="spellEnd"/>
      <w:r>
        <w:t>.</w:t>
      </w:r>
    </w:p>
    <w:p w14:paraId="006DB38A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المعروضة</w:t>
      </w:r>
      <w:proofErr w:type="spellEnd"/>
    </w:p>
    <w:p w14:paraId="0B8D7367" w14:textId="77777777" w:rsidR="00953F03" w:rsidRDefault="00000000">
      <w:pPr>
        <w:pStyle w:val="ListBullet"/>
      </w:pPr>
      <w:proofErr w:type="spellStart"/>
      <w:r>
        <w:t>اسم</w:t>
      </w:r>
      <w:proofErr w:type="spellEnd"/>
      <w:r>
        <w:t xml:space="preserve"> </w:t>
      </w:r>
      <w:proofErr w:type="spellStart"/>
      <w:r>
        <w:t>الحي</w:t>
      </w:r>
      <w:proofErr w:type="spellEnd"/>
      <w:r>
        <w:t xml:space="preserve"> </w:t>
      </w:r>
      <w:proofErr w:type="spellStart"/>
      <w:r>
        <w:t>بالعربية</w:t>
      </w:r>
      <w:proofErr w:type="spellEnd"/>
      <w:r>
        <w:t xml:space="preserve"> (</w:t>
      </w:r>
      <w:proofErr w:type="spellStart"/>
      <w:r>
        <w:t>قابل</w:t>
      </w:r>
      <w:proofErr w:type="spellEnd"/>
      <w:r>
        <w:t xml:space="preserve"> </w:t>
      </w:r>
      <w:proofErr w:type="spellStart"/>
      <w:r>
        <w:t>للتعديل</w:t>
      </w:r>
      <w:proofErr w:type="spellEnd"/>
      <w:r>
        <w:t>)</w:t>
      </w:r>
    </w:p>
    <w:p w14:paraId="4C90E7B9" w14:textId="77777777" w:rsidR="00953F03" w:rsidRDefault="00000000">
      <w:pPr>
        <w:pStyle w:val="ListBullet"/>
      </w:pPr>
      <w:proofErr w:type="spellStart"/>
      <w:r>
        <w:t>اسم</w:t>
      </w:r>
      <w:proofErr w:type="spellEnd"/>
      <w:r>
        <w:t xml:space="preserve"> </w:t>
      </w:r>
      <w:proofErr w:type="spellStart"/>
      <w:r>
        <w:t>الحي</w:t>
      </w:r>
      <w:proofErr w:type="spellEnd"/>
      <w:r>
        <w:t xml:space="preserve"> </w:t>
      </w:r>
      <w:proofErr w:type="spellStart"/>
      <w:r>
        <w:t>بالإنجليزية</w:t>
      </w:r>
      <w:proofErr w:type="spellEnd"/>
      <w:r>
        <w:t xml:space="preserve"> (</w:t>
      </w:r>
      <w:proofErr w:type="spellStart"/>
      <w:r>
        <w:t>قابل</w:t>
      </w:r>
      <w:proofErr w:type="spellEnd"/>
      <w:r>
        <w:t xml:space="preserve"> </w:t>
      </w:r>
      <w:proofErr w:type="spellStart"/>
      <w:r>
        <w:t>للتعديل</w:t>
      </w:r>
      <w:proofErr w:type="spellEnd"/>
      <w:r>
        <w:t>)</w:t>
      </w:r>
    </w:p>
    <w:p w14:paraId="6E16771D" w14:textId="77777777" w:rsidR="00953F03" w:rsidRDefault="00000000">
      <w:pPr>
        <w:pStyle w:val="ListBullet"/>
      </w:pPr>
      <w:proofErr w:type="spellStart"/>
      <w:r>
        <w:t>المدينة</w:t>
      </w:r>
      <w:proofErr w:type="spellEnd"/>
      <w:r>
        <w:t xml:space="preserve"> (</w:t>
      </w:r>
      <w:proofErr w:type="spellStart"/>
      <w:r>
        <w:t>قابل</w:t>
      </w:r>
      <w:proofErr w:type="spellEnd"/>
      <w:r>
        <w:t xml:space="preserve"> </w:t>
      </w:r>
      <w:proofErr w:type="spellStart"/>
      <w:r>
        <w:t>للتعديل</w:t>
      </w:r>
      <w:proofErr w:type="spellEnd"/>
      <w:r>
        <w:t>)</w:t>
      </w:r>
    </w:p>
    <w:p w14:paraId="6EE48007" w14:textId="77777777" w:rsidR="00953F03" w:rsidRDefault="00000000">
      <w:pPr>
        <w:pStyle w:val="ListBullet"/>
      </w:pPr>
      <w:proofErr w:type="spellStart"/>
      <w:r>
        <w:t>المنطقة</w:t>
      </w:r>
      <w:proofErr w:type="spellEnd"/>
      <w:r>
        <w:t xml:space="preserve"> </w:t>
      </w:r>
      <w:proofErr w:type="spellStart"/>
      <w:r>
        <w:t>الإدارية</w:t>
      </w:r>
      <w:proofErr w:type="spellEnd"/>
      <w:r>
        <w:t xml:space="preserve"> (</w:t>
      </w:r>
      <w:proofErr w:type="spellStart"/>
      <w:r>
        <w:t>قابل</w:t>
      </w:r>
      <w:proofErr w:type="spellEnd"/>
      <w:r>
        <w:t xml:space="preserve"> </w:t>
      </w:r>
      <w:proofErr w:type="spellStart"/>
      <w:r>
        <w:t>للتعديل</w:t>
      </w:r>
      <w:proofErr w:type="spellEnd"/>
      <w:r>
        <w:t>)</w:t>
      </w:r>
    </w:p>
    <w:p w14:paraId="4F108D58" w14:textId="77777777" w:rsidR="00953F03" w:rsidRDefault="00000000">
      <w:pPr>
        <w:pStyle w:val="ListBullet"/>
      </w:pPr>
      <w:proofErr w:type="spellStart"/>
      <w:r>
        <w:t>الدولة</w:t>
      </w:r>
      <w:proofErr w:type="spellEnd"/>
      <w:r>
        <w:t xml:space="preserve"> (</w:t>
      </w:r>
      <w:proofErr w:type="spellStart"/>
      <w:r>
        <w:t>قابل</w:t>
      </w:r>
      <w:proofErr w:type="spellEnd"/>
      <w:r>
        <w:t xml:space="preserve"> </w:t>
      </w:r>
      <w:proofErr w:type="spellStart"/>
      <w:r>
        <w:t>للتعديل</w:t>
      </w:r>
      <w:proofErr w:type="spellEnd"/>
      <w:r>
        <w:t>)</w:t>
      </w:r>
    </w:p>
    <w:p w14:paraId="490B4C19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517340D5" w14:textId="77777777" w:rsidR="00953F03" w:rsidRDefault="00000000">
      <w:pPr>
        <w:pStyle w:val="ListBullet"/>
      </w:pPr>
      <w:proofErr w:type="spellStart"/>
      <w:r>
        <w:t>حفظ</w:t>
      </w:r>
      <w:proofErr w:type="spellEnd"/>
    </w:p>
    <w:p w14:paraId="4D8B1ED8" w14:textId="77777777" w:rsidR="00953F03" w:rsidRDefault="00000000">
      <w:pPr>
        <w:pStyle w:val="ListBullet"/>
      </w:pPr>
      <w:proofErr w:type="spellStart"/>
      <w:r>
        <w:t>إلغاء</w:t>
      </w:r>
      <w:proofErr w:type="spellEnd"/>
    </w:p>
    <w:p w14:paraId="6D2B1AC9" w14:textId="77777777" w:rsidR="00953F03" w:rsidRDefault="00000000">
      <w:pPr>
        <w:pStyle w:val="ListBullet"/>
      </w:pPr>
      <w:proofErr w:type="spellStart"/>
      <w:r>
        <w:t>استعادة</w:t>
      </w:r>
      <w:proofErr w:type="spellEnd"/>
      <w:r>
        <w:t xml:space="preserve"> </w:t>
      </w:r>
      <w:proofErr w:type="spellStart"/>
      <w:r>
        <w:t>القيم</w:t>
      </w:r>
      <w:proofErr w:type="spellEnd"/>
      <w:r>
        <w:t xml:space="preserve"> </w:t>
      </w:r>
      <w:proofErr w:type="spellStart"/>
      <w:r>
        <w:t>الأصلية</w:t>
      </w:r>
      <w:proofErr w:type="spellEnd"/>
    </w:p>
    <w:p w14:paraId="29AF7473" w14:textId="77777777" w:rsidR="00953F03" w:rsidRDefault="00000000">
      <w:pPr>
        <w:pStyle w:val="Heading2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4B133B1D" w14:textId="77777777" w:rsidR="00953F03" w:rsidRDefault="00000000">
      <w:pPr>
        <w:pStyle w:val="ListBullet"/>
      </w:pPr>
      <w:proofErr w:type="spellStart"/>
      <w:r>
        <w:t>عدم</w:t>
      </w:r>
      <w:proofErr w:type="spellEnd"/>
      <w:r>
        <w:t xml:space="preserve"> </w:t>
      </w:r>
      <w:proofErr w:type="spellStart"/>
      <w:r>
        <w:t>التكرار</w:t>
      </w:r>
      <w:proofErr w:type="spellEnd"/>
      <w:r>
        <w:t xml:space="preserve"> </w:t>
      </w:r>
      <w:proofErr w:type="spellStart"/>
      <w:r>
        <w:t>ضمن</w:t>
      </w:r>
      <w:proofErr w:type="spellEnd"/>
      <w:r>
        <w:t xml:space="preserve"> </w:t>
      </w:r>
      <w:proofErr w:type="spellStart"/>
      <w:r>
        <w:t>نفس</w:t>
      </w:r>
      <w:proofErr w:type="spellEnd"/>
      <w:r>
        <w:t xml:space="preserve"> </w:t>
      </w:r>
      <w:proofErr w:type="spellStart"/>
      <w:r>
        <w:t>المدينة</w:t>
      </w:r>
      <w:proofErr w:type="spellEnd"/>
    </w:p>
    <w:p w14:paraId="3BCFB17C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29D8B5BE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DistrictsController</w:t>
      </w:r>
      <w:proofErr w:type="spellEnd"/>
      <w:r>
        <w:t>`</w:t>
      </w:r>
    </w:p>
    <w:p w14:paraId="79C10FBD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/Controllers/Setup/CitiesController`</w:t>
      </w:r>
    </w:p>
    <w:p w14:paraId="7E85BE11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AdminRegionsController</w:t>
      </w:r>
      <w:proofErr w:type="spellEnd"/>
      <w:r>
        <w:t>`</w:t>
      </w:r>
    </w:p>
    <w:p w14:paraId="6BD98E7B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CountriesController</w:t>
      </w:r>
      <w:proofErr w:type="spellEnd"/>
      <w:r>
        <w:t>`</w:t>
      </w:r>
    </w:p>
    <w:p w14:paraId="143BEBB7" w14:textId="77777777" w:rsidR="00953F03" w:rsidRDefault="00953F03"/>
    <w:p w14:paraId="59CE75AA" w14:textId="77777777" w:rsidR="00953F03" w:rsidRDefault="00000000">
      <w:r>
        <w:t>──────────────────────────────</w:t>
      </w:r>
    </w:p>
    <w:p w14:paraId="6084DEB6" w14:textId="77777777" w:rsidR="00953F03" w:rsidRDefault="00953F03"/>
    <w:p w14:paraId="6460D1CB" w14:textId="77777777" w:rsidR="00953F03" w:rsidRDefault="00000000">
      <w:pPr>
        <w:pStyle w:val="Heading2"/>
      </w:pPr>
      <w:proofErr w:type="spellStart"/>
      <w:r>
        <w:t>تعديل</w:t>
      </w:r>
      <w:proofErr w:type="spellEnd"/>
      <w:r>
        <w:t xml:space="preserve"> </w:t>
      </w:r>
      <w:proofErr w:type="spellStart"/>
      <w:r>
        <w:t>دولة</w:t>
      </w:r>
      <w:proofErr w:type="spellEnd"/>
    </w:p>
    <w:p w14:paraId="715D453D" w14:textId="6B12010A" w:rsidR="00953F03" w:rsidRDefault="00953F03">
      <w:pPr>
        <w:jc w:val="center"/>
      </w:pPr>
    </w:p>
    <w:p w14:paraId="223635F7" w14:textId="77777777" w:rsidR="00953F03" w:rsidRDefault="00000000">
      <w:pPr>
        <w:pStyle w:val="Heading1"/>
        <w:jc w:val="center"/>
      </w:pPr>
      <w:proofErr w:type="spellStart"/>
      <w:r>
        <w:t>تعديل</w:t>
      </w:r>
      <w:proofErr w:type="spellEnd"/>
      <w:r>
        <w:t xml:space="preserve"> </w:t>
      </w:r>
      <w:proofErr w:type="spellStart"/>
      <w:r>
        <w:t>دولة</w:t>
      </w:r>
      <w:proofErr w:type="spellEnd"/>
    </w:p>
    <w:p w14:paraId="14C10180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4B634AE4" w14:textId="77777777" w:rsidR="00953F03" w:rsidRDefault="00000000">
      <w:proofErr w:type="spellStart"/>
      <w:r>
        <w:t>شاشة</w:t>
      </w:r>
      <w:proofErr w:type="spellEnd"/>
      <w:r>
        <w:t xml:space="preserve"> </w:t>
      </w:r>
      <w:proofErr w:type="spellStart"/>
      <w:r>
        <w:t>تعديل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دولة</w:t>
      </w:r>
      <w:proofErr w:type="spellEnd"/>
      <w:r>
        <w:t xml:space="preserve"> </w:t>
      </w:r>
      <w:proofErr w:type="spellStart"/>
      <w:r>
        <w:t>موجودة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قاعدة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>.</w:t>
      </w:r>
    </w:p>
    <w:p w14:paraId="3B3CD9EE" w14:textId="77777777" w:rsidR="00953F03" w:rsidRDefault="00000000">
      <w:pPr>
        <w:pStyle w:val="Heading2"/>
      </w:pPr>
      <w:proofErr w:type="spellStart"/>
      <w:r>
        <w:lastRenderedPageBreak/>
        <w:t>الوظائف</w:t>
      </w:r>
      <w:proofErr w:type="spellEnd"/>
    </w:p>
    <w:p w14:paraId="288155C8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الدولة</w:t>
      </w:r>
      <w:proofErr w:type="spellEnd"/>
      <w:r>
        <w:t xml:space="preserve"> </w:t>
      </w:r>
      <w:proofErr w:type="spellStart"/>
      <w:r>
        <w:t>الحالية</w:t>
      </w:r>
      <w:proofErr w:type="spellEnd"/>
    </w:p>
    <w:p w14:paraId="04C496BA" w14:textId="77777777" w:rsidR="00953F03" w:rsidRDefault="00000000">
      <w:pPr>
        <w:pStyle w:val="ListBullet"/>
      </w:pPr>
      <w:proofErr w:type="spellStart"/>
      <w:r>
        <w:t>تعديل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الدولة</w:t>
      </w:r>
      <w:proofErr w:type="spellEnd"/>
    </w:p>
    <w:p w14:paraId="04D71279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49EC6893" w14:textId="77777777" w:rsidR="00953F03" w:rsidRDefault="00000000">
      <w:pPr>
        <w:pStyle w:val="ListBullet"/>
      </w:pPr>
      <w:proofErr w:type="spellStart"/>
      <w:r>
        <w:t>حفظ</w:t>
      </w:r>
      <w:proofErr w:type="spellEnd"/>
      <w:r>
        <w:t xml:space="preserve"> </w:t>
      </w:r>
      <w:proofErr w:type="spellStart"/>
      <w:r>
        <w:t>التعديلات</w:t>
      </w:r>
      <w:proofErr w:type="spellEnd"/>
    </w:p>
    <w:p w14:paraId="0D74A739" w14:textId="77777777" w:rsidR="00953F03" w:rsidRDefault="00000000">
      <w:pPr>
        <w:pStyle w:val="ListBullet"/>
      </w:pPr>
      <w:proofErr w:type="spellStart"/>
      <w:r>
        <w:t>العودة</w:t>
      </w:r>
      <w:proofErr w:type="spellEnd"/>
      <w:r>
        <w:t xml:space="preserve"> </w:t>
      </w:r>
      <w:proofErr w:type="spellStart"/>
      <w:r>
        <w:t>للقائمة</w:t>
      </w:r>
      <w:proofErr w:type="spellEnd"/>
      <w:r>
        <w:t xml:space="preserve"> </w:t>
      </w:r>
      <w:proofErr w:type="spellStart"/>
      <w:r>
        <w:t>الرئيسية</w:t>
      </w:r>
      <w:proofErr w:type="spellEnd"/>
    </w:p>
    <w:p w14:paraId="4F3FE4B0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المعروضة</w:t>
      </w:r>
      <w:proofErr w:type="spellEnd"/>
    </w:p>
    <w:p w14:paraId="61350981" w14:textId="77777777" w:rsidR="00953F03" w:rsidRDefault="00000000">
      <w:pPr>
        <w:pStyle w:val="ListBullet"/>
      </w:pPr>
      <w:r>
        <w:t>**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الدولة</w:t>
      </w:r>
      <w:proofErr w:type="spellEnd"/>
      <w:r>
        <w:t>** (</w:t>
      </w:r>
      <w:proofErr w:type="spellStart"/>
      <w:r>
        <w:t>للقراءة</w:t>
      </w:r>
      <w:proofErr w:type="spellEnd"/>
      <w:r>
        <w:t xml:space="preserve"> </w:t>
      </w:r>
      <w:proofErr w:type="spellStart"/>
      <w:r>
        <w:t>فقط</w:t>
      </w:r>
      <w:proofErr w:type="spellEnd"/>
      <w:r>
        <w:t xml:space="preserve">) - 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تسلسلي</w:t>
      </w:r>
      <w:proofErr w:type="spellEnd"/>
    </w:p>
    <w:p w14:paraId="4ABA8456" w14:textId="77777777" w:rsidR="00953F03" w:rsidRDefault="00000000">
      <w:pPr>
        <w:pStyle w:val="ListBullet"/>
      </w:pPr>
      <w:r>
        <w:t>**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الدولة</w:t>
      </w:r>
      <w:proofErr w:type="spellEnd"/>
      <w:r>
        <w:t xml:space="preserve"> </w:t>
      </w:r>
      <w:proofErr w:type="spellStart"/>
      <w:r>
        <w:t>بالعربية</w:t>
      </w:r>
      <w:proofErr w:type="spellEnd"/>
      <w:r>
        <w:t>** (</w:t>
      </w:r>
      <w:proofErr w:type="spellStart"/>
      <w:r>
        <w:t>قابل</w:t>
      </w:r>
      <w:proofErr w:type="spellEnd"/>
      <w:r>
        <w:t xml:space="preserve"> </w:t>
      </w:r>
      <w:proofErr w:type="spellStart"/>
      <w:r>
        <w:t>للتعديل</w:t>
      </w:r>
      <w:proofErr w:type="spellEnd"/>
      <w:r>
        <w:t xml:space="preserve">) - </w:t>
      </w:r>
      <w:proofErr w:type="spellStart"/>
      <w:r>
        <w:t>نص</w:t>
      </w:r>
      <w:proofErr w:type="spellEnd"/>
    </w:p>
    <w:p w14:paraId="7073B559" w14:textId="77777777" w:rsidR="00953F03" w:rsidRDefault="00000000">
      <w:pPr>
        <w:pStyle w:val="ListBullet"/>
      </w:pPr>
      <w:r>
        <w:t>**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الدولة</w:t>
      </w:r>
      <w:proofErr w:type="spellEnd"/>
      <w:r>
        <w:t xml:space="preserve"> </w:t>
      </w:r>
      <w:proofErr w:type="spellStart"/>
      <w:r>
        <w:t>بالإنجليزية</w:t>
      </w:r>
      <w:proofErr w:type="spellEnd"/>
      <w:r>
        <w:t>** (</w:t>
      </w:r>
      <w:proofErr w:type="spellStart"/>
      <w:r>
        <w:t>قابل</w:t>
      </w:r>
      <w:proofErr w:type="spellEnd"/>
      <w:r>
        <w:t xml:space="preserve"> </w:t>
      </w:r>
      <w:proofErr w:type="spellStart"/>
      <w:r>
        <w:t>للتعديل</w:t>
      </w:r>
      <w:proofErr w:type="spellEnd"/>
      <w:r>
        <w:t xml:space="preserve">) - </w:t>
      </w:r>
      <w:proofErr w:type="spellStart"/>
      <w:r>
        <w:t>نص</w:t>
      </w:r>
      <w:proofErr w:type="spellEnd"/>
    </w:p>
    <w:p w14:paraId="22011CEE" w14:textId="77777777" w:rsidR="00953F03" w:rsidRDefault="00000000">
      <w:pPr>
        <w:pStyle w:val="ListBullet"/>
      </w:pPr>
      <w:r>
        <w:t>**</w:t>
      </w:r>
      <w:proofErr w:type="spellStart"/>
      <w:r>
        <w:t>العملة</w:t>
      </w:r>
      <w:proofErr w:type="spellEnd"/>
      <w:r>
        <w:t>** (</w:t>
      </w:r>
      <w:proofErr w:type="spellStart"/>
      <w:r>
        <w:t>قابل</w:t>
      </w:r>
      <w:proofErr w:type="spellEnd"/>
      <w:r>
        <w:t xml:space="preserve"> </w:t>
      </w:r>
      <w:proofErr w:type="spellStart"/>
      <w:r>
        <w:t>للتعديل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العملات</w:t>
      </w:r>
      <w:proofErr w:type="spellEnd"/>
      <w:r>
        <w:t xml:space="preserve"> </w:t>
      </w:r>
      <w:proofErr w:type="spellStart"/>
      <w:r>
        <w:t>المعرفة</w:t>
      </w:r>
      <w:proofErr w:type="spellEnd"/>
    </w:p>
    <w:p w14:paraId="1FBFAB35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1717D47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حفظ</w:t>
      </w:r>
      <w:proofErr w:type="spellEnd"/>
      <w:r>
        <w:rPr>
          <w:b/>
        </w:rPr>
        <w:t xml:space="preserve">: </w:t>
      </w:r>
      <w:proofErr w:type="spellStart"/>
      <w:r>
        <w:t>لحفظ</w:t>
      </w:r>
      <w:proofErr w:type="spellEnd"/>
      <w:r>
        <w:t xml:space="preserve"> </w:t>
      </w:r>
      <w:proofErr w:type="spellStart"/>
      <w:r>
        <w:t>التعديلات</w:t>
      </w:r>
      <w:proofErr w:type="spellEnd"/>
    </w:p>
    <w:p w14:paraId="083DB1C5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إلغاء</w:t>
      </w:r>
      <w:proofErr w:type="spellEnd"/>
      <w:r>
        <w:rPr>
          <w:b/>
        </w:rPr>
        <w:t xml:space="preserve">: </w:t>
      </w:r>
      <w:proofErr w:type="spellStart"/>
      <w:r>
        <w:t>للعودة</w:t>
      </w:r>
      <w:proofErr w:type="spellEnd"/>
      <w:r>
        <w:t xml:space="preserve"> </w:t>
      </w:r>
      <w:proofErr w:type="spellStart"/>
      <w:r>
        <w:t>للقائمة</w:t>
      </w:r>
      <w:proofErr w:type="spellEnd"/>
      <w:r>
        <w:t xml:space="preserve"> </w:t>
      </w:r>
      <w:proofErr w:type="spellStart"/>
      <w:r>
        <w:t>الرئيسية</w:t>
      </w:r>
      <w:proofErr w:type="spellEnd"/>
      <w:r>
        <w:t xml:space="preserve"> </w:t>
      </w:r>
      <w:proofErr w:type="spellStart"/>
      <w:r>
        <w:t>بدون</w:t>
      </w:r>
      <w:proofErr w:type="spellEnd"/>
      <w:r>
        <w:t xml:space="preserve"> </w:t>
      </w:r>
      <w:proofErr w:type="spellStart"/>
      <w:r>
        <w:t>حفظ</w:t>
      </w:r>
      <w:proofErr w:type="spellEnd"/>
    </w:p>
    <w:p w14:paraId="41D9875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إعادة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تعيين</w:t>
      </w:r>
      <w:proofErr w:type="spellEnd"/>
      <w:r>
        <w:rPr>
          <w:b/>
        </w:rPr>
        <w:t xml:space="preserve">: </w:t>
      </w:r>
      <w:proofErr w:type="spellStart"/>
      <w:r>
        <w:t>لاستعادة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الأصلية</w:t>
      </w:r>
      <w:proofErr w:type="spellEnd"/>
    </w:p>
    <w:p w14:paraId="51290378" w14:textId="77777777" w:rsidR="00953F03" w:rsidRDefault="00000000">
      <w:pPr>
        <w:pStyle w:val="Heading2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2D76F2A7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عدم</w:t>
      </w:r>
      <w:proofErr w:type="spellEnd"/>
      <w:r>
        <w:t xml:space="preserve"> </w:t>
      </w:r>
      <w:proofErr w:type="spellStart"/>
      <w:r>
        <w:t>تكرار</w:t>
      </w:r>
      <w:proofErr w:type="spellEnd"/>
      <w:r>
        <w:t xml:space="preserve">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الدولة</w:t>
      </w:r>
      <w:proofErr w:type="spellEnd"/>
      <w:r>
        <w:t xml:space="preserve"> </w:t>
      </w:r>
      <w:proofErr w:type="spellStart"/>
      <w:r>
        <w:t>بالعربية</w:t>
      </w:r>
      <w:proofErr w:type="spellEnd"/>
      <w:r>
        <w:t xml:space="preserve"> (</w:t>
      </w:r>
      <w:proofErr w:type="spellStart"/>
      <w:r>
        <w:t>باستثناء</w:t>
      </w:r>
      <w:proofErr w:type="spellEnd"/>
      <w:r>
        <w:t xml:space="preserve"> </w:t>
      </w:r>
      <w:proofErr w:type="spellStart"/>
      <w:r>
        <w:t>الدولة</w:t>
      </w:r>
      <w:proofErr w:type="spellEnd"/>
      <w:r>
        <w:t xml:space="preserve"> </w:t>
      </w:r>
      <w:proofErr w:type="spellStart"/>
      <w:r>
        <w:t>الحالية</w:t>
      </w:r>
      <w:proofErr w:type="spellEnd"/>
      <w:r>
        <w:t>)</w:t>
      </w:r>
    </w:p>
    <w:p w14:paraId="4747C543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عدم</w:t>
      </w:r>
      <w:proofErr w:type="spellEnd"/>
      <w:r>
        <w:t xml:space="preserve"> </w:t>
      </w:r>
      <w:proofErr w:type="spellStart"/>
      <w:r>
        <w:t>تكرار</w:t>
      </w:r>
      <w:proofErr w:type="spellEnd"/>
      <w:r>
        <w:t xml:space="preserve">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الدولة</w:t>
      </w:r>
      <w:proofErr w:type="spellEnd"/>
      <w:r>
        <w:t xml:space="preserve"> </w:t>
      </w:r>
      <w:proofErr w:type="spellStart"/>
      <w:r>
        <w:t>بالإنجليزية</w:t>
      </w:r>
      <w:proofErr w:type="spellEnd"/>
      <w:r>
        <w:t xml:space="preserve"> (</w:t>
      </w:r>
      <w:proofErr w:type="spellStart"/>
      <w:r>
        <w:t>باستثناء</w:t>
      </w:r>
      <w:proofErr w:type="spellEnd"/>
      <w:r>
        <w:t xml:space="preserve"> </w:t>
      </w:r>
      <w:proofErr w:type="spellStart"/>
      <w:r>
        <w:t>الدولة</w:t>
      </w:r>
      <w:proofErr w:type="spellEnd"/>
      <w:r>
        <w:t xml:space="preserve"> </w:t>
      </w:r>
      <w:proofErr w:type="spellStart"/>
      <w:r>
        <w:t>الحالية</w:t>
      </w:r>
      <w:proofErr w:type="spellEnd"/>
      <w:r>
        <w:t>)</w:t>
      </w:r>
    </w:p>
    <w:p w14:paraId="276777F4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العملة</w:t>
      </w:r>
      <w:proofErr w:type="spellEnd"/>
      <w:r>
        <w:t xml:space="preserve"> </w:t>
      </w:r>
      <w:proofErr w:type="spellStart"/>
      <w:r>
        <w:t>المختارة</w:t>
      </w:r>
      <w:proofErr w:type="spellEnd"/>
    </w:p>
    <w:p w14:paraId="47719299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6B11D1F1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CountriesController</w:t>
      </w:r>
      <w:proofErr w:type="spellEnd"/>
      <w:r>
        <w:t>`</w:t>
      </w:r>
    </w:p>
    <w:p w14:paraId="25B00D01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CurrenciesController</w:t>
      </w:r>
      <w:proofErr w:type="spellEnd"/>
      <w:r>
        <w:t>`</w:t>
      </w:r>
    </w:p>
    <w:p w14:paraId="6DEF9BFA" w14:textId="77777777" w:rsidR="00953F03" w:rsidRDefault="00000000">
      <w:pPr>
        <w:pStyle w:val="Heading2"/>
      </w:pPr>
      <w:proofErr w:type="spellStart"/>
      <w:r>
        <w:t>التفاصيل</w:t>
      </w:r>
      <w:proofErr w:type="spellEnd"/>
      <w:r>
        <w:t xml:space="preserve"> </w:t>
      </w:r>
      <w:proofErr w:type="spellStart"/>
      <w:r>
        <w:t>التقنية</w:t>
      </w:r>
      <w:proofErr w:type="spellEnd"/>
    </w:p>
    <w:p w14:paraId="1C3FC401" w14:textId="77777777" w:rsidR="00953F03" w:rsidRDefault="00000000">
      <w:pPr>
        <w:pStyle w:val="ListBullet"/>
      </w:pPr>
      <w:proofErr w:type="spellStart"/>
      <w:r>
        <w:t>تحميل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الدولة</w:t>
      </w:r>
      <w:proofErr w:type="spellEnd"/>
      <w:r>
        <w:t xml:space="preserve"> </w:t>
      </w:r>
      <w:proofErr w:type="spellStart"/>
      <w:r>
        <w:t>المحددة</w:t>
      </w:r>
      <w:proofErr w:type="spellEnd"/>
    </w:p>
    <w:p w14:paraId="554F0958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المدخلة</w:t>
      </w:r>
      <w:proofErr w:type="spellEnd"/>
    </w:p>
    <w:p w14:paraId="54264A89" w14:textId="77777777" w:rsidR="00953F03" w:rsidRDefault="00000000">
      <w:pPr>
        <w:pStyle w:val="ListBullet"/>
      </w:pPr>
      <w:proofErr w:type="spellStart"/>
      <w:r>
        <w:t>منع</w:t>
      </w:r>
      <w:proofErr w:type="spellEnd"/>
      <w:r>
        <w:t xml:space="preserve"> </w:t>
      </w:r>
      <w:proofErr w:type="spellStart"/>
      <w:r>
        <w:t>التكرار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قاعدة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5C06543E" w14:textId="77777777" w:rsidR="00953F03" w:rsidRDefault="00000000">
      <w:pPr>
        <w:pStyle w:val="ListBullet"/>
      </w:pPr>
      <w:proofErr w:type="spellStart"/>
      <w:r>
        <w:t>تحديث</w:t>
      </w:r>
      <w:proofErr w:type="spellEnd"/>
      <w:r>
        <w:t xml:space="preserve"> </w:t>
      </w:r>
      <w:proofErr w:type="spellStart"/>
      <w:r>
        <w:t>القائمة</w:t>
      </w:r>
      <w:proofErr w:type="spellEnd"/>
      <w:r>
        <w:t xml:space="preserve"> </w:t>
      </w:r>
      <w:proofErr w:type="spellStart"/>
      <w:r>
        <w:t>الرئيسية</w:t>
      </w:r>
      <w:proofErr w:type="spellEnd"/>
      <w:r>
        <w:t xml:space="preserve"> </w:t>
      </w:r>
      <w:proofErr w:type="spellStart"/>
      <w:r>
        <w:t>تلقائياً</w:t>
      </w:r>
      <w:proofErr w:type="spellEnd"/>
    </w:p>
    <w:p w14:paraId="79DAACA1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الأخطاء</w:t>
      </w:r>
      <w:proofErr w:type="spellEnd"/>
      <w:r>
        <w:t xml:space="preserve"> </w:t>
      </w:r>
      <w:proofErr w:type="spellStart"/>
      <w:r>
        <w:t>والاستثناءات</w:t>
      </w:r>
      <w:proofErr w:type="spellEnd"/>
    </w:p>
    <w:p w14:paraId="551DA216" w14:textId="77777777" w:rsidR="00953F03" w:rsidRDefault="00953F03"/>
    <w:p w14:paraId="6CDFFABC" w14:textId="77777777" w:rsidR="00953F03" w:rsidRDefault="00000000">
      <w:r>
        <w:t>──────────────────────────────</w:t>
      </w:r>
    </w:p>
    <w:p w14:paraId="67A2E8D8" w14:textId="77777777" w:rsidR="00953F03" w:rsidRDefault="00953F03"/>
    <w:p w14:paraId="6FCB8B8B" w14:textId="77777777" w:rsidR="00953F03" w:rsidRDefault="00000000">
      <w:pPr>
        <w:pStyle w:val="Heading2"/>
      </w:pPr>
      <w:proofErr w:type="spellStart"/>
      <w:r>
        <w:t>تعديل</w:t>
      </w:r>
      <w:proofErr w:type="spellEnd"/>
      <w:r>
        <w:t xml:space="preserve"> </w:t>
      </w:r>
      <w:proofErr w:type="spellStart"/>
      <w:r>
        <w:t>سعر</w:t>
      </w:r>
      <w:proofErr w:type="spellEnd"/>
      <w:r>
        <w:t xml:space="preserve"> </w:t>
      </w:r>
      <w:proofErr w:type="spellStart"/>
      <w:r>
        <w:t>عملة</w:t>
      </w:r>
      <w:proofErr w:type="spellEnd"/>
    </w:p>
    <w:p w14:paraId="6EB554F8" w14:textId="2CBED26C" w:rsidR="00953F03" w:rsidRDefault="00953F03">
      <w:pPr>
        <w:jc w:val="center"/>
      </w:pPr>
    </w:p>
    <w:p w14:paraId="3D89A980" w14:textId="77777777" w:rsidR="00953F03" w:rsidRDefault="00000000">
      <w:pPr>
        <w:pStyle w:val="Heading1"/>
        <w:jc w:val="center"/>
      </w:pPr>
      <w:proofErr w:type="spellStart"/>
      <w:r>
        <w:lastRenderedPageBreak/>
        <w:t>تعديل</w:t>
      </w:r>
      <w:proofErr w:type="spellEnd"/>
      <w:r>
        <w:t xml:space="preserve"> </w:t>
      </w:r>
      <w:proofErr w:type="spellStart"/>
      <w:r>
        <w:t>سعر</w:t>
      </w:r>
      <w:proofErr w:type="spellEnd"/>
      <w:r>
        <w:t xml:space="preserve"> </w:t>
      </w:r>
      <w:proofErr w:type="spellStart"/>
      <w:r>
        <w:t>عملة</w:t>
      </w:r>
      <w:proofErr w:type="spellEnd"/>
    </w:p>
    <w:p w14:paraId="653873A2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41B8E96A" w14:textId="77777777" w:rsidR="00953F03" w:rsidRDefault="00000000">
      <w:proofErr w:type="spellStart"/>
      <w:r>
        <w:t>شاشة</w:t>
      </w:r>
      <w:proofErr w:type="spellEnd"/>
      <w:r>
        <w:t xml:space="preserve"> </w:t>
      </w:r>
      <w:proofErr w:type="spellStart"/>
      <w:r>
        <w:t>تعديل</w:t>
      </w:r>
      <w:proofErr w:type="spellEnd"/>
      <w:r>
        <w:t xml:space="preserve"> </w:t>
      </w:r>
      <w:proofErr w:type="spellStart"/>
      <w:r>
        <w:t>سعر</w:t>
      </w:r>
      <w:proofErr w:type="spellEnd"/>
      <w:r>
        <w:t xml:space="preserve"> </w:t>
      </w:r>
      <w:proofErr w:type="spellStart"/>
      <w:r>
        <w:t>تحويل</w:t>
      </w:r>
      <w:proofErr w:type="spellEnd"/>
      <w:r>
        <w:t xml:space="preserve"> </w:t>
      </w:r>
      <w:proofErr w:type="spellStart"/>
      <w:r>
        <w:t>عملة</w:t>
      </w:r>
      <w:proofErr w:type="spellEnd"/>
      <w:r>
        <w:t xml:space="preserve"> </w:t>
      </w:r>
      <w:proofErr w:type="spellStart"/>
      <w:r>
        <w:t>موجود</w:t>
      </w:r>
      <w:proofErr w:type="spellEnd"/>
      <w:r>
        <w:t>.</w:t>
      </w:r>
    </w:p>
    <w:p w14:paraId="6DDF5FFF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المعروضة</w:t>
      </w:r>
      <w:proofErr w:type="spellEnd"/>
    </w:p>
    <w:p w14:paraId="2D72A755" w14:textId="77777777" w:rsidR="00953F03" w:rsidRDefault="00000000">
      <w:pPr>
        <w:pStyle w:val="ListBullet"/>
      </w:pPr>
      <w:proofErr w:type="spellStart"/>
      <w:r>
        <w:t>العملة</w:t>
      </w:r>
      <w:proofErr w:type="spellEnd"/>
      <w:r>
        <w:t xml:space="preserve"> (</w:t>
      </w:r>
      <w:proofErr w:type="spellStart"/>
      <w:r>
        <w:t>قابل</w:t>
      </w:r>
      <w:proofErr w:type="spellEnd"/>
      <w:r>
        <w:t xml:space="preserve"> </w:t>
      </w:r>
      <w:proofErr w:type="spellStart"/>
      <w:r>
        <w:t>للتعديل</w:t>
      </w:r>
      <w:proofErr w:type="spellEnd"/>
      <w:r>
        <w:t>)</w:t>
      </w:r>
    </w:p>
    <w:p w14:paraId="228A3EB9" w14:textId="77777777" w:rsidR="00953F03" w:rsidRDefault="00000000">
      <w:pPr>
        <w:pStyle w:val="ListBullet"/>
      </w:pPr>
      <w:proofErr w:type="spellStart"/>
      <w:r>
        <w:t>العملة</w:t>
      </w:r>
      <w:proofErr w:type="spellEnd"/>
      <w:r>
        <w:t xml:space="preserve"> </w:t>
      </w:r>
      <w:proofErr w:type="spellStart"/>
      <w:r>
        <w:t>المرجعية</w:t>
      </w:r>
      <w:proofErr w:type="spellEnd"/>
      <w:r>
        <w:t xml:space="preserve"> (</w:t>
      </w:r>
      <w:proofErr w:type="spellStart"/>
      <w:r>
        <w:t>قابل</w:t>
      </w:r>
      <w:proofErr w:type="spellEnd"/>
      <w:r>
        <w:t xml:space="preserve"> </w:t>
      </w:r>
      <w:proofErr w:type="spellStart"/>
      <w:r>
        <w:t>للتعديل</w:t>
      </w:r>
      <w:proofErr w:type="spellEnd"/>
      <w:r>
        <w:t>)</w:t>
      </w:r>
    </w:p>
    <w:p w14:paraId="2C9506B1" w14:textId="77777777" w:rsidR="00953F03" w:rsidRDefault="00000000">
      <w:pPr>
        <w:pStyle w:val="ListBullet"/>
      </w:pPr>
      <w:proofErr w:type="spellStart"/>
      <w:r>
        <w:t>سعر</w:t>
      </w:r>
      <w:proofErr w:type="spellEnd"/>
      <w:r>
        <w:t xml:space="preserve"> </w:t>
      </w:r>
      <w:proofErr w:type="spellStart"/>
      <w:r>
        <w:t>التحويل</w:t>
      </w:r>
      <w:proofErr w:type="spellEnd"/>
      <w:r>
        <w:t xml:space="preserve"> (</w:t>
      </w:r>
      <w:proofErr w:type="spellStart"/>
      <w:r>
        <w:t>قابل</w:t>
      </w:r>
      <w:proofErr w:type="spellEnd"/>
      <w:r>
        <w:t xml:space="preserve"> </w:t>
      </w:r>
      <w:proofErr w:type="spellStart"/>
      <w:r>
        <w:t>للتعديل</w:t>
      </w:r>
      <w:proofErr w:type="spellEnd"/>
      <w:r>
        <w:t>)</w:t>
      </w:r>
    </w:p>
    <w:p w14:paraId="6C2E72B7" w14:textId="77777777" w:rsidR="00953F03" w:rsidRDefault="00000000">
      <w:pPr>
        <w:pStyle w:val="ListBullet"/>
      </w:pPr>
      <w:proofErr w:type="spellStart"/>
      <w:r>
        <w:t>تاريخ</w:t>
      </w:r>
      <w:proofErr w:type="spellEnd"/>
      <w:r>
        <w:t xml:space="preserve"> </w:t>
      </w:r>
      <w:proofErr w:type="spellStart"/>
      <w:r>
        <w:t>البداية</w:t>
      </w:r>
      <w:proofErr w:type="spellEnd"/>
      <w:r>
        <w:t xml:space="preserve"> (</w:t>
      </w:r>
      <w:proofErr w:type="spellStart"/>
      <w:r>
        <w:t>قابل</w:t>
      </w:r>
      <w:proofErr w:type="spellEnd"/>
      <w:r>
        <w:t xml:space="preserve"> </w:t>
      </w:r>
      <w:proofErr w:type="spellStart"/>
      <w:r>
        <w:t>للتعديل</w:t>
      </w:r>
      <w:proofErr w:type="spellEnd"/>
      <w:r>
        <w:t>)</w:t>
      </w:r>
    </w:p>
    <w:p w14:paraId="4CF3BC15" w14:textId="77777777" w:rsidR="00953F03" w:rsidRDefault="00000000">
      <w:pPr>
        <w:pStyle w:val="ListBullet"/>
      </w:pPr>
      <w:proofErr w:type="spellStart"/>
      <w:r>
        <w:t>تاريخ</w:t>
      </w:r>
      <w:proofErr w:type="spellEnd"/>
      <w:r>
        <w:t xml:space="preserve"> </w:t>
      </w:r>
      <w:proofErr w:type="spellStart"/>
      <w:r>
        <w:t>النهاية</w:t>
      </w:r>
      <w:proofErr w:type="spellEnd"/>
      <w:r>
        <w:t xml:space="preserve"> (</w:t>
      </w:r>
      <w:proofErr w:type="spellStart"/>
      <w:r>
        <w:t>قابل</w:t>
      </w:r>
      <w:proofErr w:type="spellEnd"/>
      <w:r>
        <w:t xml:space="preserve"> </w:t>
      </w:r>
      <w:proofErr w:type="spellStart"/>
      <w:r>
        <w:t>للتعديل</w:t>
      </w:r>
      <w:proofErr w:type="spellEnd"/>
      <w:r>
        <w:t>)</w:t>
      </w:r>
    </w:p>
    <w:p w14:paraId="3D835728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72B37817" w14:textId="77777777" w:rsidR="00953F03" w:rsidRDefault="00000000">
      <w:pPr>
        <w:pStyle w:val="ListBullet"/>
      </w:pPr>
      <w:proofErr w:type="spellStart"/>
      <w:r>
        <w:t>حفظ</w:t>
      </w:r>
      <w:proofErr w:type="spellEnd"/>
    </w:p>
    <w:p w14:paraId="6A12ED09" w14:textId="77777777" w:rsidR="00953F03" w:rsidRDefault="00000000">
      <w:pPr>
        <w:pStyle w:val="ListBullet"/>
      </w:pPr>
      <w:proofErr w:type="spellStart"/>
      <w:r>
        <w:t>إلغاء</w:t>
      </w:r>
      <w:proofErr w:type="spellEnd"/>
    </w:p>
    <w:p w14:paraId="731C54A6" w14:textId="77777777" w:rsidR="00953F03" w:rsidRDefault="00000000">
      <w:pPr>
        <w:pStyle w:val="ListBullet"/>
      </w:pPr>
      <w:proofErr w:type="spellStart"/>
      <w:r>
        <w:t>استعادة</w:t>
      </w:r>
      <w:proofErr w:type="spellEnd"/>
      <w:r>
        <w:t xml:space="preserve"> </w:t>
      </w:r>
      <w:proofErr w:type="spellStart"/>
      <w:r>
        <w:t>القيم</w:t>
      </w:r>
      <w:proofErr w:type="spellEnd"/>
      <w:r>
        <w:t xml:space="preserve"> </w:t>
      </w:r>
      <w:proofErr w:type="spellStart"/>
      <w:r>
        <w:t>الأصلية</w:t>
      </w:r>
      <w:proofErr w:type="spellEnd"/>
    </w:p>
    <w:p w14:paraId="20E8511A" w14:textId="77777777" w:rsidR="00953F03" w:rsidRDefault="00000000">
      <w:pPr>
        <w:pStyle w:val="Heading2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0B7C2266" w14:textId="77777777" w:rsidR="00953F03" w:rsidRDefault="00000000">
      <w:pPr>
        <w:pStyle w:val="ListBullet"/>
      </w:pPr>
      <w:proofErr w:type="spellStart"/>
      <w:r>
        <w:t>سعر</w:t>
      </w:r>
      <w:proofErr w:type="spellEnd"/>
      <w:r>
        <w:t xml:space="preserve"> </w:t>
      </w:r>
      <w:proofErr w:type="spellStart"/>
      <w:r>
        <w:t>التحويل</w:t>
      </w:r>
      <w:proofErr w:type="spellEnd"/>
      <w:r>
        <w:t xml:space="preserve"> </w:t>
      </w:r>
      <w:proofErr w:type="spellStart"/>
      <w:r>
        <w:t>أكبر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صفر</w:t>
      </w:r>
      <w:proofErr w:type="spellEnd"/>
    </w:p>
    <w:p w14:paraId="34404F43" w14:textId="77777777" w:rsidR="00953F03" w:rsidRDefault="00000000">
      <w:pPr>
        <w:pStyle w:val="ListBullet"/>
      </w:pPr>
      <w:proofErr w:type="spellStart"/>
      <w:r>
        <w:t>نطاق</w:t>
      </w:r>
      <w:proofErr w:type="spellEnd"/>
      <w:r>
        <w:t xml:space="preserve"> </w:t>
      </w:r>
      <w:proofErr w:type="spellStart"/>
      <w:r>
        <w:t>التاريخ</w:t>
      </w:r>
      <w:proofErr w:type="spellEnd"/>
      <w:r>
        <w:t xml:space="preserve"> </w:t>
      </w:r>
      <w:proofErr w:type="spellStart"/>
      <w:r>
        <w:t>صحيح</w:t>
      </w:r>
      <w:proofErr w:type="spellEnd"/>
    </w:p>
    <w:p w14:paraId="222D9DA0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4B04C643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CurrencyRatesController</w:t>
      </w:r>
      <w:proofErr w:type="spellEnd"/>
      <w:r>
        <w:t>`</w:t>
      </w:r>
    </w:p>
    <w:p w14:paraId="1136C897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CurrenciesController</w:t>
      </w:r>
      <w:proofErr w:type="spellEnd"/>
      <w:r>
        <w:t>`</w:t>
      </w:r>
    </w:p>
    <w:p w14:paraId="7DBA10EF" w14:textId="77777777" w:rsidR="00953F03" w:rsidRDefault="00953F03"/>
    <w:p w14:paraId="662896FC" w14:textId="77777777" w:rsidR="00953F03" w:rsidRDefault="00000000">
      <w:r>
        <w:t>──────────────────────────────</w:t>
      </w:r>
    </w:p>
    <w:p w14:paraId="3E352C9F" w14:textId="77777777" w:rsidR="00953F03" w:rsidRDefault="00953F03"/>
    <w:p w14:paraId="18FD98E5" w14:textId="77777777" w:rsidR="00953F03" w:rsidRDefault="00000000">
      <w:pPr>
        <w:pStyle w:val="Heading2"/>
      </w:pPr>
      <w:proofErr w:type="spellStart"/>
      <w:r>
        <w:t>تعديل</w:t>
      </w:r>
      <w:proofErr w:type="spellEnd"/>
      <w:r>
        <w:t xml:space="preserve"> </w:t>
      </w:r>
      <w:proofErr w:type="spellStart"/>
      <w:r>
        <w:t>سمة</w:t>
      </w:r>
      <w:proofErr w:type="spellEnd"/>
      <w:r>
        <w:t xml:space="preserve"> </w:t>
      </w:r>
      <w:proofErr w:type="spellStart"/>
      <w:r>
        <w:t>صنف</w:t>
      </w:r>
      <w:proofErr w:type="spellEnd"/>
    </w:p>
    <w:p w14:paraId="53DF4775" w14:textId="2F9B4164" w:rsidR="00953F03" w:rsidRDefault="00953F03">
      <w:pPr>
        <w:jc w:val="center"/>
      </w:pPr>
    </w:p>
    <w:p w14:paraId="37C52B2C" w14:textId="77777777" w:rsidR="00953F03" w:rsidRDefault="00000000">
      <w:pPr>
        <w:pStyle w:val="Heading1"/>
        <w:jc w:val="center"/>
      </w:pPr>
      <w:proofErr w:type="spellStart"/>
      <w:r>
        <w:t>تعديل</w:t>
      </w:r>
      <w:proofErr w:type="spellEnd"/>
      <w:r>
        <w:t xml:space="preserve"> </w:t>
      </w:r>
      <w:proofErr w:type="spellStart"/>
      <w:r>
        <w:t>سمة</w:t>
      </w:r>
      <w:proofErr w:type="spellEnd"/>
      <w:r>
        <w:t xml:space="preserve"> </w:t>
      </w:r>
      <w:proofErr w:type="spellStart"/>
      <w:r>
        <w:t>صنف</w:t>
      </w:r>
      <w:proofErr w:type="spellEnd"/>
    </w:p>
    <w:p w14:paraId="2215FE65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40CD2023" w14:textId="77777777" w:rsidR="00953F03" w:rsidRDefault="00000000">
      <w:proofErr w:type="spellStart"/>
      <w:r>
        <w:t>شاشة</w:t>
      </w:r>
      <w:proofErr w:type="spellEnd"/>
      <w:r>
        <w:t xml:space="preserve"> </w:t>
      </w:r>
      <w:proofErr w:type="spellStart"/>
      <w:r>
        <w:t>تعديل</w:t>
      </w:r>
      <w:proofErr w:type="spellEnd"/>
      <w:r>
        <w:t xml:space="preserve"> </w:t>
      </w:r>
      <w:proofErr w:type="spellStart"/>
      <w:r>
        <w:t>سمة</w:t>
      </w:r>
      <w:proofErr w:type="spellEnd"/>
      <w:r>
        <w:t xml:space="preserve"> </w:t>
      </w:r>
      <w:proofErr w:type="spellStart"/>
      <w:r>
        <w:t>صنف</w:t>
      </w:r>
      <w:proofErr w:type="spellEnd"/>
      <w:r>
        <w:t xml:space="preserve"> </w:t>
      </w:r>
      <w:proofErr w:type="spellStart"/>
      <w:r>
        <w:t>موجودة</w:t>
      </w:r>
      <w:proofErr w:type="spellEnd"/>
      <w:r>
        <w:t>.</w:t>
      </w:r>
    </w:p>
    <w:p w14:paraId="1856C871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المعروضة</w:t>
      </w:r>
      <w:proofErr w:type="spellEnd"/>
    </w:p>
    <w:p w14:paraId="545455D7" w14:textId="77777777" w:rsidR="00953F03" w:rsidRDefault="00000000">
      <w:pPr>
        <w:pStyle w:val="ListBullet"/>
      </w:pPr>
      <w:proofErr w:type="spellStart"/>
      <w:r>
        <w:t>اسم</w:t>
      </w:r>
      <w:proofErr w:type="spellEnd"/>
      <w:r>
        <w:t xml:space="preserve"> </w:t>
      </w:r>
      <w:proofErr w:type="spellStart"/>
      <w:r>
        <w:t>السمة</w:t>
      </w:r>
      <w:proofErr w:type="spellEnd"/>
      <w:r>
        <w:t xml:space="preserve"> </w:t>
      </w:r>
      <w:proofErr w:type="spellStart"/>
      <w:r>
        <w:t>بالعربية</w:t>
      </w:r>
      <w:proofErr w:type="spellEnd"/>
      <w:r>
        <w:t xml:space="preserve"> (</w:t>
      </w:r>
      <w:proofErr w:type="spellStart"/>
      <w:r>
        <w:t>قابل</w:t>
      </w:r>
      <w:proofErr w:type="spellEnd"/>
      <w:r>
        <w:t xml:space="preserve"> </w:t>
      </w:r>
      <w:proofErr w:type="spellStart"/>
      <w:r>
        <w:t>للتعديل</w:t>
      </w:r>
      <w:proofErr w:type="spellEnd"/>
      <w:r>
        <w:t>)</w:t>
      </w:r>
    </w:p>
    <w:p w14:paraId="426DFB30" w14:textId="77777777" w:rsidR="00953F03" w:rsidRDefault="00000000">
      <w:pPr>
        <w:pStyle w:val="ListBullet"/>
      </w:pPr>
      <w:proofErr w:type="spellStart"/>
      <w:r>
        <w:t>اسم</w:t>
      </w:r>
      <w:proofErr w:type="spellEnd"/>
      <w:r>
        <w:t xml:space="preserve"> </w:t>
      </w:r>
      <w:proofErr w:type="spellStart"/>
      <w:r>
        <w:t>السمة</w:t>
      </w:r>
      <w:proofErr w:type="spellEnd"/>
      <w:r>
        <w:t xml:space="preserve"> </w:t>
      </w:r>
      <w:proofErr w:type="spellStart"/>
      <w:r>
        <w:t>بالإنجليزية</w:t>
      </w:r>
      <w:proofErr w:type="spellEnd"/>
      <w:r>
        <w:t xml:space="preserve"> (</w:t>
      </w:r>
      <w:proofErr w:type="spellStart"/>
      <w:r>
        <w:t>قابل</w:t>
      </w:r>
      <w:proofErr w:type="spellEnd"/>
      <w:r>
        <w:t xml:space="preserve"> </w:t>
      </w:r>
      <w:proofErr w:type="spellStart"/>
      <w:r>
        <w:t>للتعديل</w:t>
      </w:r>
      <w:proofErr w:type="spellEnd"/>
      <w:r>
        <w:t>)</w:t>
      </w:r>
    </w:p>
    <w:p w14:paraId="104A315D" w14:textId="77777777" w:rsidR="00953F03" w:rsidRDefault="00000000">
      <w:pPr>
        <w:pStyle w:val="Heading2"/>
      </w:pPr>
      <w:proofErr w:type="spellStart"/>
      <w:r>
        <w:lastRenderedPageBreak/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095476DC" w14:textId="77777777" w:rsidR="00953F03" w:rsidRDefault="00000000">
      <w:pPr>
        <w:pStyle w:val="ListBullet"/>
      </w:pPr>
      <w:proofErr w:type="spellStart"/>
      <w:r>
        <w:t>حفظ</w:t>
      </w:r>
      <w:proofErr w:type="spellEnd"/>
    </w:p>
    <w:p w14:paraId="086080A2" w14:textId="77777777" w:rsidR="00953F03" w:rsidRDefault="00000000">
      <w:pPr>
        <w:pStyle w:val="ListBullet"/>
      </w:pPr>
      <w:proofErr w:type="spellStart"/>
      <w:r>
        <w:t>إلغاء</w:t>
      </w:r>
      <w:proofErr w:type="spellEnd"/>
    </w:p>
    <w:p w14:paraId="79338EDB" w14:textId="77777777" w:rsidR="00953F03" w:rsidRDefault="00000000">
      <w:pPr>
        <w:pStyle w:val="ListBullet"/>
      </w:pPr>
      <w:proofErr w:type="spellStart"/>
      <w:r>
        <w:t>استعادة</w:t>
      </w:r>
      <w:proofErr w:type="spellEnd"/>
      <w:r>
        <w:t xml:space="preserve"> </w:t>
      </w:r>
      <w:proofErr w:type="spellStart"/>
      <w:r>
        <w:t>القيم</w:t>
      </w:r>
      <w:proofErr w:type="spellEnd"/>
      <w:r>
        <w:t xml:space="preserve"> </w:t>
      </w:r>
      <w:proofErr w:type="spellStart"/>
      <w:r>
        <w:t>الأصلية</w:t>
      </w:r>
      <w:proofErr w:type="spellEnd"/>
    </w:p>
    <w:p w14:paraId="49FC56C0" w14:textId="77777777" w:rsidR="00953F03" w:rsidRDefault="00000000">
      <w:pPr>
        <w:pStyle w:val="Heading2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7098F2DE" w14:textId="77777777" w:rsidR="00953F03" w:rsidRDefault="00000000">
      <w:pPr>
        <w:pStyle w:val="ListBullet"/>
      </w:pPr>
      <w:proofErr w:type="spellStart"/>
      <w:r>
        <w:t>عدم</w:t>
      </w:r>
      <w:proofErr w:type="spellEnd"/>
      <w:r>
        <w:t xml:space="preserve"> </w:t>
      </w:r>
      <w:proofErr w:type="spellStart"/>
      <w:r>
        <w:t>التكرار</w:t>
      </w:r>
      <w:proofErr w:type="spellEnd"/>
    </w:p>
    <w:p w14:paraId="36AA16CD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36397C62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ItemAttributesController</w:t>
      </w:r>
      <w:proofErr w:type="spellEnd"/>
      <w:r>
        <w:t>`</w:t>
      </w:r>
    </w:p>
    <w:p w14:paraId="56658122" w14:textId="77777777" w:rsidR="00953F03" w:rsidRDefault="00953F03"/>
    <w:p w14:paraId="0F17E4C6" w14:textId="77777777" w:rsidR="00953F03" w:rsidRDefault="00000000">
      <w:r>
        <w:t>──────────────────────────────</w:t>
      </w:r>
    </w:p>
    <w:p w14:paraId="22B0373B" w14:textId="77777777" w:rsidR="00953F03" w:rsidRDefault="00953F03"/>
    <w:p w14:paraId="5D4387DB" w14:textId="77777777" w:rsidR="00953F03" w:rsidRDefault="00000000">
      <w:pPr>
        <w:pStyle w:val="Heading2"/>
      </w:pPr>
      <w:proofErr w:type="spellStart"/>
      <w:r>
        <w:t>تعديل</w:t>
      </w:r>
      <w:proofErr w:type="spellEnd"/>
      <w:r>
        <w:t xml:space="preserve"> </w:t>
      </w:r>
      <w:proofErr w:type="spellStart"/>
      <w:r>
        <w:t>شركة</w:t>
      </w:r>
      <w:proofErr w:type="spellEnd"/>
      <w:r>
        <w:t xml:space="preserve"> </w:t>
      </w:r>
      <w:proofErr w:type="spellStart"/>
      <w:r>
        <w:t>مصنعة</w:t>
      </w:r>
      <w:proofErr w:type="spellEnd"/>
    </w:p>
    <w:p w14:paraId="02BFC9F5" w14:textId="72287018" w:rsidR="00953F03" w:rsidRDefault="00953F03">
      <w:pPr>
        <w:jc w:val="center"/>
      </w:pPr>
    </w:p>
    <w:p w14:paraId="12B376FA" w14:textId="77777777" w:rsidR="00953F03" w:rsidRDefault="00000000">
      <w:pPr>
        <w:pStyle w:val="Heading1"/>
        <w:jc w:val="center"/>
      </w:pPr>
      <w:proofErr w:type="spellStart"/>
      <w:r>
        <w:t>تعديل</w:t>
      </w:r>
      <w:proofErr w:type="spellEnd"/>
      <w:r>
        <w:t xml:space="preserve"> </w:t>
      </w:r>
      <w:proofErr w:type="spellStart"/>
      <w:r>
        <w:t>شركة</w:t>
      </w:r>
      <w:proofErr w:type="spellEnd"/>
      <w:r>
        <w:t xml:space="preserve"> </w:t>
      </w:r>
      <w:proofErr w:type="spellStart"/>
      <w:r>
        <w:t>مصنعة</w:t>
      </w:r>
      <w:proofErr w:type="spellEnd"/>
    </w:p>
    <w:p w14:paraId="09E8066E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254B5785" w14:textId="77777777" w:rsidR="00953F03" w:rsidRDefault="00000000">
      <w:proofErr w:type="spellStart"/>
      <w:r>
        <w:t>شاشة</w:t>
      </w:r>
      <w:proofErr w:type="spellEnd"/>
      <w:r>
        <w:t xml:space="preserve"> </w:t>
      </w:r>
      <w:proofErr w:type="spellStart"/>
      <w:r>
        <w:t>تعديل</w:t>
      </w:r>
      <w:proofErr w:type="spellEnd"/>
      <w:r>
        <w:t xml:space="preserve"> </w:t>
      </w:r>
      <w:proofErr w:type="spellStart"/>
      <w:r>
        <w:t>شركة</w:t>
      </w:r>
      <w:proofErr w:type="spellEnd"/>
      <w:r>
        <w:t xml:space="preserve"> </w:t>
      </w:r>
      <w:proofErr w:type="spellStart"/>
      <w:r>
        <w:t>مصنعة</w:t>
      </w:r>
      <w:proofErr w:type="spellEnd"/>
      <w:r>
        <w:t xml:space="preserve"> </w:t>
      </w:r>
      <w:proofErr w:type="spellStart"/>
      <w:r>
        <w:t>موجودة</w:t>
      </w:r>
      <w:proofErr w:type="spellEnd"/>
      <w:r>
        <w:t>.</w:t>
      </w:r>
    </w:p>
    <w:p w14:paraId="56694D93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المعروضة</w:t>
      </w:r>
      <w:proofErr w:type="spellEnd"/>
    </w:p>
    <w:p w14:paraId="20D1EC73" w14:textId="77777777" w:rsidR="00953F03" w:rsidRDefault="00000000">
      <w:pPr>
        <w:pStyle w:val="ListBullet"/>
      </w:pPr>
      <w:proofErr w:type="spellStart"/>
      <w:r>
        <w:t>اسم</w:t>
      </w:r>
      <w:proofErr w:type="spellEnd"/>
      <w:r>
        <w:t xml:space="preserve"> </w:t>
      </w:r>
      <w:proofErr w:type="spellStart"/>
      <w:r>
        <w:t>الشركة</w:t>
      </w:r>
      <w:proofErr w:type="spellEnd"/>
      <w:r>
        <w:t xml:space="preserve"> </w:t>
      </w:r>
      <w:proofErr w:type="spellStart"/>
      <w:r>
        <w:t>بالعربية</w:t>
      </w:r>
      <w:proofErr w:type="spellEnd"/>
      <w:r>
        <w:t xml:space="preserve"> (</w:t>
      </w:r>
      <w:proofErr w:type="spellStart"/>
      <w:r>
        <w:t>قابل</w:t>
      </w:r>
      <w:proofErr w:type="spellEnd"/>
      <w:r>
        <w:t xml:space="preserve"> </w:t>
      </w:r>
      <w:proofErr w:type="spellStart"/>
      <w:r>
        <w:t>للتعديل</w:t>
      </w:r>
      <w:proofErr w:type="spellEnd"/>
      <w:r>
        <w:t>)</w:t>
      </w:r>
    </w:p>
    <w:p w14:paraId="3068CEC5" w14:textId="77777777" w:rsidR="00953F03" w:rsidRDefault="00000000">
      <w:pPr>
        <w:pStyle w:val="ListBullet"/>
      </w:pPr>
      <w:proofErr w:type="spellStart"/>
      <w:r>
        <w:t>اسم</w:t>
      </w:r>
      <w:proofErr w:type="spellEnd"/>
      <w:r>
        <w:t xml:space="preserve"> </w:t>
      </w:r>
      <w:proofErr w:type="spellStart"/>
      <w:r>
        <w:t>الشركة</w:t>
      </w:r>
      <w:proofErr w:type="spellEnd"/>
      <w:r>
        <w:t xml:space="preserve"> </w:t>
      </w:r>
      <w:proofErr w:type="spellStart"/>
      <w:r>
        <w:t>بالإنجليزية</w:t>
      </w:r>
      <w:proofErr w:type="spellEnd"/>
      <w:r>
        <w:t xml:space="preserve"> (</w:t>
      </w:r>
      <w:proofErr w:type="spellStart"/>
      <w:r>
        <w:t>قابل</w:t>
      </w:r>
      <w:proofErr w:type="spellEnd"/>
      <w:r>
        <w:t xml:space="preserve"> </w:t>
      </w:r>
      <w:proofErr w:type="spellStart"/>
      <w:r>
        <w:t>للتعديل</w:t>
      </w:r>
      <w:proofErr w:type="spellEnd"/>
      <w:r>
        <w:t>)</w:t>
      </w:r>
    </w:p>
    <w:p w14:paraId="3FD130FC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57511015" w14:textId="77777777" w:rsidR="00953F03" w:rsidRDefault="00000000">
      <w:pPr>
        <w:pStyle w:val="ListBullet"/>
      </w:pPr>
      <w:proofErr w:type="spellStart"/>
      <w:r>
        <w:t>حفظ</w:t>
      </w:r>
      <w:proofErr w:type="spellEnd"/>
    </w:p>
    <w:p w14:paraId="5BE2DBFB" w14:textId="77777777" w:rsidR="00953F03" w:rsidRDefault="00000000">
      <w:pPr>
        <w:pStyle w:val="ListBullet"/>
      </w:pPr>
      <w:proofErr w:type="spellStart"/>
      <w:r>
        <w:t>إلغاء</w:t>
      </w:r>
      <w:proofErr w:type="spellEnd"/>
    </w:p>
    <w:p w14:paraId="291E0AAB" w14:textId="77777777" w:rsidR="00953F03" w:rsidRDefault="00000000">
      <w:pPr>
        <w:pStyle w:val="ListBullet"/>
      </w:pPr>
      <w:proofErr w:type="spellStart"/>
      <w:r>
        <w:t>استعادة</w:t>
      </w:r>
      <w:proofErr w:type="spellEnd"/>
      <w:r>
        <w:t xml:space="preserve"> </w:t>
      </w:r>
      <w:proofErr w:type="spellStart"/>
      <w:r>
        <w:t>القيم</w:t>
      </w:r>
      <w:proofErr w:type="spellEnd"/>
      <w:r>
        <w:t xml:space="preserve"> </w:t>
      </w:r>
      <w:proofErr w:type="spellStart"/>
      <w:r>
        <w:t>الأصلية</w:t>
      </w:r>
      <w:proofErr w:type="spellEnd"/>
    </w:p>
    <w:p w14:paraId="008C1DD6" w14:textId="77777777" w:rsidR="00953F03" w:rsidRDefault="00000000">
      <w:pPr>
        <w:pStyle w:val="Heading2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1A615ACF" w14:textId="77777777" w:rsidR="00953F03" w:rsidRDefault="00000000">
      <w:pPr>
        <w:pStyle w:val="ListBullet"/>
      </w:pPr>
      <w:proofErr w:type="spellStart"/>
      <w:r>
        <w:t>عدم</w:t>
      </w:r>
      <w:proofErr w:type="spellEnd"/>
      <w:r>
        <w:t xml:space="preserve"> </w:t>
      </w:r>
      <w:proofErr w:type="spellStart"/>
      <w:r>
        <w:t>التكرار</w:t>
      </w:r>
      <w:proofErr w:type="spellEnd"/>
    </w:p>
    <w:p w14:paraId="23E5764B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34F7D7FA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ManufacturersController</w:t>
      </w:r>
      <w:proofErr w:type="spellEnd"/>
      <w:r>
        <w:t>`</w:t>
      </w:r>
    </w:p>
    <w:p w14:paraId="232560E9" w14:textId="77777777" w:rsidR="00953F03" w:rsidRDefault="00953F03"/>
    <w:p w14:paraId="6C03869F" w14:textId="77777777" w:rsidR="00953F03" w:rsidRDefault="00000000">
      <w:r>
        <w:t>──────────────────────────────</w:t>
      </w:r>
    </w:p>
    <w:p w14:paraId="5E507E41" w14:textId="77777777" w:rsidR="00953F03" w:rsidRDefault="00953F03"/>
    <w:p w14:paraId="510868D7" w14:textId="77777777" w:rsidR="00953F03" w:rsidRDefault="00000000">
      <w:pPr>
        <w:pStyle w:val="Heading2"/>
      </w:pPr>
      <w:proofErr w:type="spellStart"/>
      <w:r>
        <w:t>تعديل</w:t>
      </w:r>
      <w:proofErr w:type="spellEnd"/>
      <w:r>
        <w:t xml:space="preserve"> </w:t>
      </w:r>
      <w:proofErr w:type="spellStart"/>
      <w:r>
        <w:t>شريحة</w:t>
      </w:r>
      <w:proofErr w:type="spellEnd"/>
      <w:r>
        <w:t xml:space="preserve"> </w:t>
      </w:r>
      <w:proofErr w:type="spellStart"/>
      <w:r>
        <w:t>عمولة</w:t>
      </w:r>
      <w:proofErr w:type="spellEnd"/>
    </w:p>
    <w:p w14:paraId="4AAAE928" w14:textId="14612F99" w:rsidR="00953F03" w:rsidRDefault="00953F03">
      <w:pPr>
        <w:jc w:val="center"/>
      </w:pPr>
    </w:p>
    <w:p w14:paraId="19BF7056" w14:textId="77777777" w:rsidR="00953F03" w:rsidRDefault="00000000">
      <w:pPr>
        <w:pStyle w:val="Heading1"/>
        <w:jc w:val="center"/>
      </w:pPr>
      <w:proofErr w:type="spellStart"/>
      <w:r>
        <w:t>تعديل</w:t>
      </w:r>
      <w:proofErr w:type="spellEnd"/>
      <w:r>
        <w:t xml:space="preserve"> </w:t>
      </w:r>
      <w:proofErr w:type="spellStart"/>
      <w:r>
        <w:t>شريحة</w:t>
      </w:r>
      <w:proofErr w:type="spellEnd"/>
      <w:r>
        <w:t xml:space="preserve"> </w:t>
      </w:r>
      <w:proofErr w:type="spellStart"/>
      <w:r>
        <w:t>عمولة</w:t>
      </w:r>
      <w:proofErr w:type="spellEnd"/>
    </w:p>
    <w:p w14:paraId="60454DAF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5DC2267D" w14:textId="77777777" w:rsidR="00953F03" w:rsidRDefault="00000000">
      <w:proofErr w:type="spellStart"/>
      <w:r>
        <w:t>شاشة</w:t>
      </w:r>
      <w:proofErr w:type="spellEnd"/>
      <w:r>
        <w:t xml:space="preserve"> </w:t>
      </w:r>
      <w:proofErr w:type="spellStart"/>
      <w:r>
        <w:t>تعديل</w:t>
      </w:r>
      <w:proofErr w:type="spellEnd"/>
      <w:r>
        <w:t xml:space="preserve"> </w:t>
      </w:r>
      <w:proofErr w:type="spellStart"/>
      <w:r>
        <w:t>شريحة</w:t>
      </w:r>
      <w:proofErr w:type="spellEnd"/>
      <w:r>
        <w:t xml:space="preserve"> </w:t>
      </w:r>
      <w:proofErr w:type="spellStart"/>
      <w:r>
        <w:t>عمولة</w:t>
      </w:r>
      <w:proofErr w:type="spellEnd"/>
      <w:r>
        <w:t xml:space="preserve"> </w:t>
      </w:r>
      <w:proofErr w:type="spellStart"/>
      <w:r>
        <w:t>موجودة</w:t>
      </w:r>
      <w:proofErr w:type="spellEnd"/>
      <w:r>
        <w:t>.</w:t>
      </w:r>
    </w:p>
    <w:p w14:paraId="7C4B632C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المعروضة</w:t>
      </w:r>
      <w:proofErr w:type="spellEnd"/>
    </w:p>
    <w:p w14:paraId="7328800C" w14:textId="77777777" w:rsidR="00953F03" w:rsidRDefault="00000000">
      <w:pPr>
        <w:pStyle w:val="ListBullet"/>
      </w:pPr>
      <w:proofErr w:type="spellStart"/>
      <w:r>
        <w:t>اسم</w:t>
      </w:r>
      <w:proofErr w:type="spellEnd"/>
      <w:r>
        <w:t xml:space="preserve"> </w:t>
      </w:r>
      <w:proofErr w:type="spellStart"/>
      <w:r>
        <w:t>الشريحة</w:t>
      </w:r>
      <w:proofErr w:type="spellEnd"/>
      <w:r>
        <w:t xml:space="preserve"> </w:t>
      </w:r>
      <w:proofErr w:type="spellStart"/>
      <w:r>
        <w:t>بالعربية</w:t>
      </w:r>
      <w:proofErr w:type="spellEnd"/>
      <w:r>
        <w:t xml:space="preserve"> (</w:t>
      </w:r>
      <w:proofErr w:type="spellStart"/>
      <w:r>
        <w:t>قابل</w:t>
      </w:r>
      <w:proofErr w:type="spellEnd"/>
      <w:r>
        <w:t xml:space="preserve"> </w:t>
      </w:r>
      <w:proofErr w:type="spellStart"/>
      <w:r>
        <w:t>للتعديل</w:t>
      </w:r>
      <w:proofErr w:type="spellEnd"/>
      <w:r>
        <w:t>)</w:t>
      </w:r>
    </w:p>
    <w:p w14:paraId="73C5504E" w14:textId="77777777" w:rsidR="00953F03" w:rsidRDefault="00000000">
      <w:pPr>
        <w:pStyle w:val="ListBullet"/>
      </w:pPr>
      <w:proofErr w:type="spellStart"/>
      <w:r>
        <w:t>اسم</w:t>
      </w:r>
      <w:proofErr w:type="spellEnd"/>
      <w:r>
        <w:t xml:space="preserve"> </w:t>
      </w:r>
      <w:proofErr w:type="spellStart"/>
      <w:r>
        <w:t>الشريحة</w:t>
      </w:r>
      <w:proofErr w:type="spellEnd"/>
      <w:r>
        <w:t xml:space="preserve"> </w:t>
      </w:r>
      <w:proofErr w:type="spellStart"/>
      <w:r>
        <w:t>بالإنجليزية</w:t>
      </w:r>
      <w:proofErr w:type="spellEnd"/>
      <w:r>
        <w:t xml:space="preserve"> (</w:t>
      </w:r>
      <w:proofErr w:type="spellStart"/>
      <w:r>
        <w:t>قابل</w:t>
      </w:r>
      <w:proofErr w:type="spellEnd"/>
      <w:r>
        <w:t xml:space="preserve"> </w:t>
      </w:r>
      <w:proofErr w:type="spellStart"/>
      <w:r>
        <w:t>للتعديل</w:t>
      </w:r>
      <w:proofErr w:type="spellEnd"/>
      <w:r>
        <w:t>)</w:t>
      </w:r>
    </w:p>
    <w:p w14:paraId="73A6BB97" w14:textId="77777777" w:rsidR="00953F03" w:rsidRDefault="00000000">
      <w:pPr>
        <w:pStyle w:val="ListBullet"/>
      </w:pPr>
      <w:proofErr w:type="spellStart"/>
      <w:r>
        <w:t>طريقة</w:t>
      </w:r>
      <w:proofErr w:type="spellEnd"/>
      <w:r>
        <w:t xml:space="preserve"> </w:t>
      </w:r>
      <w:proofErr w:type="spellStart"/>
      <w:r>
        <w:t>الحساب</w:t>
      </w:r>
      <w:proofErr w:type="spellEnd"/>
      <w:r>
        <w:t xml:space="preserve"> (</w:t>
      </w:r>
      <w:proofErr w:type="spellStart"/>
      <w:r>
        <w:t>قابل</w:t>
      </w:r>
      <w:proofErr w:type="spellEnd"/>
      <w:r>
        <w:t xml:space="preserve"> </w:t>
      </w:r>
      <w:proofErr w:type="spellStart"/>
      <w:r>
        <w:t>للتعديل</w:t>
      </w:r>
      <w:proofErr w:type="spellEnd"/>
      <w:r>
        <w:t>)</w:t>
      </w:r>
    </w:p>
    <w:p w14:paraId="5E77886A" w14:textId="77777777" w:rsidR="00953F03" w:rsidRDefault="00000000">
      <w:pPr>
        <w:pStyle w:val="ListBullet"/>
      </w:pPr>
      <w:proofErr w:type="spellStart"/>
      <w:r>
        <w:t>من</w:t>
      </w:r>
      <w:proofErr w:type="spellEnd"/>
      <w:r>
        <w:t xml:space="preserve"> (</w:t>
      </w:r>
      <w:proofErr w:type="spellStart"/>
      <w:r>
        <w:t>قابل</w:t>
      </w:r>
      <w:proofErr w:type="spellEnd"/>
      <w:r>
        <w:t xml:space="preserve"> </w:t>
      </w:r>
      <w:proofErr w:type="spellStart"/>
      <w:r>
        <w:t>للتعديل</w:t>
      </w:r>
      <w:proofErr w:type="spellEnd"/>
      <w:r>
        <w:t>)</w:t>
      </w:r>
    </w:p>
    <w:p w14:paraId="2AB92E64" w14:textId="77777777" w:rsidR="00953F03" w:rsidRDefault="00000000">
      <w:pPr>
        <w:pStyle w:val="ListBullet"/>
      </w:pPr>
      <w:proofErr w:type="spellStart"/>
      <w:r>
        <w:t>إلى</w:t>
      </w:r>
      <w:proofErr w:type="spellEnd"/>
      <w:r>
        <w:t xml:space="preserve"> (</w:t>
      </w:r>
      <w:proofErr w:type="spellStart"/>
      <w:r>
        <w:t>قابل</w:t>
      </w:r>
      <w:proofErr w:type="spellEnd"/>
      <w:r>
        <w:t xml:space="preserve"> </w:t>
      </w:r>
      <w:proofErr w:type="spellStart"/>
      <w:r>
        <w:t>للتعديل</w:t>
      </w:r>
      <w:proofErr w:type="spellEnd"/>
      <w:r>
        <w:t>)</w:t>
      </w:r>
    </w:p>
    <w:p w14:paraId="1D356AAD" w14:textId="77777777" w:rsidR="00953F03" w:rsidRDefault="00000000">
      <w:pPr>
        <w:pStyle w:val="ListBullet"/>
      </w:pPr>
      <w:proofErr w:type="spellStart"/>
      <w:r>
        <w:t>نسبة</w:t>
      </w:r>
      <w:proofErr w:type="spellEnd"/>
      <w:r>
        <w:t xml:space="preserve"> </w:t>
      </w:r>
      <w:proofErr w:type="spellStart"/>
      <w:r>
        <w:t>العمولة</w:t>
      </w:r>
      <w:proofErr w:type="spellEnd"/>
      <w:r>
        <w:t xml:space="preserve"> % (</w:t>
      </w:r>
      <w:proofErr w:type="spellStart"/>
      <w:r>
        <w:t>قابل</w:t>
      </w:r>
      <w:proofErr w:type="spellEnd"/>
      <w:r>
        <w:t xml:space="preserve"> </w:t>
      </w:r>
      <w:proofErr w:type="spellStart"/>
      <w:r>
        <w:t>للتعديل</w:t>
      </w:r>
      <w:proofErr w:type="spellEnd"/>
      <w:r>
        <w:t>)</w:t>
      </w:r>
    </w:p>
    <w:p w14:paraId="254A391B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2B7D7483" w14:textId="77777777" w:rsidR="00953F03" w:rsidRDefault="00000000">
      <w:pPr>
        <w:pStyle w:val="ListBullet"/>
      </w:pPr>
      <w:proofErr w:type="spellStart"/>
      <w:r>
        <w:t>حفظ</w:t>
      </w:r>
      <w:proofErr w:type="spellEnd"/>
    </w:p>
    <w:p w14:paraId="06EB85CF" w14:textId="77777777" w:rsidR="00953F03" w:rsidRDefault="00000000">
      <w:pPr>
        <w:pStyle w:val="ListBullet"/>
      </w:pPr>
      <w:proofErr w:type="spellStart"/>
      <w:r>
        <w:t>إلغاء</w:t>
      </w:r>
      <w:proofErr w:type="spellEnd"/>
    </w:p>
    <w:p w14:paraId="1478FCDD" w14:textId="77777777" w:rsidR="00953F03" w:rsidRDefault="00000000">
      <w:pPr>
        <w:pStyle w:val="ListBullet"/>
      </w:pPr>
      <w:proofErr w:type="spellStart"/>
      <w:r>
        <w:t>استعادة</w:t>
      </w:r>
      <w:proofErr w:type="spellEnd"/>
      <w:r>
        <w:t xml:space="preserve"> </w:t>
      </w:r>
      <w:proofErr w:type="spellStart"/>
      <w:r>
        <w:t>القيم</w:t>
      </w:r>
      <w:proofErr w:type="spellEnd"/>
      <w:r>
        <w:t xml:space="preserve"> </w:t>
      </w:r>
      <w:proofErr w:type="spellStart"/>
      <w:r>
        <w:t>الأصلية</w:t>
      </w:r>
      <w:proofErr w:type="spellEnd"/>
    </w:p>
    <w:p w14:paraId="008979A3" w14:textId="77777777" w:rsidR="00953F03" w:rsidRDefault="00000000">
      <w:pPr>
        <w:pStyle w:val="Heading2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350C2367" w14:textId="77777777" w:rsidR="00953F03" w:rsidRDefault="00000000">
      <w:pPr>
        <w:pStyle w:val="ListBullet"/>
      </w:pPr>
      <w:proofErr w:type="spellStart"/>
      <w:r>
        <w:t>صحة</w:t>
      </w:r>
      <w:proofErr w:type="spellEnd"/>
      <w:r>
        <w:t xml:space="preserve"> </w:t>
      </w:r>
      <w:proofErr w:type="spellStart"/>
      <w:r>
        <w:t>النطاق</w:t>
      </w:r>
      <w:proofErr w:type="spellEnd"/>
    </w:p>
    <w:p w14:paraId="2DB7014F" w14:textId="77777777" w:rsidR="00953F03" w:rsidRDefault="00000000">
      <w:pPr>
        <w:pStyle w:val="ListBullet"/>
      </w:pPr>
      <w:proofErr w:type="spellStart"/>
      <w:r>
        <w:t>عدم</w:t>
      </w:r>
      <w:proofErr w:type="spellEnd"/>
      <w:r>
        <w:t xml:space="preserve"> </w:t>
      </w:r>
      <w:proofErr w:type="spellStart"/>
      <w:r>
        <w:t>التكرار</w:t>
      </w:r>
      <w:proofErr w:type="spellEnd"/>
    </w:p>
    <w:p w14:paraId="60B9FF56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5A858150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CommissionTiersController</w:t>
      </w:r>
      <w:proofErr w:type="spellEnd"/>
      <w:r>
        <w:t>`</w:t>
      </w:r>
    </w:p>
    <w:p w14:paraId="4EBEADFB" w14:textId="77777777" w:rsidR="00953F03" w:rsidRDefault="00953F03"/>
    <w:p w14:paraId="042560CF" w14:textId="77777777" w:rsidR="00953F03" w:rsidRDefault="00000000">
      <w:r>
        <w:t>──────────────────────────────</w:t>
      </w:r>
    </w:p>
    <w:p w14:paraId="28FFAAE2" w14:textId="77777777" w:rsidR="00953F03" w:rsidRDefault="00953F03"/>
    <w:p w14:paraId="734B7717" w14:textId="77777777" w:rsidR="00953F03" w:rsidRDefault="00000000">
      <w:pPr>
        <w:pStyle w:val="Heading2"/>
      </w:pPr>
      <w:proofErr w:type="spellStart"/>
      <w:r>
        <w:t>تعديل</w:t>
      </w:r>
      <w:proofErr w:type="spellEnd"/>
      <w:r>
        <w:t xml:space="preserve"> </w:t>
      </w:r>
      <w:proofErr w:type="spellStart"/>
      <w:r>
        <w:t>صنف</w:t>
      </w:r>
      <w:proofErr w:type="spellEnd"/>
    </w:p>
    <w:p w14:paraId="3124A923" w14:textId="6F6BC331" w:rsidR="00953F03" w:rsidRDefault="00953F03">
      <w:pPr>
        <w:jc w:val="center"/>
      </w:pPr>
    </w:p>
    <w:p w14:paraId="66798040" w14:textId="77777777" w:rsidR="00953F03" w:rsidRDefault="00000000">
      <w:pPr>
        <w:pStyle w:val="Heading1"/>
        <w:jc w:val="center"/>
      </w:pPr>
      <w:proofErr w:type="spellStart"/>
      <w:r>
        <w:t>تعديل</w:t>
      </w:r>
      <w:proofErr w:type="spellEnd"/>
      <w:r>
        <w:t xml:space="preserve"> </w:t>
      </w:r>
      <w:proofErr w:type="spellStart"/>
      <w:r>
        <w:t>صنف</w:t>
      </w:r>
      <w:proofErr w:type="spellEnd"/>
    </w:p>
    <w:p w14:paraId="5E39FD9A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71C2DB6D" w14:textId="77777777" w:rsidR="00953F03" w:rsidRDefault="00000000">
      <w:proofErr w:type="spellStart"/>
      <w:r>
        <w:t>شاشة</w:t>
      </w:r>
      <w:proofErr w:type="spellEnd"/>
      <w:r>
        <w:t xml:space="preserve"> </w:t>
      </w:r>
      <w:proofErr w:type="spellStart"/>
      <w:r>
        <w:t>تعديل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صنف</w:t>
      </w:r>
      <w:proofErr w:type="spellEnd"/>
      <w:r>
        <w:t xml:space="preserve"> </w:t>
      </w:r>
      <w:proofErr w:type="spellStart"/>
      <w:r>
        <w:t>موجود</w:t>
      </w:r>
      <w:proofErr w:type="spellEnd"/>
      <w:r>
        <w:t>.</w:t>
      </w:r>
    </w:p>
    <w:p w14:paraId="5B68E6AC" w14:textId="77777777" w:rsidR="00953F03" w:rsidRDefault="00000000">
      <w:pPr>
        <w:pStyle w:val="Heading2"/>
      </w:pPr>
      <w:proofErr w:type="spellStart"/>
      <w:r>
        <w:lastRenderedPageBreak/>
        <w:t>الحقول</w:t>
      </w:r>
      <w:proofErr w:type="spellEnd"/>
      <w:r>
        <w:t xml:space="preserve"> </w:t>
      </w:r>
      <w:proofErr w:type="spellStart"/>
      <w:r>
        <w:t>المعروضة</w:t>
      </w:r>
      <w:proofErr w:type="spellEnd"/>
    </w:p>
    <w:p w14:paraId="62663AE9" w14:textId="77777777" w:rsidR="00953F03" w:rsidRDefault="00000000">
      <w:pPr>
        <w:pStyle w:val="ListBullet"/>
      </w:pPr>
      <w:proofErr w:type="spellStart"/>
      <w:r>
        <w:t>رقم</w:t>
      </w:r>
      <w:proofErr w:type="spellEnd"/>
      <w:r>
        <w:t xml:space="preserve"> </w:t>
      </w:r>
      <w:proofErr w:type="spellStart"/>
      <w:r>
        <w:t>الصنف</w:t>
      </w:r>
      <w:proofErr w:type="spellEnd"/>
      <w:r>
        <w:t xml:space="preserve"> (</w:t>
      </w:r>
      <w:proofErr w:type="spellStart"/>
      <w:r>
        <w:t>قابل</w:t>
      </w:r>
      <w:proofErr w:type="spellEnd"/>
      <w:r>
        <w:t xml:space="preserve"> </w:t>
      </w:r>
      <w:proofErr w:type="spellStart"/>
      <w:r>
        <w:t>للتعديل</w:t>
      </w:r>
      <w:proofErr w:type="spellEnd"/>
      <w:r>
        <w:t>)</w:t>
      </w:r>
    </w:p>
    <w:p w14:paraId="06EEE21A" w14:textId="77777777" w:rsidR="00953F03" w:rsidRDefault="00000000">
      <w:pPr>
        <w:pStyle w:val="ListBullet"/>
      </w:pPr>
      <w:proofErr w:type="spellStart"/>
      <w:r>
        <w:t>اسم</w:t>
      </w:r>
      <w:proofErr w:type="spellEnd"/>
      <w:r>
        <w:t xml:space="preserve"> </w:t>
      </w:r>
      <w:proofErr w:type="spellStart"/>
      <w:r>
        <w:t>الصنف</w:t>
      </w:r>
      <w:proofErr w:type="spellEnd"/>
      <w:r>
        <w:t xml:space="preserve"> </w:t>
      </w:r>
      <w:proofErr w:type="spellStart"/>
      <w:r>
        <w:t>بالعربية</w:t>
      </w:r>
      <w:proofErr w:type="spellEnd"/>
      <w:r>
        <w:t xml:space="preserve"> (</w:t>
      </w:r>
      <w:proofErr w:type="spellStart"/>
      <w:r>
        <w:t>قابل</w:t>
      </w:r>
      <w:proofErr w:type="spellEnd"/>
      <w:r>
        <w:t xml:space="preserve"> </w:t>
      </w:r>
      <w:proofErr w:type="spellStart"/>
      <w:r>
        <w:t>للتعديل</w:t>
      </w:r>
      <w:proofErr w:type="spellEnd"/>
      <w:r>
        <w:t>)</w:t>
      </w:r>
    </w:p>
    <w:p w14:paraId="1564B0AD" w14:textId="77777777" w:rsidR="00953F03" w:rsidRDefault="00000000">
      <w:pPr>
        <w:pStyle w:val="ListBullet"/>
      </w:pPr>
      <w:proofErr w:type="spellStart"/>
      <w:r>
        <w:t>اسم</w:t>
      </w:r>
      <w:proofErr w:type="spellEnd"/>
      <w:r>
        <w:t xml:space="preserve"> </w:t>
      </w:r>
      <w:proofErr w:type="spellStart"/>
      <w:r>
        <w:t>الصنف</w:t>
      </w:r>
      <w:proofErr w:type="spellEnd"/>
      <w:r>
        <w:t xml:space="preserve"> </w:t>
      </w:r>
      <w:proofErr w:type="spellStart"/>
      <w:r>
        <w:t>بالإنجليزية</w:t>
      </w:r>
      <w:proofErr w:type="spellEnd"/>
      <w:r>
        <w:t xml:space="preserve"> (</w:t>
      </w:r>
      <w:proofErr w:type="spellStart"/>
      <w:r>
        <w:t>قابل</w:t>
      </w:r>
      <w:proofErr w:type="spellEnd"/>
      <w:r>
        <w:t xml:space="preserve"> </w:t>
      </w:r>
      <w:proofErr w:type="spellStart"/>
      <w:r>
        <w:t>للتعديل</w:t>
      </w:r>
      <w:proofErr w:type="spellEnd"/>
      <w:r>
        <w:t>)</w:t>
      </w:r>
    </w:p>
    <w:p w14:paraId="52DA9D49" w14:textId="77777777" w:rsidR="00953F03" w:rsidRDefault="00000000">
      <w:pPr>
        <w:pStyle w:val="ListBullet"/>
      </w:pPr>
      <w:proofErr w:type="spellStart"/>
      <w:r>
        <w:t>الوحدة</w:t>
      </w:r>
      <w:proofErr w:type="spellEnd"/>
      <w:r>
        <w:t xml:space="preserve"> </w:t>
      </w:r>
      <w:proofErr w:type="spellStart"/>
      <w:r>
        <w:t>الرئيسية</w:t>
      </w:r>
      <w:proofErr w:type="spellEnd"/>
      <w:r>
        <w:t xml:space="preserve"> (</w:t>
      </w:r>
      <w:proofErr w:type="spellStart"/>
      <w:r>
        <w:t>قابل</w:t>
      </w:r>
      <w:proofErr w:type="spellEnd"/>
      <w:r>
        <w:t xml:space="preserve"> </w:t>
      </w:r>
      <w:proofErr w:type="spellStart"/>
      <w:r>
        <w:t>للتعديل</w:t>
      </w:r>
      <w:proofErr w:type="spellEnd"/>
      <w:r>
        <w:t>)</w:t>
      </w:r>
    </w:p>
    <w:p w14:paraId="27D0DB74" w14:textId="77777777" w:rsidR="00953F03" w:rsidRDefault="00000000">
      <w:pPr>
        <w:pStyle w:val="ListBullet"/>
      </w:pPr>
      <w:proofErr w:type="spellStart"/>
      <w:r>
        <w:t>الشركة</w:t>
      </w:r>
      <w:proofErr w:type="spellEnd"/>
      <w:r>
        <w:t xml:space="preserve"> </w:t>
      </w:r>
      <w:proofErr w:type="spellStart"/>
      <w:r>
        <w:t>المصنعة</w:t>
      </w:r>
      <w:proofErr w:type="spellEnd"/>
      <w:r>
        <w:t xml:space="preserve"> (</w:t>
      </w:r>
      <w:proofErr w:type="spellStart"/>
      <w:r>
        <w:t>قابل</w:t>
      </w:r>
      <w:proofErr w:type="spellEnd"/>
      <w:r>
        <w:t xml:space="preserve"> </w:t>
      </w:r>
      <w:proofErr w:type="spellStart"/>
      <w:r>
        <w:t>للتعديل</w:t>
      </w:r>
      <w:proofErr w:type="spellEnd"/>
      <w:r>
        <w:t>)</w:t>
      </w:r>
    </w:p>
    <w:p w14:paraId="127FB421" w14:textId="77777777" w:rsidR="00953F03" w:rsidRDefault="00000000">
      <w:pPr>
        <w:pStyle w:val="ListBullet"/>
      </w:pPr>
      <w:proofErr w:type="spellStart"/>
      <w:r>
        <w:t>التصنيف</w:t>
      </w:r>
      <w:proofErr w:type="spellEnd"/>
      <w:r>
        <w:t xml:space="preserve"> (</w:t>
      </w:r>
      <w:proofErr w:type="spellStart"/>
      <w:r>
        <w:t>قابل</w:t>
      </w:r>
      <w:proofErr w:type="spellEnd"/>
      <w:r>
        <w:t xml:space="preserve"> </w:t>
      </w:r>
      <w:proofErr w:type="spellStart"/>
      <w:r>
        <w:t>للتعديل</w:t>
      </w:r>
      <w:proofErr w:type="spellEnd"/>
      <w:r>
        <w:t>)</w:t>
      </w:r>
    </w:p>
    <w:p w14:paraId="482E184D" w14:textId="77777777" w:rsidR="00953F03" w:rsidRDefault="00000000">
      <w:pPr>
        <w:pStyle w:val="ListBullet"/>
      </w:pPr>
      <w:proofErr w:type="spellStart"/>
      <w:r>
        <w:t>السمات</w:t>
      </w:r>
      <w:proofErr w:type="spellEnd"/>
      <w:r>
        <w:t xml:space="preserve"> (</w:t>
      </w:r>
      <w:proofErr w:type="spellStart"/>
      <w:r>
        <w:t>قابل</w:t>
      </w:r>
      <w:proofErr w:type="spellEnd"/>
      <w:r>
        <w:t xml:space="preserve"> </w:t>
      </w:r>
      <w:proofErr w:type="spellStart"/>
      <w:r>
        <w:t>للتعديل</w:t>
      </w:r>
      <w:proofErr w:type="spellEnd"/>
      <w:r>
        <w:t>)</w:t>
      </w:r>
    </w:p>
    <w:p w14:paraId="2B67124C" w14:textId="77777777" w:rsidR="00953F03" w:rsidRDefault="00000000">
      <w:pPr>
        <w:pStyle w:val="ListBullet"/>
      </w:pPr>
      <w:proofErr w:type="spellStart"/>
      <w:r>
        <w:t>النشاط</w:t>
      </w:r>
      <w:proofErr w:type="spellEnd"/>
      <w:r>
        <w:t xml:space="preserve"> (</w:t>
      </w:r>
      <w:proofErr w:type="spellStart"/>
      <w:r>
        <w:t>قابل</w:t>
      </w:r>
      <w:proofErr w:type="spellEnd"/>
      <w:r>
        <w:t xml:space="preserve"> </w:t>
      </w:r>
      <w:proofErr w:type="spellStart"/>
      <w:r>
        <w:t>للتعديل</w:t>
      </w:r>
      <w:proofErr w:type="spellEnd"/>
      <w:r>
        <w:t>)</w:t>
      </w:r>
    </w:p>
    <w:p w14:paraId="2C35BCA9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24936B13" w14:textId="77777777" w:rsidR="00953F03" w:rsidRDefault="00000000">
      <w:pPr>
        <w:pStyle w:val="ListBullet"/>
      </w:pPr>
      <w:proofErr w:type="spellStart"/>
      <w:r>
        <w:t>حفظ</w:t>
      </w:r>
      <w:proofErr w:type="spellEnd"/>
    </w:p>
    <w:p w14:paraId="467F7CE9" w14:textId="77777777" w:rsidR="00953F03" w:rsidRDefault="00000000">
      <w:pPr>
        <w:pStyle w:val="ListBullet"/>
      </w:pPr>
      <w:proofErr w:type="spellStart"/>
      <w:r>
        <w:t>إلغاء</w:t>
      </w:r>
      <w:proofErr w:type="spellEnd"/>
    </w:p>
    <w:p w14:paraId="23E7DBA6" w14:textId="77777777" w:rsidR="00953F03" w:rsidRDefault="00000000">
      <w:pPr>
        <w:pStyle w:val="ListBullet"/>
      </w:pPr>
      <w:proofErr w:type="spellStart"/>
      <w:r>
        <w:t>استعادة</w:t>
      </w:r>
      <w:proofErr w:type="spellEnd"/>
      <w:r>
        <w:t xml:space="preserve"> </w:t>
      </w:r>
      <w:proofErr w:type="spellStart"/>
      <w:r>
        <w:t>القيم</w:t>
      </w:r>
      <w:proofErr w:type="spellEnd"/>
      <w:r>
        <w:t xml:space="preserve"> </w:t>
      </w:r>
      <w:proofErr w:type="spellStart"/>
      <w:r>
        <w:t>الأصلية</w:t>
      </w:r>
      <w:proofErr w:type="spellEnd"/>
    </w:p>
    <w:p w14:paraId="10E24374" w14:textId="77777777" w:rsidR="00953F03" w:rsidRDefault="00000000">
      <w:pPr>
        <w:pStyle w:val="Heading2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53426BF1" w14:textId="77777777" w:rsidR="00953F03" w:rsidRDefault="00000000">
      <w:pPr>
        <w:pStyle w:val="ListBullet"/>
      </w:pPr>
      <w:proofErr w:type="spellStart"/>
      <w:r>
        <w:t>عدم</w:t>
      </w:r>
      <w:proofErr w:type="spellEnd"/>
      <w:r>
        <w:t xml:space="preserve"> </w:t>
      </w:r>
      <w:proofErr w:type="spellStart"/>
      <w:r>
        <w:t>تكرار</w:t>
      </w:r>
      <w:proofErr w:type="spellEnd"/>
      <w:r>
        <w:t xml:space="preserve"> 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الصنف</w:t>
      </w:r>
      <w:proofErr w:type="spellEnd"/>
    </w:p>
    <w:p w14:paraId="3633DC3C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7E94C1E9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ItemsController</w:t>
      </w:r>
      <w:proofErr w:type="spellEnd"/>
      <w:r>
        <w:t>`</w:t>
      </w:r>
    </w:p>
    <w:p w14:paraId="2BDFF8DD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ManufacturersController</w:t>
      </w:r>
      <w:proofErr w:type="spellEnd"/>
      <w:r>
        <w:t>`</w:t>
      </w:r>
    </w:p>
    <w:p w14:paraId="4A5AFB72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ItemCategoriesController</w:t>
      </w:r>
      <w:proofErr w:type="spellEnd"/>
      <w:r>
        <w:t>`</w:t>
      </w:r>
    </w:p>
    <w:p w14:paraId="1F6D10FE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ItemAttributesController</w:t>
      </w:r>
      <w:proofErr w:type="spellEnd"/>
      <w:r>
        <w:t>`</w:t>
      </w:r>
    </w:p>
    <w:p w14:paraId="3631AC2D" w14:textId="77777777" w:rsidR="00953F03" w:rsidRDefault="00953F03"/>
    <w:p w14:paraId="2AA71443" w14:textId="77777777" w:rsidR="00953F03" w:rsidRDefault="00000000">
      <w:r>
        <w:t>──────────────────────────────</w:t>
      </w:r>
    </w:p>
    <w:p w14:paraId="66C126FA" w14:textId="77777777" w:rsidR="00953F03" w:rsidRDefault="00953F03"/>
    <w:p w14:paraId="1B014074" w14:textId="77777777" w:rsidR="00953F03" w:rsidRDefault="00000000">
      <w:pPr>
        <w:pStyle w:val="Heading2"/>
      </w:pPr>
      <w:proofErr w:type="spellStart"/>
      <w:r>
        <w:t>تعديل</w:t>
      </w:r>
      <w:proofErr w:type="spellEnd"/>
      <w:r>
        <w:t xml:space="preserve"> </w:t>
      </w:r>
      <w:proofErr w:type="spellStart"/>
      <w:r>
        <w:t>ضريبة</w:t>
      </w:r>
      <w:proofErr w:type="spellEnd"/>
    </w:p>
    <w:p w14:paraId="1A1270BE" w14:textId="142C1B00" w:rsidR="00953F03" w:rsidRDefault="00953F03">
      <w:pPr>
        <w:jc w:val="center"/>
      </w:pPr>
    </w:p>
    <w:p w14:paraId="507BF141" w14:textId="77777777" w:rsidR="00953F03" w:rsidRDefault="00000000">
      <w:pPr>
        <w:pStyle w:val="Heading1"/>
        <w:jc w:val="center"/>
      </w:pPr>
      <w:proofErr w:type="spellStart"/>
      <w:r>
        <w:t>تعديل</w:t>
      </w:r>
      <w:proofErr w:type="spellEnd"/>
      <w:r>
        <w:t xml:space="preserve"> </w:t>
      </w:r>
      <w:proofErr w:type="spellStart"/>
      <w:r>
        <w:t>ضريبة</w:t>
      </w:r>
      <w:proofErr w:type="spellEnd"/>
    </w:p>
    <w:p w14:paraId="3DE32859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4E8FC116" w14:textId="77777777" w:rsidR="00953F03" w:rsidRDefault="00000000">
      <w:proofErr w:type="spellStart"/>
      <w:r>
        <w:t>شاشة</w:t>
      </w:r>
      <w:proofErr w:type="spellEnd"/>
      <w:r>
        <w:t xml:space="preserve"> </w:t>
      </w:r>
      <w:proofErr w:type="spellStart"/>
      <w:r>
        <w:t>تعديل</w:t>
      </w:r>
      <w:proofErr w:type="spellEnd"/>
      <w:r>
        <w:t xml:space="preserve"> </w:t>
      </w:r>
      <w:proofErr w:type="spellStart"/>
      <w:r>
        <w:t>نوع</w:t>
      </w:r>
      <w:proofErr w:type="spellEnd"/>
      <w:r>
        <w:t xml:space="preserve"> </w:t>
      </w:r>
      <w:proofErr w:type="spellStart"/>
      <w:r>
        <w:t>ضريبة</w:t>
      </w:r>
      <w:proofErr w:type="spellEnd"/>
      <w:r>
        <w:t xml:space="preserve"> </w:t>
      </w:r>
      <w:proofErr w:type="spellStart"/>
      <w:r>
        <w:t>موجود</w:t>
      </w:r>
      <w:proofErr w:type="spellEnd"/>
      <w:r>
        <w:t>.</w:t>
      </w:r>
    </w:p>
    <w:p w14:paraId="7BEF5243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المعروضة</w:t>
      </w:r>
      <w:proofErr w:type="spellEnd"/>
    </w:p>
    <w:p w14:paraId="2733DC69" w14:textId="77777777" w:rsidR="00953F03" w:rsidRDefault="00000000">
      <w:pPr>
        <w:pStyle w:val="ListBullet"/>
      </w:pPr>
      <w:proofErr w:type="spellStart"/>
      <w:r>
        <w:t>اسم</w:t>
      </w:r>
      <w:proofErr w:type="spellEnd"/>
      <w:r>
        <w:t xml:space="preserve"> </w:t>
      </w:r>
      <w:proofErr w:type="spellStart"/>
      <w:r>
        <w:t>الضريبة</w:t>
      </w:r>
      <w:proofErr w:type="spellEnd"/>
      <w:r>
        <w:t xml:space="preserve"> </w:t>
      </w:r>
      <w:proofErr w:type="spellStart"/>
      <w:r>
        <w:t>بالعربية</w:t>
      </w:r>
      <w:proofErr w:type="spellEnd"/>
      <w:r>
        <w:t xml:space="preserve"> (</w:t>
      </w:r>
      <w:proofErr w:type="spellStart"/>
      <w:r>
        <w:t>قابل</w:t>
      </w:r>
      <w:proofErr w:type="spellEnd"/>
      <w:r>
        <w:t xml:space="preserve"> </w:t>
      </w:r>
      <w:proofErr w:type="spellStart"/>
      <w:r>
        <w:t>للتعديل</w:t>
      </w:r>
      <w:proofErr w:type="spellEnd"/>
      <w:r>
        <w:t>)</w:t>
      </w:r>
    </w:p>
    <w:p w14:paraId="0B9B7C98" w14:textId="77777777" w:rsidR="00953F03" w:rsidRDefault="00000000">
      <w:pPr>
        <w:pStyle w:val="ListBullet"/>
      </w:pPr>
      <w:proofErr w:type="spellStart"/>
      <w:r>
        <w:t>اسم</w:t>
      </w:r>
      <w:proofErr w:type="spellEnd"/>
      <w:r>
        <w:t xml:space="preserve"> </w:t>
      </w:r>
      <w:proofErr w:type="spellStart"/>
      <w:r>
        <w:t>الضريبة</w:t>
      </w:r>
      <w:proofErr w:type="spellEnd"/>
      <w:r>
        <w:t xml:space="preserve"> </w:t>
      </w:r>
      <w:proofErr w:type="spellStart"/>
      <w:r>
        <w:t>بالإنجليزية</w:t>
      </w:r>
      <w:proofErr w:type="spellEnd"/>
      <w:r>
        <w:t xml:space="preserve"> (</w:t>
      </w:r>
      <w:proofErr w:type="spellStart"/>
      <w:r>
        <w:t>قابل</w:t>
      </w:r>
      <w:proofErr w:type="spellEnd"/>
      <w:r>
        <w:t xml:space="preserve"> </w:t>
      </w:r>
      <w:proofErr w:type="spellStart"/>
      <w:r>
        <w:t>للتعديل</w:t>
      </w:r>
      <w:proofErr w:type="spellEnd"/>
      <w:r>
        <w:t>)</w:t>
      </w:r>
    </w:p>
    <w:p w14:paraId="67077B87" w14:textId="77777777" w:rsidR="00953F03" w:rsidRDefault="00000000">
      <w:pPr>
        <w:pStyle w:val="ListBullet"/>
      </w:pPr>
      <w:proofErr w:type="spellStart"/>
      <w:r>
        <w:t>نوع</w:t>
      </w:r>
      <w:proofErr w:type="spellEnd"/>
      <w:r>
        <w:t xml:space="preserve"> </w:t>
      </w:r>
      <w:proofErr w:type="spellStart"/>
      <w:r>
        <w:t>الضريبة</w:t>
      </w:r>
      <w:proofErr w:type="spellEnd"/>
      <w:r>
        <w:t xml:space="preserve"> (</w:t>
      </w:r>
      <w:proofErr w:type="spellStart"/>
      <w:r>
        <w:t>قابل</w:t>
      </w:r>
      <w:proofErr w:type="spellEnd"/>
      <w:r>
        <w:t xml:space="preserve"> </w:t>
      </w:r>
      <w:proofErr w:type="spellStart"/>
      <w:r>
        <w:t>للتعديل</w:t>
      </w:r>
      <w:proofErr w:type="spellEnd"/>
      <w:r>
        <w:t>)</w:t>
      </w:r>
    </w:p>
    <w:p w14:paraId="251ADF9C" w14:textId="77777777" w:rsidR="00953F03" w:rsidRDefault="00000000">
      <w:pPr>
        <w:pStyle w:val="ListBullet"/>
      </w:pPr>
      <w:proofErr w:type="spellStart"/>
      <w:r>
        <w:t>النسبة</w:t>
      </w:r>
      <w:proofErr w:type="spellEnd"/>
      <w:r>
        <w:t xml:space="preserve"> % (</w:t>
      </w:r>
      <w:proofErr w:type="spellStart"/>
      <w:r>
        <w:t>قابل</w:t>
      </w:r>
      <w:proofErr w:type="spellEnd"/>
      <w:r>
        <w:t xml:space="preserve"> </w:t>
      </w:r>
      <w:proofErr w:type="spellStart"/>
      <w:r>
        <w:t>للتعديل</w:t>
      </w:r>
      <w:proofErr w:type="spellEnd"/>
      <w:r>
        <w:t>)</w:t>
      </w:r>
    </w:p>
    <w:p w14:paraId="130116ED" w14:textId="77777777" w:rsidR="00953F03" w:rsidRDefault="00000000">
      <w:pPr>
        <w:pStyle w:val="ListBullet"/>
      </w:pPr>
      <w:proofErr w:type="spellStart"/>
      <w:r>
        <w:lastRenderedPageBreak/>
        <w:t>الحسابات</w:t>
      </w:r>
      <w:proofErr w:type="spellEnd"/>
      <w:r>
        <w:t xml:space="preserve"> </w:t>
      </w:r>
      <w:proofErr w:type="spellStart"/>
      <w:r>
        <w:t>المدينة</w:t>
      </w:r>
      <w:proofErr w:type="spellEnd"/>
      <w:r>
        <w:t>/</w:t>
      </w:r>
      <w:proofErr w:type="spellStart"/>
      <w:r>
        <w:t>الدائنة</w:t>
      </w:r>
      <w:proofErr w:type="spellEnd"/>
      <w:r>
        <w:t xml:space="preserve"> (</w:t>
      </w:r>
      <w:proofErr w:type="spellStart"/>
      <w:r>
        <w:t>قابل</w:t>
      </w:r>
      <w:proofErr w:type="spellEnd"/>
      <w:r>
        <w:t xml:space="preserve"> </w:t>
      </w:r>
      <w:proofErr w:type="spellStart"/>
      <w:r>
        <w:t>للتعديل</w:t>
      </w:r>
      <w:proofErr w:type="spellEnd"/>
      <w:r>
        <w:t>)</w:t>
      </w:r>
    </w:p>
    <w:p w14:paraId="2BD93EDE" w14:textId="77777777" w:rsidR="00953F03" w:rsidRDefault="00000000">
      <w:pPr>
        <w:pStyle w:val="ListBullet"/>
      </w:pPr>
      <w:proofErr w:type="spellStart"/>
      <w:r>
        <w:t>النشاط</w:t>
      </w:r>
      <w:proofErr w:type="spellEnd"/>
      <w:r>
        <w:t xml:space="preserve"> (</w:t>
      </w:r>
      <w:proofErr w:type="spellStart"/>
      <w:r>
        <w:t>قابل</w:t>
      </w:r>
      <w:proofErr w:type="spellEnd"/>
      <w:r>
        <w:t xml:space="preserve"> </w:t>
      </w:r>
      <w:proofErr w:type="spellStart"/>
      <w:r>
        <w:t>للتعديل</w:t>
      </w:r>
      <w:proofErr w:type="spellEnd"/>
      <w:r>
        <w:t>)</w:t>
      </w:r>
    </w:p>
    <w:p w14:paraId="484D8A0A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61B56EBB" w14:textId="77777777" w:rsidR="00953F03" w:rsidRDefault="00000000">
      <w:pPr>
        <w:pStyle w:val="ListBullet"/>
      </w:pPr>
      <w:proofErr w:type="spellStart"/>
      <w:r>
        <w:t>حفظ</w:t>
      </w:r>
      <w:proofErr w:type="spellEnd"/>
    </w:p>
    <w:p w14:paraId="0865F89E" w14:textId="77777777" w:rsidR="00953F03" w:rsidRDefault="00000000">
      <w:pPr>
        <w:pStyle w:val="ListBullet"/>
      </w:pPr>
      <w:proofErr w:type="spellStart"/>
      <w:r>
        <w:t>إلغاء</w:t>
      </w:r>
      <w:proofErr w:type="spellEnd"/>
    </w:p>
    <w:p w14:paraId="4AFF8277" w14:textId="77777777" w:rsidR="00953F03" w:rsidRDefault="00000000">
      <w:pPr>
        <w:pStyle w:val="ListBullet"/>
      </w:pPr>
      <w:proofErr w:type="spellStart"/>
      <w:r>
        <w:t>استعادة</w:t>
      </w:r>
      <w:proofErr w:type="spellEnd"/>
      <w:r>
        <w:t xml:space="preserve"> </w:t>
      </w:r>
      <w:proofErr w:type="spellStart"/>
      <w:r>
        <w:t>القيم</w:t>
      </w:r>
      <w:proofErr w:type="spellEnd"/>
      <w:r>
        <w:t xml:space="preserve"> </w:t>
      </w:r>
      <w:proofErr w:type="spellStart"/>
      <w:r>
        <w:t>الأصلية</w:t>
      </w:r>
      <w:proofErr w:type="spellEnd"/>
    </w:p>
    <w:p w14:paraId="473CEA7E" w14:textId="77777777" w:rsidR="00953F03" w:rsidRDefault="00000000">
      <w:pPr>
        <w:pStyle w:val="Heading2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06FCC6C2" w14:textId="77777777" w:rsidR="00953F03" w:rsidRDefault="00000000">
      <w:pPr>
        <w:pStyle w:val="ListBullet"/>
      </w:pPr>
      <w:proofErr w:type="spellStart"/>
      <w:r>
        <w:t>نسبة</w:t>
      </w:r>
      <w:proofErr w:type="spellEnd"/>
      <w:r>
        <w:t xml:space="preserve"> </w:t>
      </w:r>
      <w:proofErr w:type="spellStart"/>
      <w:r>
        <w:t>صحيحة</w:t>
      </w:r>
      <w:proofErr w:type="spellEnd"/>
      <w:r>
        <w:t xml:space="preserve"> (0-100)</w:t>
      </w:r>
    </w:p>
    <w:p w14:paraId="2A61B1EE" w14:textId="77777777" w:rsidR="00953F03" w:rsidRDefault="00000000">
      <w:pPr>
        <w:pStyle w:val="ListBullet"/>
      </w:pPr>
      <w:proofErr w:type="spellStart"/>
      <w:r>
        <w:t>عدم</w:t>
      </w:r>
      <w:proofErr w:type="spellEnd"/>
      <w:r>
        <w:t xml:space="preserve"> </w:t>
      </w:r>
      <w:proofErr w:type="spellStart"/>
      <w:r>
        <w:t>التكرار</w:t>
      </w:r>
      <w:proofErr w:type="spellEnd"/>
    </w:p>
    <w:p w14:paraId="00F3CCCF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2404D068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TaxesController</w:t>
      </w:r>
      <w:proofErr w:type="spellEnd"/>
      <w:r>
        <w:t>`</w:t>
      </w:r>
    </w:p>
    <w:p w14:paraId="67BBE9E4" w14:textId="77777777" w:rsidR="00953F03" w:rsidRDefault="00953F03"/>
    <w:p w14:paraId="2F08B971" w14:textId="77777777" w:rsidR="00953F03" w:rsidRDefault="00000000">
      <w:r>
        <w:t>──────────────────────────────</w:t>
      </w:r>
    </w:p>
    <w:p w14:paraId="7CBEEB9B" w14:textId="77777777" w:rsidR="00953F03" w:rsidRDefault="00953F03"/>
    <w:p w14:paraId="4361850E" w14:textId="77777777" w:rsidR="00953F03" w:rsidRDefault="00000000">
      <w:pPr>
        <w:pStyle w:val="Heading2"/>
      </w:pPr>
      <w:proofErr w:type="spellStart"/>
      <w:r>
        <w:t>تعديل</w:t>
      </w:r>
      <w:proofErr w:type="spellEnd"/>
      <w:r>
        <w:t xml:space="preserve"> </w:t>
      </w:r>
      <w:proofErr w:type="spellStart"/>
      <w:r>
        <w:t>طريقة</w:t>
      </w:r>
      <w:proofErr w:type="spellEnd"/>
      <w:r>
        <w:t xml:space="preserve"> </w:t>
      </w:r>
      <w:proofErr w:type="spellStart"/>
      <w:r>
        <w:t>شحن</w:t>
      </w:r>
      <w:proofErr w:type="spellEnd"/>
    </w:p>
    <w:p w14:paraId="0F3A4B92" w14:textId="7B148D90" w:rsidR="00953F03" w:rsidRDefault="00953F03">
      <w:pPr>
        <w:jc w:val="center"/>
      </w:pPr>
    </w:p>
    <w:p w14:paraId="4A71DF94" w14:textId="77777777" w:rsidR="00953F03" w:rsidRDefault="00000000">
      <w:pPr>
        <w:pStyle w:val="Heading1"/>
        <w:jc w:val="center"/>
      </w:pPr>
      <w:proofErr w:type="spellStart"/>
      <w:r>
        <w:t>تعديل</w:t>
      </w:r>
      <w:proofErr w:type="spellEnd"/>
      <w:r>
        <w:t xml:space="preserve"> </w:t>
      </w:r>
      <w:proofErr w:type="spellStart"/>
      <w:r>
        <w:t>طريقة</w:t>
      </w:r>
      <w:proofErr w:type="spellEnd"/>
      <w:r>
        <w:t xml:space="preserve"> </w:t>
      </w:r>
      <w:proofErr w:type="spellStart"/>
      <w:r>
        <w:t>شحن</w:t>
      </w:r>
      <w:proofErr w:type="spellEnd"/>
    </w:p>
    <w:p w14:paraId="0D9B0BCF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1020ABEA" w14:textId="77777777" w:rsidR="00953F03" w:rsidRDefault="00000000">
      <w:proofErr w:type="spellStart"/>
      <w:r>
        <w:t>شاشة</w:t>
      </w:r>
      <w:proofErr w:type="spellEnd"/>
      <w:r>
        <w:t xml:space="preserve"> </w:t>
      </w:r>
      <w:proofErr w:type="spellStart"/>
      <w:r>
        <w:t>تعديل</w:t>
      </w:r>
      <w:proofErr w:type="spellEnd"/>
      <w:r>
        <w:t xml:space="preserve"> </w:t>
      </w:r>
      <w:proofErr w:type="spellStart"/>
      <w:r>
        <w:t>طريقة</w:t>
      </w:r>
      <w:proofErr w:type="spellEnd"/>
      <w:r>
        <w:t xml:space="preserve"> </w:t>
      </w:r>
      <w:proofErr w:type="spellStart"/>
      <w:r>
        <w:t>شحن</w:t>
      </w:r>
      <w:proofErr w:type="spellEnd"/>
      <w:r>
        <w:t xml:space="preserve"> </w:t>
      </w:r>
      <w:proofErr w:type="spellStart"/>
      <w:r>
        <w:t>موجودة</w:t>
      </w:r>
      <w:proofErr w:type="spellEnd"/>
      <w:r>
        <w:t>.</w:t>
      </w:r>
    </w:p>
    <w:p w14:paraId="506FEDD3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المعروضة</w:t>
      </w:r>
      <w:proofErr w:type="spellEnd"/>
    </w:p>
    <w:p w14:paraId="71038BDE" w14:textId="77777777" w:rsidR="00953F03" w:rsidRDefault="00000000">
      <w:pPr>
        <w:pStyle w:val="ListBullet"/>
      </w:pPr>
      <w:proofErr w:type="spellStart"/>
      <w:r>
        <w:t>اسم</w:t>
      </w:r>
      <w:proofErr w:type="spellEnd"/>
      <w:r>
        <w:t xml:space="preserve"> </w:t>
      </w:r>
      <w:proofErr w:type="spellStart"/>
      <w:r>
        <w:t>الطريقة</w:t>
      </w:r>
      <w:proofErr w:type="spellEnd"/>
      <w:r>
        <w:t xml:space="preserve"> </w:t>
      </w:r>
      <w:proofErr w:type="spellStart"/>
      <w:r>
        <w:t>بالعربية</w:t>
      </w:r>
      <w:proofErr w:type="spellEnd"/>
      <w:r>
        <w:t xml:space="preserve"> (</w:t>
      </w:r>
      <w:proofErr w:type="spellStart"/>
      <w:r>
        <w:t>قابل</w:t>
      </w:r>
      <w:proofErr w:type="spellEnd"/>
      <w:r>
        <w:t xml:space="preserve"> </w:t>
      </w:r>
      <w:proofErr w:type="spellStart"/>
      <w:r>
        <w:t>للتعديل</w:t>
      </w:r>
      <w:proofErr w:type="spellEnd"/>
      <w:r>
        <w:t>)</w:t>
      </w:r>
    </w:p>
    <w:p w14:paraId="3019CA25" w14:textId="77777777" w:rsidR="00953F03" w:rsidRDefault="00000000">
      <w:pPr>
        <w:pStyle w:val="ListBullet"/>
      </w:pPr>
      <w:proofErr w:type="spellStart"/>
      <w:r>
        <w:t>اسم</w:t>
      </w:r>
      <w:proofErr w:type="spellEnd"/>
      <w:r>
        <w:t xml:space="preserve"> </w:t>
      </w:r>
      <w:proofErr w:type="spellStart"/>
      <w:r>
        <w:t>الطريقة</w:t>
      </w:r>
      <w:proofErr w:type="spellEnd"/>
      <w:r>
        <w:t xml:space="preserve"> </w:t>
      </w:r>
      <w:proofErr w:type="spellStart"/>
      <w:r>
        <w:t>بالإنجليزية</w:t>
      </w:r>
      <w:proofErr w:type="spellEnd"/>
      <w:r>
        <w:t xml:space="preserve"> (</w:t>
      </w:r>
      <w:proofErr w:type="spellStart"/>
      <w:r>
        <w:t>قابل</w:t>
      </w:r>
      <w:proofErr w:type="spellEnd"/>
      <w:r>
        <w:t xml:space="preserve"> </w:t>
      </w:r>
      <w:proofErr w:type="spellStart"/>
      <w:r>
        <w:t>للتعديل</w:t>
      </w:r>
      <w:proofErr w:type="spellEnd"/>
      <w:r>
        <w:t>)</w:t>
      </w:r>
    </w:p>
    <w:p w14:paraId="686CC914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306AE3BA" w14:textId="77777777" w:rsidR="00953F03" w:rsidRDefault="00000000">
      <w:pPr>
        <w:pStyle w:val="ListBullet"/>
      </w:pPr>
      <w:proofErr w:type="spellStart"/>
      <w:r>
        <w:t>حفظ</w:t>
      </w:r>
      <w:proofErr w:type="spellEnd"/>
    </w:p>
    <w:p w14:paraId="0FAF19C9" w14:textId="77777777" w:rsidR="00953F03" w:rsidRDefault="00000000">
      <w:pPr>
        <w:pStyle w:val="ListBullet"/>
      </w:pPr>
      <w:proofErr w:type="spellStart"/>
      <w:r>
        <w:t>إلغاء</w:t>
      </w:r>
      <w:proofErr w:type="spellEnd"/>
    </w:p>
    <w:p w14:paraId="4B7CE4DF" w14:textId="77777777" w:rsidR="00953F03" w:rsidRDefault="00000000">
      <w:pPr>
        <w:pStyle w:val="ListBullet"/>
      </w:pPr>
      <w:proofErr w:type="spellStart"/>
      <w:r>
        <w:t>استعادة</w:t>
      </w:r>
      <w:proofErr w:type="spellEnd"/>
      <w:r>
        <w:t xml:space="preserve"> </w:t>
      </w:r>
      <w:proofErr w:type="spellStart"/>
      <w:r>
        <w:t>القيم</w:t>
      </w:r>
      <w:proofErr w:type="spellEnd"/>
      <w:r>
        <w:t xml:space="preserve"> </w:t>
      </w:r>
      <w:proofErr w:type="spellStart"/>
      <w:r>
        <w:t>الأصلية</w:t>
      </w:r>
      <w:proofErr w:type="spellEnd"/>
    </w:p>
    <w:p w14:paraId="11652957" w14:textId="77777777" w:rsidR="00953F03" w:rsidRDefault="00000000">
      <w:pPr>
        <w:pStyle w:val="Heading2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70EF986A" w14:textId="77777777" w:rsidR="00953F03" w:rsidRDefault="00000000">
      <w:pPr>
        <w:pStyle w:val="ListBullet"/>
      </w:pPr>
      <w:proofErr w:type="spellStart"/>
      <w:r>
        <w:t>عدم</w:t>
      </w:r>
      <w:proofErr w:type="spellEnd"/>
      <w:r>
        <w:t xml:space="preserve"> </w:t>
      </w:r>
      <w:proofErr w:type="spellStart"/>
      <w:r>
        <w:t>التكرار</w:t>
      </w:r>
      <w:proofErr w:type="spellEnd"/>
    </w:p>
    <w:p w14:paraId="32B701FC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31D3F48B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ShippingMethodsController</w:t>
      </w:r>
      <w:proofErr w:type="spellEnd"/>
      <w:r>
        <w:t>`</w:t>
      </w:r>
    </w:p>
    <w:p w14:paraId="2B5943BA" w14:textId="77777777" w:rsidR="00953F03" w:rsidRDefault="00953F03"/>
    <w:p w14:paraId="1A87F823" w14:textId="77777777" w:rsidR="00953F03" w:rsidRDefault="00000000">
      <w:r>
        <w:t>──────────────────────────────</w:t>
      </w:r>
    </w:p>
    <w:p w14:paraId="6D4707B7" w14:textId="77777777" w:rsidR="00953F03" w:rsidRDefault="00953F03"/>
    <w:p w14:paraId="58FFEFBD" w14:textId="77777777" w:rsidR="00953F03" w:rsidRDefault="00000000">
      <w:pPr>
        <w:pStyle w:val="Heading2"/>
      </w:pPr>
      <w:proofErr w:type="spellStart"/>
      <w:r>
        <w:t>تعديل</w:t>
      </w:r>
      <w:proofErr w:type="spellEnd"/>
      <w:r>
        <w:t xml:space="preserve"> </w:t>
      </w:r>
      <w:proofErr w:type="spellStart"/>
      <w:r>
        <w:t>طريقة</w:t>
      </w:r>
      <w:proofErr w:type="spellEnd"/>
      <w:r>
        <w:t xml:space="preserve"> </w:t>
      </w:r>
      <w:proofErr w:type="spellStart"/>
      <w:r>
        <w:t>قبض-دفع</w:t>
      </w:r>
      <w:proofErr w:type="spellEnd"/>
    </w:p>
    <w:p w14:paraId="6D9D1407" w14:textId="5E87C0DA" w:rsidR="00953F03" w:rsidRDefault="00953F03">
      <w:pPr>
        <w:jc w:val="center"/>
      </w:pPr>
    </w:p>
    <w:p w14:paraId="3E163FBD" w14:textId="77777777" w:rsidR="00953F03" w:rsidRDefault="00000000">
      <w:pPr>
        <w:pStyle w:val="Heading1"/>
        <w:jc w:val="center"/>
      </w:pPr>
      <w:proofErr w:type="spellStart"/>
      <w:r>
        <w:t>تعديل</w:t>
      </w:r>
      <w:proofErr w:type="spellEnd"/>
      <w:r>
        <w:t xml:space="preserve"> </w:t>
      </w:r>
      <w:proofErr w:type="spellStart"/>
      <w:r>
        <w:t>طريقة</w:t>
      </w:r>
      <w:proofErr w:type="spellEnd"/>
      <w:r>
        <w:t xml:space="preserve"> </w:t>
      </w:r>
      <w:proofErr w:type="spellStart"/>
      <w:r>
        <w:t>قبض</w:t>
      </w:r>
      <w:proofErr w:type="spellEnd"/>
      <w:r>
        <w:t>/</w:t>
      </w:r>
      <w:proofErr w:type="spellStart"/>
      <w:r>
        <w:t>دفع</w:t>
      </w:r>
      <w:proofErr w:type="spellEnd"/>
    </w:p>
    <w:p w14:paraId="7697FE6A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400810A9" w14:textId="77777777" w:rsidR="00953F03" w:rsidRDefault="00000000">
      <w:proofErr w:type="spellStart"/>
      <w:r>
        <w:t>شاشة</w:t>
      </w:r>
      <w:proofErr w:type="spellEnd"/>
      <w:r>
        <w:t xml:space="preserve"> </w:t>
      </w:r>
      <w:proofErr w:type="spellStart"/>
      <w:r>
        <w:t>تعديل</w:t>
      </w:r>
      <w:proofErr w:type="spellEnd"/>
      <w:r>
        <w:t xml:space="preserve"> </w:t>
      </w:r>
      <w:proofErr w:type="spellStart"/>
      <w:r>
        <w:t>طريقة</w:t>
      </w:r>
      <w:proofErr w:type="spellEnd"/>
      <w:r>
        <w:t xml:space="preserve"> </w:t>
      </w:r>
      <w:proofErr w:type="spellStart"/>
      <w:r>
        <w:t>قبض</w:t>
      </w:r>
      <w:proofErr w:type="spellEnd"/>
      <w:r>
        <w:t>/</w:t>
      </w:r>
      <w:proofErr w:type="spellStart"/>
      <w:r>
        <w:t>دفع</w:t>
      </w:r>
      <w:proofErr w:type="spellEnd"/>
      <w:r>
        <w:t xml:space="preserve"> </w:t>
      </w:r>
      <w:proofErr w:type="spellStart"/>
      <w:r>
        <w:t>موجودة</w:t>
      </w:r>
      <w:proofErr w:type="spellEnd"/>
      <w:r>
        <w:t>.</w:t>
      </w:r>
    </w:p>
    <w:p w14:paraId="1073E94E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المعروضة</w:t>
      </w:r>
      <w:proofErr w:type="spellEnd"/>
    </w:p>
    <w:p w14:paraId="49CA1ADE" w14:textId="77777777" w:rsidR="00953F03" w:rsidRDefault="00000000">
      <w:pPr>
        <w:pStyle w:val="ListBullet"/>
      </w:pPr>
      <w:proofErr w:type="spellStart"/>
      <w:r>
        <w:t>اسم</w:t>
      </w:r>
      <w:proofErr w:type="spellEnd"/>
      <w:r>
        <w:t xml:space="preserve"> </w:t>
      </w:r>
      <w:proofErr w:type="spellStart"/>
      <w:r>
        <w:t>الطريقة</w:t>
      </w:r>
      <w:proofErr w:type="spellEnd"/>
      <w:r>
        <w:t xml:space="preserve"> </w:t>
      </w:r>
      <w:proofErr w:type="spellStart"/>
      <w:r>
        <w:t>بالعربية</w:t>
      </w:r>
      <w:proofErr w:type="spellEnd"/>
      <w:r>
        <w:t xml:space="preserve"> (</w:t>
      </w:r>
      <w:proofErr w:type="spellStart"/>
      <w:r>
        <w:t>قابل</w:t>
      </w:r>
      <w:proofErr w:type="spellEnd"/>
      <w:r>
        <w:t xml:space="preserve"> </w:t>
      </w:r>
      <w:proofErr w:type="spellStart"/>
      <w:r>
        <w:t>للتعديل</w:t>
      </w:r>
      <w:proofErr w:type="spellEnd"/>
      <w:r>
        <w:t>)</w:t>
      </w:r>
    </w:p>
    <w:p w14:paraId="6975A611" w14:textId="77777777" w:rsidR="00953F03" w:rsidRDefault="00000000">
      <w:pPr>
        <w:pStyle w:val="ListBullet"/>
      </w:pPr>
      <w:proofErr w:type="spellStart"/>
      <w:r>
        <w:t>اسم</w:t>
      </w:r>
      <w:proofErr w:type="spellEnd"/>
      <w:r>
        <w:t xml:space="preserve"> </w:t>
      </w:r>
      <w:proofErr w:type="spellStart"/>
      <w:r>
        <w:t>الطريقة</w:t>
      </w:r>
      <w:proofErr w:type="spellEnd"/>
      <w:r>
        <w:t xml:space="preserve"> </w:t>
      </w:r>
      <w:proofErr w:type="spellStart"/>
      <w:r>
        <w:t>بالإنجليزية</w:t>
      </w:r>
      <w:proofErr w:type="spellEnd"/>
      <w:r>
        <w:t xml:space="preserve"> (</w:t>
      </w:r>
      <w:proofErr w:type="spellStart"/>
      <w:r>
        <w:t>قابل</w:t>
      </w:r>
      <w:proofErr w:type="spellEnd"/>
      <w:r>
        <w:t xml:space="preserve"> </w:t>
      </w:r>
      <w:proofErr w:type="spellStart"/>
      <w:r>
        <w:t>للتعديل</w:t>
      </w:r>
      <w:proofErr w:type="spellEnd"/>
      <w:r>
        <w:t>)</w:t>
      </w:r>
    </w:p>
    <w:p w14:paraId="6170B7D6" w14:textId="77777777" w:rsidR="00953F03" w:rsidRDefault="00000000">
      <w:pPr>
        <w:pStyle w:val="ListBullet"/>
      </w:pPr>
      <w:proofErr w:type="spellStart"/>
      <w:r>
        <w:t>نوع</w:t>
      </w:r>
      <w:proofErr w:type="spellEnd"/>
      <w:r>
        <w:t xml:space="preserve"> </w:t>
      </w:r>
      <w:proofErr w:type="spellStart"/>
      <w:r>
        <w:t>الطريقة</w:t>
      </w:r>
      <w:proofErr w:type="spellEnd"/>
      <w:r>
        <w:t xml:space="preserve"> (</w:t>
      </w:r>
      <w:proofErr w:type="spellStart"/>
      <w:r>
        <w:t>قابل</w:t>
      </w:r>
      <w:proofErr w:type="spellEnd"/>
      <w:r>
        <w:t xml:space="preserve"> </w:t>
      </w:r>
      <w:proofErr w:type="spellStart"/>
      <w:r>
        <w:t>للتعديل</w:t>
      </w:r>
      <w:proofErr w:type="spellEnd"/>
      <w:r>
        <w:t>)</w:t>
      </w:r>
    </w:p>
    <w:p w14:paraId="3C496888" w14:textId="77777777" w:rsidR="00953F03" w:rsidRDefault="00000000">
      <w:pPr>
        <w:pStyle w:val="ListBullet"/>
      </w:pPr>
      <w:proofErr w:type="spellStart"/>
      <w:r>
        <w:t>بيانات</w:t>
      </w:r>
      <w:proofErr w:type="spellEnd"/>
      <w:r>
        <w:t xml:space="preserve"> </w:t>
      </w:r>
      <w:proofErr w:type="spellStart"/>
      <w:r>
        <w:t>إضافية</w:t>
      </w:r>
      <w:proofErr w:type="spellEnd"/>
      <w:r>
        <w:t xml:space="preserve"> (</w:t>
      </w:r>
      <w:proofErr w:type="spellStart"/>
      <w:r>
        <w:t>قابل</w:t>
      </w:r>
      <w:proofErr w:type="spellEnd"/>
      <w:r>
        <w:t xml:space="preserve"> </w:t>
      </w:r>
      <w:proofErr w:type="spellStart"/>
      <w:r>
        <w:t>للتعديل</w:t>
      </w:r>
      <w:proofErr w:type="spellEnd"/>
      <w:r>
        <w:t>)</w:t>
      </w:r>
    </w:p>
    <w:p w14:paraId="673BF070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0183DA06" w14:textId="77777777" w:rsidR="00953F03" w:rsidRDefault="00000000">
      <w:pPr>
        <w:pStyle w:val="ListBullet"/>
      </w:pPr>
      <w:proofErr w:type="spellStart"/>
      <w:r>
        <w:t>حفظ</w:t>
      </w:r>
      <w:proofErr w:type="spellEnd"/>
    </w:p>
    <w:p w14:paraId="3A4FC9C8" w14:textId="77777777" w:rsidR="00953F03" w:rsidRDefault="00000000">
      <w:pPr>
        <w:pStyle w:val="ListBullet"/>
      </w:pPr>
      <w:proofErr w:type="spellStart"/>
      <w:r>
        <w:t>إلغاء</w:t>
      </w:r>
      <w:proofErr w:type="spellEnd"/>
    </w:p>
    <w:p w14:paraId="21FCE0F1" w14:textId="77777777" w:rsidR="00953F03" w:rsidRDefault="00000000">
      <w:pPr>
        <w:pStyle w:val="ListBullet"/>
      </w:pPr>
      <w:proofErr w:type="spellStart"/>
      <w:r>
        <w:t>استعادة</w:t>
      </w:r>
      <w:proofErr w:type="spellEnd"/>
      <w:r>
        <w:t xml:space="preserve"> </w:t>
      </w:r>
      <w:proofErr w:type="spellStart"/>
      <w:r>
        <w:t>القيم</w:t>
      </w:r>
      <w:proofErr w:type="spellEnd"/>
      <w:r>
        <w:t xml:space="preserve"> </w:t>
      </w:r>
      <w:proofErr w:type="spellStart"/>
      <w:r>
        <w:t>الأصلية</w:t>
      </w:r>
      <w:proofErr w:type="spellEnd"/>
    </w:p>
    <w:p w14:paraId="7D4E2FF9" w14:textId="77777777" w:rsidR="00953F03" w:rsidRDefault="00000000">
      <w:pPr>
        <w:pStyle w:val="Heading2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3B936D07" w14:textId="77777777" w:rsidR="00953F03" w:rsidRDefault="00000000">
      <w:pPr>
        <w:pStyle w:val="ListBullet"/>
      </w:pPr>
      <w:proofErr w:type="spellStart"/>
      <w:r>
        <w:t>عدم</w:t>
      </w:r>
      <w:proofErr w:type="spellEnd"/>
      <w:r>
        <w:t xml:space="preserve"> </w:t>
      </w:r>
      <w:proofErr w:type="spellStart"/>
      <w:r>
        <w:t>التكرار</w:t>
      </w:r>
      <w:proofErr w:type="spellEnd"/>
    </w:p>
    <w:p w14:paraId="21CA6BE7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6D9A45E5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PaymentMethodsController</w:t>
      </w:r>
      <w:proofErr w:type="spellEnd"/>
      <w:r>
        <w:t>`</w:t>
      </w:r>
    </w:p>
    <w:p w14:paraId="52785F3F" w14:textId="77777777" w:rsidR="00953F03" w:rsidRDefault="00953F03"/>
    <w:p w14:paraId="6EEAD3DE" w14:textId="77777777" w:rsidR="00953F03" w:rsidRDefault="00000000">
      <w:r>
        <w:t>──────────────────────────────</w:t>
      </w:r>
    </w:p>
    <w:p w14:paraId="41CEDFA3" w14:textId="77777777" w:rsidR="00953F03" w:rsidRDefault="00953F03"/>
    <w:p w14:paraId="386650F3" w14:textId="77777777" w:rsidR="00953F03" w:rsidRDefault="00000000">
      <w:pPr>
        <w:pStyle w:val="Heading2"/>
      </w:pPr>
      <w:proofErr w:type="spellStart"/>
      <w:r>
        <w:t>تعديل</w:t>
      </w:r>
      <w:proofErr w:type="spellEnd"/>
      <w:r>
        <w:t xml:space="preserve"> </w:t>
      </w:r>
      <w:proofErr w:type="spellStart"/>
      <w:r>
        <w:t>عملة</w:t>
      </w:r>
      <w:proofErr w:type="spellEnd"/>
    </w:p>
    <w:p w14:paraId="483C40DC" w14:textId="18FE487C" w:rsidR="00953F03" w:rsidRDefault="00953F03">
      <w:pPr>
        <w:jc w:val="center"/>
      </w:pPr>
    </w:p>
    <w:p w14:paraId="4A9115CF" w14:textId="77777777" w:rsidR="00953F03" w:rsidRDefault="00000000">
      <w:pPr>
        <w:pStyle w:val="Heading1"/>
        <w:jc w:val="center"/>
      </w:pPr>
      <w:proofErr w:type="spellStart"/>
      <w:r>
        <w:lastRenderedPageBreak/>
        <w:t>تعديل</w:t>
      </w:r>
      <w:proofErr w:type="spellEnd"/>
      <w:r>
        <w:t xml:space="preserve"> </w:t>
      </w:r>
      <w:proofErr w:type="spellStart"/>
      <w:r>
        <w:t>عملة</w:t>
      </w:r>
      <w:proofErr w:type="spellEnd"/>
    </w:p>
    <w:p w14:paraId="3AFE7087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4E2FCC13" w14:textId="77777777" w:rsidR="00953F03" w:rsidRDefault="00000000">
      <w:proofErr w:type="spellStart"/>
      <w:r>
        <w:t>شاشة</w:t>
      </w:r>
      <w:proofErr w:type="spellEnd"/>
      <w:r>
        <w:t xml:space="preserve"> </w:t>
      </w:r>
      <w:proofErr w:type="spellStart"/>
      <w:r>
        <w:t>تعديل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عملة</w:t>
      </w:r>
      <w:proofErr w:type="spellEnd"/>
      <w:r>
        <w:t xml:space="preserve"> </w:t>
      </w:r>
      <w:proofErr w:type="spellStart"/>
      <w:r>
        <w:t>موجودة</w:t>
      </w:r>
      <w:proofErr w:type="spellEnd"/>
      <w:r>
        <w:t>.</w:t>
      </w:r>
    </w:p>
    <w:p w14:paraId="1AB4D75C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المعروضة</w:t>
      </w:r>
      <w:proofErr w:type="spellEnd"/>
    </w:p>
    <w:p w14:paraId="26B6B1D3" w14:textId="77777777" w:rsidR="00953F03" w:rsidRDefault="00000000">
      <w:pPr>
        <w:pStyle w:val="ListBullet"/>
      </w:pPr>
      <w:proofErr w:type="spellStart"/>
      <w:r>
        <w:t>اسم</w:t>
      </w:r>
      <w:proofErr w:type="spellEnd"/>
      <w:r>
        <w:t xml:space="preserve"> </w:t>
      </w:r>
      <w:proofErr w:type="spellStart"/>
      <w:r>
        <w:t>العملة</w:t>
      </w:r>
      <w:proofErr w:type="spellEnd"/>
      <w:r>
        <w:t xml:space="preserve"> </w:t>
      </w:r>
      <w:proofErr w:type="spellStart"/>
      <w:r>
        <w:t>بالعربية</w:t>
      </w:r>
      <w:proofErr w:type="spellEnd"/>
      <w:r>
        <w:t xml:space="preserve"> (</w:t>
      </w:r>
      <w:proofErr w:type="spellStart"/>
      <w:r>
        <w:t>قابل</w:t>
      </w:r>
      <w:proofErr w:type="spellEnd"/>
      <w:r>
        <w:t xml:space="preserve"> </w:t>
      </w:r>
      <w:proofErr w:type="spellStart"/>
      <w:r>
        <w:t>للتعديل</w:t>
      </w:r>
      <w:proofErr w:type="spellEnd"/>
      <w:r>
        <w:t>)</w:t>
      </w:r>
    </w:p>
    <w:p w14:paraId="49D0B77B" w14:textId="77777777" w:rsidR="00953F03" w:rsidRDefault="00000000">
      <w:pPr>
        <w:pStyle w:val="ListBullet"/>
      </w:pPr>
      <w:proofErr w:type="spellStart"/>
      <w:r>
        <w:t>اسم</w:t>
      </w:r>
      <w:proofErr w:type="spellEnd"/>
      <w:r>
        <w:t xml:space="preserve"> </w:t>
      </w:r>
      <w:proofErr w:type="spellStart"/>
      <w:r>
        <w:t>العملة</w:t>
      </w:r>
      <w:proofErr w:type="spellEnd"/>
      <w:r>
        <w:t xml:space="preserve"> </w:t>
      </w:r>
      <w:proofErr w:type="spellStart"/>
      <w:r>
        <w:t>بالإنجليزية</w:t>
      </w:r>
      <w:proofErr w:type="spellEnd"/>
      <w:r>
        <w:t xml:space="preserve"> (</w:t>
      </w:r>
      <w:proofErr w:type="spellStart"/>
      <w:r>
        <w:t>قابل</w:t>
      </w:r>
      <w:proofErr w:type="spellEnd"/>
      <w:r>
        <w:t xml:space="preserve"> </w:t>
      </w:r>
      <w:proofErr w:type="spellStart"/>
      <w:r>
        <w:t>للتعديل</w:t>
      </w:r>
      <w:proofErr w:type="spellEnd"/>
      <w:r>
        <w:t>)</w:t>
      </w:r>
    </w:p>
    <w:p w14:paraId="671BBCA1" w14:textId="77777777" w:rsidR="00953F03" w:rsidRDefault="00000000">
      <w:pPr>
        <w:pStyle w:val="ListBullet"/>
      </w:pPr>
      <w:proofErr w:type="spellStart"/>
      <w:r>
        <w:t>رمز</w:t>
      </w:r>
      <w:proofErr w:type="spellEnd"/>
      <w:r>
        <w:t xml:space="preserve"> </w:t>
      </w:r>
      <w:proofErr w:type="spellStart"/>
      <w:r>
        <w:t>العملة</w:t>
      </w:r>
      <w:proofErr w:type="spellEnd"/>
      <w:r>
        <w:t xml:space="preserve"> (</w:t>
      </w:r>
      <w:proofErr w:type="spellStart"/>
      <w:r>
        <w:t>قابل</w:t>
      </w:r>
      <w:proofErr w:type="spellEnd"/>
      <w:r>
        <w:t xml:space="preserve"> </w:t>
      </w:r>
      <w:proofErr w:type="spellStart"/>
      <w:r>
        <w:t>للتعديل</w:t>
      </w:r>
      <w:proofErr w:type="spellEnd"/>
      <w:r>
        <w:t>)</w:t>
      </w:r>
    </w:p>
    <w:p w14:paraId="2E204940" w14:textId="77777777" w:rsidR="00953F03" w:rsidRDefault="00000000">
      <w:pPr>
        <w:pStyle w:val="ListBullet"/>
      </w:pPr>
      <w:proofErr w:type="spellStart"/>
      <w:r>
        <w:t>عدد</w:t>
      </w:r>
      <w:proofErr w:type="spellEnd"/>
      <w:r>
        <w:t xml:space="preserve"> </w:t>
      </w:r>
      <w:proofErr w:type="spellStart"/>
      <w:r>
        <w:t>المنازل</w:t>
      </w:r>
      <w:proofErr w:type="spellEnd"/>
      <w:r>
        <w:t xml:space="preserve"> </w:t>
      </w:r>
      <w:proofErr w:type="spellStart"/>
      <w:r>
        <w:t>العشرية</w:t>
      </w:r>
      <w:proofErr w:type="spellEnd"/>
      <w:r>
        <w:t xml:space="preserve"> (</w:t>
      </w:r>
      <w:proofErr w:type="spellStart"/>
      <w:r>
        <w:t>قابل</w:t>
      </w:r>
      <w:proofErr w:type="spellEnd"/>
      <w:r>
        <w:t xml:space="preserve"> </w:t>
      </w:r>
      <w:proofErr w:type="spellStart"/>
      <w:r>
        <w:t>للتعديل</w:t>
      </w:r>
      <w:proofErr w:type="spellEnd"/>
      <w:r>
        <w:t>)</w:t>
      </w:r>
    </w:p>
    <w:p w14:paraId="27A6F125" w14:textId="77777777" w:rsidR="00953F03" w:rsidRDefault="00000000">
      <w:pPr>
        <w:pStyle w:val="ListBullet"/>
      </w:pPr>
      <w:proofErr w:type="spellStart"/>
      <w:r>
        <w:t>حالة</w:t>
      </w:r>
      <w:proofErr w:type="spellEnd"/>
      <w:r>
        <w:t xml:space="preserve"> </w:t>
      </w:r>
      <w:proofErr w:type="spellStart"/>
      <w:r>
        <w:t>العملة</w:t>
      </w:r>
      <w:proofErr w:type="spellEnd"/>
      <w:r>
        <w:t xml:space="preserve"> (</w:t>
      </w:r>
      <w:proofErr w:type="spellStart"/>
      <w:r>
        <w:t>قابل</w:t>
      </w:r>
      <w:proofErr w:type="spellEnd"/>
      <w:r>
        <w:t xml:space="preserve"> </w:t>
      </w:r>
      <w:proofErr w:type="spellStart"/>
      <w:r>
        <w:t>للتعديل</w:t>
      </w:r>
      <w:proofErr w:type="spellEnd"/>
      <w:r>
        <w:t>)</w:t>
      </w:r>
    </w:p>
    <w:p w14:paraId="4A7DEA90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5B9C7326" w14:textId="77777777" w:rsidR="00953F03" w:rsidRDefault="00000000">
      <w:pPr>
        <w:pStyle w:val="ListBullet"/>
      </w:pPr>
      <w:proofErr w:type="spellStart"/>
      <w:r>
        <w:t>حفظ</w:t>
      </w:r>
      <w:proofErr w:type="spellEnd"/>
    </w:p>
    <w:p w14:paraId="1BFA54AB" w14:textId="77777777" w:rsidR="00953F03" w:rsidRDefault="00000000">
      <w:pPr>
        <w:pStyle w:val="ListBullet"/>
      </w:pPr>
      <w:proofErr w:type="spellStart"/>
      <w:r>
        <w:t>إلغاء</w:t>
      </w:r>
      <w:proofErr w:type="spellEnd"/>
    </w:p>
    <w:p w14:paraId="6D8EF21E" w14:textId="77777777" w:rsidR="00953F03" w:rsidRDefault="00000000">
      <w:pPr>
        <w:pStyle w:val="ListBullet"/>
      </w:pPr>
      <w:proofErr w:type="spellStart"/>
      <w:r>
        <w:t>استعادة</w:t>
      </w:r>
      <w:proofErr w:type="spellEnd"/>
      <w:r>
        <w:t xml:space="preserve"> </w:t>
      </w:r>
      <w:proofErr w:type="spellStart"/>
      <w:r>
        <w:t>القيم</w:t>
      </w:r>
      <w:proofErr w:type="spellEnd"/>
      <w:r>
        <w:t xml:space="preserve"> </w:t>
      </w:r>
      <w:proofErr w:type="spellStart"/>
      <w:r>
        <w:t>الأصلية</w:t>
      </w:r>
      <w:proofErr w:type="spellEnd"/>
    </w:p>
    <w:p w14:paraId="1FEB6C7A" w14:textId="77777777" w:rsidR="00953F03" w:rsidRDefault="00000000">
      <w:pPr>
        <w:pStyle w:val="Heading2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25AD364D" w14:textId="77777777" w:rsidR="00953F03" w:rsidRDefault="00000000">
      <w:pPr>
        <w:pStyle w:val="ListBullet"/>
      </w:pPr>
      <w:proofErr w:type="spellStart"/>
      <w:r>
        <w:t>عدم</w:t>
      </w:r>
      <w:proofErr w:type="spellEnd"/>
      <w:r>
        <w:t xml:space="preserve"> </w:t>
      </w:r>
      <w:proofErr w:type="spellStart"/>
      <w:r>
        <w:t>تكرار</w:t>
      </w:r>
      <w:proofErr w:type="spellEnd"/>
      <w:r>
        <w:t xml:space="preserve"> </w:t>
      </w:r>
      <w:proofErr w:type="spellStart"/>
      <w:r>
        <w:t>الرمز</w:t>
      </w:r>
      <w:proofErr w:type="spellEnd"/>
    </w:p>
    <w:p w14:paraId="0108E15F" w14:textId="77777777" w:rsidR="00953F03" w:rsidRDefault="00000000">
      <w:pPr>
        <w:pStyle w:val="ListBullet"/>
      </w:pPr>
      <w:proofErr w:type="spellStart"/>
      <w:r>
        <w:t>المنازل</w:t>
      </w:r>
      <w:proofErr w:type="spellEnd"/>
      <w:r>
        <w:t xml:space="preserve"> </w:t>
      </w:r>
      <w:proofErr w:type="spellStart"/>
      <w:r>
        <w:t>العشرية</w:t>
      </w:r>
      <w:proofErr w:type="spellEnd"/>
      <w:r>
        <w:t xml:space="preserve"> </w:t>
      </w:r>
      <w:proofErr w:type="spellStart"/>
      <w:r>
        <w:t>ضمن</w:t>
      </w:r>
      <w:proofErr w:type="spellEnd"/>
      <w:r>
        <w:t xml:space="preserve"> </w:t>
      </w:r>
      <w:proofErr w:type="spellStart"/>
      <w:r>
        <w:t>نطاق</w:t>
      </w:r>
      <w:proofErr w:type="spellEnd"/>
      <w:r>
        <w:t xml:space="preserve"> 0-6</w:t>
      </w:r>
    </w:p>
    <w:p w14:paraId="4CBAB23B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31546E88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CurrenciesController</w:t>
      </w:r>
      <w:proofErr w:type="spellEnd"/>
      <w:r>
        <w:t>`</w:t>
      </w:r>
    </w:p>
    <w:p w14:paraId="0F212855" w14:textId="77777777" w:rsidR="00953F03" w:rsidRDefault="00953F03"/>
    <w:p w14:paraId="0614FEF4" w14:textId="77777777" w:rsidR="00953F03" w:rsidRDefault="00000000">
      <w:r>
        <w:t>──────────────────────────────</w:t>
      </w:r>
    </w:p>
    <w:p w14:paraId="6E858159" w14:textId="77777777" w:rsidR="00953F03" w:rsidRDefault="00953F03"/>
    <w:p w14:paraId="12C021B4" w14:textId="77777777" w:rsidR="00953F03" w:rsidRDefault="00000000">
      <w:pPr>
        <w:pStyle w:val="Heading2"/>
      </w:pPr>
      <w:proofErr w:type="spellStart"/>
      <w:r>
        <w:t>تعديل</w:t>
      </w:r>
      <w:proofErr w:type="spellEnd"/>
      <w:r>
        <w:t xml:space="preserve"> </w:t>
      </w:r>
      <w:proofErr w:type="spellStart"/>
      <w:r>
        <w:t>عميل</w:t>
      </w:r>
      <w:proofErr w:type="spellEnd"/>
    </w:p>
    <w:p w14:paraId="6FD9BF4B" w14:textId="6E2F75FD" w:rsidR="00953F03" w:rsidRDefault="00953F03">
      <w:pPr>
        <w:jc w:val="center"/>
      </w:pPr>
    </w:p>
    <w:p w14:paraId="0F8C9656" w14:textId="77777777" w:rsidR="00953F03" w:rsidRDefault="00000000">
      <w:pPr>
        <w:pStyle w:val="Heading1"/>
        <w:jc w:val="center"/>
      </w:pPr>
      <w:proofErr w:type="spellStart"/>
      <w:r>
        <w:t>تعديل</w:t>
      </w:r>
      <w:proofErr w:type="spellEnd"/>
      <w:r>
        <w:t xml:space="preserve"> </w:t>
      </w:r>
      <w:proofErr w:type="spellStart"/>
      <w:r>
        <w:t>عميل</w:t>
      </w:r>
      <w:proofErr w:type="spellEnd"/>
    </w:p>
    <w:p w14:paraId="1F701EE9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2B5E96EE" w14:textId="77777777" w:rsidR="00953F03" w:rsidRDefault="00000000">
      <w:proofErr w:type="spellStart"/>
      <w:r>
        <w:t>شاشة</w:t>
      </w:r>
      <w:proofErr w:type="spellEnd"/>
      <w:r>
        <w:t xml:space="preserve"> </w:t>
      </w:r>
      <w:proofErr w:type="spellStart"/>
      <w:r>
        <w:t>تعديل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عميل</w:t>
      </w:r>
      <w:proofErr w:type="spellEnd"/>
      <w:r>
        <w:t xml:space="preserve"> </w:t>
      </w:r>
      <w:proofErr w:type="spellStart"/>
      <w:r>
        <w:t>موجود</w:t>
      </w:r>
      <w:proofErr w:type="spellEnd"/>
      <w:r>
        <w:t>.</w:t>
      </w:r>
    </w:p>
    <w:p w14:paraId="66D0EA79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المعروضة</w:t>
      </w:r>
      <w:proofErr w:type="spellEnd"/>
    </w:p>
    <w:p w14:paraId="77BFFEC4" w14:textId="77777777" w:rsidR="00953F03" w:rsidRDefault="00000000">
      <w:pPr>
        <w:pStyle w:val="ListBullet"/>
      </w:pPr>
      <w:proofErr w:type="spellStart"/>
      <w:r>
        <w:t>اسم</w:t>
      </w:r>
      <w:proofErr w:type="spellEnd"/>
      <w:r>
        <w:t xml:space="preserve"> </w:t>
      </w:r>
      <w:proofErr w:type="spellStart"/>
      <w:r>
        <w:t>العميل</w:t>
      </w:r>
      <w:proofErr w:type="spellEnd"/>
      <w:r>
        <w:t xml:space="preserve"> </w:t>
      </w:r>
      <w:proofErr w:type="spellStart"/>
      <w:r>
        <w:t>بالعربية</w:t>
      </w:r>
      <w:proofErr w:type="spellEnd"/>
      <w:r>
        <w:t xml:space="preserve"> (</w:t>
      </w:r>
      <w:proofErr w:type="spellStart"/>
      <w:r>
        <w:t>قابل</w:t>
      </w:r>
      <w:proofErr w:type="spellEnd"/>
      <w:r>
        <w:t xml:space="preserve"> </w:t>
      </w:r>
      <w:proofErr w:type="spellStart"/>
      <w:r>
        <w:t>للتعديل</w:t>
      </w:r>
      <w:proofErr w:type="spellEnd"/>
      <w:r>
        <w:t>)</w:t>
      </w:r>
    </w:p>
    <w:p w14:paraId="1B9DAB1A" w14:textId="77777777" w:rsidR="00953F03" w:rsidRDefault="00000000">
      <w:pPr>
        <w:pStyle w:val="ListBullet"/>
      </w:pPr>
      <w:proofErr w:type="spellStart"/>
      <w:r>
        <w:t>اسم</w:t>
      </w:r>
      <w:proofErr w:type="spellEnd"/>
      <w:r>
        <w:t xml:space="preserve"> </w:t>
      </w:r>
      <w:proofErr w:type="spellStart"/>
      <w:r>
        <w:t>العميل</w:t>
      </w:r>
      <w:proofErr w:type="spellEnd"/>
      <w:r>
        <w:t xml:space="preserve"> </w:t>
      </w:r>
      <w:proofErr w:type="spellStart"/>
      <w:r>
        <w:t>بالإنجليزية</w:t>
      </w:r>
      <w:proofErr w:type="spellEnd"/>
      <w:r>
        <w:t xml:space="preserve"> (</w:t>
      </w:r>
      <w:proofErr w:type="spellStart"/>
      <w:r>
        <w:t>قابل</w:t>
      </w:r>
      <w:proofErr w:type="spellEnd"/>
      <w:r>
        <w:t xml:space="preserve"> </w:t>
      </w:r>
      <w:proofErr w:type="spellStart"/>
      <w:r>
        <w:t>للتعديل</w:t>
      </w:r>
      <w:proofErr w:type="spellEnd"/>
      <w:r>
        <w:t>)</w:t>
      </w:r>
    </w:p>
    <w:p w14:paraId="0AB9CEB4" w14:textId="77777777" w:rsidR="00953F03" w:rsidRDefault="00000000">
      <w:pPr>
        <w:pStyle w:val="ListBullet"/>
      </w:pPr>
      <w:proofErr w:type="spellStart"/>
      <w:r>
        <w:t>تاريخ</w:t>
      </w:r>
      <w:proofErr w:type="spellEnd"/>
      <w:r>
        <w:t xml:space="preserve"> </w:t>
      </w:r>
      <w:proofErr w:type="spellStart"/>
      <w:r>
        <w:t>التعاقد</w:t>
      </w:r>
      <w:proofErr w:type="spellEnd"/>
      <w:r>
        <w:t xml:space="preserve"> (</w:t>
      </w:r>
      <w:proofErr w:type="spellStart"/>
      <w:r>
        <w:t>قابل</w:t>
      </w:r>
      <w:proofErr w:type="spellEnd"/>
      <w:r>
        <w:t xml:space="preserve"> </w:t>
      </w:r>
      <w:proofErr w:type="spellStart"/>
      <w:r>
        <w:t>للتعديل</w:t>
      </w:r>
      <w:proofErr w:type="spellEnd"/>
      <w:r>
        <w:t>)</w:t>
      </w:r>
    </w:p>
    <w:p w14:paraId="153B8318" w14:textId="77777777" w:rsidR="00953F03" w:rsidRDefault="00000000">
      <w:pPr>
        <w:pStyle w:val="ListBullet"/>
      </w:pPr>
      <w:proofErr w:type="spellStart"/>
      <w:r>
        <w:t>الهاتف</w:t>
      </w:r>
      <w:proofErr w:type="spellEnd"/>
      <w:r>
        <w:t xml:space="preserve"> (</w:t>
      </w:r>
      <w:proofErr w:type="spellStart"/>
      <w:r>
        <w:t>قابل</w:t>
      </w:r>
      <w:proofErr w:type="spellEnd"/>
      <w:r>
        <w:t xml:space="preserve"> </w:t>
      </w:r>
      <w:proofErr w:type="spellStart"/>
      <w:r>
        <w:t>للتعديل</w:t>
      </w:r>
      <w:proofErr w:type="spellEnd"/>
      <w:r>
        <w:t>)</w:t>
      </w:r>
    </w:p>
    <w:p w14:paraId="2720EFEF" w14:textId="77777777" w:rsidR="00953F03" w:rsidRDefault="00000000">
      <w:pPr>
        <w:pStyle w:val="ListBullet"/>
      </w:pPr>
      <w:proofErr w:type="spellStart"/>
      <w:r>
        <w:lastRenderedPageBreak/>
        <w:t>البريد</w:t>
      </w:r>
      <w:proofErr w:type="spellEnd"/>
      <w:r>
        <w:t xml:space="preserve"> </w:t>
      </w:r>
      <w:proofErr w:type="spellStart"/>
      <w:r>
        <w:t>الإلكتروني</w:t>
      </w:r>
      <w:proofErr w:type="spellEnd"/>
      <w:r>
        <w:t xml:space="preserve"> (</w:t>
      </w:r>
      <w:proofErr w:type="spellStart"/>
      <w:r>
        <w:t>قابل</w:t>
      </w:r>
      <w:proofErr w:type="spellEnd"/>
      <w:r>
        <w:t xml:space="preserve"> </w:t>
      </w:r>
      <w:proofErr w:type="spellStart"/>
      <w:r>
        <w:t>للتعديل</w:t>
      </w:r>
      <w:proofErr w:type="spellEnd"/>
      <w:r>
        <w:t>)</w:t>
      </w:r>
    </w:p>
    <w:p w14:paraId="35A170DA" w14:textId="77777777" w:rsidR="00953F03" w:rsidRDefault="00000000">
      <w:pPr>
        <w:pStyle w:val="ListBullet"/>
      </w:pPr>
      <w:proofErr w:type="spellStart"/>
      <w:r>
        <w:t>الحد</w:t>
      </w:r>
      <w:proofErr w:type="spellEnd"/>
      <w:r>
        <w:t xml:space="preserve"> </w:t>
      </w:r>
      <w:proofErr w:type="spellStart"/>
      <w:r>
        <w:t>الائتماني</w:t>
      </w:r>
      <w:proofErr w:type="spellEnd"/>
      <w:r>
        <w:t xml:space="preserve"> (</w:t>
      </w:r>
      <w:proofErr w:type="spellStart"/>
      <w:r>
        <w:t>قابل</w:t>
      </w:r>
      <w:proofErr w:type="spellEnd"/>
      <w:r>
        <w:t xml:space="preserve"> </w:t>
      </w:r>
      <w:proofErr w:type="spellStart"/>
      <w:r>
        <w:t>للتعديل</w:t>
      </w:r>
      <w:proofErr w:type="spellEnd"/>
      <w:r>
        <w:t>)</w:t>
      </w:r>
    </w:p>
    <w:p w14:paraId="0D732A8C" w14:textId="77777777" w:rsidR="00953F03" w:rsidRDefault="00000000">
      <w:pPr>
        <w:pStyle w:val="ListBullet"/>
      </w:pPr>
      <w:proofErr w:type="spellStart"/>
      <w:r>
        <w:t>الحالة</w:t>
      </w:r>
      <w:proofErr w:type="spellEnd"/>
      <w:r>
        <w:t xml:space="preserve"> (</w:t>
      </w:r>
      <w:proofErr w:type="spellStart"/>
      <w:r>
        <w:t>فعال</w:t>
      </w:r>
      <w:proofErr w:type="spellEnd"/>
      <w:r>
        <w:t>/</w:t>
      </w:r>
      <w:proofErr w:type="spellStart"/>
      <w:r>
        <w:t>موقوف</w:t>
      </w:r>
      <w:proofErr w:type="spellEnd"/>
      <w:r>
        <w:t>) (</w:t>
      </w:r>
      <w:proofErr w:type="spellStart"/>
      <w:r>
        <w:t>قابل</w:t>
      </w:r>
      <w:proofErr w:type="spellEnd"/>
      <w:r>
        <w:t xml:space="preserve"> </w:t>
      </w:r>
      <w:proofErr w:type="spellStart"/>
      <w:r>
        <w:t>للتعديل</w:t>
      </w:r>
      <w:proofErr w:type="spellEnd"/>
      <w:r>
        <w:t>)</w:t>
      </w:r>
    </w:p>
    <w:p w14:paraId="1633FE0D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63A5ED3F" w14:textId="77777777" w:rsidR="00953F03" w:rsidRDefault="00000000">
      <w:pPr>
        <w:pStyle w:val="ListBullet"/>
      </w:pPr>
      <w:proofErr w:type="spellStart"/>
      <w:r>
        <w:t>حفظ</w:t>
      </w:r>
      <w:proofErr w:type="spellEnd"/>
    </w:p>
    <w:p w14:paraId="6F8B7063" w14:textId="77777777" w:rsidR="00953F03" w:rsidRDefault="00000000">
      <w:pPr>
        <w:pStyle w:val="ListBullet"/>
      </w:pPr>
      <w:proofErr w:type="spellStart"/>
      <w:r>
        <w:t>إلغاء</w:t>
      </w:r>
      <w:proofErr w:type="spellEnd"/>
    </w:p>
    <w:p w14:paraId="53637263" w14:textId="77777777" w:rsidR="00953F03" w:rsidRDefault="00000000">
      <w:pPr>
        <w:pStyle w:val="ListBullet"/>
      </w:pPr>
      <w:proofErr w:type="spellStart"/>
      <w:r>
        <w:t>استعادة</w:t>
      </w:r>
      <w:proofErr w:type="spellEnd"/>
      <w:r>
        <w:t xml:space="preserve"> </w:t>
      </w:r>
      <w:proofErr w:type="spellStart"/>
      <w:r>
        <w:t>القيم</w:t>
      </w:r>
      <w:proofErr w:type="spellEnd"/>
      <w:r>
        <w:t xml:space="preserve"> </w:t>
      </w:r>
      <w:proofErr w:type="spellStart"/>
      <w:r>
        <w:t>الأصلية</w:t>
      </w:r>
      <w:proofErr w:type="spellEnd"/>
    </w:p>
    <w:p w14:paraId="29281383" w14:textId="77777777" w:rsidR="00953F03" w:rsidRDefault="00000000">
      <w:pPr>
        <w:pStyle w:val="Heading2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01815060" w14:textId="77777777" w:rsidR="00953F03" w:rsidRDefault="00000000">
      <w:pPr>
        <w:pStyle w:val="ListBullet"/>
      </w:pPr>
      <w:proofErr w:type="spellStart"/>
      <w:r>
        <w:t>صحة</w:t>
      </w:r>
      <w:proofErr w:type="spellEnd"/>
      <w:r>
        <w:t xml:space="preserve"> </w:t>
      </w:r>
      <w:proofErr w:type="spellStart"/>
      <w:r>
        <w:t>البريد</w:t>
      </w:r>
      <w:proofErr w:type="spellEnd"/>
      <w:r>
        <w:t xml:space="preserve"> </w:t>
      </w:r>
      <w:proofErr w:type="spellStart"/>
      <w:r>
        <w:t>الإلكتروني</w:t>
      </w:r>
      <w:proofErr w:type="spellEnd"/>
      <w:r>
        <w:t xml:space="preserve"> </w:t>
      </w:r>
      <w:proofErr w:type="spellStart"/>
      <w:r>
        <w:t>ورقم</w:t>
      </w:r>
      <w:proofErr w:type="spellEnd"/>
      <w:r>
        <w:t xml:space="preserve"> </w:t>
      </w:r>
      <w:proofErr w:type="spellStart"/>
      <w:r>
        <w:t>الهاتف</w:t>
      </w:r>
      <w:proofErr w:type="spellEnd"/>
    </w:p>
    <w:p w14:paraId="58F526CD" w14:textId="77777777" w:rsidR="00953F03" w:rsidRDefault="00000000">
      <w:pPr>
        <w:pStyle w:val="ListBullet"/>
      </w:pPr>
      <w:proofErr w:type="spellStart"/>
      <w:r>
        <w:t>عدم</w:t>
      </w:r>
      <w:proofErr w:type="spellEnd"/>
      <w:r>
        <w:t xml:space="preserve"> </w:t>
      </w:r>
      <w:proofErr w:type="spellStart"/>
      <w:r>
        <w:t>التكرار</w:t>
      </w:r>
      <w:proofErr w:type="spellEnd"/>
    </w:p>
    <w:p w14:paraId="4FDE5B97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206CA259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CustomersController</w:t>
      </w:r>
      <w:proofErr w:type="spellEnd"/>
      <w:r>
        <w:t>`</w:t>
      </w:r>
    </w:p>
    <w:p w14:paraId="029CF8CB" w14:textId="77777777" w:rsidR="00953F03" w:rsidRDefault="00953F03"/>
    <w:p w14:paraId="5B0129A9" w14:textId="77777777" w:rsidR="00953F03" w:rsidRDefault="00000000">
      <w:r>
        <w:t>──────────────────────────────</w:t>
      </w:r>
    </w:p>
    <w:p w14:paraId="56A80ECA" w14:textId="77777777" w:rsidR="00953F03" w:rsidRDefault="00953F03"/>
    <w:p w14:paraId="084C366D" w14:textId="77777777" w:rsidR="00953F03" w:rsidRDefault="00000000">
      <w:pPr>
        <w:pStyle w:val="Heading2"/>
      </w:pPr>
      <w:proofErr w:type="spellStart"/>
      <w:r>
        <w:t>تعديل</w:t>
      </w:r>
      <w:proofErr w:type="spellEnd"/>
      <w:r>
        <w:t xml:space="preserve"> </w:t>
      </w:r>
      <w:proofErr w:type="spellStart"/>
      <w:r>
        <w:t>فرع</w:t>
      </w:r>
      <w:proofErr w:type="spellEnd"/>
    </w:p>
    <w:p w14:paraId="6ED09B4F" w14:textId="2DCE6CEA" w:rsidR="00953F03" w:rsidRDefault="00953F03">
      <w:pPr>
        <w:jc w:val="center"/>
      </w:pPr>
    </w:p>
    <w:p w14:paraId="53E309E1" w14:textId="77777777" w:rsidR="00953F03" w:rsidRDefault="00000000">
      <w:pPr>
        <w:pStyle w:val="Heading1"/>
        <w:jc w:val="center"/>
      </w:pPr>
      <w:proofErr w:type="spellStart"/>
      <w:r>
        <w:t>تعديل</w:t>
      </w:r>
      <w:proofErr w:type="spellEnd"/>
      <w:r>
        <w:t xml:space="preserve"> </w:t>
      </w:r>
      <w:proofErr w:type="spellStart"/>
      <w:r>
        <w:t>فرع</w:t>
      </w:r>
      <w:proofErr w:type="spellEnd"/>
    </w:p>
    <w:p w14:paraId="47FED108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15A60703" w14:textId="77777777" w:rsidR="00953F03" w:rsidRDefault="00000000">
      <w:proofErr w:type="spellStart"/>
      <w:r>
        <w:t>شاشة</w:t>
      </w:r>
      <w:proofErr w:type="spellEnd"/>
      <w:r>
        <w:t xml:space="preserve"> </w:t>
      </w:r>
      <w:proofErr w:type="spellStart"/>
      <w:r>
        <w:t>تعديل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فرع</w:t>
      </w:r>
      <w:proofErr w:type="spellEnd"/>
      <w:r>
        <w:t xml:space="preserve"> </w:t>
      </w:r>
      <w:proofErr w:type="spellStart"/>
      <w:r>
        <w:t>موجود</w:t>
      </w:r>
      <w:proofErr w:type="spellEnd"/>
      <w:r>
        <w:t>.</w:t>
      </w:r>
    </w:p>
    <w:p w14:paraId="1D67AF2C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المعروضة</w:t>
      </w:r>
      <w:proofErr w:type="spellEnd"/>
    </w:p>
    <w:p w14:paraId="2DB7DD7D" w14:textId="77777777" w:rsidR="00953F03" w:rsidRDefault="00000000">
      <w:pPr>
        <w:pStyle w:val="ListBullet"/>
      </w:pPr>
      <w:proofErr w:type="spellStart"/>
      <w:r>
        <w:t>اسم</w:t>
      </w:r>
      <w:proofErr w:type="spellEnd"/>
      <w:r>
        <w:t xml:space="preserve"> </w:t>
      </w:r>
      <w:proofErr w:type="spellStart"/>
      <w:r>
        <w:t>الفرع</w:t>
      </w:r>
      <w:proofErr w:type="spellEnd"/>
      <w:r>
        <w:t xml:space="preserve"> </w:t>
      </w:r>
      <w:proofErr w:type="spellStart"/>
      <w:r>
        <w:t>بالعربية</w:t>
      </w:r>
      <w:proofErr w:type="spellEnd"/>
      <w:r>
        <w:t xml:space="preserve"> (</w:t>
      </w:r>
      <w:proofErr w:type="spellStart"/>
      <w:r>
        <w:t>قابل</w:t>
      </w:r>
      <w:proofErr w:type="spellEnd"/>
      <w:r>
        <w:t xml:space="preserve"> </w:t>
      </w:r>
      <w:proofErr w:type="spellStart"/>
      <w:r>
        <w:t>للتعديل</w:t>
      </w:r>
      <w:proofErr w:type="spellEnd"/>
      <w:r>
        <w:t>)</w:t>
      </w:r>
    </w:p>
    <w:p w14:paraId="01B8C839" w14:textId="77777777" w:rsidR="00953F03" w:rsidRDefault="00000000">
      <w:pPr>
        <w:pStyle w:val="ListBullet"/>
      </w:pPr>
      <w:proofErr w:type="spellStart"/>
      <w:r>
        <w:t>اسم</w:t>
      </w:r>
      <w:proofErr w:type="spellEnd"/>
      <w:r>
        <w:t xml:space="preserve"> </w:t>
      </w:r>
      <w:proofErr w:type="spellStart"/>
      <w:r>
        <w:t>الفرع</w:t>
      </w:r>
      <w:proofErr w:type="spellEnd"/>
      <w:r>
        <w:t xml:space="preserve"> </w:t>
      </w:r>
      <w:proofErr w:type="spellStart"/>
      <w:r>
        <w:t>بالإنجليزية</w:t>
      </w:r>
      <w:proofErr w:type="spellEnd"/>
      <w:r>
        <w:t xml:space="preserve"> (</w:t>
      </w:r>
      <w:proofErr w:type="spellStart"/>
      <w:r>
        <w:t>قابل</w:t>
      </w:r>
      <w:proofErr w:type="spellEnd"/>
      <w:r>
        <w:t xml:space="preserve"> </w:t>
      </w:r>
      <w:proofErr w:type="spellStart"/>
      <w:r>
        <w:t>للتعديل</w:t>
      </w:r>
      <w:proofErr w:type="spellEnd"/>
      <w:r>
        <w:t>)</w:t>
      </w:r>
    </w:p>
    <w:p w14:paraId="28E5F4F2" w14:textId="77777777" w:rsidR="00953F03" w:rsidRDefault="00000000">
      <w:pPr>
        <w:pStyle w:val="ListBullet"/>
      </w:pPr>
      <w:proofErr w:type="spellStart"/>
      <w:r>
        <w:t>النشاط</w:t>
      </w:r>
      <w:proofErr w:type="spellEnd"/>
      <w:r>
        <w:t xml:space="preserve"> (</w:t>
      </w:r>
      <w:proofErr w:type="spellStart"/>
      <w:r>
        <w:t>قابل</w:t>
      </w:r>
      <w:proofErr w:type="spellEnd"/>
      <w:r>
        <w:t xml:space="preserve"> </w:t>
      </w:r>
      <w:proofErr w:type="spellStart"/>
      <w:r>
        <w:t>للتعديل</w:t>
      </w:r>
      <w:proofErr w:type="spellEnd"/>
      <w:r>
        <w:t>)</w:t>
      </w:r>
    </w:p>
    <w:p w14:paraId="18F2B146" w14:textId="77777777" w:rsidR="00953F03" w:rsidRDefault="00000000">
      <w:pPr>
        <w:pStyle w:val="ListBullet"/>
      </w:pPr>
      <w:proofErr w:type="spellStart"/>
      <w:r>
        <w:t>حالة</w:t>
      </w:r>
      <w:proofErr w:type="spellEnd"/>
      <w:r>
        <w:t xml:space="preserve"> </w:t>
      </w:r>
      <w:proofErr w:type="spellStart"/>
      <w:r>
        <w:t>الفرع</w:t>
      </w:r>
      <w:proofErr w:type="spellEnd"/>
      <w:r>
        <w:t xml:space="preserve"> (</w:t>
      </w:r>
      <w:proofErr w:type="spellStart"/>
      <w:r>
        <w:t>قابل</w:t>
      </w:r>
      <w:proofErr w:type="spellEnd"/>
      <w:r>
        <w:t xml:space="preserve"> </w:t>
      </w:r>
      <w:proofErr w:type="spellStart"/>
      <w:r>
        <w:t>للتعديل</w:t>
      </w:r>
      <w:proofErr w:type="spellEnd"/>
      <w:r>
        <w:t>)</w:t>
      </w:r>
    </w:p>
    <w:p w14:paraId="31878E3E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3868A2C3" w14:textId="77777777" w:rsidR="00953F03" w:rsidRDefault="00000000">
      <w:pPr>
        <w:pStyle w:val="ListBullet"/>
      </w:pPr>
      <w:proofErr w:type="spellStart"/>
      <w:r>
        <w:t>حفظ</w:t>
      </w:r>
      <w:proofErr w:type="spellEnd"/>
    </w:p>
    <w:p w14:paraId="2138DC32" w14:textId="77777777" w:rsidR="00953F03" w:rsidRDefault="00000000">
      <w:pPr>
        <w:pStyle w:val="ListBullet"/>
      </w:pPr>
      <w:proofErr w:type="spellStart"/>
      <w:r>
        <w:t>إلغاء</w:t>
      </w:r>
      <w:proofErr w:type="spellEnd"/>
    </w:p>
    <w:p w14:paraId="1D643D56" w14:textId="77777777" w:rsidR="00953F03" w:rsidRDefault="00000000">
      <w:pPr>
        <w:pStyle w:val="ListBullet"/>
      </w:pPr>
      <w:proofErr w:type="spellStart"/>
      <w:r>
        <w:t>استعادة</w:t>
      </w:r>
      <w:proofErr w:type="spellEnd"/>
      <w:r>
        <w:t xml:space="preserve"> </w:t>
      </w:r>
      <w:proofErr w:type="spellStart"/>
      <w:r>
        <w:t>القيم</w:t>
      </w:r>
      <w:proofErr w:type="spellEnd"/>
      <w:r>
        <w:t xml:space="preserve"> </w:t>
      </w:r>
      <w:proofErr w:type="spellStart"/>
      <w:r>
        <w:t>الأصلية</w:t>
      </w:r>
      <w:proofErr w:type="spellEnd"/>
    </w:p>
    <w:p w14:paraId="2991D78C" w14:textId="77777777" w:rsidR="00953F03" w:rsidRDefault="00000000">
      <w:pPr>
        <w:pStyle w:val="Heading2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5B06DE63" w14:textId="77777777" w:rsidR="00953F03" w:rsidRDefault="00000000">
      <w:pPr>
        <w:pStyle w:val="ListBullet"/>
      </w:pPr>
      <w:proofErr w:type="spellStart"/>
      <w:r>
        <w:t>عدم</w:t>
      </w:r>
      <w:proofErr w:type="spellEnd"/>
      <w:r>
        <w:t xml:space="preserve"> </w:t>
      </w:r>
      <w:proofErr w:type="spellStart"/>
      <w:r>
        <w:t>التكرار</w:t>
      </w:r>
      <w:proofErr w:type="spellEnd"/>
      <w:r>
        <w:t xml:space="preserve"> </w:t>
      </w:r>
      <w:proofErr w:type="spellStart"/>
      <w:r>
        <w:t>ضمن</w:t>
      </w:r>
      <w:proofErr w:type="spellEnd"/>
      <w:r>
        <w:t xml:space="preserve"> </w:t>
      </w:r>
      <w:proofErr w:type="spellStart"/>
      <w:r>
        <w:t>نفس</w:t>
      </w:r>
      <w:proofErr w:type="spellEnd"/>
      <w:r>
        <w:t xml:space="preserve"> </w:t>
      </w:r>
      <w:proofErr w:type="spellStart"/>
      <w:r>
        <w:t>النشاط</w:t>
      </w:r>
      <w:proofErr w:type="spellEnd"/>
    </w:p>
    <w:p w14:paraId="318E7593" w14:textId="77777777" w:rsidR="00953F03" w:rsidRDefault="00000000">
      <w:pPr>
        <w:pStyle w:val="Heading2"/>
      </w:pPr>
      <w:proofErr w:type="spellStart"/>
      <w:r>
        <w:lastRenderedPageBreak/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41415AAD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BranchesController</w:t>
      </w:r>
      <w:proofErr w:type="spellEnd"/>
      <w:r>
        <w:t>`</w:t>
      </w:r>
    </w:p>
    <w:p w14:paraId="03406343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ActivitiesController</w:t>
      </w:r>
      <w:proofErr w:type="spellEnd"/>
      <w:r>
        <w:t>`</w:t>
      </w:r>
    </w:p>
    <w:p w14:paraId="582CAE98" w14:textId="77777777" w:rsidR="00953F03" w:rsidRDefault="00953F03"/>
    <w:p w14:paraId="4532F256" w14:textId="77777777" w:rsidR="00953F03" w:rsidRDefault="00000000">
      <w:r>
        <w:t>──────────────────────────────</w:t>
      </w:r>
    </w:p>
    <w:p w14:paraId="4E87940D" w14:textId="77777777" w:rsidR="00953F03" w:rsidRDefault="00953F03"/>
    <w:p w14:paraId="42478326" w14:textId="77777777" w:rsidR="00953F03" w:rsidRDefault="00000000">
      <w:pPr>
        <w:pStyle w:val="Heading2"/>
      </w:pPr>
      <w:proofErr w:type="spellStart"/>
      <w:r>
        <w:t>تعديل</w:t>
      </w:r>
      <w:proofErr w:type="spellEnd"/>
      <w:r>
        <w:t xml:space="preserve"> </w:t>
      </w:r>
      <w:proofErr w:type="spellStart"/>
      <w:r>
        <w:t>مدينة</w:t>
      </w:r>
      <w:proofErr w:type="spellEnd"/>
    </w:p>
    <w:p w14:paraId="4C7F2D22" w14:textId="6335062D" w:rsidR="00953F03" w:rsidRDefault="00953F03">
      <w:pPr>
        <w:jc w:val="center"/>
      </w:pPr>
    </w:p>
    <w:p w14:paraId="45F35382" w14:textId="77777777" w:rsidR="00953F03" w:rsidRDefault="00000000">
      <w:pPr>
        <w:pStyle w:val="Heading1"/>
        <w:jc w:val="center"/>
      </w:pPr>
      <w:proofErr w:type="spellStart"/>
      <w:r>
        <w:t>تعديل</w:t>
      </w:r>
      <w:proofErr w:type="spellEnd"/>
      <w:r>
        <w:t xml:space="preserve"> </w:t>
      </w:r>
      <w:proofErr w:type="spellStart"/>
      <w:r>
        <w:t>مدينة</w:t>
      </w:r>
      <w:proofErr w:type="spellEnd"/>
    </w:p>
    <w:p w14:paraId="22D77A1F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3F74AD36" w14:textId="77777777" w:rsidR="00953F03" w:rsidRDefault="00000000">
      <w:proofErr w:type="spellStart"/>
      <w:r>
        <w:t>شاشة</w:t>
      </w:r>
      <w:proofErr w:type="spellEnd"/>
      <w:r>
        <w:t xml:space="preserve"> </w:t>
      </w:r>
      <w:proofErr w:type="spellStart"/>
      <w:r>
        <w:t>تعديل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مدينة</w:t>
      </w:r>
      <w:proofErr w:type="spellEnd"/>
      <w:r>
        <w:t xml:space="preserve"> </w:t>
      </w:r>
      <w:proofErr w:type="spellStart"/>
      <w:r>
        <w:t>موجودة</w:t>
      </w:r>
      <w:proofErr w:type="spellEnd"/>
      <w:r>
        <w:t>.</w:t>
      </w:r>
    </w:p>
    <w:p w14:paraId="7A25C210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المعروضة</w:t>
      </w:r>
      <w:proofErr w:type="spellEnd"/>
    </w:p>
    <w:p w14:paraId="1592CAAA" w14:textId="77777777" w:rsidR="00953F03" w:rsidRDefault="00000000">
      <w:pPr>
        <w:pStyle w:val="ListBullet"/>
      </w:pPr>
      <w:proofErr w:type="spellStart"/>
      <w:r>
        <w:t>اسم</w:t>
      </w:r>
      <w:proofErr w:type="spellEnd"/>
      <w:r>
        <w:t xml:space="preserve"> </w:t>
      </w:r>
      <w:proofErr w:type="spellStart"/>
      <w:r>
        <w:t>المدينة</w:t>
      </w:r>
      <w:proofErr w:type="spellEnd"/>
      <w:r>
        <w:t xml:space="preserve"> </w:t>
      </w:r>
      <w:proofErr w:type="spellStart"/>
      <w:r>
        <w:t>بالعربية</w:t>
      </w:r>
      <w:proofErr w:type="spellEnd"/>
      <w:r>
        <w:t xml:space="preserve"> (</w:t>
      </w:r>
      <w:proofErr w:type="spellStart"/>
      <w:r>
        <w:t>قابل</w:t>
      </w:r>
      <w:proofErr w:type="spellEnd"/>
      <w:r>
        <w:t xml:space="preserve"> </w:t>
      </w:r>
      <w:proofErr w:type="spellStart"/>
      <w:r>
        <w:t>للتعديل</w:t>
      </w:r>
      <w:proofErr w:type="spellEnd"/>
      <w:r>
        <w:t>)</w:t>
      </w:r>
    </w:p>
    <w:p w14:paraId="3B758FFC" w14:textId="77777777" w:rsidR="00953F03" w:rsidRDefault="00000000">
      <w:pPr>
        <w:pStyle w:val="ListBullet"/>
      </w:pPr>
      <w:proofErr w:type="spellStart"/>
      <w:r>
        <w:t>اسم</w:t>
      </w:r>
      <w:proofErr w:type="spellEnd"/>
      <w:r>
        <w:t xml:space="preserve"> </w:t>
      </w:r>
      <w:proofErr w:type="spellStart"/>
      <w:r>
        <w:t>المدينة</w:t>
      </w:r>
      <w:proofErr w:type="spellEnd"/>
      <w:r>
        <w:t xml:space="preserve"> </w:t>
      </w:r>
      <w:proofErr w:type="spellStart"/>
      <w:r>
        <w:t>بالإنجليزية</w:t>
      </w:r>
      <w:proofErr w:type="spellEnd"/>
      <w:r>
        <w:t xml:space="preserve"> (</w:t>
      </w:r>
      <w:proofErr w:type="spellStart"/>
      <w:r>
        <w:t>قابل</w:t>
      </w:r>
      <w:proofErr w:type="spellEnd"/>
      <w:r>
        <w:t xml:space="preserve"> </w:t>
      </w:r>
      <w:proofErr w:type="spellStart"/>
      <w:r>
        <w:t>للتعديل</w:t>
      </w:r>
      <w:proofErr w:type="spellEnd"/>
      <w:r>
        <w:t>)</w:t>
      </w:r>
    </w:p>
    <w:p w14:paraId="2821812D" w14:textId="77777777" w:rsidR="00953F03" w:rsidRDefault="00000000">
      <w:pPr>
        <w:pStyle w:val="ListBullet"/>
      </w:pPr>
      <w:proofErr w:type="spellStart"/>
      <w:r>
        <w:t>المنطقة</w:t>
      </w:r>
      <w:proofErr w:type="spellEnd"/>
      <w:r>
        <w:t xml:space="preserve"> </w:t>
      </w:r>
      <w:proofErr w:type="spellStart"/>
      <w:r>
        <w:t>الإدارية</w:t>
      </w:r>
      <w:proofErr w:type="spellEnd"/>
      <w:r>
        <w:t xml:space="preserve"> (</w:t>
      </w:r>
      <w:proofErr w:type="spellStart"/>
      <w:r>
        <w:t>قابل</w:t>
      </w:r>
      <w:proofErr w:type="spellEnd"/>
      <w:r>
        <w:t xml:space="preserve"> </w:t>
      </w:r>
      <w:proofErr w:type="spellStart"/>
      <w:r>
        <w:t>للتعديل</w:t>
      </w:r>
      <w:proofErr w:type="spellEnd"/>
      <w:r>
        <w:t>)</w:t>
      </w:r>
    </w:p>
    <w:p w14:paraId="286571E4" w14:textId="77777777" w:rsidR="00953F03" w:rsidRDefault="00000000">
      <w:pPr>
        <w:pStyle w:val="ListBullet"/>
      </w:pPr>
      <w:proofErr w:type="spellStart"/>
      <w:r>
        <w:t>الدولة</w:t>
      </w:r>
      <w:proofErr w:type="spellEnd"/>
      <w:r>
        <w:t xml:space="preserve"> (</w:t>
      </w:r>
      <w:proofErr w:type="spellStart"/>
      <w:r>
        <w:t>قابل</w:t>
      </w:r>
      <w:proofErr w:type="spellEnd"/>
      <w:r>
        <w:t xml:space="preserve"> </w:t>
      </w:r>
      <w:proofErr w:type="spellStart"/>
      <w:r>
        <w:t>للتعديل</w:t>
      </w:r>
      <w:proofErr w:type="spellEnd"/>
      <w:r>
        <w:t>)</w:t>
      </w:r>
    </w:p>
    <w:p w14:paraId="56CF09CC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5FB7CC5F" w14:textId="77777777" w:rsidR="00953F03" w:rsidRDefault="00000000">
      <w:pPr>
        <w:pStyle w:val="ListBullet"/>
      </w:pPr>
      <w:proofErr w:type="spellStart"/>
      <w:r>
        <w:t>حفظ</w:t>
      </w:r>
      <w:proofErr w:type="spellEnd"/>
    </w:p>
    <w:p w14:paraId="29283C9E" w14:textId="77777777" w:rsidR="00953F03" w:rsidRDefault="00000000">
      <w:pPr>
        <w:pStyle w:val="ListBullet"/>
      </w:pPr>
      <w:proofErr w:type="spellStart"/>
      <w:r>
        <w:t>إلغاء</w:t>
      </w:r>
      <w:proofErr w:type="spellEnd"/>
    </w:p>
    <w:p w14:paraId="07AA46A7" w14:textId="77777777" w:rsidR="00953F03" w:rsidRDefault="00000000">
      <w:pPr>
        <w:pStyle w:val="ListBullet"/>
      </w:pPr>
      <w:proofErr w:type="spellStart"/>
      <w:r>
        <w:t>استعادة</w:t>
      </w:r>
      <w:proofErr w:type="spellEnd"/>
      <w:r>
        <w:t xml:space="preserve"> </w:t>
      </w:r>
      <w:proofErr w:type="spellStart"/>
      <w:r>
        <w:t>القيم</w:t>
      </w:r>
      <w:proofErr w:type="spellEnd"/>
      <w:r>
        <w:t xml:space="preserve"> </w:t>
      </w:r>
      <w:proofErr w:type="spellStart"/>
      <w:r>
        <w:t>الأصلية</w:t>
      </w:r>
      <w:proofErr w:type="spellEnd"/>
    </w:p>
    <w:p w14:paraId="2A65328F" w14:textId="77777777" w:rsidR="00953F03" w:rsidRDefault="00000000">
      <w:pPr>
        <w:pStyle w:val="Heading2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07517324" w14:textId="77777777" w:rsidR="00953F03" w:rsidRDefault="00000000">
      <w:pPr>
        <w:pStyle w:val="ListBullet"/>
      </w:pPr>
      <w:proofErr w:type="spellStart"/>
      <w:r>
        <w:t>عدم</w:t>
      </w:r>
      <w:proofErr w:type="spellEnd"/>
      <w:r>
        <w:t xml:space="preserve"> </w:t>
      </w:r>
      <w:proofErr w:type="spellStart"/>
      <w:r>
        <w:t>التكرار</w:t>
      </w:r>
      <w:proofErr w:type="spellEnd"/>
      <w:r>
        <w:t xml:space="preserve"> </w:t>
      </w:r>
      <w:proofErr w:type="spellStart"/>
      <w:r>
        <w:t>ضمن</w:t>
      </w:r>
      <w:proofErr w:type="spellEnd"/>
      <w:r>
        <w:t xml:space="preserve"> </w:t>
      </w:r>
      <w:proofErr w:type="spellStart"/>
      <w:r>
        <w:t>نفس</w:t>
      </w:r>
      <w:proofErr w:type="spellEnd"/>
      <w:r>
        <w:t xml:space="preserve"> </w:t>
      </w:r>
      <w:proofErr w:type="spellStart"/>
      <w:r>
        <w:t>الدولة</w:t>
      </w:r>
      <w:proofErr w:type="spellEnd"/>
    </w:p>
    <w:p w14:paraId="5ABAE1BA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4E727882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/Controllers/Setup/CitiesController`</w:t>
      </w:r>
    </w:p>
    <w:p w14:paraId="1885E833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AdminRegionsController</w:t>
      </w:r>
      <w:proofErr w:type="spellEnd"/>
      <w:r>
        <w:t>`</w:t>
      </w:r>
    </w:p>
    <w:p w14:paraId="64299F40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CountriesController</w:t>
      </w:r>
      <w:proofErr w:type="spellEnd"/>
      <w:r>
        <w:t>`</w:t>
      </w:r>
    </w:p>
    <w:p w14:paraId="2BCF5954" w14:textId="77777777" w:rsidR="00953F03" w:rsidRDefault="00953F03"/>
    <w:p w14:paraId="4CA2C7C0" w14:textId="77777777" w:rsidR="00953F03" w:rsidRDefault="00000000">
      <w:r>
        <w:t>──────────────────────────────</w:t>
      </w:r>
    </w:p>
    <w:p w14:paraId="1BD60198" w14:textId="77777777" w:rsidR="00953F03" w:rsidRDefault="00953F03"/>
    <w:p w14:paraId="7C07ECD2" w14:textId="77777777" w:rsidR="00953F03" w:rsidRDefault="00000000">
      <w:pPr>
        <w:pStyle w:val="Heading2"/>
      </w:pPr>
      <w:proofErr w:type="spellStart"/>
      <w:r>
        <w:lastRenderedPageBreak/>
        <w:t>تعديل</w:t>
      </w:r>
      <w:proofErr w:type="spellEnd"/>
      <w:r>
        <w:t xml:space="preserve"> </w:t>
      </w:r>
      <w:proofErr w:type="spellStart"/>
      <w:r>
        <w:t>معرف</w:t>
      </w:r>
      <w:proofErr w:type="spellEnd"/>
      <w:r>
        <w:t xml:space="preserve"> </w:t>
      </w:r>
      <w:proofErr w:type="spellStart"/>
      <w:r>
        <w:t>ملاحظة</w:t>
      </w:r>
      <w:proofErr w:type="spellEnd"/>
    </w:p>
    <w:p w14:paraId="571534DD" w14:textId="043ADCE5" w:rsidR="00953F03" w:rsidRDefault="00953F03">
      <w:pPr>
        <w:jc w:val="center"/>
      </w:pPr>
    </w:p>
    <w:p w14:paraId="6399F6CC" w14:textId="77777777" w:rsidR="00953F03" w:rsidRDefault="00000000">
      <w:pPr>
        <w:pStyle w:val="Heading1"/>
        <w:jc w:val="center"/>
      </w:pPr>
      <w:proofErr w:type="spellStart"/>
      <w:r>
        <w:t>تعديل</w:t>
      </w:r>
      <w:proofErr w:type="spellEnd"/>
      <w:r>
        <w:t xml:space="preserve"> </w:t>
      </w:r>
      <w:proofErr w:type="spellStart"/>
      <w:r>
        <w:t>معرف</w:t>
      </w:r>
      <w:proofErr w:type="spellEnd"/>
      <w:r>
        <w:t xml:space="preserve"> </w:t>
      </w:r>
      <w:proofErr w:type="spellStart"/>
      <w:r>
        <w:t>ملاحظة</w:t>
      </w:r>
      <w:proofErr w:type="spellEnd"/>
    </w:p>
    <w:p w14:paraId="249DDB42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56F14313" w14:textId="77777777" w:rsidR="00953F03" w:rsidRDefault="00000000">
      <w:proofErr w:type="spellStart"/>
      <w:r>
        <w:t>شاشة</w:t>
      </w:r>
      <w:proofErr w:type="spellEnd"/>
      <w:r>
        <w:t xml:space="preserve"> </w:t>
      </w:r>
      <w:proofErr w:type="spellStart"/>
      <w:r>
        <w:t>تعديل</w:t>
      </w:r>
      <w:proofErr w:type="spellEnd"/>
      <w:r>
        <w:t xml:space="preserve"> </w:t>
      </w:r>
      <w:proofErr w:type="spellStart"/>
      <w:r>
        <w:t>معرف</w:t>
      </w:r>
      <w:proofErr w:type="spellEnd"/>
      <w:r>
        <w:t xml:space="preserve"> </w:t>
      </w:r>
      <w:proofErr w:type="spellStart"/>
      <w:r>
        <w:t>ملاحظة</w:t>
      </w:r>
      <w:proofErr w:type="spellEnd"/>
      <w:r>
        <w:t xml:space="preserve"> </w:t>
      </w:r>
      <w:proofErr w:type="spellStart"/>
      <w:r>
        <w:t>موجود</w:t>
      </w:r>
      <w:proofErr w:type="spellEnd"/>
      <w:r>
        <w:t>.</w:t>
      </w:r>
    </w:p>
    <w:p w14:paraId="00A7106A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المعروضة</w:t>
      </w:r>
      <w:proofErr w:type="spellEnd"/>
    </w:p>
    <w:p w14:paraId="242D6430" w14:textId="77777777" w:rsidR="00953F03" w:rsidRDefault="00000000">
      <w:pPr>
        <w:pStyle w:val="ListBullet"/>
      </w:pPr>
      <w:proofErr w:type="spellStart"/>
      <w:r>
        <w:t>المعرف</w:t>
      </w:r>
      <w:proofErr w:type="spellEnd"/>
      <w:r>
        <w:t xml:space="preserve"> </w:t>
      </w:r>
      <w:proofErr w:type="spellStart"/>
      <w:r>
        <w:t>بالعربية</w:t>
      </w:r>
      <w:proofErr w:type="spellEnd"/>
      <w:r>
        <w:t xml:space="preserve"> (</w:t>
      </w:r>
      <w:proofErr w:type="spellStart"/>
      <w:r>
        <w:t>قابل</w:t>
      </w:r>
      <w:proofErr w:type="spellEnd"/>
      <w:r>
        <w:t xml:space="preserve"> </w:t>
      </w:r>
      <w:proofErr w:type="spellStart"/>
      <w:r>
        <w:t>للتعديل</w:t>
      </w:r>
      <w:proofErr w:type="spellEnd"/>
      <w:r>
        <w:t>)</w:t>
      </w:r>
    </w:p>
    <w:p w14:paraId="7C694952" w14:textId="77777777" w:rsidR="00953F03" w:rsidRDefault="00000000">
      <w:pPr>
        <w:pStyle w:val="ListBullet"/>
      </w:pPr>
      <w:proofErr w:type="spellStart"/>
      <w:r>
        <w:t>المعرف</w:t>
      </w:r>
      <w:proofErr w:type="spellEnd"/>
      <w:r>
        <w:t xml:space="preserve"> </w:t>
      </w:r>
      <w:proofErr w:type="spellStart"/>
      <w:r>
        <w:t>بالإنجليزية</w:t>
      </w:r>
      <w:proofErr w:type="spellEnd"/>
      <w:r>
        <w:t xml:space="preserve"> (</w:t>
      </w:r>
      <w:proofErr w:type="spellStart"/>
      <w:r>
        <w:t>قابل</w:t>
      </w:r>
      <w:proofErr w:type="spellEnd"/>
      <w:r>
        <w:t xml:space="preserve"> </w:t>
      </w:r>
      <w:proofErr w:type="spellStart"/>
      <w:r>
        <w:t>للتعديل</w:t>
      </w:r>
      <w:proofErr w:type="spellEnd"/>
      <w:r>
        <w:t>)</w:t>
      </w:r>
    </w:p>
    <w:p w14:paraId="6E2EC9DB" w14:textId="77777777" w:rsidR="00953F03" w:rsidRDefault="00000000">
      <w:pPr>
        <w:pStyle w:val="ListBullet"/>
      </w:pPr>
      <w:proofErr w:type="spellStart"/>
      <w:r>
        <w:t>تخص</w:t>
      </w:r>
      <w:proofErr w:type="spellEnd"/>
      <w:r>
        <w:t xml:space="preserve"> </w:t>
      </w:r>
      <w:proofErr w:type="spellStart"/>
      <w:r>
        <w:t>شاشة</w:t>
      </w:r>
      <w:proofErr w:type="spellEnd"/>
      <w:r>
        <w:t xml:space="preserve"> (</w:t>
      </w:r>
      <w:proofErr w:type="spellStart"/>
      <w:r>
        <w:t>قابل</w:t>
      </w:r>
      <w:proofErr w:type="spellEnd"/>
      <w:r>
        <w:t xml:space="preserve"> </w:t>
      </w:r>
      <w:proofErr w:type="spellStart"/>
      <w:r>
        <w:t>للتعديل</w:t>
      </w:r>
      <w:proofErr w:type="spellEnd"/>
      <w:r>
        <w:t>)</w:t>
      </w:r>
    </w:p>
    <w:p w14:paraId="1402D0C5" w14:textId="77777777" w:rsidR="00953F03" w:rsidRDefault="00000000">
      <w:pPr>
        <w:pStyle w:val="ListBullet"/>
      </w:pPr>
      <w:proofErr w:type="spellStart"/>
      <w:r>
        <w:t>طبيعة</w:t>
      </w:r>
      <w:proofErr w:type="spellEnd"/>
      <w:r>
        <w:t xml:space="preserve"> </w:t>
      </w:r>
      <w:proofErr w:type="spellStart"/>
      <w:r>
        <w:t>المعرف</w:t>
      </w:r>
      <w:proofErr w:type="spellEnd"/>
      <w:r>
        <w:t xml:space="preserve"> (</w:t>
      </w:r>
      <w:proofErr w:type="spellStart"/>
      <w:r>
        <w:t>قابل</w:t>
      </w:r>
      <w:proofErr w:type="spellEnd"/>
      <w:r>
        <w:t xml:space="preserve"> </w:t>
      </w:r>
      <w:proofErr w:type="spellStart"/>
      <w:r>
        <w:t>للتعديل</w:t>
      </w:r>
      <w:proofErr w:type="spellEnd"/>
      <w:r>
        <w:t>)</w:t>
      </w:r>
    </w:p>
    <w:p w14:paraId="4B0FD2EF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391BEB99" w14:textId="77777777" w:rsidR="00953F03" w:rsidRDefault="00000000">
      <w:pPr>
        <w:pStyle w:val="ListBullet"/>
      </w:pPr>
      <w:proofErr w:type="spellStart"/>
      <w:r>
        <w:t>حفظ</w:t>
      </w:r>
      <w:proofErr w:type="spellEnd"/>
    </w:p>
    <w:p w14:paraId="7F2A1F13" w14:textId="77777777" w:rsidR="00953F03" w:rsidRDefault="00000000">
      <w:pPr>
        <w:pStyle w:val="ListBullet"/>
      </w:pPr>
      <w:proofErr w:type="spellStart"/>
      <w:r>
        <w:t>إلغاء</w:t>
      </w:r>
      <w:proofErr w:type="spellEnd"/>
    </w:p>
    <w:p w14:paraId="0DF71B95" w14:textId="77777777" w:rsidR="00953F03" w:rsidRDefault="00000000">
      <w:pPr>
        <w:pStyle w:val="ListBullet"/>
      </w:pPr>
      <w:proofErr w:type="spellStart"/>
      <w:r>
        <w:t>استعادة</w:t>
      </w:r>
      <w:proofErr w:type="spellEnd"/>
      <w:r>
        <w:t xml:space="preserve"> </w:t>
      </w:r>
      <w:proofErr w:type="spellStart"/>
      <w:r>
        <w:t>القيم</w:t>
      </w:r>
      <w:proofErr w:type="spellEnd"/>
      <w:r>
        <w:t xml:space="preserve"> </w:t>
      </w:r>
      <w:proofErr w:type="spellStart"/>
      <w:r>
        <w:t>الأصلية</w:t>
      </w:r>
      <w:proofErr w:type="spellEnd"/>
    </w:p>
    <w:p w14:paraId="5BE9EA62" w14:textId="77777777" w:rsidR="00953F03" w:rsidRDefault="00000000">
      <w:pPr>
        <w:pStyle w:val="Heading2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37D1A7D7" w14:textId="77777777" w:rsidR="00953F03" w:rsidRDefault="00000000">
      <w:pPr>
        <w:pStyle w:val="ListBullet"/>
      </w:pPr>
      <w:proofErr w:type="spellStart"/>
      <w:r>
        <w:t>عدم</w:t>
      </w:r>
      <w:proofErr w:type="spellEnd"/>
      <w:r>
        <w:t xml:space="preserve"> </w:t>
      </w:r>
      <w:proofErr w:type="spellStart"/>
      <w:r>
        <w:t>التكرار</w:t>
      </w:r>
      <w:proofErr w:type="spellEnd"/>
      <w:r>
        <w:t xml:space="preserve"> </w:t>
      </w:r>
      <w:proofErr w:type="spellStart"/>
      <w:r>
        <w:t>ضمن</w:t>
      </w:r>
      <w:proofErr w:type="spellEnd"/>
      <w:r>
        <w:t xml:space="preserve"> </w:t>
      </w:r>
      <w:proofErr w:type="spellStart"/>
      <w:r>
        <w:t>نفس</w:t>
      </w:r>
      <w:proofErr w:type="spellEnd"/>
      <w:r>
        <w:t xml:space="preserve"> </w:t>
      </w:r>
      <w:proofErr w:type="spellStart"/>
      <w:r>
        <w:t>الشاشة</w:t>
      </w:r>
      <w:proofErr w:type="spellEnd"/>
    </w:p>
    <w:p w14:paraId="0120AEB6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5DDB3A28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NoteIdentifiersController</w:t>
      </w:r>
      <w:proofErr w:type="spellEnd"/>
      <w:r>
        <w:t>`</w:t>
      </w:r>
    </w:p>
    <w:p w14:paraId="3E52F9A8" w14:textId="77777777" w:rsidR="00953F03" w:rsidRDefault="00953F03"/>
    <w:p w14:paraId="10408145" w14:textId="77777777" w:rsidR="00953F03" w:rsidRDefault="00000000">
      <w:r>
        <w:t>──────────────────────────────</w:t>
      </w:r>
    </w:p>
    <w:p w14:paraId="15ABE260" w14:textId="77777777" w:rsidR="00953F03" w:rsidRDefault="00953F03"/>
    <w:p w14:paraId="7E183A17" w14:textId="77777777" w:rsidR="00953F03" w:rsidRDefault="00000000">
      <w:pPr>
        <w:pStyle w:val="Heading2"/>
      </w:pPr>
      <w:proofErr w:type="spellStart"/>
      <w:r>
        <w:t>تعديل</w:t>
      </w:r>
      <w:proofErr w:type="spellEnd"/>
      <w:r>
        <w:t xml:space="preserve"> </w:t>
      </w:r>
      <w:proofErr w:type="spellStart"/>
      <w:r>
        <w:t>مندوب</w:t>
      </w:r>
      <w:proofErr w:type="spellEnd"/>
      <w:r>
        <w:t xml:space="preserve"> </w:t>
      </w:r>
      <w:proofErr w:type="spellStart"/>
      <w:r>
        <w:t>مبيعات</w:t>
      </w:r>
      <w:proofErr w:type="spellEnd"/>
    </w:p>
    <w:p w14:paraId="02796D8F" w14:textId="6138E9EC" w:rsidR="00953F03" w:rsidRDefault="00953F03">
      <w:pPr>
        <w:jc w:val="center"/>
      </w:pPr>
    </w:p>
    <w:p w14:paraId="076CBB54" w14:textId="77777777" w:rsidR="00953F03" w:rsidRDefault="00000000">
      <w:pPr>
        <w:pStyle w:val="Heading1"/>
        <w:jc w:val="center"/>
      </w:pPr>
      <w:proofErr w:type="spellStart"/>
      <w:r>
        <w:t>تعديل</w:t>
      </w:r>
      <w:proofErr w:type="spellEnd"/>
      <w:r>
        <w:t xml:space="preserve"> </w:t>
      </w:r>
      <w:proofErr w:type="spellStart"/>
      <w:r>
        <w:t>مندوب</w:t>
      </w:r>
      <w:proofErr w:type="spellEnd"/>
      <w:r>
        <w:t xml:space="preserve"> </w:t>
      </w:r>
      <w:proofErr w:type="spellStart"/>
      <w:r>
        <w:t>مبيعات</w:t>
      </w:r>
      <w:proofErr w:type="spellEnd"/>
    </w:p>
    <w:p w14:paraId="715B37B8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53757323" w14:textId="77777777" w:rsidR="00953F03" w:rsidRDefault="00000000">
      <w:proofErr w:type="spellStart"/>
      <w:r>
        <w:t>شاشة</w:t>
      </w:r>
      <w:proofErr w:type="spellEnd"/>
      <w:r>
        <w:t xml:space="preserve"> </w:t>
      </w:r>
      <w:proofErr w:type="spellStart"/>
      <w:r>
        <w:t>تعديل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مندوب</w:t>
      </w:r>
      <w:proofErr w:type="spellEnd"/>
      <w:r>
        <w:t xml:space="preserve"> </w:t>
      </w:r>
      <w:proofErr w:type="spellStart"/>
      <w:r>
        <w:t>مبيعات</w:t>
      </w:r>
      <w:proofErr w:type="spellEnd"/>
      <w:r>
        <w:t xml:space="preserve"> </w:t>
      </w:r>
      <w:proofErr w:type="spellStart"/>
      <w:r>
        <w:t>موجود</w:t>
      </w:r>
      <w:proofErr w:type="spellEnd"/>
      <w:r>
        <w:t>.</w:t>
      </w:r>
    </w:p>
    <w:p w14:paraId="5BCEE672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المعروضة</w:t>
      </w:r>
      <w:proofErr w:type="spellEnd"/>
    </w:p>
    <w:p w14:paraId="2B6B905D" w14:textId="77777777" w:rsidR="00953F03" w:rsidRDefault="00000000">
      <w:pPr>
        <w:pStyle w:val="ListBullet"/>
      </w:pPr>
      <w:proofErr w:type="spellStart"/>
      <w:r>
        <w:t>الاسم</w:t>
      </w:r>
      <w:proofErr w:type="spellEnd"/>
      <w:r>
        <w:t xml:space="preserve"> </w:t>
      </w:r>
      <w:proofErr w:type="spellStart"/>
      <w:r>
        <w:t>بالعربية</w:t>
      </w:r>
      <w:proofErr w:type="spellEnd"/>
      <w:r>
        <w:t xml:space="preserve"> (</w:t>
      </w:r>
      <w:proofErr w:type="spellStart"/>
      <w:r>
        <w:t>قابل</w:t>
      </w:r>
      <w:proofErr w:type="spellEnd"/>
      <w:r>
        <w:t xml:space="preserve"> </w:t>
      </w:r>
      <w:proofErr w:type="spellStart"/>
      <w:r>
        <w:t>للتعديل</w:t>
      </w:r>
      <w:proofErr w:type="spellEnd"/>
      <w:r>
        <w:t>)</w:t>
      </w:r>
    </w:p>
    <w:p w14:paraId="588DF74E" w14:textId="77777777" w:rsidR="00953F03" w:rsidRDefault="00000000">
      <w:pPr>
        <w:pStyle w:val="ListBullet"/>
      </w:pPr>
      <w:proofErr w:type="spellStart"/>
      <w:r>
        <w:t>الاسم</w:t>
      </w:r>
      <w:proofErr w:type="spellEnd"/>
      <w:r>
        <w:t xml:space="preserve"> </w:t>
      </w:r>
      <w:proofErr w:type="spellStart"/>
      <w:r>
        <w:t>بالإنجليزية</w:t>
      </w:r>
      <w:proofErr w:type="spellEnd"/>
      <w:r>
        <w:t xml:space="preserve"> (</w:t>
      </w:r>
      <w:proofErr w:type="spellStart"/>
      <w:r>
        <w:t>قابل</w:t>
      </w:r>
      <w:proofErr w:type="spellEnd"/>
      <w:r>
        <w:t xml:space="preserve"> </w:t>
      </w:r>
      <w:proofErr w:type="spellStart"/>
      <w:r>
        <w:t>للتعديل</w:t>
      </w:r>
      <w:proofErr w:type="spellEnd"/>
      <w:r>
        <w:t>)</w:t>
      </w:r>
    </w:p>
    <w:p w14:paraId="59555C07" w14:textId="77777777" w:rsidR="00953F03" w:rsidRDefault="00000000">
      <w:pPr>
        <w:pStyle w:val="ListBullet"/>
      </w:pPr>
      <w:proofErr w:type="spellStart"/>
      <w:r>
        <w:lastRenderedPageBreak/>
        <w:t>نوع</w:t>
      </w:r>
      <w:proofErr w:type="spellEnd"/>
      <w:r>
        <w:t xml:space="preserve"> </w:t>
      </w:r>
      <w:proofErr w:type="spellStart"/>
      <w:r>
        <w:t>المندوب</w:t>
      </w:r>
      <w:proofErr w:type="spellEnd"/>
      <w:r>
        <w:t xml:space="preserve"> (</w:t>
      </w:r>
      <w:proofErr w:type="spellStart"/>
      <w:r>
        <w:t>قابل</w:t>
      </w:r>
      <w:proofErr w:type="spellEnd"/>
      <w:r>
        <w:t xml:space="preserve"> </w:t>
      </w:r>
      <w:proofErr w:type="spellStart"/>
      <w:r>
        <w:t>للتعديل</w:t>
      </w:r>
      <w:proofErr w:type="spellEnd"/>
      <w:r>
        <w:t>)</w:t>
      </w:r>
    </w:p>
    <w:p w14:paraId="3AB85993" w14:textId="77777777" w:rsidR="00953F03" w:rsidRDefault="00000000">
      <w:pPr>
        <w:pStyle w:val="ListBullet"/>
      </w:pPr>
      <w:proofErr w:type="spellStart"/>
      <w:r>
        <w:t>تاريخ</w:t>
      </w:r>
      <w:proofErr w:type="spellEnd"/>
      <w:r>
        <w:t xml:space="preserve"> </w:t>
      </w:r>
      <w:proofErr w:type="spellStart"/>
      <w:r>
        <w:t>العقد</w:t>
      </w:r>
      <w:proofErr w:type="spellEnd"/>
      <w:r>
        <w:t xml:space="preserve"> (</w:t>
      </w:r>
      <w:proofErr w:type="spellStart"/>
      <w:r>
        <w:t>قابل</w:t>
      </w:r>
      <w:proofErr w:type="spellEnd"/>
      <w:r>
        <w:t xml:space="preserve"> </w:t>
      </w:r>
      <w:proofErr w:type="spellStart"/>
      <w:r>
        <w:t>للتعديل</w:t>
      </w:r>
      <w:proofErr w:type="spellEnd"/>
      <w:r>
        <w:t>)</w:t>
      </w:r>
    </w:p>
    <w:p w14:paraId="4D513EDC" w14:textId="77777777" w:rsidR="00953F03" w:rsidRDefault="00000000">
      <w:pPr>
        <w:pStyle w:val="ListBullet"/>
      </w:pPr>
      <w:proofErr w:type="spellStart"/>
      <w:r>
        <w:t>الحالة</w:t>
      </w:r>
      <w:proofErr w:type="spellEnd"/>
      <w:r>
        <w:t xml:space="preserve"> (</w:t>
      </w:r>
      <w:proofErr w:type="spellStart"/>
      <w:r>
        <w:t>فعال</w:t>
      </w:r>
      <w:proofErr w:type="spellEnd"/>
      <w:r>
        <w:t>/</w:t>
      </w:r>
      <w:proofErr w:type="spellStart"/>
      <w:r>
        <w:t>موقوف</w:t>
      </w:r>
      <w:proofErr w:type="spellEnd"/>
      <w:r>
        <w:t>) (</w:t>
      </w:r>
      <w:proofErr w:type="spellStart"/>
      <w:r>
        <w:t>قابل</w:t>
      </w:r>
      <w:proofErr w:type="spellEnd"/>
      <w:r>
        <w:t xml:space="preserve"> </w:t>
      </w:r>
      <w:proofErr w:type="spellStart"/>
      <w:r>
        <w:t>للتعديل</w:t>
      </w:r>
      <w:proofErr w:type="spellEnd"/>
      <w:r>
        <w:t>)</w:t>
      </w:r>
    </w:p>
    <w:p w14:paraId="40E54B53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37877AFB" w14:textId="77777777" w:rsidR="00953F03" w:rsidRDefault="00000000">
      <w:pPr>
        <w:pStyle w:val="ListBullet"/>
      </w:pPr>
      <w:proofErr w:type="spellStart"/>
      <w:r>
        <w:t>حفظ</w:t>
      </w:r>
      <w:proofErr w:type="spellEnd"/>
    </w:p>
    <w:p w14:paraId="6385C221" w14:textId="77777777" w:rsidR="00953F03" w:rsidRDefault="00000000">
      <w:pPr>
        <w:pStyle w:val="ListBullet"/>
      </w:pPr>
      <w:proofErr w:type="spellStart"/>
      <w:r>
        <w:t>إلغاء</w:t>
      </w:r>
      <w:proofErr w:type="spellEnd"/>
    </w:p>
    <w:p w14:paraId="1D7548C0" w14:textId="77777777" w:rsidR="00953F03" w:rsidRDefault="00000000">
      <w:pPr>
        <w:pStyle w:val="ListBullet"/>
      </w:pPr>
      <w:proofErr w:type="spellStart"/>
      <w:r>
        <w:t>استعادة</w:t>
      </w:r>
      <w:proofErr w:type="spellEnd"/>
      <w:r>
        <w:t xml:space="preserve"> </w:t>
      </w:r>
      <w:proofErr w:type="spellStart"/>
      <w:r>
        <w:t>القيم</w:t>
      </w:r>
      <w:proofErr w:type="spellEnd"/>
      <w:r>
        <w:t xml:space="preserve"> </w:t>
      </w:r>
      <w:proofErr w:type="spellStart"/>
      <w:r>
        <w:t>الأصلية</w:t>
      </w:r>
      <w:proofErr w:type="spellEnd"/>
    </w:p>
    <w:p w14:paraId="3774C2A5" w14:textId="77777777" w:rsidR="00953F03" w:rsidRDefault="00000000">
      <w:pPr>
        <w:pStyle w:val="Heading2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155C0611" w14:textId="77777777" w:rsidR="00953F03" w:rsidRDefault="00000000">
      <w:pPr>
        <w:pStyle w:val="ListBullet"/>
      </w:pPr>
      <w:proofErr w:type="spellStart"/>
      <w:r>
        <w:t>عدم</w:t>
      </w:r>
      <w:proofErr w:type="spellEnd"/>
      <w:r>
        <w:t xml:space="preserve"> </w:t>
      </w:r>
      <w:proofErr w:type="spellStart"/>
      <w:r>
        <w:t>التكرار</w:t>
      </w:r>
      <w:proofErr w:type="spellEnd"/>
    </w:p>
    <w:p w14:paraId="066170A7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632B6C2A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SalesRepsController</w:t>
      </w:r>
      <w:proofErr w:type="spellEnd"/>
      <w:r>
        <w:t>`</w:t>
      </w:r>
    </w:p>
    <w:p w14:paraId="13E17BA0" w14:textId="77777777" w:rsidR="00953F03" w:rsidRDefault="00953F03"/>
    <w:p w14:paraId="4C505FF9" w14:textId="77777777" w:rsidR="00953F03" w:rsidRDefault="00000000">
      <w:r>
        <w:t>──────────────────────────────</w:t>
      </w:r>
    </w:p>
    <w:p w14:paraId="427EABCC" w14:textId="77777777" w:rsidR="00953F03" w:rsidRDefault="00953F03"/>
    <w:p w14:paraId="109190DF" w14:textId="77777777" w:rsidR="00953F03" w:rsidRDefault="00000000">
      <w:pPr>
        <w:pStyle w:val="Heading2"/>
      </w:pPr>
      <w:proofErr w:type="spellStart"/>
      <w:r>
        <w:t>تعديل</w:t>
      </w:r>
      <w:proofErr w:type="spellEnd"/>
      <w:r>
        <w:t xml:space="preserve"> </w:t>
      </w:r>
      <w:proofErr w:type="spellStart"/>
      <w:r>
        <w:t>منطقة</w:t>
      </w:r>
      <w:proofErr w:type="spellEnd"/>
      <w:r>
        <w:t xml:space="preserve"> </w:t>
      </w:r>
      <w:proofErr w:type="spellStart"/>
      <w:r>
        <w:t>إدارية</w:t>
      </w:r>
      <w:proofErr w:type="spellEnd"/>
    </w:p>
    <w:p w14:paraId="3B6F73BC" w14:textId="5F72ED6E" w:rsidR="00953F03" w:rsidRDefault="00953F03">
      <w:pPr>
        <w:jc w:val="center"/>
      </w:pPr>
    </w:p>
    <w:p w14:paraId="3DB7BA08" w14:textId="77777777" w:rsidR="00953F03" w:rsidRDefault="00000000">
      <w:pPr>
        <w:pStyle w:val="Heading1"/>
        <w:jc w:val="center"/>
      </w:pPr>
      <w:proofErr w:type="spellStart"/>
      <w:r>
        <w:t>تعديل</w:t>
      </w:r>
      <w:proofErr w:type="spellEnd"/>
      <w:r>
        <w:t xml:space="preserve"> </w:t>
      </w:r>
      <w:proofErr w:type="spellStart"/>
      <w:r>
        <w:t>منطقة</w:t>
      </w:r>
      <w:proofErr w:type="spellEnd"/>
      <w:r>
        <w:t xml:space="preserve"> </w:t>
      </w:r>
      <w:proofErr w:type="spellStart"/>
      <w:r>
        <w:t>إدارية</w:t>
      </w:r>
      <w:proofErr w:type="spellEnd"/>
    </w:p>
    <w:p w14:paraId="4C688A5D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6190FA3C" w14:textId="77777777" w:rsidR="00953F03" w:rsidRDefault="00000000">
      <w:proofErr w:type="spellStart"/>
      <w:r>
        <w:t>شاشة</w:t>
      </w:r>
      <w:proofErr w:type="spellEnd"/>
      <w:r>
        <w:t xml:space="preserve"> </w:t>
      </w:r>
      <w:proofErr w:type="spellStart"/>
      <w:r>
        <w:t>تعديل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منطقة</w:t>
      </w:r>
      <w:proofErr w:type="spellEnd"/>
      <w:r>
        <w:t xml:space="preserve"> </w:t>
      </w:r>
      <w:proofErr w:type="spellStart"/>
      <w:r>
        <w:t>إدارية</w:t>
      </w:r>
      <w:proofErr w:type="spellEnd"/>
      <w:r>
        <w:t xml:space="preserve"> </w:t>
      </w:r>
      <w:proofErr w:type="spellStart"/>
      <w:r>
        <w:t>موجودة</w:t>
      </w:r>
      <w:proofErr w:type="spellEnd"/>
      <w:r>
        <w:t>.</w:t>
      </w:r>
    </w:p>
    <w:p w14:paraId="11DCB195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المعروضة</w:t>
      </w:r>
      <w:proofErr w:type="spellEnd"/>
    </w:p>
    <w:p w14:paraId="5A95562D" w14:textId="77777777" w:rsidR="00953F03" w:rsidRDefault="00000000">
      <w:pPr>
        <w:pStyle w:val="ListBullet"/>
      </w:pPr>
      <w:proofErr w:type="spellStart"/>
      <w:r>
        <w:t>اسم</w:t>
      </w:r>
      <w:proofErr w:type="spellEnd"/>
      <w:r>
        <w:t xml:space="preserve"> </w:t>
      </w:r>
      <w:proofErr w:type="spellStart"/>
      <w:r>
        <w:t>المنطقة</w:t>
      </w:r>
      <w:proofErr w:type="spellEnd"/>
      <w:r>
        <w:t xml:space="preserve"> </w:t>
      </w:r>
      <w:proofErr w:type="spellStart"/>
      <w:r>
        <w:t>بالعربية</w:t>
      </w:r>
      <w:proofErr w:type="spellEnd"/>
      <w:r>
        <w:t xml:space="preserve"> (</w:t>
      </w:r>
      <w:proofErr w:type="spellStart"/>
      <w:r>
        <w:t>قابل</w:t>
      </w:r>
      <w:proofErr w:type="spellEnd"/>
      <w:r>
        <w:t xml:space="preserve"> </w:t>
      </w:r>
      <w:proofErr w:type="spellStart"/>
      <w:r>
        <w:t>للتعديل</w:t>
      </w:r>
      <w:proofErr w:type="spellEnd"/>
      <w:r>
        <w:t>)</w:t>
      </w:r>
    </w:p>
    <w:p w14:paraId="2E17ED44" w14:textId="77777777" w:rsidR="00953F03" w:rsidRDefault="00000000">
      <w:pPr>
        <w:pStyle w:val="ListBullet"/>
      </w:pPr>
      <w:proofErr w:type="spellStart"/>
      <w:r>
        <w:t>اسم</w:t>
      </w:r>
      <w:proofErr w:type="spellEnd"/>
      <w:r>
        <w:t xml:space="preserve"> </w:t>
      </w:r>
      <w:proofErr w:type="spellStart"/>
      <w:r>
        <w:t>المنطقة</w:t>
      </w:r>
      <w:proofErr w:type="spellEnd"/>
      <w:r>
        <w:t xml:space="preserve"> </w:t>
      </w:r>
      <w:proofErr w:type="spellStart"/>
      <w:r>
        <w:t>بالإنجليزية</w:t>
      </w:r>
      <w:proofErr w:type="spellEnd"/>
      <w:r>
        <w:t xml:space="preserve"> (</w:t>
      </w:r>
      <w:proofErr w:type="spellStart"/>
      <w:r>
        <w:t>قابل</w:t>
      </w:r>
      <w:proofErr w:type="spellEnd"/>
      <w:r>
        <w:t xml:space="preserve"> </w:t>
      </w:r>
      <w:proofErr w:type="spellStart"/>
      <w:r>
        <w:t>للتعديل</w:t>
      </w:r>
      <w:proofErr w:type="spellEnd"/>
      <w:r>
        <w:t>)</w:t>
      </w:r>
    </w:p>
    <w:p w14:paraId="66F61946" w14:textId="77777777" w:rsidR="00953F03" w:rsidRDefault="00000000">
      <w:pPr>
        <w:pStyle w:val="ListBullet"/>
      </w:pPr>
      <w:proofErr w:type="spellStart"/>
      <w:r>
        <w:t>الدولة</w:t>
      </w:r>
      <w:proofErr w:type="spellEnd"/>
      <w:r>
        <w:t xml:space="preserve"> (</w:t>
      </w:r>
      <w:proofErr w:type="spellStart"/>
      <w:r>
        <w:t>قابل</w:t>
      </w:r>
      <w:proofErr w:type="spellEnd"/>
      <w:r>
        <w:t xml:space="preserve"> </w:t>
      </w:r>
      <w:proofErr w:type="spellStart"/>
      <w:r>
        <w:t>للتعديل</w:t>
      </w:r>
      <w:proofErr w:type="spellEnd"/>
      <w:r>
        <w:t>)</w:t>
      </w:r>
    </w:p>
    <w:p w14:paraId="0A348EE4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1D5A68FE" w14:textId="77777777" w:rsidR="00953F03" w:rsidRDefault="00000000">
      <w:pPr>
        <w:pStyle w:val="ListBullet"/>
      </w:pPr>
      <w:proofErr w:type="spellStart"/>
      <w:r>
        <w:t>حفظ</w:t>
      </w:r>
      <w:proofErr w:type="spellEnd"/>
    </w:p>
    <w:p w14:paraId="307A998A" w14:textId="77777777" w:rsidR="00953F03" w:rsidRDefault="00000000">
      <w:pPr>
        <w:pStyle w:val="ListBullet"/>
      </w:pPr>
      <w:proofErr w:type="spellStart"/>
      <w:r>
        <w:t>إلغاء</w:t>
      </w:r>
      <w:proofErr w:type="spellEnd"/>
    </w:p>
    <w:p w14:paraId="6A60FEA0" w14:textId="77777777" w:rsidR="00953F03" w:rsidRDefault="00000000">
      <w:pPr>
        <w:pStyle w:val="ListBullet"/>
      </w:pPr>
      <w:proofErr w:type="spellStart"/>
      <w:r>
        <w:t>استعادة</w:t>
      </w:r>
      <w:proofErr w:type="spellEnd"/>
      <w:r>
        <w:t xml:space="preserve"> </w:t>
      </w:r>
      <w:proofErr w:type="spellStart"/>
      <w:r>
        <w:t>القيم</w:t>
      </w:r>
      <w:proofErr w:type="spellEnd"/>
      <w:r>
        <w:t xml:space="preserve"> </w:t>
      </w:r>
      <w:proofErr w:type="spellStart"/>
      <w:r>
        <w:t>الأصلية</w:t>
      </w:r>
      <w:proofErr w:type="spellEnd"/>
    </w:p>
    <w:p w14:paraId="26152282" w14:textId="77777777" w:rsidR="00953F03" w:rsidRDefault="00000000">
      <w:pPr>
        <w:pStyle w:val="Heading2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13D99BAA" w14:textId="77777777" w:rsidR="00953F03" w:rsidRDefault="00000000">
      <w:pPr>
        <w:pStyle w:val="ListBullet"/>
      </w:pPr>
      <w:proofErr w:type="spellStart"/>
      <w:r>
        <w:t>عدم</w:t>
      </w:r>
      <w:proofErr w:type="spellEnd"/>
      <w:r>
        <w:t xml:space="preserve"> </w:t>
      </w:r>
      <w:proofErr w:type="spellStart"/>
      <w:r>
        <w:t>التكرار</w:t>
      </w:r>
      <w:proofErr w:type="spellEnd"/>
      <w:r>
        <w:t xml:space="preserve"> </w:t>
      </w:r>
      <w:proofErr w:type="spellStart"/>
      <w:r>
        <w:t>ضمن</w:t>
      </w:r>
      <w:proofErr w:type="spellEnd"/>
      <w:r>
        <w:t xml:space="preserve"> </w:t>
      </w:r>
      <w:proofErr w:type="spellStart"/>
      <w:r>
        <w:t>نفس</w:t>
      </w:r>
      <w:proofErr w:type="spellEnd"/>
      <w:r>
        <w:t xml:space="preserve"> </w:t>
      </w:r>
      <w:proofErr w:type="spellStart"/>
      <w:r>
        <w:t>الدولة</w:t>
      </w:r>
      <w:proofErr w:type="spellEnd"/>
    </w:p>
    <w:p w14:paraId="1E357258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03706C8B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AdminRegionsController</w:t>
      </w:r>
      <w:proofErr w:type="spellEnd"/>
      <w:r>
        <w:t>`</w:t>
      </w:r>
    </w:p>
    <w:p w14:paraId="0B00CA6B" w14:textId="77777777" w:rsidR="00953F03" w:rsidRDefault="00000000">
      <w:pPr>
        <w:pStyle w:val="ListBullet"/>
      </w:pPr>
      <w:r>
        <w:lastRenderedPageBreak/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CountriesController</w:t>
      </w:r>
      <w:proofErr w:type="spellEnd"/>
      <w:r>
        <w:t>`</w:t>
      </w:r>
    </w:p>
    <w:p w14:paraId="38622E02" w14:textId="77777777" w:rsidR="00953F03" w:rsidRDefault="00953F03"/>
    <w:p w14:paraId="298BD2FA" w14:textId="77777777" w:rsidR="00953F03" w:rsidRDefault="00000000">
      <w:r>
        <w:t>──────────────────────────────</w:t>
      </w:r>
    </w:p>
    <w:p w14:paraId="742988E6" w14:textId="77777777" w:rsidR="00953F03" w:rsidRDefault="00953F03"/>
    <w:p w14:paraId="7875D5B7" w14:textId="77777777" w:rsidR="00953F03" w:rsidRDefault="00000000">
      <w:pPr>
        <w:pStyle w:val="Heading2"/>
      </w:pPr>
      <w:proofErr w:type="spellStart"/>
      <w:r>
        <w:t>تعديل</w:t>
      </w:r>
      <w:proofErr w:type="spellEnd"/>
      <w:r>
        <w:t xml:space="preserve"> </w:t>
      </w:r>
      <w:proofErr w:type="spellStart"/>
      <w:r>
        <w:t>مورد</w:t>
      </w:r>
      <w:proofErr w:type="spellEnd"/>
    </w:p>
    <w:p w14:paraId="5B94B88D" w14:textId="570B87FA" w:rsidR="00953F03" w:rsidRDefault="00953F03">
      <w:pPr>
        <w:jc w:val="center"/>
      </w:pPr>
    </w:p>
    <w:p w14:paraId="7378E8CA" w14:textId="77777777" w:rsidR="00953F03" w:rsidRDefault="00000000">
      <w:pPr>
        <w:pStyle w:val="Heading1"/>
        <w:jc w:val="center"/>
      </w:pPr>
      <w:proofErr w:type="spellStart"/>
      <w:r>
        <w:t>تعديل</w:t>
      </w:r>
      <w:proofErr w:type="spellEnd"/>
      <w:r>
        <w:t xml:space="preserve"> </w:t>
      </w:r>
      <w:proofErr w:type="spellStart"/>
      <w:r>
        <w:t>مورد</w:t>
      </w:r>
      <w:proofErr w:type="spellEnd"/>
    </w:p>
    <w:p w14:paraId="008778FC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683908BA" w14:textId="77777777" w:rsidR="00953F03" w:rsidRDefault="00000000">
      <w:proofErr w:type="spellStart"/>
      <w:r>
        <w:t>شاشة</w:t>
      </w:r>
      <w:proofErr w:type="spellEnd"/>
      <w:r>
        <w:t xml:space="preserve"> </w:t>
      </w:r>
      <w:proofErr w:type="spellStart"/>
      <w:r>
        <w:t>تعديل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مورد</w:t>
      </w:r>
      <w:proofErr w:type="spellEnd"/>
      <w:r>
        <w:t xml:space="preserve"> </w:t>
      </w:r>
      <w:proofErr w:type="spellStart"/>
      <w:r>
        <w:t>موجود</w:t>
      </w:r>
      <w:proofErr w:type="spellEnd"/>
      <w:r>
        <w:t>.</w:t>
      </w:r>
    </w:p>
    <w:p w14:paraId="6F10B5B7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المعروضة</w:t>
      </w:r>
      <w:proofErr w:type="spellEnd"/>
    </w:p>
    <w:p w14:paraId="6F18133B" w14:textId="77777777" w:rsidR="00953F03" w:rsidRDefault="00000000">
      <w:pPr>
        <w:pStyle w:val="ListBullet"/>
      </w:pPr>
      <w:proofErr w:type="spellStart"/>
      <w:r>
        <w:t>اسم</w:t>
      </w:r>
      <w:proofErr w:type="spellEnd"/>
      <w:r>
        <w:t xml:space="preserve"> </w:t>
      </w:r>
      <w:proofErr w:type="spellStart"/>
      <w:r>
        <w:t>المورد</w:t>
      </w:r>
      <w:proofErr w:type="spellEnd"/>
      <w:r>
        <w:t xml:space="preserve"> </w:t>
      </w:r>
      <w:proofErr w:type="spellStart"/>
      <w:r>
        <w:t>بالعربية</w:t>
      </w:r>
      <w:proofErr w:type="spellEnd"/>
      <w:r>
        <w:t xml:space="preserve"> (</w:t>
      </w:r>
      <w:proofErr w:type="spellStart"/>
      <w:r>
        <w:t>قابل</w:t>
      </w:r>
      <w:proofErr w:type="spellEnd"/>
      <w:r>
        <w:t xml:space="preserve"> </w:t>
      </w:r>
      <w:proofErr w:type="spellStart"/>
      <w:r>
        <w:t>للتعديل</w:t>
      </w:r>
      <w:proofErr w:type="spellEnd"/>
      <w:r>
        <w:t>)</w:t>
      </w:r>
    </w:p>
    <w:p w14:paraId="09A6B1E7" w14:textId="77777777" w:rsidR="00953F03" w:rsidRDefault="00000000">
      <w:pPr>
        <w:pStyle w:val="ListBullet"/>
      </w:pPr>
      <w:proofErr w:type="spellStart"/>
      <w:r>
        <w:t>اسم</w:t>
      </w:r>
      <w:proofErr w:type="spellEnd"/>
      <w:r>
        <w:t xml:space="preserve"> </w:t>
      </w:r>
      <w:proofErr w:type="spellStart"/>
      <w:r>
        <w:t>المورد</w:t>
      </w:r>
      <w:proofErr w:type="spellEnd"/>
      <w:r>
        <w:t xml:space="preserve"> </w:t>
      </w:r>
      <w:proofErr w:type="spellStart"/>
      <w:r>
        <w:t>بالإنجليزية</w:t>
      </w:r>
      <w:proofErr w:type="spellEnd"/>
      <w:r>
        <w:t xml:space="preserve"> (</w:t>
      </w:r>
      <w:proofErr w:type="spellStart"/>
      <w:r>
        <w:t>قابل</w:t>
      </w:r>
      <w:proofErr w:type="spellEnd"/>
      <w:r>
        <w:t xml:space="preserve"> </w:t>
      </w:r>
      <w:proofErr w:type="spellStart"/>
      <w:r>
        <w:t>للتعديل</w:t>
      </w:r>
      <w:proofErr w:type="spellEnd"/>
      <w:r>
        <w:t>)</w:t>
      </w:r>
    </w:p>
    <w:p w14:paraId="5B039AF2" w14:textId="77777777" w:rsidR="00953F03" w:rsidRDefault="00000000">
      <w:pPr>
        <w:pStyle w:val="ListBullet"/>
      </w:pPr>
      <w:proofErr w:type="spellStart"/>
      <w:r>
        <w:t>تاريخ</w:t>
      </w:r>
      <w:proofErr w:type="spellEnd"/>
      <w:r>
        <w:t xml:space="preserve"> </w:t>
      </w:r>
      <w:proofErr w:type="spellStart"/>
      <w:r>
        <w:t>التعاقد</w:t>
      </w:r>
      <w:proofErr w:type="spellEnd"/>
      <w:r>
        <w:t xml:space="preserve"> (</w:t>
      </w:r>
      <w:proofErr w:type="spellStart"/>
      <w:r>
        <w:t>قابل</w:t>
      </w:r>
      <w:proofErr w:type="spellEnd"/>
      <w:r>
        <w:t xml:space="preserve"> </w:t>
      </w:r>
      <w:proofErr w:type="spellStart"/>
      <w:r>
        <w:t>للتعديل</w:t>
      </w:r>
      <w:proofErr w:type="spellEnd"/>
      <w:r>
        <w:t>)</w:t>
      </w:r>
    </w:p>
    <w:p w14:paraId="345C2050" w14:textId="77777777" w:rsidR="00953F03" w:rsidRDefault="00000000">
      <w:pPr>
        <w:pStyle w:val="ListBullet"/>
      </w:pPr>
      <w:proofErr w:type="spellStart"/>
      <w:r>
        <w:t>العنوان</w:t>
      </w:r>
      <w:proofErr w:type="spellEnd"/>
      <w:r>
        <w:t xml:space="preserve"> (</w:t>
      </w:r>
      <w:proofErr w:type="spellStart"/>
      <w:r>
        <w:t>قابل</w:t>
      </w:r>
      <w:proofErr w:type="spellEnd"/>
      <w:r>
        <w:t xml:space="preserve"> </w:t>
      </w:r>
      <w:proofErr w:type="spellStart"/>
      <w:r>
        <w:t>للتعديل</w:t>
      </w:r>
      <w:proofErr w:type="spellEnd"/>
      <w:r>
        <w:t>)</w:t>
      </w:r>
    </w:p>
    <w:p w14:paraId="4D507434" w14:textId="77777777" w:rsidR="00953F03" w:rsidRDefault="00000000">
      <w:pPr>
        <w:pStyle w:val="ListBullet"/>
      </w:pPr>
      <w:proofErr w:type="spellStart"/>
      <w:r>
        <w:t>الهاتف</w:t>
      </w:r>
      <w:proofErr w:type="spellEnd"/>
      <w:r>
        <w:t xml:space="preserve"> (</w:t>
      </w:r>
      <w:proofErr w:type="spellStart"/>
      <w:r>
        <w:t>قابل</w:t>
      </w:r>
      <w:proofErr w:type="spellEnd"/>
      <w:r>
        <w:t xml:space="preserve"> </w:t>
      </w:r>
      <w:proofErr w:type="spellStart"/>
      <w:r>
        <w:t>للتعديل</w:t>
      </w:r>
      <w:proofErr w:type="spellEnd"/>
      <w:r>
        <w:t>)</w:t>
      </w:r>
    </w:p>
    <w:p w14:paraId="2286D23F" w14:textId="77777777" w:rsidR="00953F03" w:rsidRDefault="00000000">
      <w:pPr>
        <w:pStyle w:val="ListBullet"/>
      </w:pPr>
      <w:proofErr w:type="spellStart"/>
      <w:r>
        <w:t>البريد</w:t>
      </w:r>
      <w:proofErr w:type="spellEnd"/>
      <w:r>
        <w:t xml:space="preserve"> </w:t>
      </w:r>
      <w:proofErr w:type="spellStart"/>
      <w:r>
        <w:t>الإلكتروني</w:t>
      </w:r>
      <w:proofErr w:type="spellEnd"/>
      <w:r>
        <w:t xml:space="preserve"> (</w:t>
      </w:r>
      <w:proofErr w:type="spellStart"/>
      <w:r>
        <w:t>قابل</w:t>
      </w:r>
      <w:proofErr w:type="spellEnd"/>
      <w:r>
        <w:t xml:space="preserve"> </w:t>
      </w:r>
      <w:proofErr w:type="spellStart"/>
      <w:r>
        <w:t>للتعديل</w:t>
      </w:r>
      <w:proofErr w:type="spellEnd"/>
      <w:r>
        <w:t>)</w:t>
      </w:r>
    </w:p>
    <w:p w14:paraId="293C8F2F" w14:textId="77777777" w:rsidR="00953F03" w:rsidRDefault="00000000">
      <w:pPr>
        <w:pStyle w:val="ListBullet"/>
      </w:pPr>
      <w:proofErr w:type="spellStart"/>
      <w:r>
        <w:t>الحد</w:t>
      </w:r>
      <w:proofErr w:type="spellEnd"/>
      <w:r>
        <w:t xml:space="preserve"> </w:t>
      </w:r>
      <w:proofErr w:type="spellStart"/>
      <w:r>
        <w:t>الائتماني</w:t>
      </w:r>
      <w:proofErr w:type="spellEnd"/>
      <w:r>
        <w:t xml:space="preserve"> (</w:t>
      </w:r>
      <w:proofErr w:type="spellStart"/>
      <w:r>
        <w:t>قابل</w:t>
      </w:r>
      <w:proofErr w:type="spellEnd"/>
      <w:r>
        <w:t xml:space="preserve"> </w:t>
      </w:r>
      <w:proofErr w:type="spellStart"/>
      <w:r>
        <w:t>للتعديل</w:t>
      </w:r>
      <w:proofErr w:type="spellEnd"/>
      <w:r>
        <w:t>)</w:t>
      </w:r>
    </w:p>
    <w:p w14:paraId="134DBED1" w14:textId="77777777" w:rsidR="00953F03" w:rsidRDefault="00000000">
      <w:pPr>
        <w:pStyle w:val="ListBullet"/>
      </w:pPr>
      <w:proofErr w:type="spellStart"/>
      <w:r>
        <w:t>الحالة</w:t>
      </w:r>
      <w:proofErr w:type="spellEnd"/>
      <w:r>
        <w:t xml:space="preserve"> (</w:t>
      </w:r>
      <w:proofErr w:type="spellStart"/>
      <w:r>
        <w:t>فعال</w:t>
      </w:r>
      <w:proofErr w:type="spellEnd"/>
      <w:r>
        <w:t>/</w:t>
      </w:r>
      <w:proofErr w:type="spellStart"/>
      <w:r>
        <w:t>موقوف</w:t>
      </w:r>
      <w:proofErr w:type="spellEnd"/>
      <w:r>
        <w:t>) (</w:t>
      </w:r>
      <w:proofErr w:type="spellStart"/>
      <w:r>
        <w:t>قابل</w:t>
      </w:r>
      <w:proofErr w:type="spellEnd"/>
      <w:r>
        <w:t xml:space="preserve"> </w:t>
      </w:r>
      <w:proofErr w:type="spellStart"/>
      <w:r>
        <w:t>للتعديل</w:t>
      </w:r>
      <w:proofErr w:type="spellEnd"/>
      <w:r>
        <w:t>)</w:t>
      </w:r>
    </w:p>
    <w:p w14:paraId="289E0901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51CC443A" w14:textId="77777777" w:rsidR="00953F03" w:rsidRDefault="00000000">
      <w:pPr>
        <w:pStyle w:val="ListBullet"/>
      </w:pPr>
      <w:proofErr w:type="spellStart"/>
      <w:r>
        <w:t>حفظ</w:t>
      </w:r>
      <w:proofErr w:type="spellEnd"/>
    </w:p>
    <w:p w14:paraId="24624F3F" w14:textId="77777777" w:rsidR="00953F03" w:rsidRDefault="00000000">
      <w:pPr>
        <w:pStyle w:val="ListBullet"/>
      </w:pPr>
      <w:proofErr w:type="spellStart"/>
      <w:r>
        <w:t>إلغاء</w:t>
      </w:r>
      <w:proofErr w:type="spellEnd"/>
    </w:p>
    <w:p w14:paraId="6A86E61F" w14:textId="77777777" w:rsidR="00953F03" w:rsidRDefault="00000000">
      <w:pPr>
        <w:pStyle w:val="ListBullet"/>
      </w:pPr>
      <w:proofErr w:type="spellStart"/>
      <w:r>
        <w:t>استعادة</w:t>
      </w:r>
      <w:proofErr w:type="spellEnd"/>
      <w:r>
        <w:t xml:space="preserve"> </w:t>
      </w:r>
      <w:proofErr w:type="spellStart"/>
      <w:r>
        <w:t>القيم</w:t>
      </w:r>
      <w:proofErr w:type="spellEnd"/>
      <w:r>
        <w:t xml:space="preserve"> </w:t>
      </w:r>
      <w:proofErr w:type="spellStart"/>
      <w:r>
        <w:t>الأصلية</w:t>
      </w:r>
      <w:proofErr w:type="spellEnd"/>
    </w:p>
    <w:p w14:paraId="543722FB" w14:textId="77777777" w:rsidR="00953F03" w:rsidRDefault="00000000">
      <w:pPr>
        <w:pStyle w:val="Heading2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6245CA5A" w14:textId="77777777" w:rsidR="00953F03" w:rsidRDefault="00000000">
      <w:pPr>
        <w:pStyle w:val="ListBullet"/>
      </w:pPr>
      <w:proofErr w:type="spellStart"/>
      <w:r>
        <w:t>صحة</w:t>
      </w:r>
      <w:proofErr w:type="spellEnd"/>
      <w:r>
        <w:t xml:space="preserve"> </w:t>
      </w:r>
      <w:proofErr w:type="spellStart"/>
      <w:r>
        <w:t>البريد</w:t>
      </w:r>
      <w:proofErr w:type="spellEnd"/>
      <w:r>
        <w:t xml:space="preserve"> </w:t>
      </w:r>
      <w:proofErr w:type="spellStart"/>
      <w:r>
        <w:t>الإلكتروني</w:t>
      </w:r>
      <w:proofErr w:type="spellEnd"/>
      <w:r>
        <w:t xml:space="preserve"> </w:t>
      </w:r>
      <w:proofErr w:type="spellStart"/>
      <w:r>
        <w:t>ورقم</w:t>
      </w:r>
      <w:proofErr w:type="spellEnd"/>
      <w:r>
        <w:t xml:space="preserve"> </w:t>
      </w:r>
      <w:proofErr w:type="spellStart"/>
      <w:r>
        <w:t>الهاتف</w:t>
      </w:r>
      <w:proofErr w:type="spellEnd"/>
    </w:p>
    <w:p w14:paraId="2A70D05D" w14:textId="77777777" w:rsidR="00953F03" w:rsidRDefault="00000000">
      <w:pPr>
        <w:pStyle w:val="ListBullet"/>
      </w:pPr>
      <w:proofErr w:type="spellStart"/>
      <w:r>
        <w:t>عدم</w:t>
      </w:r>
      <w:proofErr w:type="spellEnd"/>
      <w:r>
        <w:t xml:space="preserve"> </w:t>
      </w:r>
      <w:proofErr w:type="spellStart"/>
      <w:r>
        <w:t>التكرار</w:t>
      </w:r>
      <w:proofErr w:type="spellEnd"/>
    </w:p>
    <w:p w14:paraId="44F64851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37411EAC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SuppliersController</w:t>
      </w:r>
      <w:proofErr w:type="spellEnd"/>
      <w:r>
        <w:t>`</w:t>
      </w:r>
    </w:p>
    <w:p w14:paraId="58427EC1" w14:textId="77777777" w:rsidR="00953F03" w:rsidRDefault="00953F03"/>
    <w:p w14:paraId="0A059CE4" w14:textId="77777777" w:rsidR="00953F03" w:rsidRDefault="00000000">
      <w:r>
        <w:t>──────────────────────────────</w:t>
      </w:r>
    </w:p>
    <w:p w14:paraId="14608416" w14:textId="77777777" w:rsidR="00953F03" w:rsidRDefault="00953F03"/>
    <w:p w14:paraId="55B80EBE" w14:textId="77777777" w:rsidR="00953F03" w:rsidRDefault="00000000">
      <w:pPr>
        <w:pStyle w:val="Heading2"/>
      </w:pPr>
      <w:proofErr w:type="spellStart"/>
      <w:r>
        <w:lastRenderedPageBreak/>
        <w:t>تعديل</w:t>
      </w:r>
      <w:proofErr w:type="spellEnd"/>
      <w:r>
        <w:t xml:space="preserve"> </w:t>
      </w:r>
      <w:proofErr w:type="spellStart"/>
      <w:r>
        <w:t>موقع</w:t>
      </w:r>
      <w:proofErr w:type="spellEnd"/>
    </w:p>
    <w:p w14:paraId="111A6532" w14:textId="706C54B0" w:rsidR="00953F03" w:rsidRDefault="00953F03">
      <w:pPr>
        <w:jc w:val="center"/>
      </w:pPr>
    </w:p>
    <w:p w14:paraId="3CA8DE4B" w14:textId="77777777" w:rsidR="00953F03" w:rsidRDefault="00000000">
      <w:pPr>
        <w:pStyle w:val="Heading1"/>
        <w:jc w:val="center"/>
      </w:pPr>
      <w:proofErr w:type="spellStart"/>
      <w:r>
        <w:t>تعديل</w:t>
      </w:r>
      <w:proofErr w:type="spellEnd"/>
      <w:r>
        <w:t xml:space="preserve"> </w:t>
      </w:r>
      <w:proofErr w:type="spellStart"/>
      <w:r>
        <w:t>موقع</w:t>
      </w:r>
      <w:proofErr w:type="spellEnd"/>
    </w:p>
    <w:p w14:paraId="3564C6C0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762995FA" w14:textId="77777777" w:rsidR="00953F03" w:rsidRDefault="00000000">
      <w:proofErr w:type="spellStart"/>
      <w:r>
        <w:t>شاشة</w:t>
      </w:r>
      <w:proofErr w:type="spellEnd"/>
      <w:r>
        <w:t xml:space="preserve"> </w:t>
      </w:r>
      <w:proofErr w:type="spellStart"/>
      <w:r>
        <w:t>تعديل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موقع</w:t>
      </w:r>
      <w:proofErr w:type="spellEnd"/>
      <w:r>
        <w:t xml:space="preserve"> </w:t>
      </w:r>
      <w:proofErr w:type="spellStart"/>
      <w:r>
        <w:t>موجود</w:t>
      </w:r>
      <w:proofErr w:type="spellEnd"/>
      <w:r>
        <w:t>.</w:t>
      </w:r>
    </w:p>
    <w:p w14:paraId="346B9D0B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المعروضة</w:t>
      </w:r>
      <w:proofErr w:type="spellEnd"/>
    </w:p>
    <w:p w14:paraId="1F748730" w14:textId="77777777" w:rsidR="00953F03" w:rsidRDefault="00000000">
      <w:pPr>
        <w:pStyle w:val="ListBullet"/>
      </w:pPr>
      <w:proofErr w:type="spellStart"/>
      <w:r>
        <w:t>اسم</w:t>
      </w:r>
      <w:proofErr w:type="spellEnd"/>
      <w:r>
        <w:t xml:space="preserve"> </w:t>
      </w:r>
      <w:proofErr w:type="spellStart"/>
      <w:r>
        <w:t>الموقع</w:t>
      </w:r>
      <w:proofErr w:type="spellEnd"/>
      <w:r>
        <w:t xml:space="preserve"> </w:t>
      </w:r>
      <w:proofErr w:type="spellStart"/>
      <w:r>
        <w:t>بالعربية</w:t>
      </w:r>
      <w:proofErr w:type="spellEnd"/>
      <w:r>
        <w:t xml:space="preserve"> (</w:t>
      </w:r>
      <w:proofErr w:type="spellStart"/>
      <w:r>
        <w:t>قابل</w:t>
      </w:r>
      <w:proofErr w:type="spellEnd"/>
      <w:r>
        <w:t xml:space="preserve"> </w:t>
      </w:r>
      <w:proofErr w:type="spellStart"/>
      <w:r>
        <w:t>للتعديل</w:t>
      </w:r>
      <w:proofErr w:type="spellEnd"/>
      <w:r>
        <w:t>)</w:t>
      </w:r>
    </w:p>
    <w:p w14:paraId="54730E42" w14:textId="77777777" w:rsidR="00953F03" w:rsidRDefault="00000000">
      <w:pPr>
        <w:pStyle w:val="ListBullet"/>
      </w:pPr>
      <w:proofErr w:type="spellStart"/>
      <w:r>
        <w:t>اسم</w:t>
      </w:r>
      <w:proofErr w:type="spellEnd"/>
      <w:r>
        <w:t xml:space="preserve"> </w:t>
      </w:r>
      <w:proofErr w:type="spellStart"/>
      <w:r>
        <w:t>الموقع</w:t>
      </w:r>
      <w:proofErr w:type="spellEnd"/>
      <w:r>
        <w:t xml:space="preserve"> </w:t>
      </w:r>
      <w:proofErr w:type="spellStart"/>
      <w:r>
        <w:t>بالإنجليزية</w:t>
      </w:r>
      <w:proofErr w:type="spellEnd"/>
      <w:r>
        <w:t xml:space="preserve"> (</w:t>
      </w:r>
      <w:proofErr w:type="spellStart"/>
      <w:r>
        <w:t>قابل</w:t>
      </w:r>
      <w:proofErr w:type="spellEnd"/>
      <w:r>
        <w:t xml:space="preserve"> </w:t>
      </w:r>
      <w:proofErr w:type="spellStart"/>
      <w:r>
        <w:t>للتعديل</w:t>
      </w:r>
      <w:proofErr w:type="spellEnd"/>
      <w:r>
        <w:t>)</w:t>
      </w:r>
    </w:p>
    <w:p w14:paraId="5CF6E14D" w14:textId="77777777" w:rsidR="00953F03" w:rsidRDefault="00000000">
      <w:pPr>
        <w:pStyle w:val="ListBullet"/>
      </w:pPr>
      <w:proofErr w:type="spellStart"/>
      <w:r>
        <w:t>الفرع</w:t>
      </w:r>
      <w:proofErr w:type="spellEnd"/>
      <w:r>
        <w:t xml:space="preserve"> (</w:t>
      </w:r>
      <w:proofErr w:type="spellStart"/>
      <w:r>
        <w:t>قابل</w:t>
      </w:r>
      <w:proofErr w:type="spellEnd"/>
      <w:r>
        <w:t xml:space="preserve"> </w:t>
      </w:r>
      <w:proofErr w:type="spellStart"/>
      <w:r>
        <w:t>للتعديل</w:t>
      </w:r>
      <w:proofErr w:type="spellEnd"/>
      <w:r>
        <w:t>)</w:t>
      </w:r>
    </w:p>
    <w:p w14:paraId="062E3353" w14:textId="77777777" w:rsidR="00953F03" w:rsidRDefault="00000000">
      <w:pPr>
        <w:pStyle w:val="ListBullet"/>
      </w:pPr>
      <w:proofErr w:type="spellStart"/>
      <w:r>
        <w:t>النشاط</w:t>
      </w:r>
      <w:proofErr w:type="spellEnd"/>
      <w:r>
        <w:t xml:space="preserve"> (</w:t>
      </w:r>
      <w:proofErr w:type="spellStart"/>
      <w:r>
        <w:t>قابل</w:t>
      </w:r>
      <w:proofErr w:type="spellEnd"/>
      <w:r>
        <w:t xml:space="preserve"> </w:t>
      </w:r>
      <w:proofErr w:type="spellStart"/>
      <w:r>
        <w:t>للتعديل</w:t>
      </w:r>
      <w:proofErr w:type="spellEnd"/>
      <w:r>
        <w:t>)</w:t>
      </w:r>
    </w:p>
    <w:p w14:paraId="35739D4B" w14:textId="77777777" w:rsidR="00953F03" w:rsidRDefault="00000000">
      <w:pPr>
        <w:pStyle w:val="ListBullet"/>
      </w:pPr>
      <w:proofErr w:type="spellStart"/>
      <w:r>
        <w:t>تصنيف</w:t>
      </w:r>
      <w:proofErr w:type="spellEnd"/>
      <w:r>
        <w:t xml:space="preserve"> </w:t>
      </w:r>
      <w:proofErr w:type="spellStart"/>
      <w:r>
        <w:t>الموقع</w:t>
      </w:r>
      <w:proofErr w:type="spellEnd"/>
      <w:r>
        <w:t xml:space="preserve"> (</w:t>
      </w:r>
      <w:proofErr w:type="spellStart"/>
      <w:r>
        <w:t>قابل</w:t>
      </w:r>
      <w:proofErr w:type="spellEnd"/>
      <w:r>
        <w:t xml:space="preserve"> </w:t>
      </w:r>
      <w:proofErr w:type="spellStart"/>
      <w:r>
        <w:t>للتعديل</w:t>
      </w:r>
      <w:proofErr w:type="spellEnd"/>
      <w:r>
        <w:t>)</w:t>
      </w:r>
    </w:p>
    <w:p w14:paraId="2F660B2E" w14:textId="77777777" w:rsidR="00953F03" w:rsidRDefault="00000000">
      <w:pPr>
        <w:pStyle w:val="ListBullet"/>
      </w:pPr>
      <w:proofErr w:type="spellStart"/>
      <w:r>
        <w:t>حالة</w:t>
      </w:r>
      <w:proofErr w:type="spellEnd"/>
      <w:r>
        <w:t xml:space="preserve"> </w:t>
      </w:r>
      <w:proofErr w:type="spellStart"/>
      <w:r>
        <w:t>الموقع</w:t>
      </w:r>
      <w:proofErr w:type="spellEnd"/>
      <w:r>
        <w:t xml:space="preserve"> (</w:t>
      </w:r>
      <w:proofErr w:type="spellStart"/>
      <w:r>
        <w:t>قابل</w:t>
      </w:r>
      <w:proofErr w:type="spellEnd"/>
      <w:r>
        <w:t xml:space="preserve"> </w:t>
      </w:r>
      <w:proofErr w:type="spellStart"/>
      <w:r>
        <w:t>للتعديل</w:t>
      </w:r>
      <w:proofErr w:type="spellEnd"/>
      <w:r>
        <w:t>)</w:t>
      </w:r>
    </w:p>
    <w:p w14:paraId="78C7C1BE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226094A8" w14:textId="77777777" w:rsidR="00953F03" w:rsidRDefault="00000000">
      <w:pPr>
        <w:pStyle w:val="ListBullet"/>
      </w:pPr>
      <w:proofErr w:type="spellStart"/>
      <w:r>
        <w:t>حفظ</w:t>
      </w:r>
      <w:proofErr w:type="spellEnd"/>
    </w:p>
    <w:p w14:paraId="6E33A375" w14:textId="77777777" w:rsidR="00953F03" w:rsidRDefault="00000000">
      <w:pPr>
        <w:pStyle w:val="ListBullet"/>
      </w:pPr>
      <w:proofErr w:type="spellStart"/>
      <w:r>
        <w:t>إلغاء</w:t>
      </w:r>
      <w:proofErr w:type="spellEnd"/>
    </w:p>
    <w:p w14:paraId="4E12A2B5" w14:textId="77777777" w:rsidR="00953F03" w:rsidRDefault="00000000">
      <w:pPr>
        <w:pStyle w:val="ListBullet"/>
      </w:pPr>
      <w:proofErr w:type="spellStart"/>
      <w:r>
        <w:t>استعادة</w:t>
      </w:r>
      <w:proofErr w:type="spellEnd"/>
      <w:r>
        <w:t xml:space="preserve"> </w:t>
      </w:r>
      <w:proofErr w:type="spellStart"/>
      <w:r>
        <w:t>القيم</w:t>
      </w:r>
      <w:proofErr w:type="spellEnd"/>
      <w:r>
        <w:t xml:space="preserve"> </w:t>
      </w:r>
      <w:proofErr w:type="spellStart"/>
      <w:r>
        <w:t>الأصلية</w:t>
      </w:r>
      <w:proofErr w:type="spellEnd"/>
    </w:p>
    <w:p w14:paraId="3BF8E67A" w14:textId="77777777" w:rsidR="00953F03" w:rsidRDefault="00000000">
      <w:pPr>
        <w:pStyle w:val="Heading2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56AE9F4D" w14:textId="77777777" w:rsidR="00953F03" w:rsidRDefault="00000000">
      <w:pPr>
        <w:pStyle w:val="ListBullet"/>
      </w:pPr>
      <w:proofErr w:type="spellStart"/>
      <w:r>
        <w:t>عدم</w:t>
      </w:r>
      <w:proofErr w:type="spellEnd"/>
      <w:r>
        <w:t xml:space="preserve"> </w:t>
      </w:r>
      <w:proofErr w:type="spellStart"/>
      <w:r>
        <w:t>التكرار</w:t>
      </w:r>
      <w:proofErr w:type="spellEnd"/>
      <w:r>
        <w:t xml:space="preserve"> </w:t>
      </w:r>
      <w:proofErr w:type="spellStart"/>
      <w:r>
        <w:t>ضمن</w:t>
      </w:r>
      <w:proofErr w:type="spellEnd"/>
      <w:r>
        <w:t xml:space="preserve"> </w:t>
      </w:r>
      <w:proofErr w:type="spellStart"/>
      <w:r>
        <w:t>نفس</w:t>
      </w:r>
      <w:proofErr w:type="spellEnd"/>
      <w:r>
        <w:t xml:space="preserve"> </w:t>
      </w:r>
      <w:proofErr w:type="spellStart"/>
      <w:r>
        <w:t>الفرع</w:t>
      </w:r>
      <w:proofErr w:type="spellEnd"/>
    </w:p>
    <w:p w14:paraId="042223AB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2CBF10AB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LocationsController</w:t>
      </w:r>
      <w:proofErr w:type="spellEnd"/>
      <w:r>
        <w:t>`</w:t>
      </w:r>
    </w:p>
    <w:p w14:paraId="38EF36C7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BranchesController</w:t>
      </w:r>
      <w:proofErr w:type="spellEnd"/>
      <w:r>
        <w:t>`</w:t>
      </w:r>
    </w:p>
    <w:p w14:paraId="4C155525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ActivitiesController</w:t>
      </w:r>
      <w:proofErr w:type="spellEnd"/>
      <w:r>
        <w:t>`</w:t>
      </w:r>
    </w:p>
    <w:p w14:paraId="69705903" w14:textId="77777777" w:rsidR="00953F03" w:rsidRDefault="00953F03"/>
    <w:p w14:paraId="1613A980" w14:textId="77777777" w:rsidR="00953F03" w:rsidRDefault="00000000">
      <w:r>
        <w:t>──────────────────────────────</w:t>
      </w:r>
    </w:p>
    <w:p w14:paraId="0B5A4C13" w14:textId="77777777" w:rsidR="00953F03" w:rsidRDefault="00953F03"/>
    <w:p w14:paraId="22252DB3" w14:textId="77777777" w:rsidR="00953F03" w:rsidRDefault="00000000">
      <w:pPr>
        <w:pStyle w:val="Heading2"/>
      </w:pPr>
      <w:proofErr w:type="spellStart"/>
      <w:r>
        <w:t>تعديل</w:t>
      </w:r>
      <w:proofErr w:type="spellEnd"/>
      <w:r>
        <w:t xml:space="preserve"> </w:t>
      </w:r>
      <w:proofErr w:type="spellStart"/>
      <w:r>
        <w:t>نشاط</w:t>
      </w:r>
      <w:proofErr w:type="spellEnd"/>
    </w:p>
    <w:p w14:paraId="0756F9BB" w14:textId="06F9E019" w:rsidR="00953F03" w:rsidRDefault="00953F03">
      <w:pPr>
        <w:jc w:val="center"/>
      </w:pPr>
    </w:p>
    <w:p w14:paraId="2EB73C46" w14:textId="77777777" w:rsidR="00953F03" w:rsidRDefault="00000000">
      <w:pPr>
        <w:pStyle w:val="Heading1"/>
        <w:jc w:val="center"/>
      </w:pPr>
      <w:proofErr w:type="spellStart"/>
      <w:r>
        <w:t>تعديل</w:t>
      </w:r>
      <w:proofErr w:type="spellEnd"/>
      <w:r>
        <w:t xml:space="preserve"> </w:t>
      </w:r>
      <w:proofErr w:type="spellStart"/>
      <w:r>
        <w:t>نشاط</w:t>
      </w:r>
      <w:proofErr w:type="spellEnd"/>
    </w:p>
    <w:p w14:paraId="46900BE4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1F250817" w14:textId="77777777" w:rsidR="00953F03" w:rsidRDefault="00000000">
      <w:proofErr w:type="spellStart"/>
      <w:r>
        <w:t>شاشة</w:t>
      </w:r>
      <w:proofErr w:type="spellEnd"/>
      <w:r>
        <w:t xml:space="preserve"> </w:t>
      </w:r>
      <w:proofErr w:type="spellStart"/>
      <w:r>
        <w:t>تعديل</w:t>
      </w:r>
      <w:proofErr w:type="spellEnd"/>
      <w:r>
        <w:t xml:space="preserve"> </w:t>
      </w:r>
      <w:proofErr w:type="spellStart"/>
      <w:r>
        <w:t>نشاط</w:t>
      </w:r>
      <w:proofErr w:type="spellEnd"/>
      <w:r>
        <w:t xml:space="preserve"> </w:t>
      </w:r>
      <w:proofErr w:type="spellStart"/>
      <w:r>
        <w:t>موجود</w:t>
      </w:r>
      <w:proofErr w:type="spellEnd"/>
      <w:r>
        <w:t>.</w:t>
      </w:r>
    </w:p>
    <w:p w14:paraId="6AB42129" w14:textId="77777777" w:rsidR="00953F03" w:rsidRDefault="00000000">
      <w:pPr>
        <w:pStyle w:val="Heading2"/>
      </w:pPr>
      <w:proofErr w:type="spellStart"/>
      <w:r>
        <w:lastRenderedPageBreak/>
        <w:t>الحقول</w:t>
      </w:r>
      <w:proofErr w:type="spellEnd"/>
      <w:r>
        <w:t xml:space="preserve"> </w:t>
      </w:r>
      <w:proofErr w:type="spellStart"/>
      <w:r>
        <w:t>المعروضة</w:t>
      </w:r>
      <w:proofErr w:type="spellEnd"/>
    </w:p>
    <w:p w14:paraId="1B6914B0" w14:textId="77777777" w:rsidR="00953F03" w:rsidRDefault="00000000">
      <w:pPr>
        <w:pStyle w:val="ListBullet"/>
      </w:pPr>
      <w:proofErr w:type="spellStart"/>
      <w:r>
        <w:t>اسم</w:t>
      </w:r>
      <w:proofErr w:type="spellEnd"/>
      <w:r>
        <w:t xml:space="preserve"> </w:t>
      </w:r>
      <w:proofErr w:type="spellStart"/>
      <w:r>
        <w:t>النشاط</w:t>
      </w:r>
      <w:proofErr w:type="spellEnd"/>
      <w:r>
        <w:t xml:space="preserve"> </w:t>
      </w:r>
      <w:proofErr w:type="spellStart"/>
      <w:r>
        <w:t>بالعربية</w:t>
      </w:r>
      <w:proofErr w:type="spellEnd"/>
      <w:r>
        <w:t xml:space="preserve"> (</w:t>
      </w:r>
      <w:proofErr w:type="spellStart"/>
      <w:r>
        <w:t>قابل</w:t>
      </w:r>
      <w:proofErr w:type="spellEnd"/>
      <w:r>
        <w:t xml:space="preserve"> </w:t>
      </w:r>
      <w:proofErr w:type="spellStart"/>
      <w:r>
        <w:t>للتعديل</w:t>
      </w:r>
      <w:proofErr w:type="spellEnd"/>
      <w:r>
        <w:t>)</w:t>
      </w:r>
    </w:p>
    <w:p w14:paraId="294B61E8" w14:textId="77777777" w:rsidR="00953F03" w:rsidRDefault="00000000">
      <w:pPr>
        <w:pStyle w:val="ListBullet"/>
      </w:pPr>
      <w:proofErr w:type="spellStart"/>
      <w:r>
        <w:t>اسم</w:t>
      </w:r>
      <w:proofErr w:type="spellEnd"/>
      <w:r>
        <w:t xml:space="preserve"> </w:t>
      </w:r>
      <w:proofErr w:type="spellStart"/>
      <w:r>
        <w:t>النشاط</w:t>
      </w:r>
      <w:proofErr w:type="spellEnd"/>
      <w:r>
        <w:t xml:space="preserve"> </w:t>
      </w:r>
      <w:proofErr w:type="spellStart"/>
      <w:r>
        <w:t>بالإنجليزية</w:t>
      </w:r>
      <w:proofErr w:type="spellEnd"/>
      <w:r>
        <w:t xml:space="preserve"> (</w:t>
      </w:r>
      <w:proofErr w:type="spellStart"/>
      <w:r>
        <w:t>قابل</w:t>
      </w:r>
      <w:proofErr w:type="spellEnd"/>
      <w:r>
        <w:t xml:space="preserve"> </w:t>
      </w:r>
      <w:proofErr w:type="spellStart"/>
      <w:r>
        <w:t>للتعديل</w:t>
      </w:r>
      <w:proofErr w:type="spellEnd"/>
      <w:r>
        <w:t>)</w:t>
      </w:r>
    </w:p>
    <w:p w14:paraId="4BF7BD13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7A1D59CA" w14:textId="77777777" w:rsidR="00953F03" w:rsidRDefault="00000000">
      <w:pPr>
        <w:pStyle w:val="ListBullet"/>
      </w:pPr>
      <w:proofErr w:type="spellStart"/>
      <w:r>
        <w:t>حفظ</w:t>
      </w:r>
      <w:proofErr w:type="spellEnd"/>
    </w:p>
    <w:p w14:paraId="530A9D0F" w14:textId="77777777" w:rsidR="00953F03" w:rsidRDefault="00000000">
      <w:pPr>
        <w:pStyle w:val="ListBullet"/>
      </w:pPr>
      <w:proofErr w:type="spellStart"/>
      <w:r>
        <w:t>إلغاء</w:t>
      </w:r>
      <w:proofErr w:type="spellEnd"/>
    </w:p>
    <w:p w14:paraId="593819E5" w14:textId="77777777" w:rsidR="00953F03" w:rsidRDefault="00000000">
      <w:pPr>
        <w:pStyle w:val="ListBullet"/>
      </w:pPr>
      <w:proofErr w:type="spellStart"/>
      <w:r>
        <w:t>استعادة</w:t>
      </w:r>
      <w:proofErr w:type="spellEnd"/>
      <w:r>
        <w:t xml:space="preserve"> </w:t>
      </w:r>
      <w:proofErr w:type="spellStart"/>
      <w:r>
        <w:t>القيم</w:t>
      </w:r>
      <w:proofErr w:type="spellEnd"/>
      <w:r>
        <w:t xml:space="preserve"> </w:t>
      </w:r>
      <w:proofErr w:type="spellStart"/>
      <w:r>
        <w:t>الأصلية</w:t>
      </w:r>
      <w:proofErr w:type="spellEnd"/>
    </w:p>
    <w:p w14:paraId="5846510A" w14:textId="77777777" w:rsidR="00953F03" w:rsidRDefault="00000000">
      <w:pPr>
        <w:pStyle w:val="Heading2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1C9FC739" w14:textId="77777777" w:rsidR="00953F03" w:rsidRDefault="00000000">
      <w:pPr>
        <w:pStyle w:val="ListBullet"/>
      </w:pPr>
      <w:proofErr w:type="spellStart"/>
      <w:r>
        <w:t>عدم</w:t>
      </w:r>
      <w:proofErr w:type="spellEnd"/>
      <w:r>
        <w:t xml:space="preserve"> </w:t>
      </w:r>
      <w:proofErr w:type="spellStart"/>
      <w:r>
        <w:t>التكرار</w:t>
      </w:r>
      <w:proofErr w:type="spellEnd"/>
    </w:p>
    <w:p w14:paraId="38AAA056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04D5D9CA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ActivitiesController</w:t>
      </w:r>
      <w:proofErr w:type="spellEnd"/>
      <w:r>
        <w:t>`</w:t>
      </w:r>
    </w:p>
    <w:p w14:paraId="1B10C5FE" w14:textId="77777777" w:rsidR="00953F03" w:rsidRDefault="00953F03"/>
    <w:p w14:paraId="6D88702C" w14:textId="77777777" w:rsidR="00953F03" w:rsidRDefault="00000000">
      <w:r>
        <w:t>──────────────────────────────</w:t>
      </w:r>
    </w:p>
    <w:p w14:paraId="26442C17" w14:textId="77777777" w:rsidR="00953F03" w:rsidRDefault="00953F03"/>
    <w:p w14:paraId="205C3B9C" w14:textId="77777777" w:rsidR="00953F03" w:rsidRDefault="00000000">
      <w:pPr>
        <w:pStyle w:val="Heading2"/>
      </w:pPr>
      <w:proofErr w:type="spellStart"/>
      <w:r>
        <w:t>تعديل</w:t>
      </w:r>
      <w:proofErr w:type="spellEnd"/>
      <w:r>
        <w:t xml:space="preserve"> </w:t>
      </w:r>
      <w:proofErr w:type="spellStart"/>
      <w:r>
        <w:t>نوع</w:t>
      </w:r>
      <w:proofErr w:type="spellEnd"/>
      <w:r>
        <w:t xml:space="preserve"> </w:t>
      </w:r>
      <w:proofErr w:type="spellStart"/>
      <w:r>
        <w:t>حالة</w:t>
      </w:r>
      <w:proofErr w:type="spellEnd"/>
      <w:r>
        <w:t xml:space="preserve"> </w:t>
      </w:r>
      <w:proofErr w:type="spellStart"/>
      <w:r>
        <w:t>شحن</w:t>
      </w:r>
      <w:proofErr w:type="spellEnd"/>
    </w:p>
    <w:p w14:paraId="0D678D91" w14:textId="3B16D1CF" w:rsidR="00953F03" w:rsidRDefault="00953F03">
      <w:pPr>
        <w:jc w:val="center"/>
      </w:pPr>
    </w:p>
    <w:p w14:paraId="58AEA880" w14:textId="77777777" w:rsidR="00953F03" w:rsidRDefault="00000000">
      <w:pPr>
        <w:pStyle w:val="Heading1"/>
        <w:jc w:val="center"/>
      </w:pPr>
      <w:proofErr w:type="spellStart"/>
      <w:r>
        <w:t>تعديل</w:t>
      </w:r>
      <w:proofErr w:type="spellEnd"/>
      <w:r>
        <w:t xml:space="preserve"> </w:t>
      </w:r>
      <w:proofErr w:type="spellStart"/>
      <w:r>
        <w:t>نوع</w:t>
      </w:r>
      <w:proofErr w:type="spellEnd"/>
      <w:r>
        <w:t xml:space="preserve"> </w:t>
      </w:r>
      <w:proofErr w:type="spellStart"/>
      <w:r>
        <w:t>حالة</w:t>
      </w:r>
      <w:proofErr w:type="spellEnd"/>
      <w:r>
        <w:t xml:space="preserve"> </w:t>
      </w:r>
      <w:proofErr w:type="spellStart"/>
      <w:r>
        <w:t>شحن</w:t>
      </w:r>
      <w:proofErr w:type="spellEnd"/>
    </w:p>
    <w:p w14:paraId="3F831283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226A0787" w14:textId="77777777" w:rsidR="00953F03" w:rsidRDefault="00000000">
      <w:proofErr w:type="spellStart"/>
      <w:r>
        <w:t>شاشة</w:t>
      </w:r>
      <w:proofErr w:type="spellEnd"/>
      <w:r>
        <w:t xml:space="preserve"> </w:t>
      </w:r>
      <w:proofErr w:type="spellStart"/>
      <w:r>
        <w:t>تعديل</w:t>
      </w:r>
      <w:proofErr w:type="spellEnd"/>
      <w:r>
        <w:t xml:space="preserve"> </w:t>
      </w:r>
      <w:proofErr w:type="spellStart"/>
      <w:r>
        <w:t>نوع</w:t>
      </w:r>
      <w:proofErr w:type="spellEnd"/>
      <w:r>
        <w:t xml:space="preserve"> </w:t>
      </w:r>
      <w:proofErr w:type="spellStart"/>
      <w:r>
        <w:t>حالة</w:t>
      </w:r>
      <w:proofErr w:type="spellEnd"/>
      <w:r>
        <w:t xml:space="preserve"> </w:t>
      </w:r>
      <w:proofErr w:type="spellStart"/>
      <w:r>
        <w:t>شحن</w:t>
      </w:r>
      <w:proofErr w:type="spellEnd"/>
      <w:r>
        <w:t xml:space="preserve"> </w:t>
      </w:r>
      <w:proofErr w:type="spellStart"/>
      <w:r>
        <w:t>موجود</w:t>
      </w:r>
      <w:proofErr w:type="spellEnd"/>
      <w:r>
        <w:t>.</w:t>
      </w:r>
    </w:p>
    <w:p w14:paraId="58AF9B03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المعروضة</w:t>
      </w:r>
      <w:proofErr w:type="spellEnd"/>
    </w:p>
    <w:p w14:paraId="63DA9B2D" w14:textId="77777777" w:rsidR="00953F03" w:rsidRDefault="00000000">
      <w:pPr>
        <w:pStyle w:val="ListBullet"/>
      </w:pPr>
      <w:proofErr w:type="spellStart"/>
      <w:r>
        <w:t>اسم</w:t>
      </w:r>
      <w:proofErr w:type="spellEnd"/>
      <w:r>
        <w:t xml:space="preserve"> </w:t>
      </w:r>
      <w:proofErr w:type="spellStart"/>
      <w:r>
        <w:t>حالة</w:t>
      </w:r>
      <w:proofErr w:type="spellEnd"/>
      <w:r>
        <w:t xml:space="preserve"> </w:t>
      </w:r>
      <w:proofErr w:type="spellStart"/>
      <w:r>
        <w:t>الشحن</w:t>
      </w:r>
      <w:proofErr w:type="spellEnd"/>
      <w:r>
        <w:t xml:space="preserve"> </w:t>
      </w:r>
      <w:proofErr w:type="spellStart"/>
      <w:r>
        <w:t>بالعربية</w:t>
      </w:r>
      <w:proofErr w:type="spellEnd"/>
      <w:r>
        <w:t xml:space="preserve"> (</w:t>
      </w:r>
      <w:proofErr w:type="spellStart"/>
      <w:r>
        <w:t>قابل</w:t>
      </w:r>
      <w:proofErr w:type="spellEnd"/>
      <w:r>
        <w:t xml:space="preserve"> </w:t>
      </w:r>
      <w:proofErr w:type="spellStart"/>
      <w:r>
        <w:t>للتعديل</w:t>
      </w:r>
      <w:proofErr w:type="spellEnd"/>
      <w:r>
        <w:t>)</w:t>
      </w:r>
    </w:p>
    <w:p w14:paraId="54800C6D" w14:textId="77777777" w:rsidR="00953F03" w:rsidRDefault="00000000">
      <w:pPr>
        <w:pStyle w:val="ListBullet"/>
      </w:pPr>
      <w:proofErr w:type="spellStart"/>
      <w:r>
        <w:t>اسم</w:t>
      </w:r>
      <w:proofErr w:type="spellEnd"/>
      <w:r>
        <w:t xml:space="preserve"> </w:t>
      </w:r>
      <w:proofErr w:type="spellStart"/>
      <w:r>
        <w:t>حالة</w:t>
      </w:r>
      <w:proofErr w:type="spellEnd"/>
      <w:r>
        <w:t xml:space="preserve"> </w:t>
      </w:r>
      <w:proofErr w:type="spellStart"/>
      <w:r>
        <w:t>الشحن</w:t>
      </w:r>
      <w:proofErr w:type="spellEnd"/>
      <w:r>
        <w:t xml:space="preserve"> </w:t>
      </w:r>
      <w:proofErr w:type="spellStart"/>
      <w:r>
        <w:t>بالإنجليزية</w:t>
      </w:r>
      <w:proofErr w:type="spellEnd"/>
      <w:r>
        <w:t xml:space="preserve"> (</w:t>
      </w:r>
      <w:proofErr w:type="spellStart"/>
      <w:r>
        <w:t>قابل</w:t>
      </w:r>
      <w:proofErr w:type="spellEnd"/>
      <w:r>
        <w:t xml:space="preserve"> </w:t>
      </w:r>
      <w:proofErr w:type="spellStart"/>
      <w:r>
        <w:t>للتعديل</w:t>
      </w:r>
      <w:proofErr w:type="spellEnd"/>
      <w:r>
        <w:t>)</w:t>
      </w:r>
    </w:p>
    <w:p w14:paraId="4F698DD5" w14:textId="77777777" w:rsidR="00953F03" w:rsidRDefault="00000000">
      <w:pPr>
        <w:pStyle w:val="ListBullet"/>
      </w:pPr>
      <w:proofErr w:type="spellStart"/>
      <w:r>
        <w:t>ترتيب</w:t>
      </w:r>
      <w:proofErr w:type="spellEnd"/>
      <w:r>
        <w:t xml:space="preserve"> </w:t>
      </w:r>
      <w:proofErr w:type="spellStart"/>
      <w:r>
        <w:t>الحالة</w:t>
      </w:r>
      <w:proofErr w:type="spellEnd"/>
      <w:r>
        <w:t xml:space="preserve"> (</w:t>
      </w:r>
      <w:proofErr w:type="spellStart"/>
      <w:r>
        <w:t>قابل</w:t>
      </w:r>
      <w:proofErr w:type="spellEnd"/>
      <w:r>
        <w:t xml:space="preserve"> </w:t>
      </w:r>
      <w:proofErr w:type="spellStart"/>
      <w:r>
        <w:t>للتعديل</w:t>
      </w:r>
      <w:proofErr w:type="spellEnd"/>
      <w:r>
        <w:t>)</w:t>
      </w:r>
    </w:p>
    <w:p w14:paraId="1F731539" w14:textId="77777777" w:rsidR="00953F03" w:rsidRDefault="00000000">
      <w:pPr>
        <w:pStyle w:val="ListBullet"/>
      </w:pPr>
      <w:proofErr w:type="spellStart"/>
      <w:r>
        <w:t>فعالية</w:t>
      </w:r>
      <w:proofErr w:type="spellEnd"/>
      <w:r>
        <w:t xml:space="preserve"> (</w:t>
      </w:r>
      <w:proofErr w:type="spellStart"/>
      <w:r>
        <w:t>قابل</w:t>
      </w:r>
      <w:proofErr w:type="spellEnd"/>
      <w:r>
        <w:t xml:space="preserve"> </w:t>
      </w:r>
      <w:proofErr w:type="spellStart"/>
      <w:r>
        <w:t>للتعديل</w:t>
      </w:r>
      <w:proofErr w:type="spellEnd"/>
      <w:r>
        <w:t>)</w:t>
      </w:r>
    </w:p>
    <w:p w14:paraId="1D01F451" w14:textId="77777777" w:rsidR="00953F03" w:rsidRDefault="00000000">
      <w:pPr>
        <w:pStyle w:val="ListBullet"/>
      </w:pPr>
      <w:proofErr w:type="spellStart"/>
      <w:r>
        <w:t>تثبيت</w:t>
      </w:r>
      <w:proofErr w:type="spellEnd"/>
      <w:r>
        <w:t xml:space="preserve"> </w:t>
      </w:r>
      <w:proofErr w:type="spellStart"/>
      <w:r>
        <w:t>شاشة</w:t>
      </w:r>
      <w:proofErr w:type="spellEnd"/>
      <w:r>
        <w:t xml:space="preserve"> (</w:t>
      </w:r>
      <w:proofErr w:type="spellStart"/>
      <w:r>
        <w:t>قابل</w:t>
      </w:r>
      <w:proofErr w:type="spellEnd"/>
      <w:r>
        <w:t xml:space="preserve"> </w:t>
      </w:r>
      <w:proofErr w:type="spellStart"/>
      <w:r>
        <w:t>للتعديل</w:t>
      </w:r>
      <w:proofErr w:type="spellEnd"/>
      <w:r>
        <w:t>)</w:t>
      </w:r>
    </w:p>
    <w:p w14:paraId="6F067B46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66B420F1" w14:textId="77777777" w:rsidR="00953F03" w:rsidRDefault="00000000">
      <w:pPr>
        <w:pStyle w:val="ListBullet"/>
      </w:pPr>
      <w:proofErr w:type="spellStart"/>
      <w:r>
        <w:t>حفظ</w:t>
      </w:r>
      <w:proofErr w:type="spellEnd"/>
    </w:p>
    <w:p w14:paraId="2760A8C6" w14:textId="77777777" w:rsidR="00953F03" w:rsidRDefault="00000000">
      <w:pPr>
        <w:pStyle w:val="ListBullet"/>
      </w:pPr>
      <w:proofErr w:type="spellStart"/>
      <w:r>
        <w:t>إلغاء</w:t>
      </w:r>
      <w:proofErr w:type="spellEnd"/>
    </w:p>
    <w:p w14:paraId="42378AFF" w14:textId="77777777" w:rsidR="00953F03" w:rsidRDefault="00000000">
      <w:pPr>
        <w:pStyle w:val="ListBullet"/>
      </w:pPr>
      <w:proofErr w:type="spellStart"/>
      <w:r>
        <w:t>استعادة</w:t>
      </w:r>
      <w:proofErr w:type="spellEnd"/>
      <w:r>
        <w:t xml:space="preserve"> </w:t>
      </w:r>
      <w:proofErr w:type="spellStart"/>
      <w:r>
        <w:t>القيم</w:t>
      </w:r>
      <w:proofErr w:type="spellEnd"/>
      <w:r>
        <w:t xml:space="preserve"> </w:t>
      </w:r>
      <w:proofErr w:type="spellStart"/>
      <w:r>
        <w:t>الأصلية</w:t>
      </w:r>
      <w:proofErr w:type="spellEnd"/>
    </w:p>
    <w:p w14:paraId="67DC3505" w14:textId="77777777" w:rsidR="00953F03" w:rsidRDefault="00000000">
      <w:pPr>
        <w:pStyle w:val="Heading2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05EAFF99" w14:textId="77777777" w:rsidR="00953F03" w:rsidRDefault="00000000">
      <w:pPr>
        <w:pStyle w:val="ListBullet"/>
      </w:pPr>
      <w:proofErr w:type="spellStart"/>
      <w:r>
        <w:t>عدم</w:t>
      </w:r>
      <w:proofErr w:type="spellEnd"/>
      <w:r>
        <w:t xml:space="preserve"> </w:t>
      </w:r>
      <w:proofErr w:type="spellStart"/>
      <w:r>
        <w:t>التكرار</w:t>
      </w:r>
      <w:proofErr w:type="spellEnd"/>
    </w:p>
    <w:p w14:paraId="235C50F3" w14:textId="77777777" w:rsidR="00953F03" w:rsidRDefault="00000000">
      <w:pPr>
        <w:pStyle w:val="Heading2"/>
      </w:pPr>
      <w:proofErr w:type="spellStart"/>
      <w:r>
        <w:lastRenderedPageBreak/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279A2EE1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ShippingStatusTypesController</w:t>
      </w:r>
      <w:proofErr w:type="spellEnd"/>
      <w:r>
        <w:t>`</w:t>
      </w:r>
    </w:p>
    <w:p w14:paraId="610534D8" w14:textId="77777777" w:rsidR="00953F03" w:rsidRDefault="00953F03"/>
    <w:p w14:paraId="1FC92AC5" w14:textId="77777777" w:rsidR="00953F03" w:rsidRDefault="00000000">
      <w:r>
        <w:t>──────────────────────────────</w:t>
      </w:r>
    </w:p>
    <w:p w14:paraId="037A9B6A" w14:textId="77777777" w:rsidR="00953F03" w:rsidRDefault="00953F03"/>
    <w:p w14:paraId="11A8EECD" w14:textId="77777777" w:rsidR="00953F03" w:rsidRDefault="00000000">
      <w:pPr>
        <w:pStyle w:val="Heading2"/>
      </w:pPr>
      <w:proofErr w:type="spellStart"/>
      <w:r>
        <w:t>تعديل</w:t>
      </w:r>
      <w:proofErr w:type="spellEnd"/>
      <w:r>
        <w:t xml:space="preserve"> </w:t>
      </w:r>
      <w:proofErr w:type="spellStart"/>
      <w:r>
        <w:t>نوع</w:t>
      </w:r>
      <w:proofErr w:type="spellEnd"/>
      <w:r>
        <w:t xml:space="preserve"> </w:t>
      </w:r>
      <w:proofErr w:type="spellStart"/>
      <w:r>
        <w:t>مصروف</w:t>
      </w:r>
      <w:proofErr w:type="spellEnd"/>
      <w:r>
        <w:t xml:space="preserve"> </w:t>
      </w:r>
      <w:proofErr w:type="spellStart"/>
      <w:r>
        <w:t>فاتورة</w:t>
      </w:r>
      <w:proofErr w:type="spellEnd"/>
    </w:p>
    <w:p w14:paraId="18DDF848" w14:textId="757BCAE9" w:rsidR="00953F03" w:rsidRDefault="00953F03">
      <w:pPr>
        <w:jc w:val="center"/>
      </w:pPr>
    </w:p>
    <w:p w14:paraId="168A926A" w14:textId="77777777" w:rsidR="00953F03" w:rsidRDefault="00000000">
      <w:pPr>
        <w:pStyle w:val="Heading1"/>
        <w:jc w:val="center"/>
      </w:pPr>
      <w:proofErr w:type="spellStart"/>
      <w:r>
        <w:t>تعديل</w:t>
      </w:r>
      <w:proofErr w:type="spellEnd"/>
      <w:r>
        <w:t xml:space="preserve"> </w:t>
      </w:r>
      <w:proofErr w:type="spellStart"/>
      <w:r>
        <w:t>نوع</w:t>
      </w:r>
      <w:proofErr w:type="spellEnd"/>
      <w:r>
        <w:t xml:space="preserve"> </w:t>
      </w:r>
      <w:proofErr w:type="spellStart"/>
      <w:r>
        <w:t>مصروف</w:t>
      </w:r>
      <w:proofErr w:type="spellEnd"/>
      <w:r>
        <w:t xml:space="preserve"> </w:t>
      </w:r>
      <w:proofErr w:type="spellStart"/>
      <w:r>
        <w:t>فاتورة</w:t>
      </w:r>
      <w:proofErr w:type="spellEnd"/>
    </w:p>
    <w:p w14:paraId="5D1F9F15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2126D9C6" w14:textId="77777777" w:rsidR="00953F03" w:rsidRDefault="00000000">
      <w:proofErr w:type="spellStart"/>
      <w:r>
        <w:t>شاشة</w:t>
      </w:r>
      <w:proofErr w:type="spellEnd"/>
      <w:r>
        <w:t xml:space="preserve"> </w:t>
      </w:r>
      <w:proofErr w:type="spellStart"/>
      <w:r>
        <w:t>تعديل</w:t>
      </w:r>
      <w:proofErr w:type="spellEnd"/>
      <w:r>
        <w:t xml:space="preserve"> </w:t>
      </w:r>
      <w:proofErr w:type="spellStart"/>
      <w:r>
        <w:t>نوع</w:t>
      </w:r>
      <w:proofErr w:type="spellEnd"/>
      <w:r>
        <w:t xml:space="preserve"> </w:t>
      </w:r>
      <w:proofErr w:type="spellStart"/>
      <w:r>
        <w:t>مصروف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موجود</w:t>
      </w:r>
      <w:proofErr w:type="spellEnd"/>
      <w:r>
        <w:t>.</w:t>
      </w:r>
    </w:p>
    <w:p w14:paraId="6A7D3F0B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المعروضة</w:t>
      </w:r>
      <w:proofErr w:type="spellEnd"/>
    </w:p>
    <w:p w14:paraId="61E87916" w14:textId="77777777" w:rsidR="00953F03" w:rsidRDefault="00000000">
      <w:pPr>
        <w:pStyle w:val="ListBullet"/>
      </w:pPr>
      <w:proofErr w:type="spellStart"/>
      <w:r>
        <w:t>اسم</w:t>
      </w:r>
      <w:proofErr w:type="spellEnd"/>
      <w:r>
        <w:t xml:space="preserve"> </w:t>
      </w:r>
      <w:proofErr w:type="spellStart"/>
      <w:r>
        <w:t>المصروف</w:t>
      </w:r>
      <w:proofErr w:type="spellEnd"/>
      <w:r>
        <w:t xml:space="preserve"> </w:t>
      </w:r>
      <w:proofErr w:type="spellStart"/>
      <w:r>
        <w:t>بالعربية</w:t>
      </w:r>
      <w:proofErr w:type="spellEnd"/>
      <w:r>
        <w:t xml:space="preserve"> (</w:t>
      </w:r>
      <w:proofErr w:type="spellStart"/>
      <w:r>
        <w:t>قابل</w:t>
      </w:r>
      <w:proofErr w:type="spellEnd"/>
      <w:r>
        <w:t xml:space="preserve"> </w:t>
      </w:r>
      <w:proofErr w:type="spellStart"/>
      <w:r>
        <w:t>للتعديل</w:t>
      </w:r>
      <w:proofErr w:type="spellEnd"/>
      <w:r>
        <w:t>)</w:t>
      </w:r>
    </w:p>
    <w:p w14:paraId="2E7A3701" w14:textId="77777777" w:rsidR="00953F03" w:rsidRDefault="00000000">
      <w:pPr>
        <w:pStyle w:val="ListBullet"/>
      </w:pPr>
      <w:proofErr w:type="spellStart"/>
      <w:r>
        <w:t>اسم</w:t>
      </w:r>
      <w:proofErr w:type="spellEnd"/>
      <w:r>
        <w:t xml:space="preserve"> </w:t>
      </w:r>
      <w:proofErr w:type="spellStart"/>
      <w:r>
        <w:t>المصروف</w:t>
      </w:r>
      <w:proofErr w:type="spellEnd"/>
      <w:r>
        <w:t xml:space="preserve"> </w:t>
      </w:r>
      <w:proofErr w:type="spellStart"/>
      <w:r>
        <w:t>بالإنجليزية</w:t>
      </w:r>
      <w:proofErr w:type="spellEnd"/>
      <w:r>
        <w:t xml:space="preserve"> (</w:t>
      </w:r>
      <w:proofErr w:type="spellStart"/>
      <w:r>
        <w:t>قابل</w:t>
      </w:r>
      <w:proofErr w:type="spellEnd"/>
      <w:r>
        <w:t xml:space="preserve"> </w:t>
      </w:r>
      <w:proofErr w:type="spellStart"/>
      <w:r>
        <w:t>للتعديل</w:t>
      </w:r>
      <w:proofErr w:type="spellEnd"/>
      <w:r>
        <w:t>)</w:t>
      </w:r>
    </w:p>
    <w:p w14:paraId="219CFE6D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1ED96601" w14:textId="77777777" w:rsidR="00953F03" w:rsidRDefault="00000000">
      <w:pPr>
        <w:pStyle w:val="ListBullet"/>
      </w:pPr>
      <w:proofErr w:type="spellStart"/>
      <w:r>
        <w:t>حفظ</w:t>
      </w:r>
      <w:proofErr w:type="spellEnd"/>
    </w:p>
    <w:p w14:paraId="152AF601" w14:textId="77777777" w:rsidR="00953F03" w:rsidRDefault="00000000">
      <w:pPr>
        <w:pStyle w:val="ListBullet"/>
      </w:pPr>
      <w:proofErr w:type="spellStart"/>
      <w:r>
        <w:t>إلغاء</w:t>
      </w:r>
      <w:proofErr w:type="spellEnd"/>
    </w:p>
    <w:p w14:paraId="2C2C3C56" w14:textId="77777777" w:rsidR="00953F03" w:rsidRDefault="00000000">
      <w:pPr>
        <w:pStyle w:val="ListBullet"/>
      </w:pPr>
      <w:proofErr w:type="spellStart"/>
      <w:r>
        <w:t>استعادة</w:t>
      </w:r>
      <w:proofErr w:type="spellEnd"/>
      <w:r>
        <w:t xml:space="preserve"> </w:t>
      </w:r>
      <w:proofErr w:type="spellStart"/>
      <w:r>
        <w:t>القيم</w:t>
      </w:r>
      <w:proofErr w:type="spellEnd"/>
      <w:r>
        <w:t xml:space="preserve"> </w:t>
      </w:r>
      <w:proofErr w:type="spellStart"/>
      <w:r>
        <w:t>الأصلية</w:t>
      </w:r>
      <w:proofErr w:type="spellEnd"/>
    </w:p>
    <w:p w14:paraId="38137D05" w14:textId="77777777" w:rsidR="00953F03" w:rsidRDefault="00000000">
      <w:pPr>
        <w:pStyle w:val="Heading2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5EAFF11F" w14:textId="77777777" w:rsidR="00953F03" w:rsidRDefault="00000000">
      <w:pPr>
        <w:pStyle w:val="ListBullet"/>
      </w:pPr>
      <w:proofErr w:type="spellStart"/>
      <w:r>
        <w:t>عدم</w:t>
      </w:r>
      <w:proofErr w:type="spellEnd"/>
      <w:r>
        <w:t xml:space="preserve"> </w:t>
      </w:r>
      <w:proofErr w:type="spellStart"/>
      <w:r>
        <w:t>التكرار</w:t>
      </w:r>
      <w:proofErr w:type="spellEnd"/>
    </w:p>
    <w:p w14:paraId="1EC216F8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16F7E05E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InvoiceExpenseTypesController</w:t>
      </w:r>
      <w:proofErr w:type="spellEnd"/>
      <w:r>
        <w:t>`</w:t>
      </w:r>
    </w:p>
    <w:p w14:paraId="3E67396F" w14:textId="77777777" w:rsidR="00953F03" w:rsidRDefault="00953F03"/>
    <w:p w14:paraId="19133583" w14:textId="77777777" w:rsidR="00953F03" w:rsidRDefault="00000000">
      <w:r>
        <w:t>──────────────────────────────</w:t>
      </w:r>
    </w:p>
    <w:p w14:paraId="10F8A26F" w14:textId="77777777" w:rsidR="00953F03" w:rsidRDefault="00953F03"/>
    <w:p w14:paraId="2D7C2683" w14:textId="77777777" w:rsidR="00953F03" w:rsidRDefault="00000000">
      <w:pPr>
        <w:pStyle w:val="Heading2"/>
      </w:pPr>
      <w:proofErr w:type="spellStart"/>
      <w:r>
        <w:t>تعديل</w:t>
      </w:r>
      <w:proofErr w:type="spellEnd"/>
      <w:r>
        <w:t xml:space="preserve"> </w:t>
      </w:r>
      <w:proofErr w:type="spellStart"/>
      <w:r>
        <w:t>وحدة</w:t>
      </w:r>
      <w:proofErr w:type="spellEnd"/>
      <w:r>
        <w:t xml:space="preserve"> </w:t>
      </w:r>
      <w:proofErr w:type="spellStart"/>
      <w:r>
        <w:t>صنف</w:t>
      </w:r>
      <w:proofErr w:type="spellEnd"/>
    </w:p>
    <w:p w14:paraId="0EDE2D2F" w14:textId="29244F3F" w:rsidR="00953F03" w:rsidRDefault="00953F03">
      <w:pPr>
        <w:jc w:val="center"/>
      </w:pPr>
    </w:p>
    <w:p w14:paraId="7C782363" w14:textId="77777777" w:rsidR="00953F03" w:rsidRDefault="00000000">
      <w:pPr>
        <w:pStyle w:val="Heading1"/>
        <w:jc w:val="center"/>
      </w:pPr>
      <w:proofErr w:type="spellStart"/>
      <w:r>
        <w:lastRenderedPageBreak/>
        <w:t>تعديل</w:t>
      </w:r>
      <w:proofErr w:type="spellEnd"/>
      <w:r>
        <w:t xml:space="preserve"> </w:t>
      </w:r>
      <w:proofErr w:type="spellStart"/>
      <w:r>
        <w:t>وحدة</w:t>
      </w:r>
      <w:proofErr w:type="spellEnd"/>
      <w:r>
        <w:t xml:space="preserve"> </w:t>
      </w:r>
      <w:proofErr w:type="spellStart"/>
      <w:r>
        <w:t>صنف</w:t>
      </w:r>
      <w:proofErr w:type="spellEnd"/>
    </w:p>
    <w:p w14:paraId="27F27976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1C2A7E4F" w14:textId="77777777" w:rsidR="00953F03" w:rsidRDefault="00000000">
      <w:proofErr w:type="spellStart"/>
      <w:r>
        <w:t>شاشة</w:t>
      </w:r>
      <w:proofErr w:type="spellEnd"/>
      <w:r>
        <w:t xml:space="preserve"> </w:t>
      </w:r>
      <w:proofErr w:type="spellStart"/>
      <w:r>
        <w:t>تعديل</w:t>
      </w:r>
      <w:proofErr w:type="spellEnd"/>
      <w:r>
        <w:t xml:space="preserve"> </w:t>
      </w:r>
      <w:proofErr w:type="spellStart"/>
      <w:r>
        <w:t>وحدة</w:t>
      </w:r>
      <w:proofErr w:type="spellEnd"/>
      <w:r>
        <w:t xml:space="preserve"> </w:t>
      </w:r>
      <w:proofErr w:type="spellStart"/>
      <w:r>
        <w:t>صنف</w:t>
      </w:r>
      <w:proofErr w:type="spellEnd"/>
      <w:r>
        <w:t xml:space="preserve"> </w:t>
      </w:r>
      <w:proofErr w:type="spellStart"/>
      <w:r>
        <w:t>موجودة</w:t>
      </w:r>
      <w:proofErr w:type="spellEnd"/>
      <w:r>
        <w:t>.</w:t>
      </w:r>
    </w:p>
    <w:p w14:paraId="253C5965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المعروضة</w:t>
      </w:r>
      <w:proofErr w:type="spellEnd"/>
    </w:p>
    <w:p w14:paraId="173E301D" w14:textId="77777777" w:rsidR="00953F03" w:rsidRDefault="00000000">
      <w:pPr>
        <w:pStyle w:val="ListBullet"/>
      </w:pPr>
      <w:proofErr w:type="spellStart"/>
      <w:r>
        <w:t>اسم</w:t>
      </w:r>
      <w:proofErr w:type="spellEnd"/>
      <w:r>
        <w:t xml:space="preserve"> </w:t>
      </w:r>
      <w:proofErr w:type="spellStart"/>
      <w:r>
        <w:t>الوحدة</w:t>
      </w:r>
      <w:proofErr w:type="spellEnd"/>
      <w:r>
        <w:t xml:space="preserve"> </w:t>
      </w:r>
      <w:proofErr w:type="spellStart"/>
      <w:r>
        <w:t>بالعربية</w:t>
      </w:r>
      <w:proofErr w:type="spellEnd"/>
      <w:r>
        <w:t xml:space="preserve"> (</w:t>
      </w:r>
      <w:proofErr w:type="spellStart"/>
      <w:r>
        <w:t>قابل</w:t>
      </w:r>
      <w:proofErr w:type="spellEnd"/>
      <w:r>
        <w:t xml:space="preserve"> </w:t>
      </w:r>
      <w:proofErr w:type="spellStart"/>
      <w:r>
        <w:t>للتعديل</w:t>
      </w:r>
      <w:proofErr w:type="spellEnd"/>
      <w:r>
        <w:t>)</w:t>
      </w:r>
    </w:p>
    <w:p w14:paraId="47C899C2" w14:textId="77777777" w:rsidR="00953F03" w:rsidRDefault="00000000">
      <w:pPr>
        <w:pStyle w:val="ListBullet"/>
      </w:pPr>
      <w:proofErr w:type="spellStart"/>
      <w:r>
        <w:t>اسم</w:t>
      </w:r>
      <w:proofErr w:type="spellEnd"/>
      <w:r>
        <w:t xml:space="preserve"> </w:t>
      </w:r>
      <w:proofErr w:type="spellStart"/>
      <w:r>
        <w:t>الوحدة</w:t>
      </w:r>
      <w:proofErr w:type="spellEnd"/>
      <w:r>
        <w:t xml:space="preserve"> </w:t>
      </w:r>
      <w:proofErr w:type="spellStart"/>
      <w:r>
        <w:t>بالإنجليزية</w:t>
      </w:r>
      <w:proofErr w:type="spellEnd"/>
      <w:r>
        <w:t xml:space="preserve"> (</w:t>
      </w:r>
      <w:proofErr w:type="spellStart"/>
      <w:r>
        <w:t>قابل</w:t>
      </w:r>
      <w:proofErr w:type="spellEnd"/>
      <w:r>
        <w:t xml:space="preserve"> </w:t>
      </w:r>
      <w:proofErr w:type="spellStart"/>
      <w:r>
        <w:t>للتعديل</w:t>
      </w:r>
      <w:proofErr w:type="spellEnd"/>
      <w:r>
        <w:t>)</w:t>
      </w:r>
    </w:p>
    <w:p w14:paraId="75BF7D6B" w14:textId="77777777" w:rsidR="00953F03" w:rsidRDefault="00000000">
      <w:pPr>
        <w:pStyle w:val="ListBullet"/>
      </w:pPr>
      <w:proofErr w:type="spellStart"/>
      <w:r>
        <w:t>معامل</w:t>
      </w:r>
      <w:proofErr w:type="spellEnd"/>
      <w:r>
        <w:t xml:space="preserve"> </w:t>
      </w:r>
      <w:proofErr w:type="spellStart"/>
      <w:r>
        <w:t>التحويل</w:t>
      </w:r>
      <w:proofErr w:type="spellEnd"/>
      <w:r>
        <w:t xml:space="preserve"> (</w:t>
      </w:r>
      <w:proofErr w:type="spellStart"/>
      <w:r>
        <w:t>قابل</w:t>
      </w:r>
      <w:proofErr w:type="spellEnd"/>
      <w:r>
        <w:t xml:space="preserve"> </w:t>
      </w:r>
      <w:proofErr w:type="spellStart"/>
      <w:r>
        <w:t>للتعديل</w:t>
      </w:r>
      <w:proofErr w:type="spellEnd"/>
      <w:r>
        <w:t>)</w:t>
      </w:r>
    </w:p>
    <w:p w14:paraId="4E3B58D2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55CB6028" w14:textId="77777777" w:rsidR="00953F03" w:rsidRDefault="00000000">
      <w:pPr>
        <w:pStyle w:val="ListBullet"/>
      </w:pPr>
      <w:proofErr w:type="spellStart"/>
      <w:r>
        <w:t>حفظ</w:t>
      </w:r>
      <w:proofErr w:type="spellEnd"/>
    </w:p>
    <w:p w14:paraId="7634BFA3" w14:textId="77777777" w:rsidR="00953F03" w:rsidRDefault="00000000">
      <w:pPr>
        <w:pStyle w:val="ListBullet"/>
      </w:pPr>
      <w:proofErr w:type="spellStart"/>
      <w:r>
        <w:t>إلغاء</w:t>
      </w:r>
      <w:proofErr w:type="spellEnd"/>
    </w:p>
    <w:p w14:paraId="60A8B9A3" w14:textId="77777777" w:rsidR="00953F03" w:rsidRDefault="00000000">
      <w:pPr>
        <w:pStyle w:val="ListBullet"/>
      </w:pPr>
      <w:proofErr w:type="spellStart"/>
      <w:r>
        <w:t>استعادة</w:t>
      </w:r>
      <w:proofErr w:type="spellEnd"/>
      <w:r>
        <w:t xml:space="preserve"> </w:t>
      </w:r>
      <w:proofErr w:type="spellStart"/>
      <w:r>
        <w:t>القيم</w:t>
      </w:r>
      <w:proofErr w:type="spellEnd"/>
      <w:r>
        <w:t xml:space="preserve"> </w:t>
      </w:r>
      <w:proofErr w:type="spellStart"/>
      <w:r>
        <w:t>الأصلية</w:t>
      </w:r>
      <w:proofErr w:type="spellEnd"/>
    </w:p>
    <w:p w14:paraId="43E691EF" w14:textId="77777777" w:rsidR="00953F03" w:rsidRDefault="00000000">
      <w:pPr>
        <w:pStyle w:val="Heading2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7F7950FE" w14:textId="77777777" w:rsidR="00953F03" w:rsidRDefault="00000000">
      <w:pPr>
        <w:pStyle w:val="ListBullet"/>
      </w:pPr>
      <w:proofErr w:type="spellStart"/>
      <w:r>
        <w:t>عدم</w:t>
      </w:r>
      <w:proofErr w:type="spellEnd"/>
      <w:r>
        <w:t xml:space="preserve"> </w:t>
      </w:r>
      <w:proofErr w:type="spellStart"/>
      <w:r>
        <w:t>التكرار</w:t>
      </w:r>
      <w:proofErr w:type="spellEnd"/>
    </w:p>
    <w:p w14:paraId="6C2511F0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652E1328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ItemUnitsController</w:t>
      </w:r>
      <w:proofErr w:type="spellEnd"/>
      <w:r>
        <w:t>`</w:t>
      </w:r>
    </w:p>
    <w:p w14:paraId="33A1BFD2" w14:textId="77777777" w:rsidR="00953F03" w:rsidRDefault="00953F03"/>
    <w:p w14:paraId="5F48B068" w14:textId="77777777" w:rsidR="00953F03" w:rsidRDefault="00000000">
      <w:r>
        <w:t>──────────────────────────────</w:t>
      </w:r>
    </w:p>
    <w:p w14:paraId="02A46CD0" w14:textId="77777777" w:rsidR="00953F03" w:rsidRDefault="00953F03"/>
    <w:p w14:paraId="78EF11AB" w14:textId="77777777" w:rsidR="00953F03" w:rsidRDefault="00000000">
      <w:pPr>
        <w:pStyle w:val="Heading2"/>
      </w:pPr>
      <w:proofErr w:type="spellStart"/>
      <w:r>
        <w:t>تعريفات</w:t>
      </w:r>
      <w:proofErr w:type="spellEnd"/>
    </w:p>
    <w:p w14:paraId="0685D07A" w14:textId="7100EE70" w:rsidR="00953F03" w:rsidRDefault="00953F03">
      <w:pPr>
        <w:jc w:val="center"/>
      </w:pPr>
    </w:p>
    <w:p w14:paraId="569B8C65" w14:textId="77777777" w:rsidR="00953F03" w:rsidRDefault="00000000">
      <w:pPr>
        <w:pStyle w:val="Heading1"/>
        <w:jc w:val="center"/>
      </w:pPr>
      <w:proofErr w:type="spellStart"/>
      <w:r>
        <w:t>تعريفات</w:t>
      </w:r>
      <w:proofErr w:type="spellEnd"/>
    </w:p>
    <w:p w14:paraId="2865E1C0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67923B2B" w14:textId="77777777" w:rsidR="00953F03" w:rsidRDefault="00000000">
      <w:proofErr w:type="spellStart"/>
      <w:r>
        <w:t>قسم</w:t>
      </w:r>
      <w:proofErr w:type="spellEnd"/>
      <w:r>
        <w:t xml:space="preserve"> </w:t>
      </w:r>
      <w:proofErr w:type="spellStart"/>
      <w:r>
        <w:t>التعريفات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التأسيس</w:t>
      </w:r>
      <w:proofErr w:type="spellEnd"/>
      <w:r>
        <w:t xml:space="preserve">، </w:t>
      </w:r>
      <w:proofErr w:type="spellStart"/>
      <w:r>
        <w:t>يُستخدم</w:t>
      </w:r>
      <w:proofErr w:type="spellEnd"/>
      <w:r>
        <w:t xml:space="preserve"> </w:t>
      </w:r>
      <w:proofErr w:type="spellStart"/>
      <w:r>
        <w:t>لتسجيل</w:t>
      </w:r>
      <w:proofErr w:type="spellEnd"/>
      <w:r>
        <w:t xml:space="preserve"> </w:t>
      </w:r>
      <w:proofErr w:type="spellStart"/>
      <w:r>
        <w:t>معرفات</w:t>
      </w:r>
      <w:proofErr w:type="spellEnd"/>
      <w:r>
        <w:t xml:space="preserve"> </w:t>
      </w:r>
      <w:proofErr w:type="spellStart"/>
      <w:r>
        <w:t>وضبط</w:t>
      </w:r>
      <w:proofErr w:type="spellEnd"/>
      <w:r>
        <w:t xml:space="preserve"> </w:t>
      </w:r>
      <w:proofErr w:type="spellStart"/>
      <w:r>
        <w:t>الحقول</w:t>
      </w:r>
      <w:proofErr w:type="spellEnd"/>
      <w:r>
        <w:t xml:space="preserve"> </w:t>
      </w:r>
      <w:proofErr w:type="spellStart"/>
      <w:r>
        <w:t>المخصصة</w:t>
      </w:r>
      <w:proofErr w:type="spellEnd"/>
      <w:r>
        <w:t xml:space="preserve"> </w:t>
      </w:r>
      <w:proofErr w:type="spellStart"/>
      <w:r>
        <w:t>التي</w:t>
      </w:r>
      <w:proofErr w:type="spellEnd"/>
      <w:r>
        <w:t xml:space="preserve"> </w:t>
      </w:r>
      <w:proofErr w:type="spellStart"/>
      <w:r>
        <w:t>تُستخدم</w:t>
      </w:r>
      <w:proofErr w:type="spellEnd"/>
      <w:r>
        <w:t xml:space="preserve"> </w:t>
      </w:r>
      <w:proofErr w:type="spellStart"/>
      <w:r>
        <w:t>لاحقاً</w:t>
      </w:r>
      <w:proofErr w:type="spellEnd"/>
      <w:r>
        <w:t xml:space="preserve"> </w:t>
      </w:r>
      <w:proofErr w:type="spellStart"/>
      <w:r>
        <w:t>عبر</w:t>
      </w:r>
      <w:proofErr w:type="spellEnd"/>
      <w:r>
        <w:t xml:space="preserve"> </w:t>
      </w:r>
      <w:proofErr w:type="spellStart"/>
      <w:r>
        <w:t>باقي</w:t>
      </w:r>
      <w:proofErr w:type="spellEnd"/>
      <w:r>
        <w:t xml:space="preserve"> </w:t>
      </w:r>
      <w:proofErr w:type="spellStart"/>
      <w:r>
        <w:t>وحدات</w:t>
      </w:r>
      <w:proofErr w:type="spellEnd"/>
      <w:r>
        <w:t xml:space="preserve"> </w:t>
      </w:r>
      <w:proofErr w:type="spellStart"/>
      <w:r>
        <w:t>النظام</w:t>
      </w:r>
      <w:proofErr w:type="spellEnd"/>
      <w:r>
        <w:t>.</w:t>
      </w:r>
    </w:p>
    <w:p w14:paraId="6FF4D834" w14:textId="77777777" w:rsidR="00953F03" w:rsidRDefault="00000000">
      <w:pPr>
        <w:pStyle w:val="Heading2"/>
      </w:pPr>
      <w:proofErr w:type="spellStart"/>
      <w:r>
        <w:t>الوظائف</w:t>
      </w:r>
      <w:proofErr w:type="spellEnd"/>
    </w:p>
    <w:p w14:paraId="1F173F33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طرق</w:t>
      </w:r>
      <w:proofErr w:type="spellEnd"/>
      <w:r>
        <w:t xml:space="preserve"> </w:t>
      </w:r>
      <w:proofErr w:type="spellStart"/>
      <w:r>
        <w:t>الشحن</w:t>
      </w:r>
      <w:proofErr w:type="spellEnd"/>
    </w:p>
    <w:p w14:paraId="59E04830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أنواع</w:t>
      </w:r>
      <w:proofErr w:type="spellEnd"/>
      <w:r>
        <w:t xml:space="preserve"> </w:t>
      </w:r>
      <w:proofErr w:type="spellStart"/>
      <w:r>
        <w:t>مصاريف</w:t>
      </w:r>
      <w:proofErr w:type="spellEnd"/>
      <w:r>
        <w:t xml:space="preserve"> </w:t>
      </w:r>
      <w:proofErr w:type="spellStart"/>
      <w:r>
        <w:t>الفاتورة</w:t>
      </w:r>
      <w:proofErr w:type="spellEnd"/>
    </w:p>
    <w:p w14:paraId="0C3E5047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أسماء</w:t>
      </w:r>
      <w:proofErr w:type="spellEnd"/>
      <w:r>
        <w:t xml:space="preserve"> </w:t>
      </w:r>
      <w:proofErr w:type="spellStart"/>
      <w:r>
        <w:t>شرائح</w:t>
      </w:r>
      <w:proofErr w:type="spellEnd"/>
      <w:r>
        <w:t xml:space="preserve"> </w:t>
      </w:r>
      <w:proofErr w:type="spellStart"/>
      <w:r>
        <w:t>عمولة</w:t>
      </w:r>
      <w:proofErr w:type="spellEnd"/>
      <w:r>
        <w:t xml:space="preserve"> </w:t>
      </w:r>
      <w:proofErr w:type="spellStart"/>
      <w:r>
        <w:t>المناوبين</w:t>
      </w:r>
      <w:proofErr w:type="spellEnd"/>
      <w:r>
        <w:t>/</w:t>
      </w:r>
      <w:proofErr w:type="spellStart"/>
      <w:r>
        <w:t>المندوبين</w:t>
      </w:r>
      <w:proofErr w:type="spellEnd"/>
    </w:p>
    <w:p w14:paraId="4D9A6A6A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معرفات</w:t>
      </w:r>
      <w:proofErr w:type="spellEnd"/>
      <w:r>
        <w:t xml:space="preserve"> </w:t>
      </w:r>
      <w:proofErr w:type="spellStart"/>
      <w:r>
        <w:t>الملاحظات</w:t>
      </w:r>
      <w:proofErr w:type="spellEnd"/>
    </w:p>
    <w:p w14:paraId="37F14E4F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أنواع</w:t>
      </w:r>
      <w:proofErr w:type="spellEnd"/>
      <w:r>
        <w:t xml:space="preserve"> </w:t>
      </w:r>
      <w:proofErr w:type="spellStart"/>
      <w:r>
        <w:t>حالات</w:t>
      </w:r>
      <w:proofErr w:type="spellEnd"/>
      <w:r>
        <w:t xml:space="preserve"> </w:t>
      </w:r>
      <w:proofErr w:type="spellStart"/>
      <w:r>
        <w:t>الشحن</w:t>
      </w:r>
      <w:proofErr w:type="spellEnd"/>
    </w:p>
    <w:p w14:paraId="3F55F275" w14:textId="77777777" w:rsidR="00953F03" w:rsidRDefault="00000000">
      <w:pPr>
        <w:pStyle w:val="Heading2"/>
      </w:pPr>
      <w:proofErr w:type="spellStart"/>
      <w:r>
        <w:lastRenderedPageBreak/>
        <w:t>عناصر</w:t>
      </w:r>
      <w:proofErr w:type="spellEnd"/>
      <w:r>
        <w:t xml:space="preserve"> </w:t>
      </w:r>
      <w:proofErr w:type="spellStart"/>
      <w:r>
        <w:t>الواجهة</w:t>
      </w:r>
      <w:proofErr w:type="spellEnd"/>
    </w:p>
    <w:p w14:paraId="5F435076" w14:textId="77777777" w:rsidR="00953F03" w:rsidRDefault="00000000">
      <w:pPr>
        <w:pStyle w:val="Heading3"/>
      </w:pPr>
      <w:proofErr w:type="spellStart"/>
      <w:r>
        <w:t>أقسام</w:t>
      </w:r>
      <w:proofErr w:type="spellEnd"/>
      <w:r>
        <w:t xml:space="preserve"> </w:t>
      </w:r>
      <w:proofErr w:type="spellStart"/>
      <w:r>
        <w:t>التعريفات</w:t>
      </w:r>
      <w:proofErr w:type="spellEnd"/>
    </w:p>
    <w:p w14:paraId="3472B687" w14:textId="77777777" w:rsidR="00953F03" w:rsidRDefault="00000000">
      <w:proofErr w:type="spellStart"/>
      <w:r>
        <w:t>تظهر</w:t>
      </w:r>
      <w:proofErr w:type="spellEnd"/>
      <w:r>
        <w:t xml:space="preserve"> </w:t>
      </w:r>
      <w:proofErr w:type="spellStart"/>
      <w:r>
        <w:t>مجموعة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الأيقونات</w:t>
      </w:r>
      <w:proofErr w:type="spellEnd"/>
      <w:r>
        <w:t xml:space="preserve">، </w:t>
      </w:r>
      <w:proofErr w:type="spellStart"/>
      <w:r>
        <w:t>كل</w:t>
      </w:r>
      <w:proofErr w:type="spellEnd"/>
      <w:r>
        <w:t xml:space="preserve"> </w:t>
      </w:r>
      <w:proofErr w:type="spellStart"/>
      <w:r>
        <w:t>منها</w:t>
      </w:r>
      <w:proofErr w:type="spellEnd"/>
      <w:r>
        <w:t xml:space="preserve"> </w:t>
      </w:r>
      <w:proofErr w:type="spellStart"/>
      <w:r>
        <w:t>يمثل</w:t>
      </w:r>
      <w:proofErr w:type="spellEnd"/>
      <w:r>
        <w:t xml:space="preserve"> </w:t>
      </w:r>
      <w:proofErr w:type="spellStart"/>
      <w:r>
        <w:t>وحدة</w:t>
      </w:r>
      <w:proofErr w:type="spellEnd"/>
      <w:r>
        <w:t xml:space="preserve"> </w:t>
      </w:r>
      <w:proofErr w:type="spellStart"/>
      <w:r>
        <w:t>فرعية</w:t>
      </w:r>
      <w:proofErr w:type="spellEnd"/>
      <w:r>
        <w:t xml:space="preserve"> </w:t>
      </w:r>
      <w:proofErr w:type="spellStart"/>
      <w:r>
        <w:t>داخل</w:t>
      </w:r>
      <w:proofErr w:type="spellEnd"/>
      <w:r>
        <w:t xml:space="preserve"> </w:t>
      </w:r>
      <w:proofErr w:type="spellStart"/>
      <w:r>
        <w:t>قسم</w:t>
      </w:r>
      <w:proofErr w:type="spellEnd"/>
      <w:r>
        <w:t xml:space="preserve"> </w:t>
      </w:r>
      <w:proofErr w:type="spellStart"/>
      <w:r>
        <w:t>التعريفات</w:t>
      </w:r>
      <w:proofErr w:type="spellEnd"/>
      <w:r>
        <w:t>:</w:t>
      </w:r>
    </w:p>
    <w:p w14:paraId="2FD135F5" w14:textId="77777777" w:rsidR="00953F03" w:rsidRDefault="00000000">
      <w:r>
        <w:t>1. **</w:t>
      </w:r>
      <w:proofErr w:type="spellStart"/>
      <w:r>
        <w:t>معرفات</w:t>
      </w:r>
      <w:proofErr w:type="spellEnd"/>
      <w:r>
        <w:t xml:space="preserve"> </w:t>
      </w:r>
      <w:proofErr w:type="spellStart"/>
      <w:r>
        <w:t>الملاحظات</w:t>
      </w:r>
      <w:proofErr w:type="spellEnd"/>
      <w:r>
        <w:t xml:space="preserve">** – </w:t>
      </w:r>
      <w:proofErr w:type="spellStart"/>
      <w:r>
        <w:t>تعريف</w:t>
      </w:r>
      <w:proofErr w:type="spellEnd"/>
      <w:r>
        <w:t xml:space="preserve"> </w:t>
      </w:r>
      <w:proofErr w:type="spellStart"/>
      <w:r>
        <w:t>ملاحظات</w:t>
      </w:r>
      <w:proofErr w:type="spellEnd"/>
      <w:r>
        <w:t xml:space="preserve"> </w:t>
      </w:r>
      <w:proofErr w:type="spellStart"/>
      <w:r>
        <w:t>يمكن</w:t>
      </w:r>
      <w:proofErr w:type="spellEnd"/>
      <w:r>
        <w:t xml:space="preserve"> </w:t>
      </w:r>
      <w:proofErr w:type="spellStart"/>
      <w:r>
        <w:t>استخدامها</w:t>
      </w:r>
      <w:proofErr w:type="spellEnd"/>
      <w:r>
        <w:t xml:space="preserve"> </w:t>
      </w:r>
      <w:proofErr w:type="spellStart"/>
      <w:r>
        <w:t>لاحقاً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النظام</w:t>
      </w:r>
      <w:proofErr w:type="spellEnd"/>
    </w:p>
    <w:p w14:paraId="080FB47A" w14:textId="77777777" w:rsidR="00953F03" w:rsidRDefault="00000000">
      <w:r>
        <w:t>2. **</w:t>
      </w:r>
      <w:proofErr w:type="spellStart"/>
      <w:r>
        <w:t>أسماء</w:t>
      </w:r>
      <w:proofErr w:type="spellEnd"/>
      <w:r>
        <w:t xml:space="preserve"> </w:t>
      </w:r>
      <w:proofErr w:type="spellStart"/>
      <w:r>
        <w:t>شرائح</w:t>
      </w:r>
      <w:proofErr w:type="spellEnd"/>
      <w:r>
        <w:t xml:space="preserve"> </w:t>
      </w:r>
      <w:proofErr w:type="spellStart"/>
      <w:r>
        <w:t>عمولة</w:t>
      </w:r>
      <w:proofErr w:type="spellEnd"/>
      <w:r>
        <w:t xml:space="preserve"> </w:t>
      </w:r>
      <w:proofErr w:type="spellStart"/>
      <w:r>
        <w:t>المناوبين</w:t>
      </w:r>
      <w:proofErr w:type="spellEnd"/>
      <w:r>
        <w:t>/</w:t>
      </w:r>
      <w:proofErr w:type="spellStart"/>
      <w:r>
        <w:t>المندوبين</w:t>
      </w:r>
      <w:proofErr w:type="spellEnd"/>
      <w:r>
        <w:t xml:space="preserve">** – </w:t>
      </w:r>
      <w:proofErr w:type="spellStart"/>
      <w:r>
        <w:t>إدارة</w:t>
      </w:r>
      <w:proofErr w:type="spellEnd"/>
      <w:r>
        <w:t xml:space="preserve"> </w:t>
      </w:r>
      <w:proofErr w:type="spellStart"/>
      <w:r>
        <w:t>شرائح</w:t>
      </w:r>
      <w:proofErr w:type="spellEnd"/>
      <w:r>
        <w:t xml:space="preserve"> </w:t>
      </w:r>
      <w:proofErr w:type="spellStart"/>
      <w:r>
        <w:t>العمولات</w:t>
      </w:r>
      <w:proofErr w:type="spellEnd"/>
    </w:p>
    <w:p w14:paraId="5D8B4FD6" w14:textId="77777777" w:rsidR="00953F03" w:rsidRDefault="00000000">
      <w:r>
        <w:t>3. **</w:t>
      </w:r>
      <w:proofErr w:type="spellStart"/>
      <w:r>
        <w:t>أنواع</w:t>
      </w:r>
      <w:proofErr w:type="spellEnd"/>
      <w:r>
        <w:t xml:space="preserve"> </w:t>
      </w:r>
      <w:proofErr w:type="spellStart"/>
      <w:r>
        <w:t>مصاريف</w:t>
      </w:r>
      <w:proofErr w:type="spellEnd"/>
      <w:r>
        <w:t xml:space="preserve"> </w:t>
      </w:r>
      <w:proofErr w:type="spellStart"/>
      <w:r>
        <w:t>الفاتورة</w:t>
      </w:r>
      <w:proofErr w:type="spellEnd"/>
      <w:r>
        <w:t xml:space="preserve">** – </w:t>
      </w:r>
      <w:proofErr w:type="spellStart"/>
      <w:r>
        <w:t>إدارة</w:t>
      </w:r>
      <w:proofErr w:type="spellEnd"/>
      <w:r>
        <w:t xml:space="preserve"> </w:t>
      </w:r>
      <w:proofErr w:type="spellStart"/>
      <w:r>
        <w:t>أنواع</w:t>
      </w:r>
      <w:proofErr w:type="spellEnd"/>
      <w:r>
        <w:t xml:space="preserve"> </w:t>
      </w:r>
      <w:proofErr w:type="spellStart"/>
      <w:r>
        <w:t>المصاريف</w:t>
      </w:r>
      <w:proofErr w:type="spellEnd"/>
    </w:p>
    <w:p w14:paraId="4482A254" w14:textId="77777777" w:rsidR="00953F03" w:rsidRDefault="00000000">
      <w:r>
        <w:t>4. **</w:t>
      </w:r>
      <w:proofErr w:type="spellStart"/>
      <w:r>
        <w:t>طرق</w:t>
      </w:r>
      <w:proofErr w:type="spellEnd"/>
      <w:r>
        <w:t xml:space="preserve"> </w:t>
      </w:r>
      <w:proofErr w:type="spellStart"/>
      <w:r>
        <w:t>الشحن</w:t>
      </w:r>
      <w:proofErr w:type="spellEnd"/>
      <w:r>
        <w:t xml:space="preserve">** – </w:t>
      </w:r>
      <w:proofErr w:type="spellStart"/>
      <w:r>
        <w:t>إدارة</w:t>
      </w:r>
      <w:proofErr w:type="spellEnd"/>
      <w:r>
        <w:t xml:space="preserve"> </w:t>
      </w:r>
      <w:proofErr w:type="spellStart"/>
      <w:r>
        <w:t>طرق</w:t>
      </w:r>
      <w:proofErr w:type="spellEnd"/>
      <w:r>
        <w:t xml:space="preserve"> </w:t>
      </w:r>
      <w:proofErr w:type="spellStart"/>
      <w:r>
        <w:t>الشحن</w:t>
      </w:r>
      <w:proofErr w:type="spellEnd"/>
      <w:r>
        <w:t xml:space="preserve"> </w:t>
      </w:r>
      <w:proofErr w:type="spellStart"/>
      <w:r>
        <w:t>المتاحة</w:t>
      </w:r>
      <w:proofErr w:type="spellEnd"/>
    </w:p>
    <w:p w14:paraId="629A4555" w14:textId="77777777" w:rsidR="00953F03" w:rsidRDefault="00000000">
      <w:r>
        <w:t>5. **</w:t>
      </w:r>
      <w:proofErr w:type="spellStart"/>
      <w:r>
        <w:t>أنواع</w:t>
      </w:r>
      <w:proofErr w:type="spellEnd"/>
      <w:r>
        <w:t xml:space="preserve"> </w:t>
      </w:r>
      <w:proofErr w:type="spellStart"/>
      <w:r>
        <w:t>حالات</w:t>
      </w:r>
      <w:proofErr w:type="spellEnd"/>
      <w:r>
        <w:t xml:space="preserve"> </w:t>
      </w:r>
      <w:proofErr w:type="spellStart"/>
      <w:r>
        <w:t>الشحن</w:t>
      </w:r>
      <w:proofErr w:type="spellEnd"/>
      <w:r>
        <w:t xml:space="preserve">** – </w:t>
      </w:r>
      <w:proofErr w:type="spellStart"/>
      <w:r>
        <w:t>تعريف</w:t>
      </w:r>
      <w:proofErr w:type="spellEnd"/>
      <w:r>
        <w:t xml:space="preserve"> </w:t>
      </w:r>
      <w:proofErr w:type="spellStart"/>
      <w:r>
        <w:t>الحالات</w:t>
      </w:r>
      <w:proofErr w:type="spellEnd"/>
      <w:r>
        <w:t xml:space="preserve"> </w:t>
      </w:r>
      <w:proofErr w:type="spellStart"/>
      <w:r>
        <w:t>المحتملة</w:t>
      </w:r>
      <w:proofErr w:type="spellEnd"/>
      <w:r>
        <w:t xml:space="preserve"> </w:t>
      </w:r>
      <w:proofErr w:type="spellStart"/>
      <w:r>
        <w:t>للشحنة</w:t>
      </w:r>
      <w:proofErr w:type="spellEnd"/>
    </w:p>
    <w:p w14:paraId="5362BF65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المعروضة</w:t>
      </w:r>
      <w:proofErr w:type="spellEnd"/>
    </w:p>
    <w:p w14:paraId="0E5566A7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معلومات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المستخدم</w:t>
      </w:r>
      <w:proofErr w:type="spellEnd"/>
      <w:r>
        <w:rPr>
          <w:b/>
        </w:rPr>
        <w:t xml:space="preserve">: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الشريط</w:t>
      </w:r>
      <w:proofErr w:type="spellEnd"/>
      <w:r>
        <w:t xml:space="preserve"> </w:t>
      </w:r>
      <w:proofErr w:type="spellStart"/>
      <w:r>
        <w:t>العلوي</w:t>
      </w:r>
      <w:proofErr w:type="spellEnd"/>
    </w:p>
    <w:p w14:paraId="7D4FC9CA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الموقع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الحالي</w:t>
      </w:r>
      <w:proofErr w:type="spellEnd"/>
      <w:r>
        <w:rPr>
          <w:b/>
        </w:rPr>
        <w:t xml:space="preserve">: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خلال</w:t>
      </w:r>
      <w:proofErr w:type="spellEnd"/>
      <w:r>
        <w:t xml:space="preserve"> </w:t>
      </w:r>
      <w:proofErr w:type="spellStart"/>
      <w:r>
        <w:t>مسار</w:t>
      </w:r>
      <w:proofErr w:type="spellEnd"/>
      <w:r>
        <w:t xml:space="preserve"> </w:t>
      </w:r>
      <w:proofErr w:type="spellStart"/>
      <w:r>
        <w:t>التحديد</w:t>
      </w:r>
      <w:proofErr w:type="spellEnd"/>
    </w:p>
    <w:p w14:paraId="78FD424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النشاط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الحالي</w:t>
      </w:r>
      <w:proofErr w:type="spellEnd"/>
      <w:r>
        <w:rPr>
          <w:b/>
        </w:rPr>
        <w:t xml:space="preserve">: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الشريط</w:t>
      </w:r>
      <w:proofErr w:type="spellEnd"/>
      <w:r>
        <w:t xml:space="preserve"> </w:t>
      </w:r>
      <w:proofErr w:type="spellStart"/>
      <w:r>
        <w:t>العلوي</w:t>
      </w:r>
      <w:proofErr w:type="spellEnd"/>
    </w:p>
    <w:p w14:paraId="26E41C85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القسم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الحالي</w:t>
      </w:r>
      <w:proofErr w:type="spellEnd"/>
      <w:r>
        <w:rPr>
          <w:b/>
        </w:rPr>
        <w:t xml:space="preserve">: </w:t>
      </w:r>
      <w:r>
        <w:t>"</w:t>
      </w:r>
      <w:proofErr w:type="spellStart"/>
      <w:r>
        <w:t>تأسيس</w:t>
      </w:r>
      <w:proofErr w:type="spellEnd"/>
      <w:r>
        <w:t xml:space="preserve"> / </w:t>
      </w:r>
      <w:proofErr w:type="spellStart"/>
      <w:r>
        <w:t>تعريفات</w:t>
      </w:r>
      <w:proofErr w:type="spellEnd"/>
      <w:r>
        <w:t xml:space="preserve">"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شريط</w:t>
      </w:r>
      <w:proofErr w:type="spellEnd"/>
      <w:r>
        <w:t xml:space="preserve"> </w:t>
      </w:r>
      <w:proofErr w:type="spellStart"/>
      <w:r>
        <w:t>التنقل</w:t>
      </w:r>
      <w:proofErr w:type="spellEnd"/>
    </w:p>
    <w:p w14:paraId="1826F0DD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28F2F9E5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اختيار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القسم</w:t>
      </w:r>
      <w:proofErr w:type="spellEnd"/>
      <w:r>
        <w:rPr>
          <w:b/>
        </w:rPr>
        <w:t xml:space="preserve">: </w:t>
      </w:r>
      <w:proofErr w:type="spellStart"/>
      <w:r>
        <w:t>الضغط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الأيقونة</w:t>
      </w:r>
      <w:proofErr w:type="spellEnd"/>
      <w:r>
        <w:t xml:space="preserve"> </w:t>
      </w:r>
      <w:proofErr w:type="spellStart"/>
      <w:r>
        <w:t>المطلوبة</w:t>
      </w:r>
      <w:proofErr w:type="spellEnd"/>
    </w:p>
    <w:p w14:paraId="0C699518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إدارة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الحساب</w:t>
      </w:r>
      <w:proofErr w:type="spellEnd"/>
      <w:r>
        <w:rPr>
          <w:b/>
        </w:rPr>
        <w:t xml:space="preserve">: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خلال</w:t>
      </w:r>
      <w:proofErr w:type="spellEnd"/>
      <w:r>
        <w:t xml:space="preserve"> </w:t>
      </w:r>
      <w:proofErr w:type="spellStart"/>
      <w:r>
        <w:t>القائمة</w:t>
      </w:r>
      <w:proofErr w:type="spellEnd"/>
      <w:r>
        <w:t xml:space="preserve"> </w:t>
      </w:r>
      <w:proofErr w:type="spellStart"/>
      <w:r>
        <w:t>المنسدلة</w:t>
      </w:r>
      <w:proofErr w:type="spellEnd"/>
    </w:p>
    <w:p w14:paraId="49897776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تغيير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اللغة</w:t>
      </w:r>
      <w:proofErr w:type="spellEnd"/>
      <w:r>
        <w:rPr>
          <w:b/>
        </w:rPr>
        <w:t xml:space="preserve">: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خلال</w:t>
      </w:r>
      <w:proofErr w:type="spellEnd"/>
      <w:r>
        <w:t xml:space="preserve"> </w:t>
      </w:r>
      <w:proofErr w:type="spellStart"/>
      <w:r>
        <w:t>الخيار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الشريط</w:t>
      </w:r>
      <w:proofErr w:type="spellEnd"/>
      <w:r>
        <w:t xml:space="preserve"> </w:t>
      </w:r>
      <w:proofErr w:type="spellStart"/>
      <w:r>
        <w:t>العلوي</w:t>
      </w:r>
      <w:proofErr w:type="spellEnd"/>
    </w:p>
    <w:p w14:paraId="39B8B71E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فتح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القائمة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الجانبية</w:t>
      </w:r>
      <w:proofErr w:type="spellEnd"/>
      <w:r>
        <w:rPr>
          <w:b/>
        </w:rPr>
        <w:t xml:space="preserve">: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خلال</w:t>
      </w:r>
      <w:proofErr w:type="spellEnd"/>
      <w:r>
        <w:t xml:space="preserve"> </w:t>
      </w:r>
      <w:proofErr w:type="spellStart"/>
      <w:r>
        <w:t>أيقونة</w:t>
      </w:r>
      <w:proofErr w:type="spellEnd"/>
      <w:r>
        <w:t xml:space="preserve"> (☰)</w:t>
      </w:r>
    </w:p>
    <w:p w14:paraId="7E55DE26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3F38595B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DefinitionsController</w:t>
      </w:r>
      <w:proofErr w:type="spellEnd"/>
      <w:r>
        <w:t>`</w:t>
      </w:r>
    </w:p>
    <w:p w14:paraId="6FC8D425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NoteIdentifiersController</w:t>
      </w:r>
      <w:proofErr w:type="spellEnd"/>
      <w:r>
        <w:t>`</w:t>
      </w:r>
    </w:p>
    <w:p w14:paraId="067F725A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CommissionSegmentNamesController</w:t>
      </w:r>
      <w:proofErr w:type="spellEnd"/>
      <w:r>
        <w:t>`</w:t>
      </w:r>
    </w:p>
    <w:p w14:paraId="6252912E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InvoiceExpenseTypesController</w:t>
      </w:r>
      <w:proofErr w:type="spellEnd"/>
      <w:r>
        <w:t>`</w:t>
      </w:r>
    </w:p>
    <w:p w14:paraId="14986B2E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ShippingMethodsController</w:t>
      </w:r>
      <w:proofErr w:type="spellEnd"/>
      <w:r>
        <w:t>`</w:t>
      </w:r>
    </w:p>
    <w:p w14:paraId="3654728B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ShippingStatusTypesController</w:t>
      </w:r>
      <w:proofErr w:type="spellEnd"/>
      <w:r>
        <w:t>`</w:t>
      </w:r>
    </w:p>
    <w:p w14:paraId="60BB0620" w14:textId="77777777" w:rsidR="00953F03" w:rsidRDefault="00000000">
      <w:pPr>
        <w:pStyle w:val="Heading2"/>
      </w:pPr>
      <w:proofErr w:type="spellStart"/>
      <w:r>
        <w:t>التفاصيل</w:t>
      </w:r>
      <w:proofErr w:type="spellEnd"/>
      <w:r>
        <w:t xml:space="preserve"> </w:t>
      </w:r>
      <w:proofErr w:type="spellStart"/>
      <w:r>
        <w:t>التقنية</w:t>
      </w:r>
      <w:proofErr w:type="spellEnd"/>
    </w:p>
    <w:p w14:paraId="01E6EC58" w14:textId="77777777" w:rsidR="00953F03" w:rsidRDefault="00000000">
      <w:pPr>
        <w:pStyle w:val="ListBullet"/>
      </w:pPr>
      <w:proofErr w:type="spellStart"/>
      <w:r>
        <w:t>تحميل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صلاحيات</w:t>
      </w:r>
      <w:proofErr w:type="spellEnd"/>
      <w:r>
        <w:t xml:space="preserve"> </w:t>
      </w:r>
      <w:proofErr w:type="spellStart"/>
      <w:r>
        <w:t>المستخدم</w:t>
      </w:r>
      <w:proofErr w:type="spellEnd"/>
    </w:p>
    <w:p w14:paraId="1305A2F8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الأقسام</w:t>
      </w:r>
      <w:proofErr w:type="spellEnd"/>
      <w:r>
        <w:t xml:space="preserve"> </w:t>
      </w:r>
      <w:proofErr w:type="spellStart"/>
      <w:r>
        <w:t>المتاحة</w:t>
      </w:r>
      <w:proofErr w:type="spellEnd"/>
      <w:r>
        <w:t xml:space="preserve"> </w:t>
      </w:r>
      <w:proofErr w:type="spellStart"/>
      <w:r>
        <w:t>للمستخدم</w:t>
      </w:r>
      <w:proofErr w:type="spellEnd"/>
    </w:p>
    <w:p w14:paraId="5A49C402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الجلسة</w:t>
      </w:r>
      <w:proofErr w:type="spellEnd"/>
      <w:r>
        <w:t xml:space="preserve"> </w:t>
      </w:r>
      <w:proofErr w:type="spellStart"/>
      <w:r>
        <w:t>الحالية</w:t>
      </w:r>
      <w:proofErr w:type="spellEnd"/>
    </w:p>
    <w:p w14:paraId="5AF16F3F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الصلاحيات</w:t>
      </w:r>
      <w:proofErr w:type="spellEnd"/>
      <w:r>
        <w:t xml:space="preserve"> </w:t>
      </w:r>
      <w:proofErr w:type="spellStart"/>
      <w:r>
        <w:t>لكل</w:t>
      </w:r>
      <w:proofErr w:type="spellEnd"/>
      <w:r>
        <w:t xml:space="preserve"> </w:t>
      </w:r>
      <w:proofErr w:type="spellStart"/>
      <w:r>
        <w:t>قسم</w:t>
      </w:r>
      <w:proofErr w:type="spellEnd"/>
    </w:p>
    <w:p w14:paraId="7B459AA6" w14:textId="77777777" w:rsidR="00953F03" w:rsidRDefault="00000000">
      <w:pPr>
        <w:pStyle w:val="ListBullet"/>
      </w:pPr>
      <w:proofErr w:type="spellStart"/>
      <w:r>
        <w:t>توجيه</w:t>
      </w:r>
      <w:proofErr w:type="spellEnd"/>
      <w:r>
        <w:t xml:space="preserve"> </w:t>
      </w:r>
      <w:proofErr w:type="spellStart"/>
      <w:r>
        <w:t>المستخدم</w:t>
      </w:r>
      <w:proofErr w:type="spellEnd"/>
      <w:r>
        <w:t xml:space="preserve"> </w:t>
      </w:r>
      <w:proofErr w:type="spellStart"/>
      <w:r>
        <w:t>للقسم</w:t>
      </w:r>
      <w:proofErr w:type="spellEnd"/>
      <w:r>
        <w:t xml:space="preserve"> </w:t>
      </w:r>
      <w:proofErr w:type="spellStart"/>
      <w:r>
        <w:t>المطلوب</w:t>
      </w:r>
      <w:proofErr w:type="spellEnd"/>
    </w:p>
    <w:p w14:paraId="384ADF8C" w14:textId="77777777" w:rsidR="00953F03" w:rsidRDefault="00000000">
      <w:pPr>
        <w:pStyle w:val="ListBullet"/>
      </w:pPr>
      <w:proofErr w:type="spellStart"/>
      <w:r>
        <w:lastRenderedPageBreak/>
        <w:t>ربط</w:t>
      </w:r>
      <w:proofErr w:type="spellEnd"/>
      <w:r>
        <w:t xml:space="preserve"> </w:t>
      </w:r>
      <w:proofErr w:type="spellStart"/>
      <w:r>
        <w:t>التعريفات</w:t>
      </w:r>
      <w:proofErr w:type="spellEnd"/>
      <w:r>
        <w:t xml:space="preserve"> </w:t>
      </w:r>
      <w:proofErr w:type="spellStart"/>
      <w:r>
        <w:t>بالوحدات</w:t>
      </w:r>
      <w:proofErr w:type="spellEnd"/>
      <w:r>
        <w:t xml:space="preserve"> </w:t>
      </w:r>
      <w:proofErr w:type="spellStart"/>
      <w:r>
        <w:t>المختلفة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النظام</w:t>
      </w:r>
      <w:proofErr w:type="spellEnd"/>
    </w:p>
    <w:p w14:paraId="2B6EC079" w14:textId="77777777" w:rsidR="00953F03" w:rsidRDefault="00953F03"/>
    <w:p w14:paraId="52DAA7CA" w14:textId="77777777" w:rsidR="00953F03" w:rsidRDefault="00000000">
      <w:r>
        <w:t>──────────────────────────────</w:t>
      </w:r>
    </w:p>
    <w:p w14:paraId="2963D550" w14:textId="77777777" w:rsidR="00953F03" w:rsidRDefault="00953F03"/>
    <w:p w14:paraId="75FB2B3C" w14:textId="77777777" w:rsidR="00953F03" w:rsidRDefault="00000000">
      <w:pPr>
        <w:pStyle w:val="Heading2"/>
      </w:pPr>
      <w:proofErr w:type="spellStart"/>
      <w:r>
        <w:t>تقسيمات</w:t>
      </w:r>
      <w:proofErr w:type="spellEnd"/>
    </w:p>
    <w:p w14:paraId="3FB6A072" w14:textId="4BC834A0" w:rsidR="00953F03" w:rsidRDefault="00953F03">
      <w:pPr>
        <w:jc w:val="center"/>
      </w:pPr>
    </w:p>
    <w:p w14:paraId="5C3614CC" w14:textId="77777777" w:rsidR="00953F03" w:rsidRDefault="00000000">
      <w:pPr>
        <w:pStyle w:val="Heading1"/>
        <w:jc w:val="center"/>
      </w:pPr>
      <w:proofErr w:type="spellStart"/>
      <w:r>
        <w:t>تقسيمات</w:t>
      </w:r>
      <w:proofErr w:type="spellEnd"/>
    </w:p>
    <w:p w14:paraId="21C8B8B8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2C631FD2" w14:textId="77777777" w:rsidR="00953F03" w:rsidRDefault="00000000">
      <w:proofErr w:type="spellStart"/>
      <w:r>
        <w:t>قسم</w:t>
      </w:r>
      <w:proofErr w:type="spellEnd"/>
      <w:r>
        <w:t xml:space="preserve"> </w:t>
      </w:r>
      <w:proofErr w:type="spellStart"/>
      <w:r>
        <w:t>التقسيمات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التأسيس</w:t>
      </w:r>
      <w:proofErr w:type="spellEnd"/>
      <w:r>
        <w:t xml:space="preserve">، </w:t>
      </w:r>
      <w:proofErr w:type="spellStart"/>
      <w:r>
        <w:t>مخصص</w:t>
      </w:r>
      <w:proofErr w:type="spellEnd"/>
      <w:r>
        <w:t xml:space="preserve"> </w:t>
      </w:r>
      <w:proofErr w:type="spellStart"/>
      <w:r>
        <w:t>لإدارة</w:t>
      </w:r>
      <w:proofErr w:type="spellEnd"/>
      <w:r>
        <w:t xml:space="preserve"> </w:t>
      </w:r>
      <w:proofErr w:type="spellStart"/>
      <w:r>
        <w:t>الأنشطة</w:t>
      </w:r>
      <w:proofErr w:type="spellEnd"/>
      <w:r>
        <w:t xml:space="preserve"> </w:t>
      </w:r>
      <w:proofErr w:type="spellStart"/>
      <w:r>
        <w:t>والفروع</w:t>
      </w:r>
      <w:proofErr w:type="spellEnd"/>
      <w:r>
        <w:t xml:space="preserve"> </w:t>
      </w:r>
      <w:proofErr w:type="spellStart"/>
      <w:r>
        <w:t>والمواقع</w:t>
      </w:r>
      <w:proofErr w:type="spellEnd"/>
      <w:r>
        <w:t xml:space="preserve"> </w:t>
      </w:r>
      <w:proofErr w:type="spellStart"/>
      <w:r>
        <w:t>بشكل</w:t>
      </w:r>
      <w:proofErr w:type="spellEnd"/>
      <w:r>
        <w:t xml:space="preserve"> </w:t>
      </w:r>
      <w:proofErr w:type="spellStart"/>
      <w:r>
        <w:t>هرمي</w:t>
      </w:r>
      <w:proofErr w:type="spellEnd"/>
      <w:r>
        <w:t>.</w:t>
      </w:r>
    </w:p>
    <w:p w14:paraId="71C87EDF" w14:textId="77777777" w:rsidR="00953F03" w:rsidRDefault="00000000">
      <w:pPr>
        <w:pStyle w:val="Heading2"/>
      </w:pPr>
      <w:proofErr w:type="spellStart"/>
      <w:r>
        <w:t>الوظائف</w:t>
      </w:r>
      <w:proofErr w:type="spellEnd"/>
    </w:p>
    <w:p w14:paraId="33B82B12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الأنشطة</w:t>
      </w:r>
      <w:proofErr w:type="spellEnd"/>
      <w:r>
        <w:t xml:space="preserve"> </w:t>
      </w:r>
      <w:proofErr w:type="spellStart"/>
      <w:r>
        <w:t>التجارية</w:t>
      </w:r>
      <w:proofErr w:type="spellEnd"/>
    </w:p>
    <w:p w14:paraId="3B592755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الفروع</w:t>
      </w:r>
      <w:proofErr w:type="spellEnd"/>
      <w:r>
        <w:t xml:space="preserve"> </w:t>
      </w:r>
      <w:proofErr w:type="spellStart"/>
      <w:r>
        <w:t>المرتبطة</w:t>
      </w:r>
      <w:proofErr w:type="spellEnd"/>
      <w:r>
        <w:t xml:space="preserve"> </w:t>
      </w:r>
      <w:proofErr w:type="spellStart"/>
      <w:r>
        <w:t>بالأنشطة</w:t>
      </w:r>
      <w:proofErr w:type="spellEnd"/>
    </w:p>
    <w:p w14:paraId="6646C0E4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المواقع</w:t>
      </w:r>
      <w:proofErr w:type="spellEnd"/>
      <w:r>
        <w:t xml:space="preserve"> </w:t>
      </w:r>
      <w:proofErr w:type="spellStart"/>
      <w:r>
        <w:t>المرتبطة</w:t>
      </w:r>
      <w:proofErr w:type="spellEnd"/>
      <w:r>
        <w:t xml:space="preserve"> </w:t>
      </w:r>
      <w:proofErr w:type="spellStart"/>
      <w:r>
        <w:t>بالفروع</w:t>
      </w:r>
      <w:proofErr w:type="spellEnd"/>
    </w:p>
    <w:p w14:paraId="4362E2F0" w14:textId="77777777" w:rsidR="00953F03" w:rsidRDefault="00000000">
      <w:pPr>
        <w:pStyle w:val="ListBullet"/>
      </w:pPr>
      <w:proofErr w:type="spellStart"/>
      <w:r>
        <w:t>تنظيم</w:t>
      </w:r>
      <w:proofErr w:type="spellEnd"/>
      <w:r>
        <w:t xml:space="preserve"> </w:t>
      </w:r>
      <w:proofErr w:type="spellStart"/>
      <w:r>
        <w:t>الهيكل</w:t>
      </w:r>
      <w:proofErr w:type="spellEnd"/>
      <w:r>
        <w:t xml:space="preserve"> </w:t>
      </w:r>
      <w:proofErr w:type="spellStart"/>
      <w:r>
        <w:t>التنظيمي</w:t>
      </w:r>
      <w:proofErr w:type="spellEnd"/>
      <w:r>
        <w:t xml:space="preserve"> </w:t>
      </w:r>
      <w:proofErr w:type="spellStart"/>
      <w:r>
        <w:t>للشركة</w:t>
      </w:r>
      <w:proofErr w:type="spellEnd"/>
    </w:p>
    <w:p w14:paraId="43A8F18C" w14:textId="77777777" w:rsidR="00953F03" w:rsidRDefault="00000000">
      <w:pPr>
        <w:pStyle w:val="Heading2"/>
      </w:pPr>
      <w:proofErr w:type="spellStart"/>
      <w:r>
        <w:t>عناصر</w:t>
      </w:r>
      <w:proofErr w:type="spellEnd"/>
      <w:r>
        <w:t xml:space="preserve"> </w:t>
      </w:r>
      <w:proofErr w:type="spellStart"/>
      <w:r>
        <w:t>الواجهة</w:t>
      </w:r>
      <w:proofErr w:type="spellEnd"/>
    </w:p>
    <w:p w14:paraId="434751F7" w14:textId="77777777" w:rsidR="00953F03" w:rsidRDefault="00000000">
      <w:pPr>
        <w:pStyle w:val="Heading3"/>
      </w:pPr>
      <w:proofErr w:type="spellStart"/>
      <w:r>
        <w:t>أقسام</w:t>
      </w:r>
      <w:proofErr w:type="spellEnd"/>
      <w:r>
        <w:t xml:space="preserve"> </w:t>
      </w:r>
      <w:proofErr w:type="spellStart"/>
      <w:r>
        <w:t>التقسيمات</w:t>
      </w:r>
      <w:proofErr w:type="spellEnd"/>
    </w:p>
    <w:p w14:paraId="22203CDC" w14:textId="77777777" w:rsidR="00953F03" w:rsidRDefault="00000000">
      <w:proofErr w:type="spellStart"/>
      <w:r>
        <w:t>تحتوي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3 </w:t>
      </w:r>
      <w:proofErr w:type="spellStart"/>
      <w:r>
        <w:t>أقسام</w:t>
      </w:r>
      <w:proofErr w:type="spellEnd"/>
      <w:r>
        <w:t xml:space="preserve"> </w:t>
      </w:r>
      <w:proofErr w:type="spellStart"/>
      <w:r>
        <w:t>رئيسية</w:t>
      </w:r>
      <w:proofErr w:type="spellEnd"/>
      <w:r>
        <w:t>:</w:t>
      </w:r>
    </w:p>
    <w:p w14:paraId="49CB8C61" w14:textId="77777777" w:rsidR="00953F03" w:rsidRDefault="00000000">
      <w:r>
        <w:t>1. **</w:t>
      </w:r>
      <w:proofErr w:type="spellStart"/>
      <w:r>
        <w:t>الأنشطة</w:t>
      </w:r>
      <w:proofErr w:type="spellEnd"/>
      <w:r>
        <w:t xml:space="preserve">** – </w:t>
      </w:r>
      <w:proofErr w:type="spellStart"/>
      <w:r>
        <w:t>إدارة</w:t>
      </w:r>
      <w:proofErr w:type="spellEnd"/>
      <w:r>
        <w:t xml:space="preserve"> </w:t>
      </w:r>
      <w:proofErr w:type="spellStart"/>
      <w:r>
        <w:t>الأنشطة</w:t>
      </w:r>
      <w:proofErr w:type="spellEnd"/>
      <w:r>
        <w:t xml:space="preserve"> </w:t>
      </w:r>
      <w:proofErr w:type="spellStart"/>
      <w:r>
        <w:t>التجارية</w:t>
      </w:r>
      <w:proofErr w:type="spellEnd"/>
      <w:r>
        <w:t xml:space="preserve"> </w:t>
      </w:r>
      <w:proofErr w:type="spellStart"/>
      <w:r>
        <w:t>الرئيسية</w:t>
      </w:r>
      <w:proofErr w:type="spellEnd"/>
    </w:p>
    <w:p w14:paraId="20D53184" w14:textId="77777777" w:rsidR="00953F03" w:rsidRDefault="00000000">
      <w:r>
        <w:t>2. **</w:t>
      </w:r>
      <w:proofErr w:type="spellStart"/>
      <w:r>
        <w:t>الفروع</w:t>
      </w:r>
      <w:proofErr w:type="spellEnd"/>
      <w:r>
        <w:t xml:space="preserve">** – </w:t>
      </w:r>
      <w:proofErr w:type="spellStart"/>
      <w:r>
        <w:t>إدارة</w:t>
      </w:r>
      <w:proofErr w:type="spellEnd"/>
      <w:r>
        <w:t xml:space="preserve"> </w:t>
      </w:r>
      <w:proofErr w:type="spellStart"/>
      <w:r>
        <w:t>الفروع</w:t>
      </w:r>
      <w:proofErr w:type="spellEnd"/>
      <w:r>
        <w:t xml:space="preserve"> </w:t>
      </w:r>
      <w:proofErr w:type="spellStart"/>
      <w:r>
        <w:t>المرتبطة</w:t>
      </w:r>
      <w:proofErr w:type="spellEnd"/>
      <w:r>
        <w:t xml:space="preserve"> </w:t>
      </w:r>
      <w:proofErr w:type="spellStart"/>
      <w:r>
        <w:t>بالأنشطة</w:t>
      </w:r>
      <w:proofErr w:type="spellEnd"/>
    </w:p>
    <w:p w14:paraId="2DD96B59" w14:textId="77777777" w:rsidR="00953F03" w:rsidRDefault="00000000">
      <w:r>
        <w:t>3. **</w:t>
      </w:r>
      <w:proofErr w:type="spellStart"/>
      <w:r>
        <w:t>المواقع</w:t>
      </w:r>
      <w:proofErr w:type="spellEnd"/>
      <w:r>
        <w:t xml:space="preserve">** – </w:t>
      </w:r>
      <w:proofErr w:type="spellStart"/>
      <w:r>
        <w:t>إدارة</w:t>
      </w:r>
      <w:proofErr w:type="spellEnd"/>
      <w:r>
        <w:t xml:space="preserve"> </w:t>
      </w:r>
      <w:proofErr w:type="spellStart"/>
      <w:r>
        <w:t>المواقع</w:t>
      </w:r>
      <w:proofErr w:type="spellEnd"/>
      <w:r>
        <w:t xml:space="preserve"> </w:t>
      </w:r>
      <w:proofErr w:type="spellStart"/>
      <w:r>
        <w:t>المرتبطة</w:t>
      </w:r>
      <w:proofErr w:type="spellEnd"/>
      <w:r>
        <w:t xml:space="preserve"> </w:t>
      </w:r>
      <w:proofErr w:type="spellStart"/>
      <w:r>
        <w:t>بالفروع</w:t>
      </w:r>
      <w:proofErr w:type="spellEnd"/>
    </w:p>
    <w:p w14:paraId="08F7F95F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المعروضة</w:t>
      </w:r>
      <w:proofErr w:type="spellEnd"/>
    </w:p>
    <w:p w14:paraId="2C26624B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معلومات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المستخدم</w:t>
      </w:r>
      <w:proofErr w:type="spellEnd"/>
      <w:r>
        <w:rPr>
          <w:b/>
        </w:rPr>
        <w:t xml:space="preserve">: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الشريط</w:t>
      </w:r>
      <w:proofErr w:type="spellEnd"/>
      <w:r>
        <w:t xml:space="preserve"> </w:t>
      </w:r>
      <w:proofErr w:type="spellStart"/>
      <w:r>
        <w:t>العلوي</w:t>
      </w:r>
      <w:proofErr w:type="spellEnd"/>
    </w:p>
    <w:p w14:paraId="5795943D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الموقع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الحالي</w:t>
      </w:r>
      <w:proofErr w:type="spellEnd"/>
      <w:r>
        <w:rPr>
          <w:b/>
        </w:rPr>
        <w:t xml:space="preserve">: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خلال</w:t>
      </w:r>
      <w:proofErr w:type="spellEnd"/>
      <w:r>
        <w:t xml:space="preserve"> </w:t>
      </w:r>
      <w:proofErr w:type="spellStart"/>
      <w:r>
        <w:t>مسار</w:t>
      </w:r>
      <w:proofErr w:type="spellEnd"/>
      <w:r>
        <w:t xml:space="preserve"> </w:t>
      </w:r>
      <w:proofErr w:type="spellStart"/>
      <w:r>
        <w:t>التحديد</w:t>
      </w:r>
      <w:proofErr w:type="spellEnd"/>
    </w:p>
    <w:p w14:paraId="2064BC75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النشاط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الحالي</w:t>
      </w:r>
      <w:proofErr w:type="spellEnd"/>
      <w:r>
        <w:rPr>
          <w:b/>
        </w:rPr>
        <w:t xml:space="preserve">: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الشريط</w:t>
      </w:r>
      <w:proofErr w:type="spellEnd"/>
      <w:r>
        <w:t xml:space="preserve"> </w:t>
      </w:r>
      <w:proofErr w:type="spellStart"/>
      <w:r>
        <w:t>العلوي</w:t>
      </w:r>
      <w:proofErr w:type="spellEnd"/>
    </w:p>
    <w:p w14:paraId="539E953E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القسم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الحالي</w:t>
      </w:r>
      <w:proofErr w:type="spellEnd"/>
      <w:r>
        <w:rPr>
          <w:b/>
        </w:rPr>
        <w:t xml:space="preserve">: </w:t>
      </w:r>
      <w:r>
        <w:t>"</w:t>
      </w:r>
      <w:proofErr w:type="spellStart"/>
      <w:r>
        <w:t>تأسيس</w:t>
      </w:r>
      <w:proofErr w:type="spellEnd"/>
      <w:r>
        <w:t xml:space="preserve"> / </w:t>
      </w:r>
      <w:proofErr w:type="spellStart"/>
      <w:r>
        <w:t>تقسيمات</w:t>
      </w:r>
      <w:proofErr w:type="spellEnd"/>
      <w:r>
        <w:t xml:space="preserve">"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شريط</w:t>
      </w:r>
      <w:proofErr w:type="spellEnd"/>
      <w:r>
        <w:t xml:space="preserve"> </w:t>
      </w:r>
      <w:proofErr w:type="spellStart"/>
      <w:r>
        <w:t>التنقل</w:t>
      </w:r>
      <w:proofErr w:type="spellEnd"/>
    </w:p>
    <w:p w14:paraId="05D042F8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21A5D699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اختيار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القسم</w:t>
      </w:r>
      <w:proofErr w:type="spellEnd"/>
      <w:r>
        <w:rPr>
          <w:b/>
        </w:rPr>
        <w:t xml:space="preserve">: </w:t>
      </w:r>
      <w:proofErr w:type="spellStart"/>
      <w:r>
        <w:t>الضغط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الأيقونة</w:t>
      </w:r>
      <w:proofErr w:type="spellEnd"/>
      <w:r>
        <w:t xml:space="preserve"> </w:t>
      </w:r>
      <w:proofErr w:type="spellStart"/>
      <w:r>
        <w:t>المطلوبة</w:t>
      </w:r>
      <w:proofErr w:type="spellEnd"/>
    </w:p>
    <w:p w14:paraId="72266F6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إدارة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الحساب</w:t>
      </w:r>
      <w:proofErr w:type="spellEnd"/>
      <w:r>
        <w:rPr>
          <w:b/>
        </w:rPr>
        <w:t xml:space="preserve">: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خلال</w:t>
      </w:r>
      <w:proofErr w:type="spellEnd"/>
      <w:r>
        <w:t xml:space="preserve"> </w:t>
      </w:r>
      <w:proofErr w:type="spellStart"/>
      <w:r>
        <w:t>القائمة</w:t>
      </w:r>
      <w:proofErr w:type="spellEnd"/>
      <w:r>
        <w:t xml:space="preserve"> </w:t>
      </w:r>
      <w:proofErr w:type="spellStart"/>
      <w:r>
        <w:t>المنسدلة</w:t>
      </w:r>
      <w:proofErr w:type="spellEnd"/>
    </w:p>
    <w:p w14:paraId="478C37EE" w14:textId="77777777" w:rsidR="00953F03" w:rsidRDefault="00000000">
      <w:r>
        <w:rPr>
          <w:b/>
        </w:rPr>
        <w:lastRenderedPageBreak/>
        <w:t xml:space="preserve">• </w:t>
      </w:r>
      <w:proofErr w:type="spellStart"/>
      <w:r>
        <w:rPr>
          <w:b/>
        </w:rPr>
        <w:t>تغيير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اللغة</w:t>
      </w:r>
      <w:proofErr w:type="spellEnd"/>
      <w:r>
        <w:rPr>
          <w:b/>
        </w:rPr>
        <w:t xml:space="preserve">: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خلال</w:t>
      </w:r>
      <w:proofErr w:type="spellEnd"/>
      <w:r>
        <w:t xml:space="preserve"> </w:t>
      </w:r>
      <w:proofErr w:type="spellStart"/>
      <w:r>
        <w:t>الخيار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الشريط</w:t>
      </w:r>
      <w:proofErr w:type="spellEnd"/>
      <w:r>
        <w:t xml:space="preserve"> </w:t>
      </w:r>
      <w:proofErr w:type="spellStart"/>
      <w:r>
        <w:t>العلوي</w:t>
      </w:r>
      <w:proofErr w:type="spellEnd"/>
    </w:p>
    <w:p w14:paraId="694A6ED0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فتح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القائمة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الجانبية</w:t>
      </w:r>
      <w:proofErr w:type="spellEnd"/>
      <w:r>
        <w:rPr>
          <w:b/>
        </w:rPr>
        <w:t xml:space="preserve">: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خلال</w:t>
      </w:r>
      <w:proofErr w:type="spellEnd"/>
      <w:r>
        <w:t xml:space="preserve"> </w:t>
      </w:r>
      <w:proofErr w:type="spellStart"/>
      <w:r>
        <w:t>أيقونة</w:t>
      </w:r>
      <w:proofErr w:type="spellEnd"/>
      <w:r>
        <w:t xml:space="preserve"> (☰)</w:t>
      </w:r>
    </w:p>
    <w:p w14:paraId="678A1B18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383E5963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DivisionsController</w:t>
      </w:r>
      <w:proofErr w:type="spellEnd"/>
      <w:r>
        <w:t>`</w:t>
      </w:r>
    </w:p>
    <w:p w14:paraId="4AF7F37F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ActivitiesController</w:t>
      </w:r>
      <w:proofErr w:type="spellEnd"/>
      <w:r>
        <w:t>`</w:t>
      </w:r>
    </w:p>
    <w:p w14:paraId="25452262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BranchesController</w:t>
      </w:r>
      <w:proofErr w:type="spellEnd"/>
      <w:r>
        <w:t>`</w:t>
      </w:r>
    </w:p>
    <w:p w14:paraId="6844DBDF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LocationsController</w:t>
      </w:r>
      <w:proofErr w:type="spellEnd"/>
      <w:r>
        <w:t>`</w:t>
      </w:r>
    </w:p>
    <w:p w14:paraId="34B3E4C9" w14:textId="77777777" w:rsidR="00953F03" w:rsidRDefault="00000000">
      <w:pPr>
        <w:pStyle w:val="Heading2"/>
      </w:pPr>
      <w:proofErr w:type="spellStart"/>
      <w:r>
        <w:t>التفاصيل</w:t>
      </w:r>
      <w:proofErr w:type="spellEnd"/>
      <w:r>
        <w:t xml:space="preserve"> </w:t>
      </w:r>
      <w:proofErr w:type="spellStart"/>
      <w:r>
        <w:t>التقنية</w:t>
      </w:r>
      <w:proofErr w:type="spellEnd"/>
    </w:p>
    <w:p w14:paraId="745CC6A3" w14:textId="77777777" w:rsidR="00953F03" w:rsidRDefault="00000000">
      <w:pPr>
        <w:pStyle w:val="ListBullet"/>
      </w:pPr>
      <w:proofErr w:type="spellStart"/>
      <w:r>
        <w:t>تحميل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صلاحيات</w:t>
      </w:r>
      <w:proofErr w:type="spellEnd"/>
      <w:r>
        <w:t xml:space="preserve"> </w:t>
      </w:r>
      <w:proofErr w:type="spellStart"/>
      <w:r>
        <w:t>المستخدم</w:t>
      </w:r>
      <w:proofErr w:type="spellEnd"/>
    </w:p>
    <w:p w14:paraId="263D5054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الأقسام</w:t>
      </w:r>
      <w:proofErr w:type="spellEnd"/>
      <w:r>
        <w:t xml:space="preserve"> </w:t>
      </w:r>
      <w:proofErr w:type="spellStart"/>
      <w:r>
        <w:t>المتاحة</w:t>
      </w:r>
      <w:proofErr w:type="spellEnd"/>
      <w:r>
        <w:t xml:space="preserve"> </w:t>
      </w:r>
      <w:proofErr w:type="spellStart"/>
      <w:r>
        <w:t>للمستخدم</w:t>
      </w:r>
      <w:proofErr w:type="spellEnd"/>
    </w:p>
    <w:p w14:paraId="193F7CC3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الجلسة</w:t>
      </w:r>
      <w:proofErr w:type="spellEnd"/>
      <w:r>
        <w:t xml:space="preserve"> </w:t>
      </w:r>
      <w:proofErr w:type="spellStart"/>
      <w:r>
        <w:t>الحالية</w:t>
      </w:r>
      <w:proofErr w:type="spellEnd"/>
    </w:p>
    <w:p w14:paraId="33A1FAF0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الصلاحيات</w:t>
      </w:r>
      <w:proofErr w:type="spellEnd"/>
      <w:r>
        <w:t xml:space="preserve"> </w:t>
      </w:r>
      <w:proofErr w:type="spellStart"/>
      <w:r>
        <w:t>لكل</w:t>
      </w:r>
      <w:proofErr w:type="spellEnd"/>
      <w:r>
        <w:t xml:space="preserve"> </w:t>
      </w:r>
      <w:proofErr w:type="spellStart"/>
      <w:r>
        <w:t>قسم</w:t>
      </w:r>
      <w:proofErr w:type="spellEnd"/>
    </w:p>
    <w:p w14:paraId="6824A892" w14:textId="77777777" w:rsidR="00953F03" w:rsidRDefault="00000000">
      <w:pPr>
        <w:pStyle w:val="ListBullet"/>
      </w:pPr>
      <w:proofErr w:type="spellStart"/>
      <w:r>
        <w:t>توجيه</w:t>
      </w:r>
      <w:proofErr w:type="spellEnd"/>
      <w:r>
        <w:t xml:space="preserve"> </w:t>
      </w:r>
      <w:proofErr w:type="spellStart"/>
      <w:r>
        <w:t>المستخدم</w:t>
      </w:r>
      <w:proofErr w:type="spellEnd"/>
      <w:r>
        <w:t xml:space="preserve"> </w:t>
      </w:r>
      <w:proofErr w:type="spellStart"/>
      <w:r>
        <w:t>للقسم</w:t>
      </w:r>
      <w:proofErr w:type="spellEnd"/>
      <w:r>
        <w:t xml:space="preserve"> </w:t>
      </w:r>
      <w:proofErr w:type="spellStart"/>
      <w:r>
        <w:t>المطلوب</w:t>
      </w:r>
      <w:proofErr w:type="spellEnd"/>
    </w:p>
    <w:p w14:paraId="6163CBA5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الهيكل</w:t>
      </w:r>
      <w:proofErr w:type="spellEnd"/>
      <w:r>
        <w:t xml:space="preserve"> </w:t>
      </w:r>
      <w:proofErr w:type="spellStart"/>
      <w:r>
        <w:t>الهرمي</w:t>
      </w:r>
      <w:proofErr w:type="spellEnd"/>
      <w:r>
        <w:t xml:space="preserve">: </w:t>
      </w:r>
      <w:proofErr w:type="spellStart"/>
      <w:r>
        <w:t>النشاط</w:t>
      </w:r>
      <w:proofErr w:type="spellEnd"/>
      <w:r>
        <w:t xml:space="preserve"> → </w:t>
      </w:r>
      <w:proofErr w:type="spellStart"/>
      <w:r>
        <w:t>الفرع</w:t>
      </w:r>
      <w:proofErr w:type="spellEnd"/>
      <w:r>
        <w:t xml:space="preserve"> → </w:t>
      </w:r>
      <w:proofErr w:type="spellStart"/>
      <w:r>
        <w:t>الموقع</w:t>
      </w:r>
      <w:proofErr w:type="spellEnd"/>
    </w:p>
    <w:p w14:paraId="4C885447" w14:textId="77777777" w:rsidR="00953F03" w:rsidRDefault="00953F03"/>
    <w:p w14:paraId="251611BE" w14:textId="77777777" w:rsidR="00953F03" w:rsidRDefault="00000000">
      <w:r>
        <w:t>──────────────────────────────</w:t>
      </w:r>
    </w:p>
    <w:p w14:paraId="5AB379B8" w14:textId="77777777" w:rsidR="00953F03" w:rsidRDefault="00953F03"/>
    <w:p w14:paraId="32515D90" w14:textId="77777777" w:rsidR="00953F03" w:rsidRDefault="00000000">
      <w:pPr>
        <w:pStyle w:val="Heading2"/>
      </w:pPr>
      <w:proofErr w:type="spellStart"/>
      <w:r>
        <w:t>سمات</w:t>
      </w:r>
      <w:proofErr w:type="spellEnd"/>
      <w:r>
        <w:t xml:space="preserve"> </w:t>
      </w:r>
      <w:proofErr w:type="spellStart"/>
      <w:r>
        <w:t>الأصناف</w:t>
      </w:r>
      <w:proofErr w:type="spellEnd"/>
    </w:p>
    <w:p w14:paraId="767F2F5B" w14:textId="5A97B437" w:rsidR="00953F03" w:rsidRDefault="00953F03">
      <w:pPr>
        <w:jc w:val="center"/>
      </w:pPr>
    </w:p>
    <w:p w14:paraId="0848B24B" w14:textId="77777777" w:rsidR="00953F03" w:rsidRDefault="00000000">
      <w:pPr>
        <w:pStyle w:val="Heading1"/>
        <w:jc w:val="center"/>
      </w:pPr>
      <w:proofErr w:type="spellStart"/>
      <w:r>
        <w:t>سمات</w:t>
      </w:r>
      <w:proofErr w:type="spellEnd"/>
      <w:r>
        <w:t xml:space="preserve"> </w:t>
      </w:r>
      <w:proofErr w:type="spellStart"/>
      <w:r>
        <w:t>الأصناف</w:t>
      </w:r>
      <w:proofErr w:type="spellEnd"/>
    </w:p>
    <w:p w14:paraId="67ECA0DD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7BE43245" w14:textId="77777777" w:rsidR="00953F03" w:rsidRDefault="00000000">
      <w:proofErr w:type="spellStart"/>
      <w:r>
        <w:t>شاشة</w:t>
      </w:r>
      <w:proofErr w:type="spellEnd"/>
      <w:r>
        <w:t xml:space="preserve"> </w:t>
      </w:r>
      <w:proofErr w:type="spellStart"/>
      <w:r>
        <w:t>لإضافة</w:t>
      </w:r>
      <w:proofErr w:type="spellEnd"/>
      <w:r>
        <w:t xml:space="preserve"> </w:t>
      </w:r>
      <w:proofErr w:type="spellStart"/>
      <w:r>
        <w:t>خصائص</w:t>
      </w:r>
      <w:proofErr w:type="spellEnd"/>
      <w:r>
        <w:t xml:space="preserve"> </w:t>
      </w:r>
      <w:proofErr w:type="spellStart"/>
      <w:r>
        <w:t>إضافية</w:t>
      </w:r>
      <w:proofErr w:type="spellEnd"/>
      <w:r>
        <w:t xml:space="preserve"> (Attributes) </w:t>
      </w:r>
      <w:proofErr w:type="spellStart"/>
      <w:r>
        <w:t>مرتبطة</w:t>
      </w:r>
      <w:proofErr w:type="spellEnd"/>
      <w:r>
        <w:t xml:space="preserve"> </w:t>
      </w:r>
      <w:proofErr w:type="spellStart"/>
      <w:r>
        <w:t>بالمنتجات</w:t>
      </w:r>
      <w:proofErr w:type="spellEnd"/>
      <w:r>
        <w:t xml:space="preserve">، </w:t>
      </w:r>
      <w:proofErr w:type="spellStart"/>
      <w:r>
        <w:t>تتيح</w:t>
      </w:r>
      <w:proofErr w:type="spellEnd"/>
      <w:r>
        <w:t xml:space="preserve"> </w:t>
      </w:r>
      <w:proofErr w:type="spellStart"/>
      <w:r>
        <w:t>إضافة</w:t>
      </w:r>
      <w:proofErr w:type="spellEnd"/>
      <w:r>
        <w:t xml:space="preserve"> </w:t>
      </w:r>
      <w:proofErr w:type="spellStart"/>
      <w:r>
        <w:t>سمات</w:t>
      </w:r>
      <w:proofErr w:type="spellEnd"/>
      <w:r>
        <w:t xml:space="preserve"> </w:t>
      </w:r>
      <w:proofErr w:type="spellStart"/>
      <w:r>
        <w:t>مثل</w:t>
      </w:r>
      <w:proofErr w:type="spellEnd"/>
      <w:r>
        <w:t xml:space="preserve"> </w:t>
      </w:r>
      <w:proofErr w:type="spellStart"/>
      <w:r>
        <w:t>اللون</w:t>
      </w:r>
      <w:proofErr w:type="spellEnd"/>
      <w:r>
        <w:t xml:space="preserve"> </w:t>
      </w:r>
      <w:proofErr w:type="spellStart"/>
      <w:r>
        <w:t>والحجم</w:t>
      </w:r>
      <w:proofErr w:type="spellEnd"/>
      <w:r>
        <w:t xml:space="preserve"> </w:t>
      </w:r>
      <w:proofErr w:type="spellStart"/>
      <w:r>
        <w:t>والمواصفات</w:t>
      </w:r>
      <w:proofErr w:type="spellEnd"/>
      <w:r>
        <w:t>.</w:t>
      </w:r>
    </w:p>
    <w:p w14:paraId="7C698829" w14:textId="77777777" w:rsidR="00953F03" w:rsidRDefault="00000000">
      <w:pPr>
        <w:pStyle w:val="Heading2"/>
      </w:pPr>
      <w:proofErr w:type="spellStart"/>
      <w:r>
        <w:t>الوظائف</w:t>
      </w:r>
      <w:proofErr w:type="spellEnd"/>
    </w:p>
    <w:p w14:paraId="779979EA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سمات</w:t>
      </w:r>
      <w:proofErr w:type="spellEnd"/>
      <w:r>
        <w:t xml:space="preserve"> </w:t>
      </w:r>
      <w:proofErr w:type="spellStart"/>
      <w:r>
        <w:t>الأصناف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جدول</w:t>
      </w:r>
      <w:proofErr w:type="spellEnd"/>
      <w:r>
        <w:t xml:space="preserve"> </w:t>
      </w:r>
      <w:proofErr w:type="spellStart"/>
      <w:r>
        <w:t>منظم</w:t>
      </w:r>
      <w:proofErr w:type="spellEnd"/>
    </w:p>
    <w:p w14:paraId="55E6EAEF" w14:textId="77777777" w:rsidR="00953F03" w:rsidRDefault="00000000">
      <w:pPr>
        <w:pStyle w:val="ListBullet"/>
      </w:pPr>
      <w:proofErr w:type="spellStart"/>
      <w:r>
        <w:t>إضافة</w:t>
      </w:r>
      <w:proofErr w:type="spellEnd"/>
      <w:r>
        <w:t xml:space="preserve"> </w:t>
      </w:r>
      <w:proofErr w:type="spellStart"/>
      <w:r>
        <w:t>سمة</w:t>
      </w:r>
      <w:proofErr w:type="spellEnd"/>
      <w:r>
        <w:t xml:space="preserve"> </w:t>
      </w:r>
      <w:proofErr w:type="spellStart"/>
      <w:r>
        <w:t>جديدة</w:t>
      </w:r>
      <w:proofErr w:type="spellEnd"/>
    </w:p>
    <w:p w14:paraId="16CFC671" w14:textId="77777777" w:rsidR="00953F03" w:rsidRDefault="00000000">
      <w:pPr>
        <w:pStyle w:val="ListBullet"/>
      </w:pPr>
      <w:proofErr w:type="spellStart"/>
      <w:r>
        <w:t>تعديل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سمة</w:t>
      </w:r>
      <w:proofErr w:type="spellEnd"/>
      <w:r>
        <w:t xml:space="preserve"> </w:t>
      </w:r>
      <w:proofErr w:type="spellStart"/>
      <w:r>
        <w:t>موجودة</w:t>
      </w:r>
      <w:proofErr w:type="spellEnd"/>
    </w:p>
    <w:p w14:paraId="3BFC9AF1" w14:textId="77777777" w:rsidR="00953F03" w:rsidRDefault="00000000">
      <w:pPr>
        <w:pStyle w:val="ListBullet"/>
      </w:pPr>
      <w:proofErr w:type="spellStart"/>
      <w:r>
        <w:t>حذف</w:t>
      </w:r>
      <w:proofErr w:type="spellEnd"/>
      <w:r>
        <w:t xml:space="preserve"> </w:t>
      </w:r>
      <w:proofErr w:type="spellStart"/>
      <w:r>
        <w:t>سمة</w:t>
      </w:r>
      <w:proofErr w:type="spellEnd"/>
    </w:p>
    <w:p w14:paraId="64D0EABD" w14:textId="77777777" w:rsidR="00953F03" w:rsidRDefault="00000000">
      <w:pPr>
        <w:pStyle w:val="ListBullet"/>
      </w:pPr>
      <w:proofErr w:type="spellStart"/>
      <w:r>
        <w:t>البحث</w:t>
      </w:r>
      <w:proofErr w:type="spellEnd"/>
      <w:r>
        <w:t xml:space="preserve"> </w:t>
      </w:r>
      <w:proofErr w:type="spellStart"/>
      <w:r>
        <w:t>والتصفية</w:t>
      </w:r>
      <w:proofErr w:type="spellEnd"/>
    </w:p>
    <w:p w14:paraId="3DCA30AC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10BA126D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القائمة</w:t>
      </w:r>
      <w:proofErr w:type="spellEnd"/>
    </w:p>
    <w:p w14:paraId="4D618E34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المعروضة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الجدول</w:t>
      </w:r>
      <w:proofErr w:type="spellEnd"/>
    </w:p>
    <w:p w14:paraId="329939FB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رقم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السمة</w:t>
      </w:r>
      <w:proofErr w:type="spellEnd"/>
      <w:r>
        <w:rPr>
          <w:b/>
        </w:rPr>
        <w:t xml:space="preserve">: </w:t>
      </w:r>
      <w:proofErr w:type="spellStart"/>
      <w:r>
        <w:t>الرقم</w:t>
      </w:r>
      <w:proofErr w:type="spellEnd"/>
      <w:r>
        <w:t xml:space="preserve"> </w:t>
      </w:r>
      <w:proofErr w:type="spellStart"/>
      <w:r>
        <w:t>التسلسلي</w:t>
      </w:r>
      <w:proofErr w:type="spellEnd"/>
      <w:r>
        <w:t xml:space="preserve"> </w:t>
      </w:r>
      <w:proofErr w:type="spellStart"/>
      <w:r>
        <w:t>للسمة</w:t>
      </w:r>
      <w:proofErr w:type="spellEnd"/>
    </w:p>
    <w:p w14:paraId="3B522AE6" w14:textId="77777777" w:rsidR="00953F03" w:rsidRDefault="00000000">
      <w:r>
        <w:rPr>
          <w:b/>
        </w:rPr>
        <w:lastRenderedPageBreak/>
        <w:t xml:space="preserve">• </w:t>
      </w:r>
      <w:proofErr w:type="spellStart"/>
      <w:r>
        <w:rPr>
          <w:b/>
        </w:rPr>
        <w:t>اسم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السمة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بالعربية</w:t>
      </w:r>
      <w:proofErr w:type="spellEnd"/>
      <w:r>
        <w:rPr>
          <w:b/>
        </w:rPr>
        <w:t xml:space="preserve">: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السمة</w:t>
      </w:r>
      <w:proofErr w:type="spellEnd"/>
      <w:r>
        <w:t xml:space="preserve"> </w:t>
      </w:r>
      <w:proofErr w:type="spellStart"/>
      <w:r>
        <w:t>باللغة</w:t>
      </w:r>
      <w:proofErr w:type="spellEnd"/>
      <w:r>
        <w:t xml:space="preserve"> </w:t>
      </w:r>
      <w:proofErr w:type="spellStart"/>
      <w:r>
        <w:t>العربية</w:t>
      </w:r>
      <w:proofErr w:type="spellEnd"/>
    </w:p>
    <w:p w14:paraId="5A4495CA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اسم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السمة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بالإنجليزية</w:t>
      </w:r>
      <w:proofErr w:type="spellEnd"/>
      <w:r>
        <w:rPr>
          <w:b/>
        </w:rPr>
        <w:t xml:space="preserve">: </w:t>
      </w:r>
      <w:proofErr w:type="spellStart"/>
      <w:r>
        <w:t>الاسم</w:t>
      </w:r>
      <w:proofErr w:type="spellEnd"/>
      <w:r>
        <w:t xml:space="preserve"> </w:t>
      </w:r>
      <w:proofErr w:type="spellStart"/>
      <w:r>
        <w:t>الإنجليزي</w:t>
      </w:r>
      <w:proofErr w:type="spellEnd"/>
      <w:r>
        <w:t xml:space="preserve"> </w:t>
      </w:r>
      <w:proofErr w:type="spellStart"/>
      <w:r>
        <w:t>للسمة</w:t>
      </w:r>
      <w:proofErr w:type="spellEnd"/>
    </w:p>
    <w:p w14:paraId="1433573A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المطلوبة</w:t>
      </w:r>
      <w:proofErr w:type="spellEnd"/>
      <w:r>
        <w:t xml:space="preserve"> </w:t>
      </w:r>
      <w:proofErr w:type="spellStart"/>
      <w:r>
        <w:t>عند</w:t>
      </w:r>
      <w:proofErr w:type="spellEnd"/>
      <w:r>
        <w:t xml:space="preserve"> </w:t>
      </w:r>
      <w:proofErr w:type="spellStart"/>
      <w:r>
        <w:t>الإضافة</w:t>
      </w:r>
      <w:proofErr w:type="spellEnd"/>
      <w:r>
        <w:t>/</w:t>
      </w:r>
      <w:proofErr w:type="spellStart"/>
      <w:r>
        <w:t>التعديل</w:t>
      </w:r>
      <w:proofErr w:type="spellEnd"/>
    </w:p>
    <w:p w14:paraId="10A614AE" w14:textId="77777777" w:rsidR="00953F03" w:rsidRDefault="00000000">
      <w:pPr>
        <w:pStyle w:val="ListBullet"/>
      </w:pPr>
      <w:r>
        <w:t>**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السمة</w:t>
      </w:r>
      <w:proofErr w:type="spellEnd"/>
      <w:r>
        <w:t xml:space="preserve"> </w:t>
      </w:r>
      <w:proofErr w:type="spellStart"/>
      <w:r>
        <w:t>بالعربية</w:t>
      </w:r>
      <w:proofErr w:type="spellEnd"/>
      <w:r>
        <w:t>** (</w:t>
      </w:r>
      <w:proofErr w:type="spellStart"/>
      <w:r>
        <w:t>إلزامي</w:t>
      </w:r>
      <w:proofErr w:type="spellEnd"/>
      <w:r>
        <w:t>)</w:t>
      </w:r>
    </w:p>
    <w:p w14:paraId="4E740B10" w14:textId="77777777" w:rsidR="00953F03" w:rsidRDefault="00000000">
      <w:pPr>
        <w:pStyle w:val="ListBullet"/>
      </w:pPr>
      <w:r>
        <w:t>**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السمة</w:t>
      </w:r>
      <w:proofErr w:type="spellEnd"/>
      <w:r>
        <w:t xml:space="preserve"> </w:t>
      </w:r>
      <w:proofErr w:type="spellStart"/>
      <w:r>
        <w:t>بالإنجليزية</w:t>
      </w:r>
      <w:proofErr w:type="spellEnd"/>
      <w:r>
        <w:t>** (</w:t>
      </w:r>
      <w:proofErr w:type="spellStart"/>
      <w:r>
        <w:t>إلزامي</w:t>
      </w:r>
      <w:proofErr w:type="spellEnd"/>
      <w:r>
        <w:t>)</w:t>
      </w:r>
    </w:p>
    <w:p w14:paraId="54D932F6" w14:textId="77777777" w:rsidR="00953F03" w:rsidRDefault="00000000">
      <w:pPr>
        <w:pStyle w:val="ListBullet"/>
      </w:pPr>
      <w:r>
        <w:t>**</w:t>
      </w:r>
      <w:proofErr w:type="spellStart"/>
      <w:r>
        <w:t>الرمز</w:t>
      </w:r>
      <w:proofErr w:type="spellEnd"/>
      <w:r>
        <w:t>** (</w:t>
      </w:r>
      <w:proofErr w:type="spellStart"/>
      <w:r>
        <w:t>اختياري</w:t>
      </w:r>
      <w:proofErr w:type="spellEnd"/>
      <w:r>
        <w:t>)</w:t>
      </w:r>
    </w:p>
    <w:p w14:paraId="2B84F284" w14:textId="77777777" w:rsidR="00953F03" w:rsidRDefault="00000000">
      <w:pPr>
        <w:pStyle w:val="ListBullet"/>
      </w:pPr>
      <w:r>
        <w:t>**</w:t>
      </w:r>
      <w:proofErr w:type="spellStart"/>
      <w:r>
        <w:t>نوع</w:t>
      </w:r>
      <w:proofErr w:type="spellEnd"/>
      <w:r>
        <w:t xml:space="preserve"> </w:t>
      </w:r>
      <w:proofErr w:type="spellStart"/>
      <w:r>
        <w:t>السمة</w:t>
      </w:r>
      <w:proofErr w:type="spellEnd"/>
      <w:r>
        <w:t>** (</w:t>
      </w:r>
      <w:proofErr w:type="spellStart"/>
      <w:r>
        <w:t>اختياري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</w:p>
    <w:p w14:paraId="2658820E" w14:textId="77777777" w:rsidR="00953F03" w:rsidRDefault="00000000">
      <w:pPr>
        <w:pStyle w:val="ListBullet"/>
      </w:pPr>
      <w:r>
        <w:t>**</w:t>
      </w:r>
      <w:proofErr w:type="spellStart"/>
      <w:r>
        <w:t>الوصف</w:t>
      </w:r>
      <w:proofErr w:type="spellEnd"/>
      <w:r>
        <w:t>** (</w:t>
      </w:r>
      <w:proofErr w:type="spellStart"/>
      <w:r>
        <w:t>اختياري</w:t>
      </w:r>
      <w:proofErr w:type="spellEnd"/>
      <w:r>
        <w:t>)</w:t>
      </w:r>
    </w:p>
    <w:p w14:paraId="2C820D3B" w14:textId="77777777" w:rsidR="00953F03" w:rsidRDefault="00000000">
      <w:pPr>
        <w:pStyle w:val="Heading2"/>
      </w:pPr>
      <w:proofErr w:type="spellStart"/>
      <w:r>
        <w:t>أمثلة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الموجودة</w:t>
      </w:r>
      <w:proofErr w:type="spellEnd"/>
    </w:p>
    <w:p w14:paraId="1442687A" w14:textId="77777777" w:rsidR="00953F03" w:rsidRDefault="00000000">
      <w:pPr>
        <w:pStyle w:val="ListBullet"/>
      </w:pPr>
      <w:r>
        <w:t>**</w:t>
      </w:r>
      <w:proofErr w:type="spellStart"/>
      <w:r>
        <w:t>السمة</w:t>
      </w:r>
      <w:proofErr w:type="spellEnd"/>
      <w:r>
        <w:t xml:space="preserve"> 1 = "</w:t>
      </w:r>
      <w:proofErr w:type="spellStart"/>
      <w:r>
        <w:t>آآآآآآ</w:t>
      </w:r>
      <w:proofErr w:type="spellEnd"/>
      <w:r>
        <w:t>" / "AAAAA"**</w:t>
      </w:r>
    </w:p>
    <w:p w14:paraId="52AED434" w14:textId="77777777" w:rsidR="00953F03" w:rsidRDefault="00000000">
      <w:pPr>
        <w:pStyle w:val="ListBullet"/>
      </w:pPr>
      <w:r>
        <w:t>**</w:t>
      </w:r>
      <w:proofErr w:type="spellStart"/>
      <w:r>
        <w:t>السمة</w:t>
      </w:r>
      <w:proofErr w:type="spellEnd"/>
      <w:r>
        <w:t xml:space="preserve"> 2 = "</w:t>
      </w:r>
      <w:proofErr w:type="spellStart"/>
      <w:r>
        <w:t>بييييب</w:t>
      </w:r>
      <w:proofErr w:type="spellEnd"/>
      <w:r>
        <w:t>" / "BBBBB"**</w:t>
      </w:r>
    </w:p>
    <w:p w14:paraId="180FBE76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2F0A7A1A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إضافة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جديد</w:t>
      </w:r>
      <w:proofErr w:type="spellEnd"/>
      <w:r>
        <w:rPr>
          <w:b/>
        </w:rPr>
        <w:t xml:space="preserve">: </w:t>
      </w:r>
      <w:proofErr w:type="spellStart"/>
      <w:r>
        <w:t>لفتح</w:t>
      </w:r>
      <w:proofErr w:type="spellEnd"/>
      <w:r>
        <w:t xml:space="preserve"> </w:t>
      </w:r>
      <w:proofErr w:type="spellStart"/>
      <w:r>
        <w:t>نموذج</w:t>
      </w:r>
      <w:proofErr w:type="spellEnd"/>
      <w:r>
        <w:t xml:space="preserve"> </w:t>
      </w:r>
      <w:proofErr w:type="spellStart"/>
      <w:r>
        <w:t>إضافة</w:t>
      </w:r>
      <w:proofErr w:type="spellEnd"/>
      <w:r>
        <w:t xml:space="preserve"> </w:t>
      </w:r>
      <w:proofErr w:type="spellStart"/>
      <w:r>
        <w:t>سمة</w:t>
      </w:r>
      <w:proofErr w:type="spellEnd"/>
      <w:r>
        <w:t xml:space="preserve"> </w:t>
      </w:r>
      <w:proofErr w:type="spellStart"/>
      <w:r>
        <w:t>جديدة</w:t>
      </w:r>
      <w:proofErr w:type="spellEnd"/>
    </w:p>
    <w:p w14:paraId="3FFB0AFE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تعديل</w:t>
      </w:r>
      <w:proofErr w:type="spellEnd"/>
      <w:r>
        <w:rPr>
          <w:b/>
        </w:rPr>
        <w:t xml:space="preserve">: </w:t>
      </w:r>
      <w:proofErr w:type="spellStart"/>
      <w:r>
        <w:t>لتعديل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السمة</w:t>
      </w:r>
      <w:proofErr w:type="spellEnd"/>
      <w:r>
        <w:t xml:space="preserve"> </w:t>
      </w:r>
      <w:proofErr w:type="spellStart"/>
      <w:r>
        <w:t>المحددة</w:t>
      </w:r>
      <w:proofErr w:type="spellEnd"/>
    </w:p>
    <w:p w14:paraId="1CE17A0F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حذف</w:t>
      </w:r>
      <w:proofErr w:type="spellEnd"/>
      <w:r>
        <w:rPr>
          <w:b/>
        </w:rPr>
        <w:t xml:space="preserve">: </w:t>
      </w:r>
      <w:proofErr w:type="spellStart"/>
      <w:r>
        <w:t>لحذف</w:t>
      </w:r>
      <w:proofErr w:type="spellEnd"/>
      <w:r>
        <w:t xml:space="preserve"> </w:t>
      </w:r>
      <w:proofErr w:type="spellStart"/>
      <w:r>
        <w:t>السمة</w:t>
      </w:r>
      <w:proofErr w:type="spellEnd"/>
      <w:r>
        <w:t xml:space="preserve"> </w:t>
      </w:r>
      <w:proofErr w:type="spellStart"/>
      <w:r>
        <w:t>المحددة</w:t>
      </w:r>
      <w:proofErr w:type="spellEnd"/>
    </w:p>
    <w:p w14:paraId="1114456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بحث</w:t>
      </w:r>
      <w:proofErr w:type="spellEnd"/>
      <w:r>
        <w:rPr>
          <w:b/>
        </w:rPr>
        <w:t xml:space="preserve">: </w:t>
      </w:r>
      <w:proofErr w:type="spellStart"/>
      <w:r>
        <w:t>للبحث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السمات</w:t>
      </w:r>
      <w:proofErr w:type="spellEnd"/>
    </w:p>
    <w:p w14:paraId="51B648FE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تصدير</w:t>
      </w:r>
      <w:proofErr w:type="spellEnd"/>
      <w:r>
        <w:rPr>
          <w:b/>
        </w:rPr>
        <w:t xml:space="preserve">: </w:t>
      </w:r>
      <w:proofErr w:type="spellStart"/>
      <w:r>
        <w:t>لتصدير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591B1F4C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طباعة</w:t>
      </w:r>
      <w:proofErr w:type="spellEnd"/>
      <w:r>
        <w:rPr>
          <w:b/>
        </w:rPr>
        <w:t xml:space="preserve">: </w:t>
      </w:r>
      <w:proofErr w:type="spellStart"/>
      <w:r>
        <w:t>لطباعة</w:t>
      </w:r>
      <w:proofErr w:type="spellEnd"/>
      <w:r>
        <w:t xml:space="preserve"> </w:t>
      </w:r>
      <w:proofErr w:type="spellStart"/>
      <w:r>
        <w:t>القائمة</w:t>
      </w:r>
      <w:proofErr w:type="spellEnd"/>
    </w:p>
    <w:p w14:paraId="008C9D73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2D80FB67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ItemAttributesController</w:t>
      </w:r>
      <w:proofErr w:type="spellEnd"/>
      <w:r>
        <w:t>`</w:t>
      </w:r>
    </w:p>
    <w:p w14:paraId="483961DB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ItemsController</w:t>
      </w:r>
      <w:proofErr w:type="spellEnd"/>
      <w:r>
        <w:t>` (</w:t>
      </w:r>
      <w:proofErr w:type="spellStart"/>
      <w:r>
        <w:t>لربط</w:t>
      </w:r>
      <w:proofErr w:type="spellEnd"/>
      <w:r>
        <w:t xml:space="preserve"> </w:t>
      </w:r>
      <w:proofErr w:type="spellStart"/>
      <w:r>
        <w:t>السمات</w:t>
      </w:r>
      <w:proofErr w:type="spellEnd"/>
      <w:r>
        <w:t xml:space="preserve"> </w:t>
      </w:r>
      <w:proofErr w:type="spellStart"/>
      <w:r>
        <w:t>بالأصناف</w:t>
      </w:r>
      <w:proofErr w:type="spellEnd"/>
      <w:r>
        <w:t>)</w:t>
      </w:r>
    </w:p>
    <w:p w14:paraId="5C6BDFD1" w14:textId="77777777" w:rsidR="00953F03" w:rsidRDefault="00000000">
      <w:pPr>
        <w:pStyle w:val="Heading2"/>
      </w:pPr>
      <w:proofErr w:type="spellStart"/>
      <w:r>
        <w:t>التفاصيل</w:t>
      </w:r>
      <w:proofErr w:type="spellEnd"/>
      <w:r>
        <w:t xml:space="preserve"> </w:t>
      </w:r>
      <w:proofErr w:type="spellStart"/>
      <w:r>
        <w:t>التقنية</w:t>
      </w:r>
      <w:proofErr w:type="spellEnd"/>
    </w:p>
    <w:p w14:paraId="31764193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المدخلة</w:t>
      </w:r>
      <w:proofErr w:type="spellEnd"/>
    </w:p>
    <w:p w14:paraId="20BE666B" w14:textId="77777777" w:rsidR="00953F03" w:rsidRDefault="00000000">
      <w:pPr>
        <w:pStyle w:val="ListBullet"/>
      </w:pPr>
      <w:proofErr w:type="spellStart"/>
      <w:r>
        <w:t>ربط</w:t>
      </w:r>
      <w:proofErr w:type="spellEnd"/>
      <w:r>
        <w:t xml:space="preserve"> </w:t>
      </w:r>
      <w:proofErr w:type="spellStart"/>
      <w:r>
        <w:t>السمات</w:t>
      </w:r>
      <w:proofErr w:type="spellEnd"/>
      <w:r>
        <w:t xml:space="preserve"> </w:t>
      </w:r>
      <w:proofErr w:type="spellStart"/>
      <w:r>
        <w:t>بالأصناف</w:t>
      </w:r>
      <w:proofErr w:type="spellEnd"/>
    </w:p>
    <w:p w14:paraId="436BCB52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حالة</w:t>
      </w:r>
      <w:proofErr w:type="spellEnd"/>
      <w:r>
        <w:t xml:space="preserve"> </w:t>
      </w:r>
      <w:proofErr w:type="spellStart"/>
      <w:r>
        <w:t>السمات</w:t>
      </w:r>
      <w:proofErr w:type="spellEnd"/>
      <w:r>
        <w:t xml:space="preserve"> (</w:t>
      </w:r>
      <w:proofErr w:type="spellStart"/>
      <w:r>
        <w:t>نشط</w:t>
      </w:r>
      <w:proofErr w:type="spellEnd"/>
      <w:r>
        <w:t>/</w:t>
      </w:r>
      <w:proofErr w:type="spellStart"/>
      <w:r>
        <w:t>غير</w:t>
      </w:r>
      <w:proofErr w:type="spellEnd"/>
      <w:r>
        <w:t xml:space="preserve"> </w:t>
      </w:r>
      <w:proofErr w:type="spellStart"/>
      <w:r>
        <w:t>نشط</w:t>
      </w:r>
      <w:proofErr w:type="spellEnd"/>
      <w:r>
        <w:t>)</w:t>
      </w:r>
    </w:p>
    <w:p w14:paraId="1963E853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عدم</w:t>
      </w:r>
      <w:proofErr w:type="spellEnd"/>
      <w:r>
        <w:t xml:space="preserve"> </w:t>
      </w:r>
      <w:proofErr w:type="spellStart"/>
      <w:r>
        <w:t>تكرار</w:t>
      </w:r>
      <w:proofErr w:type="spellEnd"/>
      <w:r>
        <w:t xml:space="preserve"> </w:t>
      </w:r>
      <w:proofErr w:type="spellStart"/>
      <w:r>
        <w:t>أسماء</w:t>
      </w:r>
      <w:proofErr w:type="spellEnd"/>
      <w:r>
        <w:t xml:space="preserve"> </w:t>
      </w:r>
      <w:proofErr w:type="spellStart"/>
      <w:r>
        <w:t>السمات</w:t>
      </w:r>
      <w:proofErr w:type="spellEnd"/>
    </w:p>
    <w:p w14:paraId="28D48255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بتنسيقات</w:t>
      </w:r>
      <w:proofErr w:type="spellEnd"/>
      <w:r>
        <w:t xml:space="preserve"> </w:t>
      </w:r>
      <w:proofErr w:type="spellStart"/>
      <w:r>
        <w:t>مختلفة</w:t>
      </w:r>
      <w:proofErr w:type="spellEnd"/>
    </w:p>
    <w:p w14:paraId="7B98C9F9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تقارير</w:t>
      </w:r>
      <w:proofErr w:type="spellEnd"/>
      <w:r>
        <w:t xml:space="preserve"> </w:t>
      </w:r>
      <w:proofErr w:type="spellStart"/>
      <w:r>
        <w:t>السمات</w:t>
      </w:r>
      <w:proofErr w:type="spellEnd"/>
    </w:p>
    <w:p w14:paraId="2F894028" w14:textId="77777777" w:rsidR="00953F03" w:rsidRDefault="00000000">
      <w:pPr>
        <w:pStyle w:val="ListBullet"/>
      </w:pPr>
      <w:proofErr w:type="spellStart"/>
      <w:r>
        <w:t>دعم</w:t>
      </w:r>
      <w:proofErr w:type="spellEnd"/>
      <w:r>
        <w:t xml:space="preserve"> </w:t>
      </w:r>
      <w:proofErr w:type="spellStart"/>
      <w:r>
        <w:t>أنواع</w:t>
      </w:r>
      <w:proofErr w:type="spellEnd"/>
      <w:r>
        <w:t xml:space="preserve"> </w:t>
      </w:r>
      <w:proofErr w:type="spellStart"/>
      <w:r>
        <w:t>مختلفة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السمات</w:t>
      </w:r>
      <w:proofErr w:type="spellEnd"/>
    </w:p>
    <w:p w14:paraId="3F6F0B2F" w14:textId="77777777" w:rsidR="00953F03" w:rsidRDefault="00953F03"/>
    <w:p w14:paraId="220CDCF2" w14:textId="77777777" w:rsidR="00953F03" w:rsidRDefault="00000000">
      <w:r>
        <w:t>──────────────────────────────</w:t>
      </w:r>
    </w:p>
    <w:p w14:paraId="628505B5" w14:textId="77777777" w:rsidR="00953F03" w:rsidRDefault="00953F03"/>
    <w:p w14:paraId="2438C9C5" w14:textId="77777777" w:rsidR="00953F03" w:rsidRDefault="00000000">
      <w:pPr>
        <w:pStyle w:val="Heading2"/>
      </w:pPr>
      <w:proofErr w:type="spellStart"/>
      <w:r>
        <w:lastRenderedPageBreak/>
        <w:t>شرائح</w:t>
      </w:r>
      <w:proofErr w:type="spellEnd"/>
      <w:r>
        <w:t xml:space="preserve"> </w:t>
      </w:r>
      <w:proofErr w:type="spellStart"/>
      <w:r>
        <w:t>عمولات</w:t>
      </w:r>
      <w:proofErr w:type="spellEnd"/>
      <w:r>
        <w:t xml:space="preserve"> </w:t>
      </w:r>
      <w:proofErr w:type="spellStart"/>
      <w:r>
        <w:t>مندوبي</w:t>
      </w:r>
      <w:proofErr w:type="spellEnd"/>
      <w:r>
        <w:t xml:space="preserve"> </w:t>
      </w:r>
      <w:proofErr w:type="spellStart"/>
      <w:r>
        <w:t>المبيعات</w:t>
      </w:r>
      <w:proofErr w:type="spellEnd"/>
    </w:p>
    <w:p w14:paraId="31A15C50" w14:textId="08E996DF" w:rsidR="00953F03" w:rsidRDefault="00953F03">
      <w:pPr>
        <w:jc w:val="center"/>
      </w:pPr>
    </w:p>
    <w:p w14:paraId="165F496C" w14:textId="77777777" w:rsidR="00953F03" w:rsidRDefault="00000000">
      <w:pPr>
        <w:pStyle w:val="Heading1"/>
        <w:jc w:val="center"/>
      </w:pPr>
      <w:proofErr w:type="spellStart"/>
      <w:r>
        <w:t>شرائح</w:t>
      </w:r>
      <w:proofErr w:type="spellEnd"/>
      <w:r>
        <w:t xml:space="preserve"> </w:t>
      </w:r>
      <w:proofErr w:type="spellStart"/>
      <w:r>
        <w:t>عمولات</w:t>
      </w:r>
      <w:proofErr w:type="spellEnd"/>
      <w:r>
        <w:t xml:space="preserve"> </w:t>
      </w:r>
      <w:proofErr w:type="spellStart"/>
      <w:r>
        <w:t>مندوبي</w:t>
      </w:r>
      <w:proofErr w:type="spellEnd"/>
      <w:r>
        <w:t xml:space="preserve"> </w:t>
      </w:r>
      <w:proofErr w:type="spellStart"/>
      <w:r>
        <w:t>المبيعات</w:t>
      </w:r>
      <w:proofErr w:type="spellEnd"/>
    </w:p>
    <w:p w14:paraId="60907E56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224B9BBC" w14:textId="77777777" w:rsidR="00953F03" w:rsidRDefault="00000000">
      <w:proofErr w:type="spellStart"/>
      <w:r>
        <w:t>شاشة</w:t>
      </w:r>
      <w:proofErr w:type="spellEnd"/>
      <w:r>
        <w:t xml:space="preserve"> </w:t>
      </w:r>
      <w:proofErr w:type="spellStart"/>
      <w:r>
        <w:t>مخصصة</w:t>
      </w:r>
      <w:proofErr w:type="spellEnd"/>
      <w:r>
        <w:t xml:space="preserve"> </w:t>
      </w:r>
      <w:proofErr w:type="spellStart"/>
      <w:r>
        <w:t>لإدارة</w:t>
      </w:r>
      <w:proofErr w:type="spellEnd"/>
      <w:r>
        <w:t xml:space="preserve"> </w:t>
      </w:r>
      <w:proofErr w:type="spellStart"/>
      <w:r>
        <w:t>الشرائح</w:t>
      </w:r>
      <w:proofErr w:type="spellEnd"/>
      <w:r>
        <w:t xml:space="preserve"> </w:t>
      </w:r>
      <w:proofErr w:type="spellStart"/>
      <w:r>
        <w:t>الخاصة</w:t>
      </w:r>
      <w:proofErr w:type="spellEnd"/>
      <w:r>
        <w:t xml:space="preserve"> </w:t>
      </w:r>
      <w:proofErr w:type="spellStart"/>
      <w:r>
        <w:t>بعمولات</w:t>
      </w:r>
      <w:proofErr w:type="spellEnd"/>
      <w:r>
        <w:t xml:space="preserve"> </w:t>
      </w:r>
      <w:proofErr w:type="spellStart"/>
      <w:r>
        <w:t>المندوبين</w:t>
      </w:r>
      <w:proofErr w:type="spellEnd"/>
      <w:r>
        <w:t xml:space="preserve">، </w:t>
      </w:r>
      <w:proofErr w:type="spellStart"/>
      <w:r>
        <w:t>تتيح</w:t>
      </w:r>
      <w:proofErr w:type="spellEnd"/>
      <w:r>
        <w:t xml:space="preserve"> </w:t>
      </w:r>
      <w:proofErr w:type="spellStart"/>
      <w:r>
        <w:t>تحديد</w:t>
      </w:r>
      <w:proofErr w:type="spellEnd"/>
      <w:r>
        <w:t xml:space="preserve"> </w:t>
      </w:r>
      <w:proofErr w:type="spellStart"/>
      <w:r>
        <w:t>نسب</w:t>
      </w:r>
      <w:proofErr w:type="spellEnd"/>
      <w:r>
        <w:t xml:space="preserve"> </w:t>
      </w:r>
      <w:proofErr w:type="spellStart"/>
      <w:r>
        <w:t>العمولات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المبيعات</w:t>
      </w:r>
      <w:proofErr w:type="spellEnd"/>
      <w:r>
        <w:t>.</w:t>
      </w:r>
    </w:p>
    <w:p w14:paraId="49A243C1" w14:textId="77777777" w:rsidR="00953F03" w:rsidRDefault="00000000">
      <w:pPr>
        <w:pStyle w:val="Heading2"/>
      </w:pPr>
      <w:proofErr w:type="spellStart"/>
      <w:r>
        <w:t>الوظائف</w:t>
      </w:r>
      <w:proofErr w:type="spellEnd"/>
    </w:p>
    <w:p w14:paraId="710E0F63" w14:textId="77777777" w:rsidR="00953F03" w:rsidRDefault="00000000">
      <w:pPr>
        <w:pStyle w:val="ListBullet"/>
      </w:pPr>
      <w:proofErr w:type="spellStart"/>
      <w:r>
        <w:t>إضافة</w:t>
      </w:r>
      <w:proofErr w:type="spellEnd"/>
      <w:r>
        <w:t xml:space="preserve"> </w:t>
      </w:r>
      <w:proofErr w:type="spellStart"/>
      <w:r>
        <w:t>شريحة</w:t>
      </w:r>
      <w:proofErr w:type="spellEnd"/>
      <w:r>
        <w:t xml:space="preserve"> </w:t>
      </w:r>
      <w:proofErr w:type="spellStart"/>
      <w:r>
        <w:t>عمولة</w:t>
      </w:r>
      <w:proofErr w:type="spellEnd"/>
      <w:r>
        <w:t xml:space="preserve"> </w:t>
      </w:r>
      <w:proofErr w:type="spellStart"/>
      <w:r>
        <w:t>جديدة</w:t>
      </w:r>
      <w:proofErr w:type="spellEnd"/>
    </w:p>
    <w:p w14:paraId="437145B8" w14:textId="77777777" w:rsidR="00953F03" w:rsidRDefault="00000000">
      <w:pPr>
        <w:pStyle w:val="ListBullet"/>
      </w:pPr>
      <w:proofErr w:type="spellStart"/>
      <w:r>
        <w:t>تعديل</w:t>
      </w:r>
      <w:proofErr w:type="spellEnd"/>
      <w:r>
        <w:t xml:space="preserve"> </w:t>
      </w:r>
      <w:proofErr w:type="spellStart"/>
      <w:r>
        <w:t>شرائح</w:t>
      </w:r>
      <w:proofErr w:type="spellEnd"/>
      <w:r>
        <w:t xml:space="preserve"> </w:t>
      </w:r>
      <w:proofErr w:type="spellStart"/>
      <w:r>
        <w:t>العمولات</w:t>
      </w:r>
      <w:proofErr w:type="spellEnd"/>
      <w:r>
        <w:t xml:space="preserve"> </w:t>
      </w:r>
      <w:proofErr w:type="spellStart"/>
      <w:r>
        <w:t>الموجودة</w:t>
      </w:r>
      <w:proofErr w:type="spellEnd"/>
    </w:p>
    <w:p w14:paraId="6B8C8E51" w14:textId="77777777" w:rsidR="00953F03" w:rsidRDefault="00000000">
      <w:pPr>
        <w:pStyle w:val="ListBullet"/>
      </w:pPr>
      <w:proofErr w:type="spellStart"/>
      <w:r>
        <w:t>حذف</w:t>
      </w:r>
      <w:proofErr w:type="spellEnd"/>
      <w:r>
        <w:t xml:space="preserve"> </w:t>
      </w:r>
      <w:proofErr w:type="spellStart"/>
      <w:r>
        <w:t>شرائح</w:t>
      </w:r>
      <w:proofErr w:type="spellEnd"/>
      <w:r>
        <w:t xml:space="preserve"> </w:t>
      </w:r>
      <w:proofErr w:type="spellStart"/>
      <w:r>
        <w:t>العمولات</w:t>
      </w:r>
      <w:proofErr w:type="spellEnd"/>
    </w:p>
    <w:p w14:paraId="0A3C978A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شرائح</w:t>
      </w:r>
      <w:proofErr w:type="spellEnd"/>
      <w:r>
        <w:t xml:space="preserve"> </w:t>
      </w:r>
      <w:proofErr w:type="spellStart"/>
      <w:r>
        <w:t>العمولات</w:t>
      </w:r>
      <w:proofErr w:type="spellEnd"/>
    </w:p>
    <w:p w14:paraId="518E4201" w14:textId="77777777" w:rsidR="00953F03" w:rsidRDefault="00000000">
      <w:pPr>
        <w:pStyle w:val="ListBullet"/>
      </w:pPr>
      <w:proofErr w:type="spellStart"/>
      <w:r>
        <w:t>البحث</w:t>
      </w:r>
      <w:proofErr w:type="spellEnd"/>
      <w:r>
        <w:t xml:space="preserve"> </w:t>
      </w:r>
      <w:proofErr w:type="spellStart"/>
      <w:r>
        <w:t>والتصفية</w:t>
      </w:r>
      <w:proofErr w:type="spellEnd"/>
    </w:p>
    <w:p w14:paraId="5986F508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2973177D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القائمة</w:t>
      </w:r>
      <w:proofErr w:type="spellEnd"/>
    </w:p>
    <w:p w14:paraId="3F58D93F" w14:textId="77777777" w:rsidR="00953F03" w:rsidRDefault="00000000">
      <w:pPr>
        <w:pStyle w:val="Heading2"/>
      </w:pPr>
      <w:proofErr w:type="spellStart"/>
      <w:r>
        <w:t>عناصر</w:t>
      </w:r>
      <w:proofErr w:type="spellEnd"/>
      <w:r>
        <w:t xml:space="preserve"> </w:t>
      </w:r>
      <w:proofErr w:type="spellStart"/>
      <w:r>
        <w:t>الواجهة</w:t>
      </w:r>
      <w:proofErr w:type="spellEnd"/>
    </w:p>
    <w:p w14:paraId="4E9320A0" w14:textId="77777777" w:rsidR="00953F03" w:rsidRDefault="00000000">
      <w:pPr>
        <w:pStyle w:val="Heading3"/>
      </w:pPr>
      <w:proofErr w:type="spellStart"/>
      <w:r>
        <w:t>نموذج</w:t>
      </w:r>
      <w:proofErr w:type="spellEnd"/>
      <w:r>
        <w:t xml:space="preserve"> </w:t>
      </w:r>
      <w:proofErr w:type="spellStart"/>
      <w:r>
        <w:t>إضافة</w:t>
      </w:r>
      <w:proofErr w:type="spellEnd"/>
      <w:r>
        <w:t>/</w:t>
      </w:r>
      <w:proofErr w:type="spellStart"/>
      <w:r>
        <w:t>تعديل</w:t>
      </w:r>
      <w:proofErr w:type="spellEnd"/>
      <w:r>
        <w:t xml:space="preserve"> </w:t>
      </w:r>
      <w:proofErr w:type="spellStart"/>
      <w:r>
        <w:t>الشريحة</w:t>
      </w:r>
      <w:proofErr w:type="spellEnd"/>
    </w:p>
    <w:p w14:paraId="7D5772B0" w14:textId="77777777" w:rsidR="00953F03" w:rsidRDefault="00000000">
      <w:proofErr w:type="spellStart"/>
      <w:r>
        <w:t>أعلى</w:t>
      </w:r>
      <w:proofErr w:type="spellEnd"/>
      <w:r>
        <w:t xml:space="preserve"> </w:t>
      </w:r>
      <w:proofErr w:type="spellStart"/>
      <w:r>
        <w:t>الشاشة</w:t>
      </w:r>
      <w:proofErr w:type="spellEnd"/>
      <w:r>
        <w:t xml:space="preserve"> </w:t>
      </w:r>
      <w:proofErr w:type="spellStart"/>
      <w:r>
        <w:t>يوجد</w:t>
      </w:r>
      <w:proofErr w:type="spellEnd"/>
      <w:r>
        <w:t xml:space="preserve"> </w:t>
      </w:r>
      <w:proofErr w:type="spellStart"/>
      <w:r>
        <w:t>مربع</w:t>
      </w:r>
      <w:proofErr w:type="spellEnd"/>
      <w:r>
        <w:t xml:space="preserve"> </w:t>
      </w:r>
      <w:proofErr w:type="spellStart"/>
      <w:r>
        <w:t>لتحديد</w:t>
      </w:r>
      <w:proofErr w:type="spellEnd"/>
      <w:r>
        <w:t>:</w:t>
      </w:r>
    </w:p>
    <w:p w14:paraId="1ED7BE9A" w14:textId="77777777" w:rsidR="00953F03" w:rsidRDefault="00000000">
      <w:pPr>
        <w:pStyle w:val="ListBullet"/>
      </w:pPr>
      <w:r>
        <w:t>**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الشريحة</w:t>
      </w:r>
      <w:proofErr w:type="spellEnd"/>
      <w:r>
        <w:t>** (</w:t>
      </w:r>
      <w:proofErr w:type="spellStart"/>
      <w:r>
        <w:t>إلزامي</w:t>
      </w:r>
      <w:proofErr w:type="spellEnd"/>
      <w:r>
        <w:t>)</w:t>
      </w:r>
    </w:p>
    <w:p w14:paraId="55B7ECBD" w14:textId="77777777" w:rsidR="00953F03" w:rsidRDefault="00000000">
      <w:pPr>
        <w:pStyle w:val="ListBullet"/>
      </w:pPr>
      <w:r>
        <w:t>**</w:t>
      </w:r>
      <w:proofErr w:type="spellStart"/>
      <w:r>
        <w:t>طريقة</w:t>
      </w:r>
      <w:proofErr w:type="spellEnd"/>
      <w:r>
        <w:t xml:space="preserve"> </w:t>
      </w:r>
      <w:proofErr w:type="spellStart"/>
      <w:r>
        <w:t>حساب</w:t>
      </w:r>
      <w:proofErr w:type="spellEnd"/>
      <w:r>
        <w:t xml:space="preserve"> </w:t>
      </w:r>
      <w:proofErr w:type="spellStart"/>
      <w:r>
        <w:t>العمولة</w:t>
      </w:r>
      <w:proofErr w:type="spellEnd"/>
      <w:r>
        <w:t>** (</w:t>
      </w:r>
      <w:proofErr w:type="spellStart"/>
      <w:r>
        <w:t>إلزامي</w:t>
      </w:r>
      <w:proofErr w:type="spellEnd"/>
      <w:r>
        <w:t>):</w:t>
      </w:r>
    </w:p>
    <w:p w14:paraId="0C0203DA" w14:textId="77777777" w:rsidR="00953F03" w:rsidRDefault="00000000">
      <w:pPr>
        <w:pStyle w:val="ListBullet"/>
      </w:pPr>
      <w:proofErr w:type="spellStart"/>
      <w:r>
        <w:t>من</w:t>
      </w:r>
      <w:proofErr w:type="spellEnd"/>
      <w:r>
        <w:t xml:space="preserve"> (</w:t>
      </w:r>
      <w:proofErr w:type="spellStart"/>
      <w:r>
        <w:t>قيمة</w:t>
      </w:r>
      <w:proofErr w:type="spellEnd"/>
      <w:r>
        <w:t xml:space="preserve"> </w:t>
      </w:r>
      <w:proofErr w:type="spellStart"/>
      <w:r>
        <w:t>البداية</w:t>
      </w:r>
      <w:proofErr w:type="spellEnd"/>
      <w:r>
        <w:t>)</w:t>
      </w:r>
    </w:p>
    <w:p w14:paraId="445A78F8" w14:textId="77777777" w:rsidR="00953F03" w:rsidRDefault="00000000">
      <w:pPr>
        <w:pStyle w:val="ListBullet"/>
      </w:pPr>
      <w:proofErr w:type="spellStart"/>
      <w:r>
        <w:t>إلى</w:t>
      </w:r>
      <w:proofErr w:type="spellEnd"/>
      <w:r>
        <w:t xml:space="preserve"> (</w:t>
      </w:r>
      <w:proofErr w:type="spellStart"/>
      <w:r>
        <w:t>قيمة</w:t>
      </w:r>
      <w:proofErr w:type="spellEnd"/>
      <w:r>
        <w:t xml:space="preserve"> </w:t>
      </w:r>
      <w:proofErr w:type="spellStart"/>
      <w:r>
        <w:t>النهاية</w:t>
      </w:r>
      <w:proofErr w:type="spellEnd"/>
      <w:r>
        <w:t>)</w:t>
      </w:r>
    </w:p>
    <w:p w14:paraId="5DDF9377" w14:textId="77777777" w:rsidR="00953F03" w:rsidRDefault="00000000">
      <w:pPr>
        <w:pStyle w:val="ListBullet"/>
      </w:pPr>
      <w:proofErr w:type="spellStart"/>
      <w:r>
        <w:t>نسبة</w:t>
      </w:r>
      <w:proofErr w:type="spellEnd"/>
      <w:r>
        <w:t xml:space="preserve"> % (</w:t>
      </w:r>
      <w:proofErr w:type="spellStart"/>
      <w:r>
        <w:t>نسبة</w:t>
      </w:r>
      <w:proofErr w:type="spellEnd"/>
      <w:r>
        <w:t xml:space="preserve"> </w:t>
      </w:r>
      <w:proofErr w:type="spellStart"/>
      <w:r>
        <w:t>العمولة</w:t>
      </w:r>
      <w:proofErr w:type="spellEnd"/>
      <w:r>
        <w:t>)</w:t>
      </w:r>
    </w:p>
    <w:p w14:paraId="6529201C" w14:textId="77777777" w:rsidR="00953F03" w:rsidRDefault="00000000">
      <w:pPr>
        <w:pStyle w:val="Heading3"/>
      </w:pPr>
      <w:proofErr w:type="spellStart"/>
      <w:r>
        <w:t>جدول</w:t>
      </w:r>
      <w:proofErr w:type="spellEnd"/>
      <w:r>
        <w:t xml:space="preserve"> </w:t>
      </w:r>
      <w:proofErr w:type="spellStart"/>
      <w:r>
        <w:t>شرائح</w:t>
      </w:r>
      <w:proofErr w:type="spellEnd"/>
      <w:r>
        <w:t xml:space="preserve"> </w:t>
      </w:r>
      <w:proofErr w:type="spellStart"/>
      <w:r>
        <w:t>العمولات</w:t>
      </w:r>
      <w:proofErr w:type="spellEnd"/>
    </w:p>
    <w:p w14:paraId="75C1B0E1" w14:textId="77777777" w:rsidR="00953F03" w:rsidRDefault="00000000">
      <w:proofErr w:type="spellStart"/>
      <w:r>
        <w:t>جدول</w:t>
      </w:r>
      <w:proofErr w:type="spellEnd"/>
      <w:r>
        <w:t xml:space="preserve"> </w:t>
      </w:r>
      <w:proofErr w:type="spellStart"/>
      <w:r>
        <w:t>فارغ</w:t>
      </w:r>
      <w:proofErr w:type="spellEnd"/>
      <w:r>
        <w:t xml:space="preserve"> (</w:t>
      </w:r>
      <w:proofErr w:type="spellStart"/>
      <w:r>
        <w:t>لأنه</w:t>
      </w:r>
      <w:proofErr w:type="spellEnd"/>
      <w:r>
        <w:t xml:space="preserve"> </w:t>
      </w:r>
      <w:proofErr w:type="spellStart"/>
      <w:r>
        <w:t>لم</w:t>
      </w:r>
      <w:proofErr w:type="spellEnd"/>
      <w:r>
        <w:t xml:space="preserve"> </w:t>
      </w:r>
      <w:proofErr w:type="spellStart"/>
      <w:r>
        <w:t>يتم</w:t>
      </w:r>
      <w:proofErr w:type="spellEnd"/>
      <w:r>
        <w:t xml:space="preserve"> </w:t>
      </w:r>
      <w:proofErr w:type="spellStart"/>
      <w:r>
        <w:t>إدخال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حتى</w:t>
      </w:r>
      <w:proofErr w:type="spellEnd"/>
      <w:r>
        <w:t xml:space="preserve"> </w:t>
      </w:r>
      <w:proofErr w:type="spellStart"/>
      <w:r>
        <w:t>الآن</w:t>
      </w:r>
      <w:proofErr w:type="spellEnd"/>
      <w:r>
        <w:t xml:space="preserve">) </w:t>
      </w:r>
      <w:proofErr w:type="spellStart"/>
      <w:r>
        <w:t>يحتوي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الأعمدة</w:t>
      </w:r>
      <w:proofErr w:type="spellEnd"/>
      <w:r>
        <w:t xml:space="preserve"> </w:t>
      </w:r>
      <w:proofErr w:type="spellStart"/>
      <w:r>
        <w:t>التالية</w:t>
      </w:r>
      <w:proofErr w:type="spellEnd"/>
      <w:r>
        <w:t>:</w:t>
      </w:r>
    </w:p>
    <w:p w14:paraId="22AB985C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اسم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الشريحة</w:t>
      </w:r>
      <w:proofErr w:type="spellEnd"/>
      <w:r>
        <w:rPr>
          <w:b/>
        </w:rPr>
        <w:t xml:space="preserve">: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شريحة</w:t>
      </w:r>
      <w:proofErr w:type="spellEnd"/>
      <w:r>
        <w:t xml:space="preserve"> </w:t>
      </w:r>
      <w:proofErr w:type="spellStart"/>
      <w:r>
        <w:t>العمولة</w:t>
      </w:r>
      <w:proofErr w:type="spellEnd"/>
    </w:p>
    <w:p w14:paraId="2C00B533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طريقة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الحساب</w:t>
      </w:r>
      <w:proofErr w:type="spellEnd"/>
      <w:r>
        <w:rPr>
          <w:b/>
        </w:rPr>
        <w:t xml:space="preserve">: </w:t>
      </w:r>
      <w:proofErr w:type="spellStart"/>
      <w:r>
        <w:t>طريقة</w:t>
      </w:r>
      <w:proofErr w:type="spellEnd"/>
      <w:r>
        <w:t xml:space="preserve"> </w:t>
      </w:r>
      <w:proofErr w:type="spellStart"/>
      <w:r>
        <w:t>حساب</w:t>
      </w:r>
      <w:proofErr w:type="spellEnd"/>
      <w:r>
        <w:t xml:space="preserve"> </w:t>
      </w:r>
      <w:proofErr w:type="spellStart"/>
      <w:r>
        <w:t>العمولة</w:t>
      </w:r>
      <w:proofErr w:type="spellEnd"/>
    </w:p>
    <w:p w14:paraId="32342CB6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من</w:t>
      </w:r>
      <w:proofErr w:type="spellEnd"/>
      <w:r>
        <w:rPr>
          <w:b/>
        </w:rPr>
        <w:t xml:space="preserve">: </w:t>
      </w:r>
      <w:proofErr w:type="spellStart"/>
      <w:r>
        <w:t>القيمة</w:t>
      </w:r>
      <w:proofErr w:type="spellEnd"/>
      <w:r>
        <w:t xml:space="preserve"> </w:t>
      </w:r>
      <w:proofErr w:type="spellStart"/>
      <w:r>
        <w:t>الدنيا</w:t>
      </w:r>
      <w:proofErr w:type="spellEnd"/>
      <w:r>
        <w:t xml:space="preserve"> </w:t>
      </w:r>
      <w:proofErr w:type="spellStart"/>
      <w:r>
        <w:t>للشريحة</w:t>
      </w:r>
      <w:proofErr w:type="spellEnd"/>
    </w:p>
    <w:p w14:paraId="16A40B06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إلى</w:t>
      </w:r>
      <w:proofErr w:type="spellEnd"/>
      <w:r>
        <w:rPr>
          <w:b/>
        </w:rPr>
        <w:t xml:space="preserve">: </w:t>
      </w:r>
      <w:proofErr w:type="spellStart"/>
      <w:r>
        <w:t>القيمة</w:t>
      </w:r>
      <w:proofErr w:type="spellEnd"/>
      <w:r>
        <w:t xml:space="preserve"> </w:t>
      </w:r>
      <w:proofErr w:type="spellStart"/>
      <w:r>
        <w:t>العليا</w:t>
      </w:r>
      <w:proofErr w:type="spellEnd"/>
      <w:r>
        <w:t xml:space="preserve"> </w:t>
      </w:r>
      <w:proofErr w:type="spellStart"/>
      <w:r>
        <w:t>للشريحة</w:t>
      </w:r>
      <w:proofErr w:type="spellEnd"/>
    </w:p>
    <w:p w14:paraId="2E47B4E8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نسبة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العمولة</w:t>
      </w:r>
      <w:proofErr w:type="spellEnd"/>
      <w:r>
        <w:rPr>
          <w:b/>
        </w:rPr>
        <w:t xml:space="preserve">: </w:t>
      </w:r>
      <w:proofErr w:type="spellStart"/>
      <w:r>
        <w:t>النسبة</w:t>
      </w:r>
      <w:proofErr w:type="spellEnd"/>
      <w:r>
        <w:t xml:space="preserve"> </w:t>
      </w:r>
      <w:proofErr w:type="spellStart"/>
      <w:r>
        <w:t>المئوية</w:t>
      </w:r>
      <w:proofErr w:type="spellEnd"/>
      <w:r>
        <w:t xml:space="preserve"> </w:t>
      </w:r>
      <w:proofErr w:type="spellStart"/>
      <w:r>
        <w:t>للعمولة</w:t>
      </w:r>
      <w:proofErr w:type="spellEnd"/>
    </w:p>
    <w:p w14:paraId="0FF3E5F3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المطلوبة</w:t>
      </w:r>
      <w:proofErr w:type="spellEnd"/>
      <w:r>
        <w:t xml:space="preserve"> </w:t>
      </w:r>
      <w:proofErr w:type="spellStart"/>
      <w:r>
        <w:t>عند</w:t>
      </w:r>
      <w:proofErr w:type="spellEnd"/>
      <w:r>
        <w:t xml:space="preserve"> </w:t>
      </w:r>
      <w:proofErr w:type="spellStart"/>
      <w:r>
        <w:t>الإضافة</w:t>
      </w:r>
      <w:proofErr w:type="spellEnd"/>
      <w:r>
        <w:t>/</w:t>
      </w:r>
      <w:proofErr w:type="spellStart"/>
      <w:r>
        <w:t>التعديل</w:t>
      </w:r>
      <w:proofErr w:type="spellEnd"/>
    </w:p>
    <w:p w14:paraId="1AC96190" w14:textId="77777777" w:rsidR="00953F03" w:rsidRDefault="00000000">
      <w:pPr>
        <w:pStyle w:val="ListBullet"/>
      </w:pPr>
      <w:r>
        <w:t>**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الشريحة</w:t>
      </w:r>
      <w:proofErr w:type="spellEnd"/>
      <w:r>
        <w:t>** (</w:t>
      </w:r>
      <w:proofErr w:type="spellStart"/>
      <w:r>
        <w:t>إلزامي</w:t>
      </w:r>
      <w:proofErr w:type="spellEnd"/>
      <w:r>
        <w:t>)</w:t>
      </w:r>
    </w:p>
    <w:p w14:paraId="3AB09353" w14:textId="77777777" w:rsidR="00953F03" w:rsidRDefault="00000000">
      <w:pPr>
        <w:pStyle w:val="ListBullet"/>
      </w:pPr>
      <w:r>
        <w:t>**</w:t>
      </w:r>
      <w:proofErr w:type="spellStart"/>
      <w:r>
        <w:t>طريقة</w:t>
      </w:r>
      <w:proofErr w:type="spellEnd"/>
      <w:r>
        <w:t xml:space="preserve"> </w:t>
      </w:r>
      <w:proofErr w:type="spellStart"/>
      <w:r>
        <w:t>الحساب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</w:p>
    <w:p w14:paraId="2310B1F8" w14:textId="77777777" w:rsidR="00953F03" w:rsidRDefault="00000000">
      <w:pPr>
        <w:pStyle w:val="ListBullet"/>
      </w:pPr>
      <w:r>
        <w:lastRenderedPageBreak/>
        <w:t>**</w:t>
      </w:r>
      <w:proofErr w:type="spellStart"/>
      <w:r>
        <w:t>من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قيمة</w:t>
      </w:r>
      <w:proofErr w:type="spellEnd"/>
      <w:r>
        <w:t xml:space="preserve"> </w:t>
      </w:r>
      <w:proofErr w:type="spellStart"/>
      <w:r>
        <w:t>رقمية</w:t>
      </w:r>
      <w:proofErr w:type="spellEnd"/>
    </w:p>
    <w:p w14:paraId="52883043" w14:textId="77777777" w:rsidR="00953F03" w:rsidRDefault="00000000">
      <w:pPr>
        <w:pStyle w:val="ListBullet"/>
      </w:pPr>
      <w:r>
        <w:t>**</w:t>
      </w:r>
      <w:proofErr w:type="spellStart"/>
      <w:r>
        <w:t>إلى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قيمة</w:t>
      </w:r>
      <w:proofErr w:type="spellEnd"/>
      <w:r>
        <w:t xml:space="preserve"> </w:t>
      </w:r>
      <w:proofErr w:type="spellStart"/>
      <w:r>
        <w:t>رقمية</w:t>
      </w:r>
      <w:proofErr w:type="spellEnd"/>
    </w:p>
    <w:p w14:paraId="4DB06AE2" w14:textId="77777777" w:rsidR="00953F03" w:rsidRDefault="00000000">
      <w:pPr>
        <w:pStyle w:val="ListBullet"/>
      </w:pPr>
      <w:r>
        <w:t>**</w:t>
      </w:r>
      <w:proofErr w:type="spellStart"/>
      <w:r>
        <w:t>نسبة</w:t>
      </w:r>
      <w:proofErr w:type="spellEnd"/>
      <w:r>
        <w:t xml:space="preserve"> </w:t>
      </w:r>
      <w:proofErr w:type="spellStart"/>
      <w:r>
        <w:t>العمولة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نسبة</w:t>
      </w:r>
      <w:proofErr w:type="spellEnd"/>
      <w:r>
        <w:t xml:space="preserve"> </w:t>
      </w:r>
      <w:proofErr w:type="spellStart"/>
      <w:r>
        <w:t>مئوية</w:t>
      </w:r>
      <w:proofErr w:type="spellEnd"/>
    </w:p>
    <w:p w14:paraId="04013333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3D15EFDD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إضافة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جديد</w:t>
      </w:r>
      <w:proofErr w:type="spellEnd"/>
      <w:r>
        <w:rPr>
          <w:b/>
        </w:rPr>
        <w:t xml:space="preserve">: </w:t>
      </w:r>
      <w:proofErr w:type="spellStart"/>
      <w:r>
        <w:t>لفتح</w:t>
      </w:r>
      <w:proofErr w:type="spellEnd"/>
      <w:r>
        <w:t xml:space="preserve"> </w:t>
      </w:r>
      <w:proofErr w:type="spellStart"/>
      <w:r>
        <w:t>نموذج</w:t>
      </w:r>
      <w:proofErr w:type="spellEnd"/>
      <w:r>
        <w:t xml:space="preserve"> </w:t>
      </w:r>
      <w:proofErr w:type="spellStart"/>
      <w:r>
        <w:t>إضافة</w:t>
      </w:r>
      <w:proofErr w:type="spellEnd"/>
      <w:r>
        <w:t xml:space="preserve"> </w:t>
      </w:r>
      <w:proofErr w:type="spellStart"/>
      <w:r>
        <w:t>شريحة</w:t>
      </w:r>
      <w:proofErr w:type="spellEnd"/>
      <w:r>
        <w:t xml:space="preserve"> </w:t>
      </w:r>
      <w:proofErr w:type="spellStart"/>
      <w:r>
        <w:t>جديدة</w:t>
      </w:r>
      <w:proofErr w:type="spellEnd"/>
    </w:p>
    <w:p w14:paraId="0D9FBDF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حفظ</w:t>
      </w:r>
      <w:proofErr w:type="spellEnd"/>
      <w:r>
        <w:rPr>
          <w:b/>
        </w:rPr>
        <w:t xml:space="preserve">: </w:t>
      </w:r>
      <w:proofErr w:type="spellStart"/>
      <w:r>
        <w:t>لحفظ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المدخلة</w:t>
      </w:r>
      <w:proofErr w:type="spellEnd"/>
    </w:p>
    <w:p w14:paraId="4446730F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إلغاء</w:t>
      </w:r>
      <w:proofErr w:type="spellEnd"/>
      <w:r>
        <w:rPr>
          <w:b/>
        </w:rPr>
        <w:t xml:space="preserve">: </w:t>
      </w:r>
      <w:proofErr w:type="spellStart"/>
      <w:r>
        <w:t>لإلغاء</w:t>
      </w:r>
      <w:proofErr w:type="spellEnd"/>
      <w:r>
        <w:t xml:space="preserve"> </w:t>
      </w:r>
      <w:proofErr w:type="spellStart"/>
      <w:r>
        <w:t>العملية</w:t>
      </w:r>
      <w:proofErr w:type="spellEnd"/>
    </w:p>
    <w:p w14:paraId="5DB8DC3E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تعديل</w:t>
      </w:r>
      <w:proofErr w:type="spellEnd"/>
      <w:r>
        <w:rPr>
          <w:b/>
        </w:rPr>
        <w:t xml:space="preserve">: </w:t>
      </w:r>
      <w:proofErr w:type="spellStart"/>
      <w:r>
        <w:t>لتعديل</w:t>
      </w:r>
      <w:proofErr w:type="spellEnd"/>
      <w:r>
        <w:t xml:space="preserve"> </w:t>
      </w:r>
      <w:proofErr w:type="spellStart"/>
      <w:r>
        <w:t>الشريحة</w:t>
      </w:r>
      <w:proofErr w:type="spellEnd"/>
      <w:r>
        <w:t xml:space="preserve"> </w:t>
      </w:r>
      <w:proofErr w:type="spellStart"/>
      <w:r>
        <w:t>المحددة</w:t>
      </w:r>
      <w:proofErr w:type="spellEnd"/>
    </w:p>
    <w:p w14:paraId="17E60F8B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حذف</w:t>
      </w:r>
      <w:proofErr w:type="spellEnd"/>
      <w:r>
        <w:rPr>
          <w:b/>
        </w:rPr>
        <w:t xml:space="preserve">: </w:t>
      </w:r>
      <w:proofErr w:type="spellStart"/>
      <w:r>
        <w:t>لحذف</w:t>
      </w:r>
      <w:proofErr w:type="spellEnd"/>
      <w:r>
        <w:t xml:space="preserve"> </w:t>
      </w:r>
      <w:proofErr w:type="spellStart"/>
      <w:r>
        <w:t>الشريحة</w:t>
      </w:r>
      <w:proofErr w:type="spellEnd"/>
      <w:r>
        <w:t xml:space="preserve"> </w:t>
      </w:r>
      <w:proofErr w:type="spellStart"/>
      <w:r>
        <w:t>المحددة</w:t>
      </w:r>
      <w:proofErr w:type="spellEnd"/>
    </w:p>
    <w:p w14:paraId="6FEEF2E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تصدير</w:t>
      </w:r>
      <w:proofErr w:type="spellEnd"/>
      <w:r>
        <w:rPr>
          <w:b/>
        </w:rPr>
        <w:t xml:space="preserve">: </w:t>
      </w:r>
      <w:proofErr w:type="spellStart"/>
      <w:r>
        <w:t>لتصدير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3CE88219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طباعة</w:t>
      </w:r>
      <w:proofErr w:type="spellEnd"/>
      <w:r>
        <w:rPr>
          <w:b/>
        </w:rPr>
        <w:t xml:space="preserve">: </w:t>
      </w:r>
      <w:proofErr w:type="spellStart"/>
      <w:r>
        <w:t>لطباعة</w:t>
      </w:r>
      <w:proofErr w:type="spellEnd"/>
      <w:r>
        <w:t xml:space="preserve"> </w:t>
      </w:r>
      <w:proofErr w:type="spellStart"/>
      <w:r>
        <w:t>القائمة</w:t>
      </w:r>
      <w:proofErr w:type="spellEnd"/>
    </w:p>
    <w:p w14:paraId="3ED3C330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5CF3D490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CommissionSegmentsController</w:t>
      </w:r>
      <w:proofErr w:type="spellEnd"/>
      <w:r>
        <w:t>`</w:t>
      </w:r>
    </w:p>
    <w:p w14:paraId="112E8722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/Controllers/Sales/</w:t>
      </w:r>
      <w:proofErr w:type="spellStart"/>
      <w:r>
        <w:t>SalesRepsController</w:t>
      </w:r>
      <w:proofErr w:type="spellEnd"/>
      <w:r>
        <w:t>`</w:t>
      </w:r>
    </w:p>
    <w:p w14:paraId="4102EFA1" w14:textId="77777777" w:rsidR="00953F03" w:rsidRDefault="00000000">
      <w:pPr>
        <w:pStyle w:val="Heading2"/>
      </w:pPr>
      <w:proofErr w:type="spellStart"/>
      <w:r>
        <w:t>التفاصيل</w:t>
      </w:r>
      <w:proofErr w:type="spellEnd"/>
      <w:r>
        <w:t xml:space="preserve"> </w:t>
      </w:r>
      <w:proofErr w:type="spellStart"/>
      <w:r>
        <w:t>التقنية</w:t>
      </w:r>
      <w:proofErr w:type="spellEnd"/>
    </w:p>
    <w:p w14:paraId="28AFC9E2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عدم</w:t>
      </w:r>
      <w:proofErr w:type="spellEnd"/>
      <w:r>
        <w:t xml:space="preserve"> </w:t>
      </w:r>
      <w:proofErr w:type="spellStart"/>
      <w:r>
        <w:t>تداخل</w:t>
      </w:r>
      <w:proofErr w:type="spellEnd"/>
      <w:r>
        <w:t xml:space="preserve"> </w:t>
      </w:r>
      <w:proofErr w:type="spellStart"/>
      <w:r>
        <w:t>الشرائح</w:t>
      </w:r>
      <w:proofErr w:type="spellEnd"/>
    </w:p>
    <w:p w14:paraId="7AE0A722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النسب</w:t>
      </w:r>
      <w:proofErr w:type="spellEnd"/>
      <w:r>
        <w:t xml:space="preserve"> </w:t>
      </w:r>
      <w:proofErr w:type="spellStart"/>
      <w:r>
        <w:t>المئوية</w:t>
      </w:r>
      <w:proofErr w:type="spellEnd"/>
    </w:p>
    <w:p w14:paraId="1778C0DC" w14:textId="77777777" w:rsidR="00953F03" w:rsidRDefault="00000000">
      <w:pPr>
        <w:pStyle w:val="ListBullet"/>
      </w:pPr>
      <w:proofErr w:type="spellStart"/>
      <w:r>
        <w:t>حساب</w:t>
      </w:r>
      <w:proofErr w:type="spellEnd"/>
      <w:r>
        <w:t xml:space="preserve"> </w:t>
      </w:r>
      <w:proofErr w:type="spellStart"/>
      <w:r>
        <w:t>العمولات</w:t>
      </w:r>
      <w:proofErr w:type="spellEnd"/>
      <w:r>
        <w:t xml:space="preserve"> </w:t>
      </w:r>
      <w:proofErr w:type="spellStart"/>
      <w:r>
        <w:t>تلقائياً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الشريحة</w:t>
      </w:r>
      <w:proofErr w:type="spellEnd"/>
    </w:p>
    <w:p w14:paraId="0E8B74FE" w14:textId="77777777" w:rsidR="00953F03" w:rsidRDefault="00000000">
      <w:pPr>
        <w:pStyle w:val="ListBullet"/>
      </w:pPr>
      <w:proofErr w:type="spellStart"/>
      <w:r>
        <w:t>ربط</w:t>
      </w:r>
      <w:proofErr w:type="spellEnd"/>
      <w:r>
        <w:t xml:space="preserve"> </w:t>
      </w:r>
      <w:proofErr w:type="spellStart"/>
      <w:r>
        <w:t>الشرائح</w:t>
      </w:r>
      <w:proofErr w:type="spellEnd"/>
      <w:r>
        <w:t xml:space="preserve"> </w:t>
      </w:r>
      <w:proofErr w:type="spellStart"/>
      <w:r>
        <w:t>بمندوبي</w:t>
      </w:r>
      <w:proofErr w:type="spellEnd"/>
      <w:r>
        <w:t xml:space="preserve"> </w:t>
      </w:r>
      <w:proofErr w:type="spellStart"/>
      <w:r>
        <w:t>المبيعات</w:t>
      </w:r>
      <w:proofErr w:type="spellEnd"/>
    </w:p>
    <w:p w14:paraId="1713E92D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حالة</w:t>
      </w:r>
      <w:proofErr w:type="spellEnd"/>
      <w:r>
        <w:t xml:space="preserve"> </w:t>
      </w:r>
      <w:proofErr w:type="spellStart"/>
      <w:r>
        <w:t>الشرائح</w:t>
      </w:r>
      <w:proofErr w:type="spellEnd"/>
      <w:r>
        <w:t xml:space="preserve"> (</w:t>
      </w:r>
      <w:proofErr w:type="spellStart"/>
      <w:r>
        <w:t>نشط</w:t>
      </w:r>
      <w:proofErr w:type="spellEnd"/>
      <w:r>
        <w:t>/</w:t>
      </w:r>
      <w:proofErr w:type="spellStart"/>
      <w:r>
        <w:t>غير</w:t>
      </w:r>
      <w:proofErr w:type="spellEnd"/>
      <w:r>
        <w:t xml:space="preserve"> </w:t>
      </w:r>
      <w:proofErr w:type="spellStart"/>
      <w:r>
        <w:t>نشط</w:t>
      </w:r>
      <w:proofErr w:type="spellEnd"/>
      <w:r>
        <w:t>)</w:t>
      </w:r>
    </w:p>
    <w:p w14:paraId="71E51FF6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بتنسيقات</w:t>
      </w:r>
      <w:proofErr w:type="spellEnd"/>
      <w:r>
        <w:t xml:space="preserve"> </w:t>
      </w:r>
      <w:proofErr w:type="spellStart"/>
      <w:r>
        <w:t>مختلفة</w:t>
      </w:r>
      <w:proofErr w:type="spellEnd"/>
    </w:p>
    <w:p w14:paraId="7E081E8B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تقارير</w:t>
      </w:r>
      <w:proofErr w:type="spellEnd"/>
      <w:r>
        <w:t xml:space="preserve"> </w:t>
      </w:r>
      <w:proofErr w:type="spellStart"/>
      <w:r>
        <w:t>الشرائح</w:t>
      </w:r>
      <w:proofErr w:type="spellEnd"/>
    </w:p>
    <w:p w14:paraId="1888B635" w14:textId="77777777" w:rsidR="00953F03" w:rsidRDefault="00953F03"/>
    <w:p w14:paraId="4FC2BE88" w14:textId="77777777" w:rsidR="00953F03" w:rsidRDefault="00000000">
      <w:r>
        <w:t>──────────────────────────────</w:t>
      </w:r>
    </w:p>
    <w:p w14:paraId="7D1458D8" w14:textId="77777777" w:rsidR="00953F03" w:rsidRDefault="00953F03"/>
    <w:p w14:paraId="10A156D3" w14:textId="77777777" w:rsidR="00953F03" w:rsidRDefault="00000000">
      <w:pPr>
        <w:pStyle w:val="Heading2"/>
      </w:pPr>
      <w:proofErr w:type="spellStart"/>
      <w:r>
        <w:t>طرق</w:t>
      </w:r>
      <w:proofErr w:type="spellEnd"/>
      <w:r>
        <w:t xml:space="preserve"> </w:t>
      </w:r>
      <w:proofErr w:type="spellStart"/>
      <w:r>
        <w:t>الشحن</w:t>
      </w:r>
      <w:proofErr w:type="spellEnd"/>
    </w:p>
    <w:p w14:paraId="188C95FA" w14:textId="044DAA47" w:rsidR="00953F03" w:rsidRDefault="00953F03">
      <w:pPr>
        <w:jc w:val="center"/>
      </w:pPr>
    </w:p>
    <w:p w14:paraId="64624992" w14:textId="77777777" w:rsidR="00953F03" w:rsidRDefault="00000000">
      <w:pPr>
        <w:pStyle w:val="Heading1"/>
        <w:jc w:val="center"/>
      </w:pPr>
      <w:proofErr w:type="spellStart"/>
      <w:r>
        <w:t>طرق</w:t>
      </w:r>
      <w:proofErr w:type="spellEnd"/>
      <w:r>
        <w:t xml:space="preserve"> </w:t>
      </w:r>
      <w:proofErr w:type="spellStart"/>
      <w:r>
        <w:t>الشحن</w:t>
      </w:r>
      <w:proofErr w:type="spellEnd"/>
    </w:p>
    <w:p w14:paraId="29AD5742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79F9440F" w14:textId="77777777" w:rsidR="00953F03" w:rsidRDefault="00000000">
      <w:proofErr w:type="spellStart"/>
      <w:r>
        <w:t>شاشة</w:t>
      </w:r>
      <w:proofErr w:type="spellEnd"/>
      <w:r>
        <w:t xml:space="preserve"> </w:t>
      </w:r>
      <w:proofErr w:type="spellStart"/>
      <w:r>
        <w:t>إدارة</w:t>
      </w:r>
      <w:proofErr w:type="spellEnd"/>
      <w:r>
        <w:t xml:space="preserve"> </w:t>
      </w:r>
      <w:proofErr w:type="spellStart"/>
      <w:r>
        <w:t>طرق</w:t>
      </w:r>
      <w:proofErr w:type="spellEnd"/>
      <w:r>
        <w:t xml:space="preserve"> </w:t>
      </w:r>
      <w:proofErr w:type="spellStart"/>
      <w:r>
        <w:t>الشحن</w:t>
      </w:r>
      <w:proofErr w:type="spellEnd"/>
      <w:r>
        <w:t xml:space="preserve"> </w:t>
      </w:r>
      <w:proofErr w:type="spellStart"/>
      <w:r>
        <w:t>المتاحة</w:t>
      </w:r>
      <w:proofErr w:type="spellEnd"/>
      <w:r>
        <w:t xml:space="preserve">، </w:t>
      </w:r>
      <w:proofErr w:type="spellStart"/>
      <w:r>
        <w:t>تتيح</w:t>
      </w:r>
      <w:proofErr w:type="spellEnd"/>
      <w:r>
        <w:t xml:space="preserve"> </w:t>
      </w:r>
      <w:proofErr w:type="spellStart"/>
      <w:r>
        <w:t>تعريف</w:t>
      </w:r>
      <w:proofErr w:type="spellEnd"/>
      <w:r>
        <w:t xml:space="preserve"> </w:t>
      </w:r>
      <w:proofErr w:type="spellStart"/>
      <w:r>
        <w:t>الطرق</w:t>
      </w:r>
      <w:proofErr w:type="spellEnd"/>
      <w:r>
        <w:t xml:space="preserve"> </w:t>
      </w:r>
      <w:proofErr w:type="spellStart"/>
      <w:r>
        <w:t>المختلفة</w:t>
      </w:r>
      <w:proofErr w:type="spellEnd"/>
      <w:r>
        <w:t xml:space="preserve"> </w:t>
      </w:r>
      <w:proofErr w:type="spellStart"/>
      <w:r>
        <w:t>المستخدمة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شحن</w:t>
      </w:r>
      <w:proofErr w:type="spellEnd"/>
      <w:r>
        <w:t xml:space="preserve"> </w:t>
      </w:r>
      <w:proofErr w:type="spellStart"/>
      <w:r>
        <w:t>البضائع</w:t>
      </w:r>
      <w:proofErr w:type="spellEnd"/>
      <w:r>
        <w:t>.</w:t>
      </w:r>
    </w:p>
    <w:p w14:paraId="6AB4DF6B" w14:textId="77777777" w:rsidR="00953F03" w:rsidRDefault="00000000">
      <w:pPr>
        <w:pStyle w:val="Heading2"/>
      </w:pPr>
      <w:proofErr w:type="spellStart"/>
      <w:r>
        <w:lastRenderedPageBreak/>
        <w:t>الوظائف</w:t>
      </w:r>
      <w:proofErr w:type="spellEnd"/>
    </w:p>
    <w:p w14:paraId="37EC0255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طرق</w:t>
      </w:r>
      <w:proofErr w:type="spellEnd"/>
      <w:r>
        <w:t xml:space="preserve"> </w:t>
      </w:r>
      <w:proofErr w:type="spellStart"/>
      <w:r>
        <w:t>الشحن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جدول</w:t>
      </w:r>
      <w:proofErr w:type="spellEnd"/>
      <w:r>
        <w:t xml:space="preserve"> </w:t>
      </w:r>
      <w:proofErr w:type="spellStart"/>
      <w:r>
        <w:t>منظم</w:t>
      </w:r>
      <w:proofErr w:type="spellEnd"/>
    </w:p>
    <w:p w14:paraId="74225762" w14:textId="77777777" w:rsidR="00953F03" w:rsidRDefault="00000000">
      <w:pPr>
        <w:pStyle w:val="ListBullet"/>
      </w:pPr>
      <w:proofErr w:type="spellStart"/>
      <w:r>
        <w:t>إضافة</w:t>
      </w:r>
      <w:proofErr w:type="spellEnd"/>
      <w:r>
        <w:t xml:space="preserve"> </w:t>
      </w:r>
      <w:proofErr w:type="spellStart"/>
      <w:r>
        <w:t>طريقة</w:t>
      </w:r>
      <w:proofErr w:type="spellEnd"/>
      <w:r>
        <w:t xml:space="preserve"> </w:t>
      </w:r>
      <w:proofErr w:type="spellStart"/>
      <w:r>
        <w:t>شحن</w:t>
      </w:r>
      <w:proofErr w:type="spellEnd"/>
      <w:r>
        <w:t xml:space="preserve"> </w:t>
      </w:r>
      <w:proofErr w:type="spellStart"/>
      <w:r>
        <w:t>جديدة</w:t>
      </w:r>
      <w:proofErr w:type="spellEnd"/>
    </w:p>
    <w:p w14:paraId="647F4901" w14:textId="77777777" w:rsidR="00953F03" w:rsidRDefault="00000000">
      <w:pPr>
        <w:pStyle w:val="ListBullet"/>
      </w:pPr>
      <w:proofErr w:type="spellStart"/>
      <w:r>
        <w:t>تعديل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طريقة</w:t>
      </w:r>
      <w:proofErr w:type="spellEnd"/>
      <w:r>
        <w:t xml:space="preserve"> </w:t>
      </w:r>
      <w:proofErr w:type="spellStart"/>
      <w:r>
        <w:t>شحن</w:t>
      </w:r>
      <w:proofErr w:type="spellEnd"/>
      <w:r>
        <w:t xml:space="preserve"> </w:t>
      </w:r>
      <w:proofErr w:type="spellStart"/>
      <w:r>
        <w:t>موجودة</w:t>
      </w:r>
      <w:proofErr w:type="spellEnd"/>
    </w:p>
    <w:p w14:paraId="022095B1" w14:textId="77777777" w:rsidR="00953F03" w:rsidRDefault="00000000">
      <w:pPr>
        <w:pStyle w:val="ListBullet"/>
      </w:pPr>
      <w:proofErr w:type="spellStart"/>
      <w:r>
        <w:t>حذف</w:t>
      </w:r>
      <w:proofErr w:type="spellEnd"/>
      <w:r>
        <w:t xml:space="preserve"> </w:t>
      </w:r>
      <w:proofErr w:type="spellStart"/>
      <w:r>
        <w:t>طريقة</w:t>
      </w:r>
      <w:proofErr w:type="spellEnd"/>
      <w:r>
        <w:t xml:space="preserve"> </w:t>
      </w:r>
      <w:proofErr w:type="spellStart"/>
      <w:r>
        <w:t>شحن</w:t>
      </w:r>
      <w:proofErr w:type="spellEnd"/>
    </w:p>
    <w:p w14:paraId="371B511D" w14:textId="77777777" w:rsidR="00953F03" w:rsidRDefault="00000000">
      <w:pPr>
        <w:pStyle w:val="ListBullet"/>
      </w:pPr>
      <w:proofErr w:type="spellStart"/>
      <w:r>
        <w:t>البحث</w:t>
      </w:r>
      <w:proofErr w:type="spellEnd"/>
      <w:r>
        <w:t xml:space="preserve"> </w:t>
      </w:r>
      <w:proofErr w:type="spellStart"/>
      <w:r>
        <w:t>والتصفية</w:t>
      </w:r>
      <w:proofErr w:type="spellEnd"/>
    </w:p>
    <w:p w14:paraId="2E0386A7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5851793A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القائمة</w:t>
      </w:r>
      <w:proofErr w:type="spellEnd"/>
    </w:p>
    <w:p w14:paraId="48A487A0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المعروضة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الجدول</w:t>
      </w:r>
      <w:proofErr w:type="spellEnd"/>
    </w:p>
    <w:p w14:paraId="6AF3F1FE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رقم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الطريقة</w:t>
      </w:r>
      <w:proofErr w:type="spellEnd"/>
      <w:r>
        <w:rPr>
          <w:b/>
        </w:rPr>
        <w:t xml:space="preserve">: </w:t>
      </w:r>
      <w:proofErr w:type="spellStart"/>
      <w:r>
        <w:t>الرقم</w:t>
      </w:r>
      <w:proofErr w:type="spellEnd"/>
      <w:r>
        <w:t xml:space="preserve"> </w:t>
      </w:r>
      <w:proofErr w:type="spellStart"/>
      <w:r>
        <w:t>التسلسلي</w:t>
      </w:r>
      <w:proofErr w:type="spellEnd"/>
      <w:r>
        <w:t xml:space="preserve"> </w:t>
      </w:r>
      <w:proofErr w:type="spellStart"/>
      <w:r>
        <w:t>لطريقة</w:t>
      </w:r>
      <w:proofErr w:type="spellEnd"/>
      <w:r>
        <w:t xml:space="preserve"> </w:t>
      </w:r>
      <w:proofErr w:type="spellStart"/>
      <w:r>
        <w:t>الشحن</w:t>
      </w:r>
      <w:proofErr w:type="spellEnd"/>
    </w:p>
    <w:p w14:paraId="2B979A8E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اسم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الطريقة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بالعربية</w:t>
      </w:r>
      <w:proofErr w:type="spellEnd"/>
      <w:r>
        <w:rPr>
          <w:b/>
        </w:rPr>
        <w:t xml:space="preserve">: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طريقة</w:t>
      </w:r>
      <w:proofErr w:type="spellEnd"/>
      <w:r>
        <w:t xml:space="preserve"> </w:t>
      </w:r>
      <w:proofErr w:type="spellStart"/>
      <w:r>
        <w:t>الشحن</w:t>
      </w:r>
      <w:proofErr w:type="spellEnd"/>
      <w:r>
        <w:t xml:space="preserve"> </w:t>
      </w:r>
      <w:proofErr w:type="spellStart"/>
      <w:r>
        <w:t>باللغة</w:t>
      </w:r>
      <w:proofErr w:type="spellEnd"/>
      <w:r>
        <w:t xml:space="preserve"> </w:t>
      </w:r>
      <w:proofErr w:type="spellStart"/>
      <w:r>
        <w:t>العربية</w:t>
      </w:r>
      <w:proofErr w:type="spellEnd"/>
    </w:p>
    <w:p w14:paraId="72110808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اسم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الطريقة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بالإنجليزية</w:t>
      </w:r>
      <w:proofErr w:type="spellEnd"/>
      <w:r>
        <w:rPr>
          <w:b/>
        </w:rPr>
        <w:t xml:space="preserve">: </w:t>
      </w:r>
      <w:proofErr w:type="spellStart"/>
      <w:r>
        <w:t>الاسم</w:t>
      </w:r>
      <w:proofErr w:type="spellEnd"/>
      <w:r>
        <w:t xml:space="preserve"> </w:t>
      </w:r>
      <w:proofErr w:type="spellStart"/>
      <w:r>
        <w:t>الإنجليزي</w:t>
      </w:r>
      <w:proofErr w:type="spellEnd"/>
      <w:r>
        <w:t xml:space="preserve"> </w:t>
      </w:r>
      <w:proofErr w:type="spellStart"/>
      <w:r>
        <w:t>لطريقة</w:t>
      </w:r>
      <w:proofErr w:type="spellEnd"/>
      <w:r>
        <w:t xml:space="preserve"> </w:t>
      </w:r>
      <w:proofErr w:type="spellStart"/>
      <w:r>
        <w:t>الشحن</w:t>
      </w:r>
      <w:proofErr w:type="spellEnd"/>
    </w:p>
    <w:p w14:paraId="126E21EE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المطلوبة</w:t>
      </w:r>
      <w:proofErr w:type="spellEnd"/>
      <w:r>
        <w:t xml:space="preserve"> </w:t>
      </w:r>
      <w:proofErr w:type="spellStart"/>
      <w:r>
        <w:t>عند</w:t>
      </w:r>
      <w:proofErr w:type="spellEnd"/>
      <w:r>
        <w:t xml:space="preserve"> </w:t>
      </w:r>
      <w:proofErr w:type="spellStart"/>
      <w:r>
        <w:t>الإضافة</w:t>
      </w:r>
      <w:proofErr w:type="spellEnd"/>
      <w:r>
        <w:t>/</w:t>
      </w:r>
      <w:proofErr w:type="spellStart"/>
      <w:r>
        <w:t>التعديل</w:t>
      </w:r>
      <w:proofErr w:type="spellEnd"/>
    </w:p>
    <w:p w14:paraId="26186714" w14:textId="77777777" w:rsidR="00953F03" w:rsidRDefault="00000000">
      <w:pPr>
        <w:pStyle w:val="ListBullet"/>
      </w:pPr>
      <w:r>
        <w:t>**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الطريقة</w:t>
      </w:r>
      <w:proofErr w:type="spellEnd"/>
      <w:r>
        <w:t xml:space="preserve"> </w:t>
      </w:r>
      <w:proofErr w:type="spellStart"/>
      <w:r>
        <w:t>بالعربية</w:t>
      </w:r>
      <w:proofErr w:type="spellEnd"/>
      <w:r>
        <w:t>** (</w:t>
      </w:r>
      <w:proofErr w:type="spellStart"/>
      <w:r>
        <w:t>إلزامي</w:t>
      </w:r>
      <w:proofErr w:type="spellEnd"/>
      <w:r>
        <w:t>)</w:t>
      </w:r>
    </w:p>
    <w:p w14:paraId="113725E9" w14:textId="77777777" w:rsidR="00953F03" w:rsidRDefault="00000000">
      <w:pPr>
        <w:pStyle w:val="ListBullet"/>
      </w:pPr>
      <w:r>
        <w:t>**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الطريقة</w:t>
      </w:r>
      <w:proofErr w:type="spellEnd"/>
      <w:r>
        <w:t xml:space="preserve"> </w:t>
      </w:r>
      <w:proofErr w:type="spellStart"/>
      <w:r>
        <w:t>بالإنجليزية</w:t>
      </w:r>
      <w:proofErr w:type="spellEnd"/>
      <w:r>
        <w:t>** (</w:t>
      </w:r>
      <w:proofErr w:type="spellStart"/>
      <w:r>
        <w:t>إلزامي</w:t>
      </w:r>
      <w:proofErr w:type="spellEnd"/>
      <w:r>
        <w:t>)</w:t>
      </w:r>
    </w:p>
    <w:p w14:paraId="0BB6259A" w14:textId="77777777" w:rsidR="00953F03" w:rsidRDefault="00000000">
      <w:pPr>
        <w:pStyle w:val="ListBullet"/>
      </w:pPr>
      <w:r>
        <w:t>**</w:t>
      </w:r>
      <w:proofErr w:type="spellStart"/>
      <w:r>
        <w:t>الرمز</w:t>
      </w:r>
      <w:proofErr w:type="spellEnd"/>
      <w:r>
        <w:t>** (</w:t>
      </w:r>
      <w:proofErr w:type="spellStart"/>
      <w:r>
        <w:t>اختياري</w:t>
      </w:r>
      <w:proofErr w:type="spellEnd"/>
      <w:r>
        <w:t>)</w:t>
      </w:r>
    </w:p>
    <w:p w14:paraId="65CD4322" w14:textId="77777777" w:rsidR="00953F03" w:rsidRDefault="00000000">
      <w:pPr>
        <w:pStyle w:val="ListBullet"/>
      </w:pPr>
      <w:r>
        <w:t>**</w:t>
      </w:r>
      <w:proofErr w:type="spellStart"/>
      <w:r>
        <w:t>الوصف</w:t>
      </w:r>
      <w:proofErr w:type="spellEnd"/>
      <w:r>
        <w:t>** (</w:t>
      </w:r>
      <w:proofErr w:type="spellStart"/>
      <w:r>
        <w:t>اختياري</w:t>
      </w:r>
      <w:proofErr w:type="spellEnd"/>
      <w:r>
        <w:t>)</w:t>
      </w:r>
    </w:p>
    <w:p w14:paraId="0E95666A" w14:textId="77777777" w:rsidR="00953F03" w:rsidRDefault="00000000">
      <w:pPr>
        <w:pStyle w:val="ListBullet"/>
      </w:pPr>
      <w:r>
        <w:t>**</w:t>
      </w:r>
      <w:proofErr w:type="spellStart"/>
      <w:r>
        <w:t>السرعة</w:t>
      </w:r>
      <w:proofErr w:type="spellEnd"/>
      <w:r>
        <w:t xml:space="preserve"> </w:t>
      </w:r>
      <w:proofErr w:type="spellStart"/>
      <w:r>
        <w:t>المتوقعة</w:t>
      </w:r>
      <w:proofErr w:type="spellEnd"/>
      <w:r>
        <w:t>** (</w:t>
      </w:r>
      <w:proofErr w:type="spellStart"/>
      <w:r>
        <w:t>اختياري</w:t>
      </w:r>
      <w:proofErr w:type="spellEnd"/>
      <w:r>
        <w:t>)</w:t>
      </w:r>
    </w:p>
    <w:p w14:paraId="1486BC0A" w14:textId="77777777" w:rsidR="00953F03" w:rsidRDefault="00000000">
      <w:pPr>
        <w:pStyle w:val="ListBullet"/>
      </w:pPr>
      <w:r>
        <w:t>**</w:t>
      </w:r>
      <w:proofErr w:type="spellStart"/>
      <w:r>
        <w:t>التكلفة</w:t>
      </w:r>
      <w:proofErr w:type="spellEnd"/>
      <w:r>
        <w:t xml:space="preserve"> </w:t>
      </w:r>
      <w:proofErr w:type="spellStart"/>
      <w:r>
        <w:t>الافتراضية</w:t>
      </w:r>
      <w:proofErr w:type="spellEnd"/>
      <w:r>
        <w:t>** (</w:t>
      </w:r>
      <w:proofErr w:type="spellStart"/>
      <w:r>
        <w:t>اختياري</w:t>
      </w:r>
      <w:proofErr w:type="spellEnd"/>
      <w:r>
        <w:t>)</w:t>
      </w:r>
    </w:p>
    <w:p w14:paraId="0FE882B5" w14:textId="77777777" w:rsidR="00953F03" w:rsidRDefault="00000000">
      <w:pPr>
        <w:pStyle w:val="Heading2"/>
      </w:pPr>
      <w:proofErr w:type="spellStart"/>
      <w:r>
        <w:t>أمثلة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الموجودة</w:t>
      </w:r>
      <w:proofErr w:type="spellEnd"/>
    </w:p>
    <w:p w14:paraId="65EB20A2" w14:textId="77777777" w:rsidR="00953F03" w:rsidRDefault="00000000">
      <w:r>
        <w:t xml:space="preserve">5 </w:t>
      </w:r>
      <w:proofErr w:type="spellStart"/>
      <w:r>
        <w:t>طرق</w:t>
      </w:r>
      <w:proofErr w:type="spellEnd"/>
      <w:r>
        <w:t xml:space="preserve"> </w:t>
      </w:r>
      <w:proofErr w:type="spellStart"/>
      <w:r>
        <w:t>معرفة</w:t>
      </w:r>
      <w:proofErr w:type="spellEnd"/>
      <w:r>
        <w:t>:</w:t>
      </w:r>
    </w:p>
    <w:p w14:paraId="084FE09D" w14:textId="77777777" w:rsidR="00953F03" w:rsidRDefault="00000000">
      <w:pPr>
        <w:pStyle w:val="ListBullet"/>
      </w:pPr>
      <w:r>
        <w:t>**</w:t>
      </w:r>
      <w:proofErr w:type="spellStart"/>
      <w:r>
        <w:t>سيارة</w:t>
      </w:r>
      <w:proofErr w:type="spellEnd"/>
      <w:r>
        <w:t xml:space="preserve"> – Car**</w:t>
      </w:r>
    </w:p>
    <w:p w14:paraId="7B68A0E0" w14:textId="77777777" w:rsidR="00953F03" w:rsidRDefault="00000000">
      <w:pPr>
        <w:pStyle w:val="ListBullet"/>
      </w:pPr>
      <w:r>
        <w:t>**</w:t>
      </w:r>
      <w:proofErr w:type="spellStart"/>
      <w:r>
        <w:t>دراجة</w:t>
      </w:r>
      <w:proofErr w:type="spellEnd"/>
      <w:r>
        <w:t xml:space="preserve"> </w:t>
      </w:r>
      <w:proofErr w:type="spellStart"/>
      <w:r>
        <w:t>نارية</w:t>
      </w:r>
      <w:proofErr w:type="spellEnd"/>
      <w:r>
        <w:t xml:space="preserve"> – Motorcycle**</w:t>
      </w:r>
    </w:p>
    <w:p w14:paraId="77F0BA44" w14:textId="77777777" w:rsidR="00953F03" w:rsidRDefault="00000000">
      <w:pPr>
        <w:pStyle w:val="ListBullet"/>
      </w:pPr>
      <w:r>
        <w:t>**</w:t>
      </w:r>
      <w:proofErr w:type="spellStart"/>
      <w:r>
        <w:t>شاحنة</w:t>
      </w:r>
      <w:proofErr w:type="spellEnd"/>
      <w:r>
        <w:t xml:space="preserve"> – Truck**</w:t>
      </w:r>
    </w:p>
    <w:p w14:paraId="6926BD82" w14:textId="77777777" w:rsidR="00953F03" w:rsidRDefault="00000000">
      <w:pPr>
        <w:pStyle w:val="ListBullet"/>
      </w:pPr>
      <w:r>
        <w:t>**</w:t>
      </w:r>
      <w:proofErr w:type="spellStart"/>
      <w:r>
        <w:t>طائرة</w:t>
      </w:r>
      <w:proofErr w:type="spellEnd"/>
      <w:r>
        <w:t xml:space="preserve"> – Plane**</w:t>
      </w:r>
    </w:p>
    <w:p w14:paraId="0E411958" w14:textId="77777777" w:rsidR="00953F03" w:rsidRDefault="00000000">
      <w:pPr>
        <w:pStyle w:val="ListBullet"/>
      </w:pPr>
      <w:r>
        <w:t>**</w:t>
      </w:r>
      <w:proofErr w:type="spellStart"/>
      <w:r>
        <w:t>باخرة</w:t>
      </w:r>
      <w:proofErr w:type="spellEnd"/>
      <w:r>
        <w:t xml:space="preserve"> – Ship**</w:t>
      </w:r>
    </w:p>
    <w:p w14:paraId="7275F4C5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323C256D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إضافة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جديد</w:t>
      </w:r>
      <w:proofErr w:type="spellEnd"/>
      <w:r>
        <w:rPr>
          <w:b/>
        </w:rPr>
        <w:t xml:space="preserve">: </w:t>
      </w:r>
      <w:proofErr w:type="spellStart"/>
      <w:r>
        <w:t>لفتح</w:t>
      </w:r>
      <w:proofErr w:type="spellEnd"/>
      <w:r>
        <w:t xml:space="preserve"> </w:t>
      </w:r>
      <w:proofErr w:type="spellStart"/>
      <w:r>
        <w:t>نموذج</w:t>
      </w:r>
      <w:proofErr w:type="spellEnd"/>
      <w:r>
        <w:t xml:space="preserve"> </w:t>
      </w:r>
      <w:proofErr w:type="spellStart"/>
      <w:r>
        <w:t>إضافة</w:t>
      </w:r>
      <w:proofErr w:type="spellEnd"/>
      <w:r>
        <w:t xml:space="preserve"> </w:t>
      </w:r>
      <w:proofErr w:type="spellStart"/>
      <w:r>
        <w:t>طريقة</w:t>
      </w:r>
      <w:proofErr w:type="spellEnd"/>
      <w:r>
        <w:t xml:space="preserve"> </w:t>
      </w:r>
      <w:proofErr w:type="spellStart"/>
      <w:r>
        <w:t>شحن</w:t>
      </w:r>
      <w:proofErr w:type="spellEnd"/>
      <w:r>
        <w:t xml:space="preserve"> </w:t>
      </w:r>
      <w:proofErr w:type="spellStart"/>
      <w:r>
        <w:t>جديدة</w:t>
      </w:r>
      <w:proofErr w:type="spellEnd"/>
    </w:p>
    <w:p w14:paraId="487483D0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تعديل</w:t>
      </w:r>
      <w:proofErr w:type="spellEnd"/>
      <w:r>
        <w:rPr>
          <w:b/>
        </w:rPr>
        <w:t xml:space="preserve">: </w:t>
      </w:r>
      <w:proofErr w:type="spellStart"/>
      <w:r>
        <w:t>لتعديل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طريقة</w:t>
      </w:r>
      <w:proofErr w:type="spellEnd"/>
      <w:r>
        <w:t xml:space="preserve"> </w:t>
      </w:r>
      <w:proofErr w:type="spellStart"/>
      <w:r>
        <w:t>الشحن</w:t>
      </w:r>
      <w:proofErr w:type="spellEnd"/>
      <w:r>
        <w:t xml:space="preserve"> </w:t>
      </w:r>
      <w:proofErr w:type="spellStart"/>
      <w:r>
        <w:t>المحددة</w:t>
      </w:r>
      <w:proofErr w:type="spellEnd"/>
    </w:p>
    <w:p w14:paraId="38F1ABC3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حذف</w:t>
      </w:r>
      <w:proofErr w:type="spellEnd"/>
      <w:r>
        <w:rPr>
          <w:b/>
        </w:rPr>
        <w:t xml:space="preserve">: </w:t>
      </w:r>
      <w:proofErr w:type="spellStart"/>
      <w:r>
        <w:t>لحذف</w:t>
      </w:r>
      <w:proofErr w:type="spellEnd"/>
      <w:r>
        <w:t xml:space="preserve"> </w:t>
      </w:r>
      <w:proofErr w:type="spellStart"/>
      <w:r>
        <w:t>طريقة</w:t>
      </w:r>
      <w:proofErr w:type="spellEnd"/>
      <w:r>
        <w:t xml:space="preserve"> </w:t>
      </w:r>
      <w:proofErr w:type="spellStart"/>
      <w:r>
        <w:t>الشحن</w:t>
      </w:r>
      <w:proofErr w:type="spellEnd"/>
      <w:r>
        <w:t xml:space="preserve"> </w:t>
      </w:r>
      <w:proofErr w:type="spellStart"/>
      <w:r>
        <w:t>المحددة</w:t>
      </w:r>
      <w:proofErr w:type="spellEnd"/>
    </w:p>
    <w:p w14:paraId="2A57329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بحث</w:t>
      </w:r>
      <w:proofErr w:type="spellEnd"/>
      <w:r>
        <w:rPr>
          <w:b/>
        </w:rPr>
        <w:t xml:space="preserve">: </w:t>
      </w:r>
      <w:proofErr w:type="spellStart"/>
      <w:r>
        <w:t>للبحث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طرق</w:t>
      </w:r>
      <w:proofErr w:type="spellEnd"/>
      <w:r>
        <w:t xml:space="preserve"> </w:t>
      </w:r>
      <w:proofErr w:type="spellStart"/>
      <w:r>
        <w:t>الشحن</w:t>
      </w:r>
      <w:proofErr w:type="spellEnd"/>
    </w:p>
    <w:p w14:paraId="6E3C305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تصدير</w:t>
      </w:r>
      <w:proofErr w:type="spellEnd"/>
      <w:r>
        <w:rPr>
          <w:b/>
        </w:rPr>
        <w:t xml:space="preserve">: </w:t>
      </w:r>
      <w:proofErr w:type="spellStart"/>
      <w:r>
        <w:t>لتصدير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1616FB2F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طباعة</w:t>
      </w:r>
      <w:proofErr w:type="spellEnd"/>
      <w:r>
        <w:rPr>
          <w:b/>
        </w:rPr>
        <w:t xml:space="preserve">: </w:t>
      </w:r>
      <w:proofErr w:type="spellStart"/>
      <w:r>
        <w:t>لطباعة</w:t>
      </w:r>
      <w:proofErr w:type="spellEnd"/>
      <w:r>
        <w:t xml:space="preserve"> </w:t>
      </w:r>
      <w:proofErr w:type="spellStart"/>
      <w:r>
        <w:t>القائمة</w:t>
      </w:r>
      <w:proofErr w:type="spellEnd"/>
    </w:p>
    <w:p w14:paraId="0AAEE683" w14:textId="77777777" w:rsidR="00953F03" w:rsidRDefault="00000000">
      <w:pPr>
        <w:pStyle w:val="Heading2"/>
      </w:pPr>
      <w:proofErr w:type="spellStart"/>
      <w:r>
        <w:lastRenderedPageBreak/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72CDD80C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ShippingMethodsController</w:t>
      </w:r>
      <w:proofErr w:type="spellEnd"/>
      <w:r>
        <w:t>`</w:t>
      </w:r>
    </w:p>
    <w:p w14:paraId="5DE647DB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DefinitionsController</w:t>
      </w:r>
      <w:proofErr w:type="spellEnd"/>
      <w:r>
        <w:t>`</w:t>
      </w:r>
    </w:p>
    <w:p w14:paraId="665F945E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/Controllers/Sales/</w:t>
      </w:r>
      <w:proofErr w:type="spellStart"/>
      <w:r>
        <w:t>InvoicesController</w:t>
      </w:r>
      <w:proofErr w:type="spellEnd"/>
      <w:r>
        <w:t>`</w:t>
      </w:r>
    </w:p>
    <w:p w14:paraId="7BCBC4FE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/Controllers/Purchases/</w:t>
      </w:r>
      <w:proofErr w:type="spellStart"/>
      <w:r>
        <w:t>PurchaseInvoicesController</w:t>
      </w:r>
      <w:proofErr w:type="spellEnd"/>
      <w:r>
        <w:t>`</w:t>
      </w:r>
    </w:p>
    <w:p w14:paraId="53514539" w14:textId="77777777" w:rsidR="00953F03" w:rsidRDefault="00000000">
      <w:pPr>
        <w:pStyle w:val="Heading2"/>
      </w:pPr>
      <w:proofErr w:type="spellStart"/>
      <w:r>
        <w:t>التفاصيل</w:t>
      </w:r>
      <w:proofErr w:type="spellEnd"/>
      <w:r>
        <w:t xml:space="preserve"> </w:t>
      </w:r>
      <w:proofErr w:type="spellStart"/>
      <w:r>
        <w:t>التقنية</w:t>
      </w:r>
      <w:proofErr w:type="spellEnd"/>
    </w:p>
    <w:p w14:paraId="6FD98CC5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المدخلة</w:t>
      </w:r>
      <w:proofErr w:type="spellEnd"/>
    </w:p>
    <w:p w14:paraId="07FA6572" w14:textId="77777777" w:rsidR="00953F03" w:rsidRDefault="00000000">
      <w:pPr>
        <w:pStyle w:val="ListBullet"/>
      </w:pPr>
      <w:proofErr w:type="spellStart"/>
      <w:r>
        <w:t>ربط</w:t>
      </w:r>
      <w:proofErr w:type="spellEnd"/>
      <w:r>
        <w:t xml:space="preserve"> </w:t>
      </w:r>
      <w:proofErr w:type="spellStart"/>
      <w:r>
        <w:t>طرق</w:t>
      </w:r>
      <w:proofErr w:type="spellEnd"/>
      <w:r>
        <w:t xml:space="preserve"> </w:t>
      </w:r>
      <w:proofErr w:type="spellStart"/>
      <w:r>
        <w:t>الشحن</w:t>
      </w:r>
      <w:proofErr w:type="spellEnd"/>
      <w:r>
        <w:t xml:space="preserve"> </w:t>
      </w:r>
      <w:proofErr w:type="spellStart"/>
      <w:r>
        <w:t>بالفواتير</w:t>
      </w:r>
      <w:proofErr w:type="spellEnd"/>
    </w:p>
    <w:p w14:paraId="2C126DE7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حالة</w:t>
      </w:r>
      <w:proofErr w:type="spellEnd"/>
      <w:r>
        <w:t xml:space="preserve"> </w:t>
      </w:r>
      <w:proofErr w:type="spellStart"/>
      <w:r>
        <w:t>طرق</w:t>
      </w:r>
      <w:proofErr w:type="spellEnd"/>
      <w:r>
        <w:t xml:space="preserve"> </w:t>
      </w:r>
      <w:proofErr w:type="spellStart"/>
      <w:r>
        <w:t>الشحن</w:t>
      </w:r>
      <w:proofErr w:type="spellEnd"/>
      <w:r>
        <w:t xml:space="preserve"> (</w:t>
      </w:r>
      <w:proofErr w:type="spellStart"/>
      <w:r>
        <w:t>نشط</w:t>
      </w:r>
      <w:proofErr w:type="spellEnd"/>
      <w:r>
        <w:t>/</w:t>
      </w:r>
      <w:proofErr w:type="spellStart"/>
      <w:r>
        <w:t>غير</w:t>
      </w:r>
      <w:proofErr w:type="spellEnd"/>
      <w:r>
        <w:t xml:space="preserve"> </w:t>
      </w:r>
      <w:proofErr w:type="spellStart"/>
      <w:r>
        <w:t>نشط</w:t>
      </w:r>
      <w:proofErr w:type="spellEnd"/>
      <w:r>
        <w:t>)</w:t>
      </w:r>
    </w:p>
    <w:p w14:paraId="5A0F0631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عدم</w:t>
      </w:r>
      <w:proofErr w:type="spellEnd"/>
      <w:r>
        <w:t xml:space="preserve"> </w:t>
      </w:r>
      <w:proofErr w:type="spellStart"/>
      <w:r>
        <w:t>تكرار</w:t>
      </w:r>
      <w:proofErr w:type="spellEnd"/>
      <w:r>
        <w:t xml:space="preserve"> </w:t>
      </w:r>
      <w:proofErr w:type="spellStart"/>
      <w:r>
        <w:t>أسماء</w:t>
      </w:r>
      <w:proofErr w:type="spellEnd"/>
      <w:r>
        <w:t xml:space="preserve"> </w:t>
      </w:r>
      <w:proofErr w:type="spellStart"/>
      <w:r>
        <w:t>طرق</w:t>
      </w:r>
      <w:proofErr w:type="spellEnd"/>
      <w:r>
        <w:t xml:space="preserve"> </w:t>
      </w:r>
      <w:proofErr w:type="spellStart"/>
      <w:r>
        <w:t>الشحن</w:t>
      </w:r>
      <w:proofErr w:type="spellEnd"/>
    </w:p>
    <w:p w14:paraId="0D6D6663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بتنسيقات</w:t>
      </w:r>
      <w:proofErr w:type="spellEnd"/>
      <w:r>
        <w:t xml:space="preserve"> </w:t>
      </w:r>
      <w:proofErr w:type="spellStart"/>
      <w:r>
        <w:t>مختلفة</w:t>
      </w:r>
      <w:proofErr w:type="spellEnd"/>
    </w:p>
    <w:p w14:paraId="38FD9C9D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تقارير</w:t>
      </w:r>
      <w:proofErr w:type="spellEnd"/>
      <w:r>
        <w:t xml:space="preserve"> </w:t>
      </w:r>
      <w:proofErr w:type="spellStart"/>
      <w:r>
        <w:t>طرق</w:t>
      </w:r>
      <w:proofErr w:type="spellEnd"/>
      <w:r>
        <w:t xml:space="preserve"> </w:t>
      </w:r>
      <w:proofErr w:type="spellStart"/>
      <w:r>
        <w:t>الشحن</w:t>
      </w:r>
      <w:proofErr w:type="spellEnd"/>
    </w:p>
    <w:p w14:paraId="746DF2CC" w14:textId="77777777" w:rsidR="00953F03" w:rsidRDefault="00000000">
      <w:pPr>
        <w:pStyle w:val="ListBullet"/>
      </w:pPr>
      <w:proofErr w:type="spellStart"/>
      <w:r>
        <w:t>دعم</w:t>
      </w:r>
      <w:proofErr w:type="spellEnd"/>
      <w:r>
        <w:t xml:space="preserve"> </w:t>
      </w:r>
      <w:proofErr w:type="spellStart"/>
      <w:r>
        <w:t>أنواع</w:t>
      </w:r>
      <w:proofErr w:type="spellEnd"/>
      <w:r>
        <w:t xml:space="preserve"> </w:t>
      </w:r>
      <w:proofErr w:type="spellStart"/>
      <w:r>
        <w:t>مختلفة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وسائل</w:t>
      </w:r>
      <w:proofErr w:type="spellEnd"/>
      <w:r>
        <w:t xml:space="preserve"> </w:t>
      </w:r>
      <w:proofErr w:type="spellStart"/>
      <w:r>
        <w:t>النقل</w:t>
      </w:r>
      <w:proofErr w:type="spellEnd"/>
    </w:p>
    <w:p w14:paraId="39086C0E" w14:textId="77777777" w:rsidR="00953F03" w:rsidRDefault="00953F03"/>
    <w:p w14:paraId="132616CD" w14:textId="77777777" w:rsidR="00953F03" w:rsidRDefault="00000000">
      <w:r>
        <w:t>──────────────────────────────</w:t>
      </w:r>
    </w:p>
    <w:p w14:paraId="3745756A" w14:textId="77777777" w:rsidR="00953F03" w:rsidRDefault="00953F03"/>
    <w:p w14:paraId="7EB62D29" w14:textId="77777777" w:rsidR="00953F03" w:rsidRDefault="00000000">
      <w:pPr>
        <w:pStyle w:val="Heading2"/>
      </w:pPr>
      <w:proofErr w:type="spellStart"/>
      <w:r>
        <w:t>طرق</w:t>
      </w:r>
      <w:proofErr w:type="spellEnd"/>
      <w:r>
        <w:t xml:space="preserve"> </w:t>
      </w:r>
      <w:proofErr w:type="spellStart"/>
      <w:r>
        <w:t>القبض-الدفع</w:t>
      </w:r>
      <w:proofErr w:type="spellEnd"/>
    </w:p>
    <w:p w14:paraId="2DEF6CF1" w14:textId="328A214A" w:rsidR="00953F03" w:rsidRDefault="00953F03">
      <w:pPr>
        <w:jc w:val="center"/>
      </w:pPr>
    </w:p>
    <w:p w14:paraId="5533145E" w14:textId="77777777" w:rsidR="00953F03" w:rsidRDefault="00000000">
      <w:pPr>
        <w:pStyle w:val="Heading1"/>
        <w:jc w:val="center"/>
      </w:pPr>
      <w:proofErr w:type="spellStart"/>
      <w:r>
        <w:t>طرق</w:t>
      </w:r>
      <w:proofErr w:type="spellEnd"/>
      <w:r>
        <w:t xml:space="preserve"> </w:t>
      </w:r>
      <w:proofErr w:type="spellStart"/>
      <w:r>
        <w:t>القبض</w:t>
      </w:r>
      <w:proofErr w:type="spellEnd"/>
      <w:r>
        <w:t>/</w:t>
      </w:r>
      <w:proofErr w:type="spellStart"/>
      <w:r>
        <w:t>الدفع</w:t>
      </w:r>
      <w:proofErr w:type="spellEnd"/>
    </w:p>
    <w:p w14:paraId="23A14A8B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7DB57BA7" w14:textId="77777777" w:rsidR="00953F03" w:rsidRDefault="00000000">
      <w:proofErr w:type="spellStart"/>
      <w:r>
        <w:t>شاشة</w:t>
      </w:r>
      <w:proofErr w:type="spellEnd"/>
      <w:r>
        <w:t xml:space="preserve"> </w:t>
      </w:r>
      <w:proofErr w:type="spellStart"/>
      <w:r>
        <w:t>إدارة</w:t>
      </w:r>
      <w:proofErr w:type="spellEnd"/>
      <w:r>
        <w:t xml:space="preserve"> </w:t>
      </w:r>
      <w:proofErr w:type="spellStart"/>
      <w:r>
        <w:t>الطرق</w:t>
      </w:r>
      <w:proofErr w:type="spellEnd"/>
      <w:r>
        <w:t xml:space="preserve"> </w:t>
      </w:r>
      <w:proofErr w:type="spellStart"/>
      <w:r>
        <w:t>المتاحة</w:t>
      </w:r>
      <w:proofErr w:type="spellEnd"/>
      <w:r>
        <w:t xml:space="preserve"> </w:t>
      </w:r>
      <w:proofErr w:type="spellStart"/>
      <w:r>
        <w:t>لتسجيل</w:t>
      </w:r>
      <w:proofErr w:type="spellEnd"/>
      <w:r>
        <w:t xml:space="preserve"> </w:t>
      </w:r>
      <w:proofErr w:type="spellStart"/>
      <w:r>
        <w:t>عمليات</w:t>
      </w:r>
      <w:proofErr w:type="spellEnd"/>
      <w:r>
        <w:t xml:space="preserve"> </w:t>
      </w:r>
      <w:proofErr w:type="spellStart"/>
      <w:r>
        <w:t>الدفع</w:t>
      </w:r>
      <w:proofErr w:type="spellEnd"/>
      <w:r>
        <w:t xml:space="preserve"> </w:t>
      </w:r>
      <w:proofErr w:type="spellStart"/>
      <w:r>
        <w:t>والتحصيل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النظام</w:t>
      </w:r>
      <w:proofErr w:type="spellEnd"/>
      <w:r>
        <w:t xml:space="preserve">، </w:t>
      </w:r>
      <w:proofErr w:type="spellStart"/>
      <w:r>
        <w:t>مثل</w:t>
      </w:r>
      <w:proofErr w:type="spellEnd"/>
      <w:r>
        <w:t xml:space="preserve"> </w:t>
      </w:r>
      <w:proofErr w:type="spellStart"/>
      <w:r>
        <w:t>النقدي</w:t>
      </w:r>
      <w:proofErr w:type="spellEnd"/>
      <w:r>
        <w:t xml:space="preserve"> </w:t>
      </w:r>
      <w:proofErr w:type="spellStart"/>
      <w:r>
        <w:t>والحسابات</w:t>
      </w:r>
      <w:proofErr w:type="spellEnd"/>
      <w:r>
        <w:t xml:space="preserve"> </w:t>
      </w:r>
      <w:proofErr w:type="spellStart"/>
      <w:r>
        <w:t>البنكية</w:t>
      </w:r>
      <w:proofErr w:type="spellEnd"/>
      <w:r>
        <w:t xml:space="preserve"> </w:t>
      </w:r>
      <w:proofErr w:type="spellStart"/>
      <w:r>
        <w:t>والتحويلات</w:t>
      </w:r>
      <w:proofErr w:type="spellEnd"/>
      <w:r>
        <w:t>.</w:t>
      </w:r>
    </w:p>
    <w:p w14:paraId="3655A89C" w14:textId="77777777" w:rsidR="00953F03" w:rsidRDefault="00000000">
      <w:pPr>
        <w:pStyle w:val="Heading2"/>
      </w:pPr>
      <w:proofErr w:type="spellStart"/>
      <w:r>
        <w:t>الوظائف</w:t>
      </w:r>
      <w:proofErr w:type="spellEnd"/>
    </w:p>
    <w:p w14:paraId="0F323494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طرق</w:t>
      </w:r>
      <w:proofErr w:type="spellEnd"/>
      <w:r>
        <w:t xml:space="preserve"> </w:t>
      </w:r>
      <w:proofErr w:type="spellStart"/>
      <w:r>
        <w:t>الدفع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جدول</w:t>
      </w:r>
      <w:proofErr w:type="spellEnd"/>
      <w:r>
        <w:t xml:space="preserve"> </w:t>
      </w:r>
      <w:proofErr w:type="spellStart"/>
      <w:r>
        <w:t>منظم</w:t>
      </w:r>
      <w:proofErr w:type="spellEnd"/>
    </w:p>
    <w:p w14:paraId="1417C552" w14:textId="77777777" w:rsidR="00953F03" w:rsidRDefault="00000000">
      <w:pPr>
        <w:pStyle w:val="ListBullet"/>
      </w:pPr>
      <w:proofErr w:type="spellStart"/>
      <w:r>
        <w:t>إضافة</w:t>
      </w:r>
      <w:proofErr w:type="spellEnd"/>
      <w:r>
        <w:t xml:space="preserve"> </w:t>
      </w:r>
      <w:proofErr w:type="spellStart"/>
      <w:r>
        <w:t>طريقة</w:t>
      </w:r>
      <w:proofErr w:type="spellEnd"/>
      <w:r>
        <w:t xml:space="preserve"> </w:t>
      </w:r>
      <w:proofErr w:type="spellStart"/>
      <w:r>
        <w:t>دفع</w:t>
      </w:r>
      <w:proofErr w:type="spellEnd"/>
      <w:r>
        <w:t xml:space="preserve"> </w:t>
      </w:r>
      <w:proofErr w:type="spellStart"/>
      <w:r>
        <w:t>جديدة</w:t>
      </w:r>
      <w:proofErr w:type="spellEnd"/>
    </w:p>
    <w:p w14:paraId="6EF98D10" w14:textId="77777777" w:rsidR="00953F03" w:rsidRDefault="00000000">
      <w:pPr>
        <w:pStyle w:val="ListBullet"/>
      </w:pPr>
      <w:proofErr w:type="spellStart"/>
      <w:r>
        <w:t>تعديل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طريقة</w:t>
      </w:r>
      <w:proofErr w:type="spellEnd"/>
      <w:r>
        <w:t xml:space="preserve"> </w:t>
      </w:r>
      <w:proofErr w:type="spellStart"/>
      <w:r>
        <w:t>دفع</w:t>
      </w:r>
      <w:proofErr w:type="spellEnd"/>
      <w:r>
        <w:t xml:space="preserve"> </w:t>
      </w:r>
      <w:proofErr w:type="spellStart"/>
      <w:r>
        <w:t>موجودة</w:t>
      </w:r>
      <w:proofErr w:type="spellEnd"/>
    </w:p>
    <w:p w14:paraId="76A59A71" w14:textId="77777777" w:rsidR="00953F03" w:rsidRDefault="00000000">
      <w:pPr>
        <w:pStyle w:val="ListBullet"/>
      </w:pPr>
      <w:proofErr w:type="spellStart"/>
      <w:r>
        <w:t>حذف</w:t>
      </w:r>
      <w:proofErr w:type="spellEnd"/>
      <w:r>
        <w:t xml:space="preserve"> </w:t>
      </w:r>
      <w:proofErr w:type="spellStart"/>
      <w:r>
        <w:t>طريقة</w:t>
      </w:r>
      <w:proofErr w:type="spellEnd"/>
      <w:r>
        <w:t xml:space="preserve"> </w:t>
      </w:r>
      <w:proofErr w:type="spellStart"/>
      <w:r>
        <w:t>دفع</w:t>
      </w:r>
      <w:proofErr w:type="spellEnd"/>
    </w:p>
    <w:p w14:paraId="4A22D603" w14:textId="77777777" w:rsidR="00953F03" w:rsidRDefault="00000000">
      <w:pPr>
        <w:pStyle w:val="ListBullet"/>
      </w:pPr>
      <w:proofErr w:type="spellStart"/>
      <w:r>
        <w:t>البحث</w:t>
      </w:r>
      <w:proofErr w:type="spellEnd"/>
      <w:r>
        <w:t xml:space="preserve"> </w:t>
      </w:r>
      <w:proofErr w:type="spellStart"/>
      <w:r>
        <w:t>والتصفية</w:t>
      </w:r>
      <w:proofErr w:type="spellEnd"/>
    </w:p>
    <w:p w14:paraId="35791FC3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02C43A2F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القائمة</w:t>
      </w:r>
      <w:proofErr w:type="spellEnd"/>
    </w:p>
    <w:p w14:paraId="3CF8D559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المعروضة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الجدول</w:t>
      </w:r>
      <w:proofErr w:type="spellEnd"/>
    </w:p>
    <w:p w14:paraId="311D7A9F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رقم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الطريقة</w:t>
      </w:r>
      <w:proofErr w:type="spellEnd"/>
      <w:r>
        <w:rPr>
          <w:b/>
        </w:rPr>
        <w:t xml:space="preserve">: </w:t>
      </w:r>
      <w:proofErr w:type="spellStart"/>
      <w:r>
        <w:t>الرقم</w:t>
      </w:r>
      <w:proofErr w:type="spellEnd"/>
      <w:r>
        <w:t xml:space="preserve"> </w:t>
      </w:r>
      <w:proofErr w:type="spellStart"/>
      <w:r>
        <w:t>التسلسلي</w:t>
      </w:r>
      <w:proofErr w:type="spellEnd"/>
      <w:r>
        <w:t xml:space="preserve"> </w:t>
      </w:r>
      <w:proofErr w:type="spellStart"/>
      <w:r>
        <w:t>لطريقة</w:t>
      </w:r>
      <w:proofErr w:type="spellEnd"/>
      <w:r>
        <w:t xml:space="preserve"> </w:t>
      </w:r>
      <w:proofErr w:type="spellStart"/>
      <w:r>
        <w:t>الدفع</w:t>
      </w:r>
      <w:proofErr w:type="spellEnd"/>
    </w:p>
    <w:p w14:paraId="52F5F496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اسم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الطريقة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بالعربية</w:t>
      </w:r>
      <w:proofErr w:type="spellEnd"/>
      <w:r>
        <w:rPr>
          <w:b/>
        </w:rPr>
        <w:t xml:space="preserve">: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طريقة</w:t>
      </w:r>
      <w:proofErr w:type="spellEnd"/>
      <w:r>
        <w:t xml:space="preserve"> </w:t>
      </w:r>
      <w:proofErr w:type="spellStart"/>
      <w:r>
        <w:t>الدفع</w:t>
      </w:r>
      <w:proofErr w:type="spellEnd"/>
      <w:r>
        <w:t xml:space="preserve"> </w:t>
      </w:r>
      <w:proofErr w:type="spellStart"/>
      <w:r>
        <w:t>باللغة</w:t>
      </w:r>
      <w:proofErr w:type="spellEnd"/>
      <w:r>
        <w:t xml:space="preserve"> </w:t>
      </w:r>
      <w:proofErr w:type="spellStart"/>
      <w:r>
        <w:t>العربية</w:t>
      </w:r>
      <w:proofErr w:type="spellEnd"/>
    </w:p>
    <w:p w14:paraId="40B4FBA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اسم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الطريقة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بالإنجليزية</w:t>
      </w:r>
      <w:proofErr w:type="spellEnd"/>
      <w:r>
        <w:rPr>
          <w:b/>
        </w:rPr>
        <w:t xml:space="preserve">: </w:t>
      </w:r>
      <w:proofErr w:type="spellStart"/>
      <w:r>
        <w:t>الاسم</w:t>
      </w:r>
      <w:proofErr w:type="spellEnd"/>
      <w:r>
        <w:t xml:space="preserve"> </w:t>
      </w:r>
      <w:proofErr w:type="spellStart"/>
      <w:r>
        <w:t>الإنجليزي</w:t>
      </w:r>
      <w:proofErr w:type="spellEnd"/>
      <w:r>
        <w:t xml:space="preserve"> </w:t>
      </w:r>
      <w:proofErr w:type="spellStart"/>
      <w:r>
        <w:t>لطريقة</w:t>
      </w:r>
      <w:proofErr w:type="spellEnd"/>
      <w:r>
        <w:t xml:space="preserve"> </w:t>
      </w:r>
      <w:proofErr w:type="spellStart"/>
      <w:r>
        <w:t>الدفع</w:t>
      </w:r>
      <w:proofErr w:type="spellEnd"/>
    </w:p>
    <w:p w14:paraId="7A2620DB" w14:textId="77777777" w:rsidR="00953F03" w:rsidRDefault="00000000">
      <w:r>
        <w:rPr>
          <w:b/>
        </w:rPr>
        <w:lastRenderedPageBreak/>
        <w:t xml:space="preserve">• </w:t>
      </w:r>
      <w:proofErr w:type="spellStart"/>
      <w:r>
        <w:rPr>
          <w:b/>
        </w:rPr>
        <w:t>نوع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الطريقة</w:t>
      </w:r>
      <w:proofErr w:type="spellEnd"/>
      <w:r>
        <w:rPr>
          <w:b/>
        </w:rPr>
        <w:t xml:space="preserve">: </w:t>
      </w:r>
      <w:proofErr w:type="spellStart"/>
      <w:r>
        <w:t>نقدي</w:t>
      </w:r>
      <w:proofErr w:type="spellEnd"/>
      <w:r>
        <w:t xml:space="preserve">، </w:t>
      </w:r>
      <w:proofErr w:type="spellStart"/>
      <w:r>
        <w:t>حساب</w:t>
      </w:r>
      <w:proofErr w:type="spellEnd"/>
      <w:r>
        <w:t xml:space="preserve"> </w:t>
      </w:r>
      <w:proofErr w:type="spellStart"/>
      <w:r>
        <w:t>بنكي</w:t>
      </w:r>
      <w:proofErr w:type="spellEnd"/>
      <w:r>
        <w:t xml:space="preserve">، </w:t>
      </w:r>
      <w:proofErr w:type="spellStart"/>
      <w:r>
        <w:t>تحويل</w:t>
      </w:r>
      <w:proofErr w:type="spellEnd"/>
      <w:r>
        <w:t xml:space="preserve"> </w:t>
      </w:r>
      <w:proofErr w:type="spellStart"/>
      <w:r>
        <w:t>رصيد</w:t>
      </w:r>
      <w:proofErr w:type="spellEnd"/>
    </w:p>
    <w:p w14:paraId="23C77BCE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المطلوبة</w:t>
      </w:r>
      <w:proofErr w:type="spellEnd"/>
      <w:r>
        <w:t xml:space="preserve"> </w:t>
      </w:r>
      <w:proofErr w:type="spellStart"/>
      <w:r>
        <w:t>عند</w:t>
      </w:r>
      <w:proofErr w:type="spellEnd"/>
      <w:r>
        <w:t xml:space="preserve"> </w:t>
      </w:r>
      <w:proofErr w:type="spellStart"/>
      <w:r>
        <w:t>الإضافة</w:t>
      </w:r>
      <w:proofErr w:type="spellEnd"/>
      <w:r>
        <w:t>/</w:t>
      </w:r>
      <w:proofErr w:type="spellStart"/>
      <w:r>
        <w:t>التعديل</w:t>
      </w:r>
      <w:proofErr w:type="spellEnd"/>
    </w:p>
    <w:p w14:paraId="36E54642" w14:textId="77777777" w:rsidR="00953F03" w:rsidRDefault="00000000">
      <w:pPr>
        <w:pStyle w:val="ListBullet"/>
      </w:pPr>
      <w:r>
        <w:t>**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الطريقة</w:t>
      </w:r>
      <w:proofErr w:type="spellEnd"/>
      <w:r>
        <w:t xml:space="preserve"> </w:t>
      </w:r>
      <w:proofErr w:type="spellStart"/>
      <w:r>
        <w:t>بالعربية</w:t>
      </w:r>
      <w:proofErr w:type="spellEnd"/>
      <w:r>
        <w:t>** (</w:t>
      </w:r>
      <w:proofErr w:type="spellStart"/>
      <w:r>
        <w:t>إلزامي</w:t>
      </w:r>
      <w:proofErr w:type="spellEnd"/>
      <w:r>
        <w:t>)</w:t>
      </w:r>
    </w:p>
    <w:p w14:paraId="14C52334" w14:textId="77777777" w:rsidR="00953F03" w:rsidRDefault="00000000">
      <w:pPr>
        <w:pStyle w:val="ListBullet"/>
      </w:pPr>
      <w:r>
        <w:t>**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الطريقة</w:t>
      </w:r>
      <w:proofErr w:type="spellEnd"/>
      <w:r>
        <w:t xml:space="preserve"> </w:t>
      </w:r>
      <w:proofErr w:type="spellStart"/>
      <w:r>
        <w:t>بالإنجليزية</w:t>
      </w:r>
      <w:proofErr w:type="spellEnd"/>
      <w:r>
        <w:t>** (</w:t>
      </w:r>
      <w:proofErr w:type="spellStart"/>
      <w:r>
        <w:t>إلزامي</w:t>
      </w:r>
      <w:proofErr w:type="spellEnd"/>
      <w:r>
        <w:t>)</w:t>
      </w:r>
    </w:p>
    <w:p w14:paraId="69E43178" w14:textId="77777777" w:rsidR="00953F03" w:rsidRDefault="00000000">
      <w:pPr>
        <w:pStyle w:val="ListBullet"/>
      </w:pPr>
      <w:r>
        <w:t>**</w:t>
      </w:r>
      <w:proofErr w:type="spellStart"/>
      <w:r>
        <w:t>نوع</w:t>
      </w:r>
      <w:proofErr w:type="spellEnd"/>
      <w:r>
        <w:t xml:space="preserve"> </w:t>
      </w:r>
      <w:proofErr w:type="spellStart"/>
      <w:r>
        <w:t>الطريقة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  <w:r>
        <w:t>:</w:t>
      </w:r>
    </w:p>
    <w:p w14:paraId="724AAF8B" w14:textId="77777777" w:rsidR="00953F03" w:rsidRDefault="00000000">
      <w:pPr>
        <w:pStyle w:val="ListBullet"/>
      </w:pPr>
      <w:proofErr w:type="spellStart"/>
      <w:r>
        <w:t>نقدي</w:t>
      </w:r>
      <w:proofErr w:type="spellEnd"/>
      <w:r>
        <w:t xml:space="preserve"> (Cash)</w:t>
      </w:r>
    </w:p>
    <w:p w14:paraId="363D575D" w14:textId="77777777" w:rsidR="00953F03" w:rsidRDefault="00000000">
      <w:pPr>
        <w:pStyle w:val="ListBullet"/>
      </w:pPr>
      <w:proofErr w:type="spellStart"/>
      <w:r>
        <w:t>حساب</w:t>
      </w:r>
      <w:proofErr w:type="spellEnd"/>
      <w:r>
        <w:t xml:space="preserve"> </w:t>
      </w:r>
      <w:proofErr w:type="spellStart"/>
      <w:r>
        <w:t>بنكي</w:t>
      </w:r>
      <w:proofErr w:type="spellEnd"/>
      <w:r>
        <w:t xml:space="preserve"> (Bank Account)</w:t>
      </w:r>
    </w:p>
    <w:p w14:paraId="6A4D6BF7" w14:textId="77777777" w:rsidR="00953F03" w:rsidRDefault="00000000">
      <w:pPr>
        <w:pStyle w:val="ListBullet"/>
      </w:pPr>
      <w:proofErr w:type="spellStart"/>
      <w:r>
        <w:t>تحويل</w:t>
      </w:r>
      <w:proofErr w:type="spellEnd"/>
      <w:r>
        <w:t xml:space="preserve"> </w:t>
      </w:r>
      <w:proofErr w:type="spellStart"/>
      <w:r>
        <w:t>رصيد</w:t>
      </w:r>
      <w:proofErr w:type="spellEnd"/>
    </w:p>
    <w:p w14:paraId="3733D320" w14:textId="77777777" w:rsidR="00953F03" w:rsidRDefault="00000000">
      <w:pPr>
        <w:pStyle w:val="ListBullet"/>
      </w:pPr>
      <w:r>
        <w:t>**</w:t>
      </w:r>
      <w:proofErr w:type="spellStart"/>
      <w:r>
        <w:t>الرمز</w:t>
      </w:r>
      <w:proofErr w:type="spellEnd"/>
      <w:r>
        <w:t>** (</w:t>
      </w:r>
      <w:proofErr w:type="spellStart"/>
      <w:r>
        <w:t>اختياري</w:t>
      </w:r>
      <w:proofErr w:type="spellEnd"/>
      <w:r>
        <w:t>)</w:t>
      </w:r>
    </w:p>
    <w:p w14:paraId="5A3737C8" w14:textId="77777777" w:rsidR="00953F03" w:rsidRDefault="00000000">
      <w:pPr>
        <w:pStyle w:val="ListBullet"/>
      </w:pPr>
      <w:r>
        <w:t>**</w:t>
      </w:r>
      <w:proofErr w:type="spellStart"/>
      <w:r>
        <w:t>الحساب</w:t>
      </w:r>
      <w:proofErr w:type="spellEnd"/>
      <w:r>
        <w:t xml:space="preserve"> </w:t>
      </w:r>
      <w:proofErr w:type="spellStart"/>
      <w:r>
        <w:t>المحاسبي</w:t>
      </w:r>
      <w:proofErr w:type="spellEnd"/>
      <w:r>
        <w:t>** (</w:t>
      </w:r>
      <w:proofErr w:type="spellStart"/>
      <w:r>
        <w:t>اختياري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</w:p>
    <w:p w14:paraId="1363E699" w14:textId="77777777" w:rsidR="00953F03" w:rsidRDefault="00000000">
      <w:pPr>
        <w:pStyle w:val="Heading2"/>
      </w:pPr>
      <w:proofErr w:type="spellStart"/>
      <w:r>
        <w:t>أمثلة</w:t>
      </w:r>
      <w:proofErr w:type="spellEnd"/>
      <w:r>
        <w:t xml:space="preserve"> </w:t>
      </w:r>
      <w:proofErr w:type="spellStart"/>
      <w:r>
        <w:t>موجودة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النظام</w:t>
      </w:r>
      <w:proofErr w:type="spellEnd"/>
    </w:p>
    <w:p w14:paraId="7A92477B" w14:textId="77777777" w:rsidR="00953F03" w:rsidRDefault="00000000">
      <w:pPr>
        <w:pStyle w:val="ListBullet"/>
      </w:pPr>
      <w:r>
        <w:t>**</w:t>
      </w:r>
      <w:proofErr w:type="spellStart"/>
      <w:r>
        <w:t>نقدي</w:t>
      </w:r>
      <w:proofErr w:type="spellEnd"/>
      <w:r>
        <w:t xml:space="preserve"> (Cash)**</w:t>
      </w:r>
    </w:p>
    <w:p w14:paraId="58CD39F6" w14:textId="77777777" w:rsidR="00953F03" w:rsidRDefault="00000000">
      <w:pPr>
        <w:pStyle w:val="ListBullet"/>
      </w:pPr>
      <w:r>
        <w:t>**</w:t>
      </w:r>
      <w:proofErr w:type="spellStart"/>
      <w:r>
        <w:t>حساب</w:t>
      </w:r>
      <w:proofErr w:type="spellEnd"/>
      <w:r>
        <w:t xml:space="preserve"> </w:t>
      </w:r>
      <w:proofErr w:type="spellStart"/>
      <w:r>
        <w:t>بنكي</w:t>
      </w:r>
      <w:proofErr w:type="spellEnd"/>
      <w:r>
        <w:t xml:space="preserve"> (Bank Account)**</w:t>
      </w:r>
    </w:p>
    <w:p w14:paraId="54356B02" w14:textId="77777777" w:rsidR="00953F03" w:rsidRDefault="00000000">
      <w:pPr>
        <w:pStyle w:val="ListBullet"/>
      </w:pPr>
      <w:r>
        <w:t>**</w:t>
      </w:r>
      <w:proofErr w:type="spellStart"/>
      <w:r>
        <w:t>باي</w:t>
      </w:r>
      <w:proofErr w:type="spellEnd"/>
      <w:r>
        <w:t xml:space="preserve"> </w:t>
      </w:r>
      <w:proofErr w:type="spellStart"/>
      <w:r>
        <w:t>بال</w:t>
      </w:r>
      <w:proofErr w:type="spellEnd"/>
      <w:r>
        <w:t xml:space="preserve"> (</w:t>
      </w:r>
      <w:proofErr w:type="spellStart"/>
      <w:r>
        <w:t>Paypal</w:t>
      </w:r>
      <w:proofErr w:type="spellEnd"/>
      <w:r>
        <w:t>)**</w:t>
      </w:r>
    </w:p>
    <w:p w14:paraId="205700FF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44CE053D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إضافة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جديد</w:t>
      </w:r>
      <w:proofErr w:type="spellEnd"/>
      <w:r>
        <w:rPr>
          <w:b/>
        </w:rPr>
        <w:t xml:space="preserve">: </w:t>
      </w:r>
      <w:proofErr w:type="spellStart"/>
      <w:r>
        <w:t>لفتح</w:t>
      </w:r>
      <w:proofErr w:type="spellEnd"/>
      <w:r>
        <w:t xml:space="preserve"> </w:t>
      </w:r>
      <w:proofErr w:type="spellStart"/>
      <w:r>
        <w:t>نموذج</w:t>
      </w:r>
      <w:proofErr w:type="spellEnd"/>
      <w:r>
        <w:t xml:space="preserve"> </w:t>
      </w:r>
      <w:proofErr w:type="spellStart"/>
      <w:r>
        <w:t>إضافة</w:t>
      </w:r>
      <w:proofErr w:type="spellEnd"/>
      <w:r>
        <w:t xml:space="preserve"> </w:t>
      </w:r>
      <w:proofErr w:type="spellStart"/>
      <w:r>
        <w:t>طريقة</w:t>
      </w:r>
      <w:proofErr w:type="spellEnd"/>
      <w:r>
        <w:t xml:space="preserve"> </w:t>
      </w:r>
      <w:proofErr w:type="spellStart"/>
      <w:r>
        <w:t>دفع</w:t>
      </w:r>
      <w:proofErr w:type="spellEnd"/>
      <w:r>
        <w:t xml:space="preserve"> </w:t>
      </w:r>
      <w:proofErr w:type="spellStart"/>
      <w:r>
        <w:t>جديدة</w:t>
      </w:r>
      <w:proofErr w:type="spellEnd"/>
    </w:p>
    <w:p w14:paraId="2EABBD6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تعديل</w:t>
      </w:r>
      <w:proofErr w:type="spellEnd"/>
      <w:r>
        <w:rPr>
          <w:b/>
        </w:rPr>
        <w:t xml:space="preserve">: </w:t>
      </w:r>
      <w:proofErr w:type="spellStart"/>
      <w:r>
        <w:t>لتعديل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طريقة</w:t>
      </w:r>
      <w:proofErr w:type="spellEnd"/>
      <w:r>
        <w:t xml:space="preserve"> </w:t>
      </w:r>
      <w:proofErr w:type="spellStart"/>
      <w:r>
        <w:t>الدفع</w:t>
      </w:r>
      <w:proofErr w:type="spellEnd"/>
      <w:r>
        <w:t xml:space="preserve"> </w:t>
      </w:r>
      <w:proofErr w:type="spellStart"/>
      <w:r>
        <w:t>المحددة</w:t>
      </w:r>
      <w:proofErr w:type="spellEnd"/>
    </w:p>
    <w:p w14:paraId="0D8D831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حذف</w:t>
      </w:r>
      <w:proofErr w:type="spellEnd"/>
      <w:r>
        <w:rPr>
          <w:b/>
        </w:rPr>
        <w:t xml:space="preserve">: </w:t>
      </w:r>
      <w:proofErr w:type="spellStart"/>
      <w:r>
        <w:t>لحذف</w:t>
      </w:r>
      <w:proofErr w:type="spellEnd"/>
      <w:r>
        <w:t xml:space="preserve"> </w:t>
      </w:r>
      <w:proofErr w:type="spellStart"/>
      <w:r>
        <w:t>طريقة</w:t>
      </w:r>
      <w:proofErr w:type="spellEnd"/>
      <w:r>
        <w:t xml:space="preserve"> </w:t>
      </w:r>
      <w:proofErr w:type="spellStart"/>
      <w:r>
        <w:t>الدفع</w:t>
      </w:r>
      <w:proofErr w:type="spellEnd"/>
      <w:r>
        <w:t xml:space="preserve"> </w:t>
      </w:r>
      <w:proofErr w:type="spellStart"/>
      <w:r>
        <w:t>المحددة</w:t>
      </w:r>
      <w:proofErr w:type="spellEnd"/>
    </w:p>
    <w:p w14:paraId="08E9DF92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بحث</w:t>
      </w:r>
      <w:proofErr w:type="spellEnd"/>
      <w:r>
        <w:rPr>
          <w:b/>
        </w:rPr>
        <w:t xml:space="preserve">: </w:t>
      </w:r>
      <w:proofErr w:type="spellStart"/>
      <w:r>
        <w:t>للبحث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طرق</w:t>
      </w:r>
      <w:proofErr w:type="spellEnd"/>
      <w:r>
        <w:t xml:space="preserve"> </w:t>
      </w:r>
      <w:proofErr w:type="spellStart"/>
      <w:r>
        <w:t>الدفع</w:t>
      </w:r>
      <w:proofErr w:type="spellEnd"/>
    </w:p>
    <w:p w14:paraId="0F32A6F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تصدير</w:t>
      </w:r>
      <w:proofErr w:type="spellEnd"/>
      <w:r>
        <w:rPr>
          <w:b/>
        </w:rPr>
        <w:t xml:space="preserve">: </w:t>
      </w:r>
      <w:proofErr w:type="spellStart"/>
      <w:r>
        <w:t>لتصدير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253B99FC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طباعة</w:t>
      </w:r>
      <w:proofErr w:type="spellEnd"/>
      <w:r>
        <w:rPr>
          <w:b/>
        </w:rPr>
        <w:t xml:space="preserve">: </w:t>
      </w:r>
      <w:proofErr w:type="spellStart"/>
      <w:r>
        <w:t>لطباعة</w:t>
      </w:r>
      <w:proofErr w:type="spellEnd"/>
      <w:r>
        <w:t xml:space="preserve"> </w:t>
      </w:r>
      <w:proofErr w:type="spellStart"/>
      <w:r>
        <w:t>القائمة</w:t>
      </w:r>
      <w:proofErr w:type="spellEnd"/>
    </w:p>
    <w:p w14:paraId="7A8F2CFD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61BDDAF2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PaymentMethodsController</w:t>
      </w:r>
      <w:proofErr w:type="spellEnd"/>
      <w:r>
        <w:t>`</w:t>
      </w:r>
    </w:p>
    <w:p w14:paraId="4B856B7A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/Controllers/Accounting/</w:t>
      </w:r>
      <w:proofErr w:type="spellStart"/>
      <w:r>
        <w:t>AccountsController</w:t>
      </w:r>
      <w:proofErr w:type="spellEnd"/>
      <w:r>
        <w:t>` (</w:t>
      </w:r>
      <w:proofErr w:type="spellStart"/>
      <w:r>
        <w:t>لجلب</w:t>
      </w:r>
      <w:proofErr w:type="spellEnd"/>
      <w:r>
        <w:t xml:space="preserve"> </w:t>
      </w:r>
      <w:proofErr w:type="spellStart"/>
      <w:r>
        <w:t>الحسابات</w:t>
      </w:r>
      <w:proofErr w:type="spellEnd"/>
      <w:r>
        <w:t>)</w:t>
      </w:r>
    </w:p>
    <w:p w14:paraId="587900EF" w14:textId="77777777" w:rsidR="00953F03" w:rsidRDefault="00000000">
      <w:pPr>
        <w:pStyle w:val="Heading2"/>
      </w:pPr>
      <w:proofErr w:type="spellStart"/>
      <w:r>
        <w:t>التفاصيل</w:t>
      </w:r>
      <w:proofErr w:type="spellEnd"/>
      <w:r>
        <w:t xml:space="preserve"> </w:t>
      </w:r>
      <w:proofErr w:type="spellStart"/>
      <w:r>
        <w:t>التقنية</w:t>
      </w:r>
      <w:proofErr w:type="spellEnd"/>
    </w:p>
    <w:p w14:paraId="3525B3F5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المدخلة</w:t>
      </w:r>
      <w:proofErr w:type="spellEnd"/>
    </w:p>
    <w:p w14:paraId="02757D66" w14:textId="77777777" w:rsidR="00953F03" w:rsidRDefault="00000000">
      <w:pPr>
        <w:pStyle w:val="ListBullet"/>
      </w:pPr>
      <w:proofErr w:type="spellStart"/>
      <w:r>
        <w:t>ربط</w:t>
      </w:r>
      <w:proofErr w:type="spellEnd"/>
      <w:r>
        <w:t xml:space="preserve"> </w:t>
      </w:r>
      <w:proofErr w:type="spellStart"/>
      <w:r>
        <w:t>طرق</w:t>
      </w:r>
      <w:proofErr w:type="spellEnd"/>
      <w:r>
        <w:t xml:space="preserve"> </w:t>
      </w:r>
      <w:proofErr w:type="spellStart"/>
      <w:r>
        <w:t>الدفع</w:t>
      </w:r>
      <w:proofErr w:type="spellEnd"/>
      <w:r>
        <w:t xml:space="preserve"> </w:t>
      </w:r>
      <w:proofErr w:type="spellStart"/>
      <w:r>
        <w:t>بالحسابات</w:t>
      </w:r>
      <w:proofErr w:type="spellEnd"/>
      <w:r>
        <w:t xml:space="preserve"> </w:t>
      </w:r>
      <w:proofErr w:type="spellStart"/>
      <w:r>
        <w:t>المحاسبية</w:t>
      </w:r>
      <w:proofErr w:type="spellEnd"/>
    </w:p>
    <w:p w14:paraId="705858CA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حالة</w:t>
      </w:r>
      <w:proofErr w:type="spellEnd"/>
      <w:r>
        <w:t xml:space="preserve"> </w:t>
      </w:r>
      <w:proofErr w:type="spellStart"/>
      <w:r>
        <w:t>طرق</w:t>
      </w:r>
      <w:proofErr w:type="spellEnd"/>
      <w:r>
        <w:t xml:space="preserve"> </w:t>
      </w:r>
      <w:proofErr w:type="spellStart"/>
      <w:r>
        <w:t>الدفع</w:t>
      </w:r>
      <w:proofErr w:type="spellEnd"/>
      <w:r>
        <w:t xml:space="preserve"> (</w:t>
      </w:r>
      <w:proofErr w:type="spellStart"/>
      <w:r>
        <w:t>نشط</w:t>
      </w:r>
      <w:proofErr w:type="spellEnd"/>
      <w:r>
        <w:t>/</w:t>
      </w:r>
      <w:proofErr w:type="spellStart"/>
      <w:r>
        <w:t>غير</w:t>
      </w:r>
      <w:proofErr w:type="spellEnd"/>
      <w:r>
        <w:t xml:space="preserve"> </w:t>
      </w:r>
      <w:proofErr w:type="spellStart"/>
      <w:r>
        <w:t>نشط</w:t>
      </w:r>
      <w:proofErr w:type="spellEnd"/>
      <w:r>
        <w:t>)</w:t>
      </w:r>
    </w:p>
    <w:p w14:paraId="08533A12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عدم</w:t>
      </w:r>
      <w:proofErr w:type="spellEnd"/>
      <w:r>
        <w:t xml:space="preserve"> </w:t>
      </w:r>
      <w:proofErr w:type="spellStart"/>
      <w:r>
        <w:t>تكرار</w:t>
      </w:r>
      <w:proofErr w:type="spellEnd"/>
      <w:r>
        <w:t xml:space="preserve"> </w:t>
      </w:r>
      <w:proofErr w:type="spellStart"/>
      <w:r>
        <w:t>أسماء</w:t>
      </w:r>
      <w:proofErr w:type="spellEnd"/>
      <w:r>
        <w:t xml:space="preserve"> </w:t>
      </w:r>
      <w:proofErr w:type="spellStart"/>
      <w:r>
        <w:t>طرق</w:t>
      </w:r>
      <w:proofErr w:type="spellEnd"/>
      <w:r>
        <w:t xml:space="preserve"> </w:t>
      </w:r>
      <w:proofErr w:type="spellStart"/>
      <w:r>
        <w:t>الدفع</w:t>
      </w:r>
      <w:proofErr w:type="spellEnd"/>
    </w:p>
    <w:p w14:paraId="7BE7722B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بتنسيقات</w:t>
      </w:r>
      <w:proofErr w:type="spellEnd"/>
      <w:r>
        <w:t xml:space="preserve"> </w:t>
      </w:r>
      <w:proofErr w:type="spellStart"/>
      <w:r>
        <w:t>مختلفة</w:t>
      </w:r>
      <w:proofErr w:type="spellEnd"/>
    </w:p>
    <w:p w14:paraId="7913CD36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تقارير</w:t>
      </w:r>
      <w:proofErr w:type="spellEnd"/>
      <w:r>
        <w:t xml:space="preserve"> </w:t>
      </w:r>
      <w:proofErr w:type="spellStart"/>
      <w:r>
        <w:t>طرق</w:t>
      </w:r>
      <w:proofErr w:type="spellEnd"/>
      <w:r>
        <w:t xml:space="preserve"> </w:t>
      </w:r>
      <w:proofErr w:type="spellStart"/>
      <w:r>
        <w:t>الدفع</w:t>
      </w:r>
      <w:proofErr w:type="spellEnd"/>
    </w:p>
    <w:p w14:paraId="07B4788C" w14:textId="77777777" w:rsidR="00953F03" w:rsidRDefault="00000000">
      <w:pPr>
        <w:pStyle w:val="ListBullet"/>
      </w:pPr>
      <w:proofErr w:type="spellStart"/>
      <w:r>
        <w:t>دعم</w:t>
      </w:r>
      <w:proofErr w:type="spellEnd"/>
      <w:r>
        <w:t xml:space="preserve"> </w:t>
      </w:r>
      <w:proofErr w:type="spellStart"/>
      <w:r>
        <w:t>أنواع</w:t>
      </w:r>
      <w:proofErr w:type="spellEnd"/>
      <w:r>
        <w:t xml:space="preserve"> </w:t>
      </w:r>
      <w:proofErr w:type="spellStart"/>
      <w:r>
        <w:t>مختلفة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طرق</w:t>
      </w:r>
      <w:proofErr w:type="spellEnd"/>
      <w:r>
        <w:t xml:space="preserve"> </w:t>
      </w:r>
      <w:proofErr w:type="spellStart"/>
      <w:r>
        <w:t>الدفع</w:t>
      </w:r>
      <w:proofErr w:type="spellEnd"/>
    </w:p>
    <w:p w14:paraId="318143F0" w14:textId="77777777" w:rsidR="00953F03" w:rsidRDefault="00953F03"/>
    <w:p w14:paraId="4718270D" w14:textId="77777777" w:rsidR="00953F03" w:rsidRDefault="00000000">
      <w:r>
        <w:lastRenderedPageBreak/>
        <w:t>──────────────────────────────</w:t>
      </w:r>
    </w:p>
    <w:p w14:paraId="049F07E6" w14:textId="77777777" w:rsidR="00953F03" w:rsidRDefault="00953F03"/>
    <w:p w14:paraId="63FEC4CA" w14:textId="77777777" w:rsidR="00953F03" w:rsidRDefault="00000000">
      <w:pPr>
        <w:pStyle w:val="Heading2"/>
      </w:pPr>
      <w:proofErr w:type="spellStart"/>
      <w:r>
        <w:t>كيانات</w:t>
      </w:r>
      <w:proofErr w:type="spellEnd"/>
    </w:p>
    <w:p w14:paraId="3FD0691A" w14:textId="782BCFE6" w:rsidR="00953F03" w:rsidRDefault="00953F03">
      <w:pPr>
        <w:jc w:val="center"/>
      </w:pPr>
    </w:p>
    <w:p w14:paraId="395CDD9E" w14:textId="77777777" w:rsidR="00953F03" w:rsidRDefault="00000000">
      <w:pPr>
        <w:pStyle w:val="Heading1"/>
        <w:jc w:val="center"/>
      </w:pPr>
      <w:proofErr w:type="spellStart"/>
      <w:r>
        <w:t>كيانات</w:t>
      </w:r>
      <w:proofErr w:type="spellEnd"/>
    </w:p>
    <w:p w14:paraId="3AAEC1B4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5D49DEEB" w14:textId="77777777" w:rsidR="00953F03" w:rsidRDefault="00000000">
      <w:proofErr w:type="spellStart"/>
      <w:r>
        <w:t>قسم</w:t>
      </w:r>
      <w:proofErr w:type="spellEnd"/>
      <w:r>
        <w:t xml:space="preserve"> </w:t>
      </w:r>
      <w:proofErr w:type="spellStart"/>
      <w:r>
        <w:t>الكيانات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التأسيس</w:t>
      </w:r>
      <w:proofErr w:type="spellEnd"/>
      <w:r>
        <w:t xml:space="preserve">، </w:t>
      </w:r>
      <w:proofErr w:type="spellStart"/>
      <w:r>
        <w:t>مخصص</w:t>
      </w:r>
      <w:proofErr w:type="spellEnd"/>
      <w:r>
        <w:t xml:space="preserve"> </w:t>
      </w:r>
      <w:proofErr w:type="spellStart"/>
      <w:r>
        <w:t>لبناء</w:t>
      </w:r>
      <w:proofErr w:type="spellEnd"/>
      <w:r>
        <w:t xml:space="preserve"> </w:t>
      </w:r>
      <w:proofErr w:type="spellStart"/>
      <w:r>
        <w:t>قاعدة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الكيانات</w:t>
      </w:r>
      <w:proofErr w:type="spellEnd"/>
      <w:r>
        <w:t xml:space="preserve"> </w:t>
      </w:r>
      <w:proofErr w:type="spellStart"/>
      <w:r>
        <w:t>التي</w:t>
      </w:r>
      <w:proofErr w:type="spellEnd"/>
      <w:r>
        <w:t xml:space="preserve"> </w:t>
      </w:r>
      <w:proofErr w:type="spellStart"/>
      <w:r>
        <w:t>يتعامل</w:t>
      </w:r>
      <w:proofErr w:type="spellEnd"/>
      <w:r>
        <w:t xml:space="preserve"> </w:t>
      </w:r>
      <w:proofErr w:type="spellStart"/>
      <w:r>
        <w:t>معها</w:t>
      </w:r>
      <w:proofErr w:type="spellEnd"/>
      <w:r>
        <w:t xml:space="preserve"> </w:t>
      </w:r>
      <w:proofErr w:type="spellStart"/>
      <w:r>
        <w:t>النظام</w:t>
      </w:r>
      <w:proofErr w:type="spellEnd"/>
      <w:r>
        <w:t xml:space="preserve"> </w:t>
      </w:r>
      <w:proofErr w:type="spellStart"/>
      <w:r>
        <w:t>لتكون</w:t>
      </w:r>
      <w:proofErr w:type="spellEnd"/>
      <w:r>
        <w:t xml:space="preserve"> </w:t>
      </w:r>
      <w:proofErr w:type="spellStart"/>
      <w:r>
        <w:t>مرجع</w:t>
      </w:r>
      <w:proofErr w:type="spellEnd"/>
      <w:r>
        <w:t xml:space="preserve"> </w:t>
      </w:r>
      <w:proofErr w:type="spellStart"/>
      <w:r>
        <w:t>رئيسي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بقية</w:t>
      </w:r>
      <w:proofErr w:type="spellEnd"/>
      <w:r>
        <w:t xml:space="preserve"> </w:t>
      </w:r>
      <w:proofErr w:type="spellStart"/>
      <w:r>
        <w:t>العمليات</w:t>
      </w:r>
      <w:proofErr w:type="spellEnd"/>
      <w:r>
        <w:t>.</w:t>
      </w:r>
    </w:p>
    <w:p w14:paraId="75F9D6FA" w14:textId="77777777" w:rsidR="00953F03" w:rsidRDefault="00000000">
      <w:pPr>
        <w:pStyle w:val="Heading2"/>
      </w:pPr>
      <w:proofErr w:type="spellStart"/>
      <w:r>
        <w:t>الوظائف</w:t>
      </w:r>
      <w:proofErr w:type="spellEnd"/>
    </w:p>
    <w:p w14:paraId="0CB92D75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الموردين</w:t>
      </w:r>
      <w:proofErr w:type="spellEnd"/>
    </w:p>
    <w:p w14:paraId="3711A5EA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العملاء</w:t>
      </w:r>
      <w:proofErr w:type="spellEnd"/>
    </w:p>
    <w:p w14:paraId="3B16D5A1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مندوبي</w:t>
      </w:r>
      <w:proofErr w:type="spellEnd"/>
      <w:r>
        <w:t xml:space="preserve"> </w:t>
      </w:r>
      <w:proofErr w:type="spellStart"/>
      <w:r>
        <w:t>المبيعات</w:t>
      </w:r>
      <w:proofErr w:type="spellEnd"/>
    </w:p>
    <w:p w14:paraId="760E503C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البنوك</w:t>
      </w:r>
      <w:proofErr w:type="spellEnd"/>
    </w:p>
    <w:p w14:paraId="1E290A55" w14:textId="77777777" w:rsidR="00953F03" w:rsidRDefault="00000000">
      <w:pPr>
        <w:pStyle w:val="ListBullet"/>
      </w:pPr>
      <w:proofErr w:type="spellStart"/>
      <w:r>
        <w:t>بناء</w:t>
      </w:r>
      <w:proofErr w:type="spellEnd"/>
      <w:r>
        <w:t xml:space="preserve"> </w:t>
      </w:r>
      <w:proofErr w:type="spellStart"/>
      <w:r>
        <w:t>قاعدة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الكيانات</w:t>
      </w:r>
      <w:proofErr w:type="spellEnd"/>
    </w:p>
    <w:p w14:paraId="277E0E03" w14:textId="77777777" w:rsidR="00953F03" w:rsidRDefault="00000000">
      <w:pPr>
        <w:pStyle w:val="Heading2"/>
      </w:pPr>
      <w:proofErr w:type="spellStart"/>
      <w:r>
        <w:t>عناصر</w:t>
      </w:r>
      <w:proofErr w:type="spellEnd"/>
      <w:r>
        <w:t xml:space="preserve"> </w:t>
      </w:r>
      <w:proofErr w:type="spellStart"/>
      <w:r>
        <w:t>الواجهة</w:t>
      </w:r>
      <w:proofErr w:type="spellEnd"/>
    </w:p>
    <w:p w14:paraId="29EC463C" w14:textId="77777777" w:rsidR="00953F03" w:rsidRDefault="00000000">
      <w:pPr>
        <w:pStyle w:val="Heading3"/>
      </w:pPr>
      <w:proofErr w:type="spellStart"/>
      <w:r>
        <w:t>أقسام</w:t>
      </w:r>
      <w:proofErr w:type="spellEnd"/>
      <w:r>
        <w:t xml:space="preserve"> </w:t>
      </w:r>
      <w:proofErr w:type="spellStart"/>
      <w:r>
        <w:t>الكيانات</w:t>
      </w:r>
      <w:proofErr w:type="spellEnd"/>
    </w:p>
    <w:p w14:paraId="684F27AA" w14:textId="77777777" w:rsidR="00953F03" w:rsidRDefault="00000000">
      <w:proofErr w:type="spellStart"/>
      <w:r>
        <w:t>تظهر</w:t>
      </w:r>
      <w:proofErr w:type="spellEnd"/>
      <w:r>
        <w:t xml:space="preserve"> 4 </w:t>
      </w:r>
      <w:proofErr w:type="spellStart"/>
      <w:r>
        <w:t>أيقونات</w:t>
      </w:r>
      <w:proofErr w:type="spellEnd"/>
      <w:r>
        <w:t>:</w:t>
      </w:r>
    </w:p>
    <w:p w14:paraId="3FB1839E" w14:textId="77777777" w:rsidR="00953F03" w:rsidRDefault="00000000">
      <w:r>
        <w:t>1. **</w:t>
      </w:r>
      <w:proofErr w:type="spellStart"/>
      <w:r>
        <w:t>الموردين</w:t>
      </w:r>
      <w:proofErr w:type="spellEnd"/>
      <w:r>
        <w:t xml:space="preserve">** – </w:t>
      </w:r>
      <w:proofErr w:type="spellStart"/>
      <w:r>
        <w:t>إدارة</w:t>
      </w:r>
      <w:proofErr w:type="spellEnd"/>
      <w:r>
        <w:t xml:space="preserve">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الموردين</w:t>
      </w:r>
      <w:proofErr w:type="spellEnd"/>
    </w:p>
    <w:p w14:paraId="18131C98" w14:textId="77777777" w:rsidR="00953F03" w:rsidRDefault="00000000">
      <w:r>
        <w:t>2. **</w:t>
      </w:r>
      <w:proofErr w:type="spellStart"/>
      <w:r>
        <w:t>العملاء</w:t>
      </w:r>
      <w:proofErr w:type="spellEnd"/>
      <w:r>
        <w:t xml:space="preserve">** – </w:t>
      </w:r>
      <w:proofErr w:type="spellStart"/>
      <w:r>
        <w:t>إدارة</w:t>
      </w:r>
      <w:proofErr w:type="spellEnd"/>
      <w:r>
        <w:t xml:space="preserve">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العملاء</w:t>
      </w:r>
      <w:proofErr w:type="spellEnd"/>
    </w:p>
    <w:p w14:paraId="303C9EAE" w14:textId="77777777" w:rsidR="00953F03" w:rsidRDefault="00000000">
      <w:r>
        <w:t>3. **</w:t>
      </w:r>
      <w:proofErr w:type="spellStart"/>
      <w:r>
        <w:t>مندوبي</w:t>
      </w:r>
      <w:proofErr w:type="spellEnd"/>
      <w:r>
        <w:t xml:space="preserve"> </w:t>
      </w:r>
      <w:proofErr w:type="spellStart"/>
      <w:r>
        <w:t>المبيعات</w:t>
      </w:r>
      <w:proofErr w:type="spellEnd"/>
      <w:r>
        <w:t xml:space="preserve">** – </w:t>
      </w:r>
      <w:proofErr w:type="spellStart"/>
      <w:r>
        <w:t>إدارة</w:t>
      </w:r>
      <w:proofErr w:type="spellEnd"/>
      <w:r>
        <w:t xml:space="preserve"> </w:t>
      </w:r>
      <w:proofErr w:type="spellStart"/>
      <w:r>
        <w:t>مندوبي</w:t>
      </w:r>
      <w:proofErr w:type="spellEnd"/>
      <w:r>
        <w:t xml:space="preserve"> </w:t>
      </w:r>
      <w:proofErr w:type="spellStart"/>
      <w:r>
        <w:t>المبيعات</w:t>
      </w:r>
      <w:proofErr w:type="spellEnd"/>
    </w:p>
    <w:p w14:paraId="20A03A2D" w14:textId="77777777" w:rsidR="00953F03" w:rsidRDefault="00000000">
      <w:r>
        <w:t>4. **</w:t>
      </w:r>
      <w:proofErr w:type="spellStart"/>
      <w:r>
        <w:t>البنوك</w:t>
      </w:r>
      <w:proofErr w:type="spellEnd"/>
      <w:r>
        <w:t xml:space="preserve">** – </w:t>
      </w:r>
      <w:proofErr w:type="spellStart"/>
      <w:r>
        <w:t>إدارة</w:t>
      </w:r>
      <w:proofErr w:type="spellEnd"/>
      <w:r>
        <w:t xml:space="preserve">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البنوك</w:t>
      </w:r>
      <w:proofErr w:type="spellEnd"/>
    </w:p>
    <w:p w14:paraId="3DE49655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المعروضة</w:t>
      </w:r>
      <w:proofErr w:type="spellEnd"/>
    </w:p>
    <w:p w14:paraId="05680762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معلومات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المستخدم</w:t>
      </w:r>
      <w:proofErr w:type="spellEnd"/>
      <w:r>
        <w:rPr>
          <w:b/>
        </w:rPr>
        <w:t xml:space="preserve">: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الشريط</w:t>
      </w:r>
      <w:proofErr w:type="spellEnd"/>
      <w:r>
        <w:t xml:space="preserve"> </w:t>
      </w:r>
      <w:proofErr w:type="spellStart"/>
      <w:r>
        <w:t>العلوي</w:t>
      </w:r>
      <w:proofErr w:type="spellEnd"/>
    </w:p>
    <w:p w14:paraId="02EFFF8A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الموقع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الحالي</w:t>
      </w:r>
      <w:proofErr w:type="spellEnd"/>
      <w:r>
        <w:rPr>
          <w:b/>
        </w:rPr>
        <w:t xml:space="preserve">: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خلال</w:t>
      </w:r>
      <w:proofErr w:type="spellEnd"/>
      <w:r>
        <w:t xml:space="preserve"> </w:t>
      </w:r>
      <w:proofErr w:type="spellStart"/>
      <w:r>
        <w:t>مسار</w:t>
      </w:r>
      <w:proofErr w:type="spellEnd"/>
      <w:r>
        <w:t xml:space="preserve"> </w:t>
      </w:r>
      <w:proofErr w:type="spellStart"/>
      <w:r>
        <w:t>التحديد</w:t>
      </w:r>
      <w:proofErr w:type="spellEnd"/>
    </w:p>
    <w:p w14:paraId="4C2B08CE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النشاط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الحالي</w:t>
      </w:r>
      <w:proofErr w:type="spellEnd"/>
      <w:r>
        <w:rPr>
          <w:b/>
        </w:rPr>
        <w:t xml:space="preserve">: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الشريط</w:t>
      </w:r>
      <w:proofErr w:type="spellEnd"/>
      <w:r>
        <w:t xml:space="preserve"> </w:t>
      </w:r>
      <w:proofErr w:type="spellStart"/>
      <w:r>
        <w:t>العلوي</w:t>
      </w:r>
      <w:proofErr w:type="spellEnd"/>
    </w:p>
    <w:p w14:paraId="29FD9F1B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القسم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الحالي</w:t>
      </w:r>
      <w:proofErr w:type="spellEnd"/>
      <w:r>
        <w:rPr>
          <w:b/>
        </w:rPr>
        <w:t xml:space="preserve">: </w:t>
      </w:r>
      <w:r>
        <w:t>"</w:t>
      </w:r>
      <w:proofErr w:type="spellStart"/>
      <w:r>
        <w:t>تأسيس</w:t>
      </w:r>
      <w:proofErr w:type="spellEnd"/>
      <w:r>
        <w:t xml:space="preserve"> / </w:t>
      </w:r>
      <w:proofErr w:type="spellStart"/>
      <w:r>
        <w:t>كيانات</w:t>
      </w:r>
      <w:proofErr w:type="spellEnd"/>
      <w:r>
        <w:t xml:space="preserve">"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شريط</w:t>
      </w:r>
      <w:proofErr w:type="spellEnd"/>
      <w:r>
        <w:t xml:space="preserve"> </w:t>
      </w:r>
      <w:proofErr w:type="spellStart"/>
      <w:r>
        <w:t>التنقل</w:t>
      </w:r>
      <w:proofErr w:type="spellEnd"/>
    </w:p>
    <w:p w14:paraId="01CD983E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4756364C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اختيار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القسم</w:t>
      </w:r>
      <w:proofErr w:type="spellEnd"/>
      <w:r>
        <w:rPr>
          <w:b/>
        </w:rPr>
        <w:t xml:space="preserve">: </w:t>
      </w:r>
      <w:proofErr w:type="spellStart"/>
      <w:r>
        <w:t>الضغط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الأيقونة</w:t>
      </w:r>
      <w:proofErr w:type="spellEnd"/>
      <w:r>
        <w:t xml:space="preserve"> </w:t>
      </w:r>
      <w:proofErr w:type="spellStart"/>
      <w:r>
        <w:t>المطلوبة</w:t>
      </w:r>
      <w:proofErr w:type="spellEnd"/>
    </w:p>
    <w:p w14:paraId="516DEF28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إدارة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الحساب</w:t>
      </w:r>
      <w:proofErr w:type="spellEnd"/>
      <w:r>
        <w:rPr>
          <w:b/>
        </w:rPr>
        <w:t xml:space="preserve">: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خلال</w:t>
      </w:r>
      <w:proofErr w:type="spellEnd"/>
      <w:r>
        <w:t xml:space="preserve"> </w:t>
      </w:r>
      <w:proofErr w:type="spellStart"/>
      <w:r>
        <w:t>القائمة</w:t>
      </w:r>
      <w:proofErr w:type="spellEnd"/>
      <w:r>
        <w:t xml:space="preserve"> </w:t>
      </w:r>
      <w:proofErr w:type="spellStart"/>
      <w:r>
        <w:t>المنسدلة</w:t>
      </w:r>
      <w:proofErr w:type="spellEnd"/>
    </w:p>
    <w:p w14:paraId="017CB172" w14:textId="77777777" w:rsidR="00953F03" w:rsidRDefault="00000000">
      <w:r>
        <w:rPr>
          <w:b/>
        </w:rPr>
        <w:lastRenderedPageBreak/>
        <w:t xml:space="preserve">• </w:t>
      </w:r>
      <w:proofErr w:type="spellStart"/>
      <w:r>
        <w:rPr>
          <w:b/>
        </w:rPr>
        <w:t>تغيير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اللغة</w:t>
      </w:r>
      <w:proofErr w:type="spellEnd"/>
      <w:r>
        <w:rPr>
          <w:b/>
        </w:rPr>
        <w:t xml:space="preserve">: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خلال</w:t>
      </w:r>
      <w:proofErr w:type="spellEnd"/>
      <w:r>
        <w:t xml:space="preserve"> </w:t>
      </w:r>
      <w:proofErr w:type="spellStart"/>
      <w:r>
        <w:t>الخيار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الشريط</w:t>
      </w:r>
      <w:proofErr w:type="spellEnd"/>
      <w:r>
        <w:t xml:space="preserve"> </w:t>
      </w:r>
      <w:proofErr w:type="spellStart"/>
      <w:r>
        <w:t>العلوي</w:t>
      </w:r>
      <w:proofErr w:type="spellEnd"/>
    </w:p>
    <w:p w14:paraId="27B002B6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فتح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القائمة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الجانبية</w:t>
      </w:r>
      <w:proofErr w:type="spellEnd"/>
      <w:r>
        <w:rPr>
          <w:b/>
        </w:rPr>
        <w:t xml:space="preserve">: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خلال</w:t>
      </w:r>
      <w:proofErr w:type="spellEnd"/>
      <w:r>
        <w:t xml:space="preserve"> </w:t>
      </w:r>
      <w:proofErr w:type="spellStart"/>
      <w:r>
        <w:t>أيقونة</w:t>
      </w:r>
      <w:proofErr w:type="spellEnd"/>
      <w:r>
        <w:t xml:space="preserve"> (☰)</w:t>
      </w:r>
    </w:p>
    <w:p w14:paraId="2664BE9C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01F13863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EntitiesController</w:t>
      </w:r>
      <w:proofErr w:type="spellEnd"/>
      <w:r>
        <w:t>`</w:t>
      </w:r>
    </w:p>
    <w:p w14:paraId="1E0CD14C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SuppliersController</w:t>
      </w:r>
      <w:proofErr w:type="spellEnd"/>
      <w:r>
        <w:t>`</w:t>
      </w:r>
    </w:p>
    <w:p w14:paraId="6CC60998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CustomersController</w:t>
      </w:r>
      <w:proofErr w:type="spellEnd"/>
      <w:r>
        <w:t>`</w:t>
      </w:r>
    </w:p>
    <w:p w14:paraId="046AEF2A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SalesRepsController</w:t>
      </w:r>
      <w:proofErr w:type="spellEnd"/>
      <w:r>
        <w:t>`</w:t>
      </w:r>
    </w:p>
    <w:p w14:paraId="1565DF60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BanksController</w:t>
      </w:r>
      <w:proofErr w:type="spellEnd"/>
      <w:r>
        <w:t>`</w:t>
      </w:r>
    </w:p>
    <w:p w14:paraId="00371370" w14:textId="77777777" w:rsidR="00953F03" w:rsidRDefault="00000000">
      <w:pPr>
        <w:pStyle w:val="Heading2"/>
      </w:pPr>
      <w:proofErr w:type="spellStart"/>
      <w:r>
        <w:t>التفاصيل</w:t>
      </w:r>
      <w:proofErr w:type="spellEnd"/>
      <w:r>
        <w:t xml:space="preserve"> </w:t>
      </w:r>
      <w:proofErr w:type="spellStart"/>
      <w:r>
        <w:t>التقنية</w:t>
      </w:r>
      <w:proofErr w:type="spellEnd"/>
    </w:p>
    <w:p w14:paraId="5BF14D95" w14:textId="77777777" w:rsidR="00953F03" w:rsidRDefault="00000000">
      <w:pPr>
        <w:pStyle w:val="ListBullet"/>
      </w:pPr>
      <w:proofErr w:type="spellStart"/>
      <w:r>
        <w:t>تحميل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صلاحيات</w:t>
      </w:r>
      <w:proofErr w:type="spellEnd"/>
      <w:r>
        <w:t xml:space="preserve"> </w:t>
      </w:r>
      <w:proofErr w:type="spellStart"/>
      <w:r>
        <w:t>المستخدم</w:t>
      </w:r>
      <w:proofErr w:type="spellEnd"/>
    </w:p>
    <w:p w14:paraId="533A392D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الأقسام</w:t>
      </w:r>
      <w:proofErr w:type="spellEnd"/>
      <w:r>
        <w:t xml:space="preserve"> </w:t>
      </w:r>
      <w:proofErr w:type="spellStart"/>
      <w:r>
        <w:t>المتاحة</w:t>
      </w:r>
      <w:proofErr w:type="spellEnd"/>
      <w:r>
        <w:t xml:space="preserve"> </w:t>
      </w:r>
      <w:proofErr w:type="spellStart"/>
      <w:r>
        <w:t>للمستخدم</w:t>
      </w:r>
      <w:proofErr w:type="spellEnd"/>
    </w:p>
    <w:p w14:paraId="7BB058B9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الجلسة</w:t>
      </w:r>
      <w:proofErr w:type="spellEnd"/>
      <w:r>
        <w:t xml:space="preserve"> </w:t>
      </w:r>
      <w:proofErr w:type="spellStart"/>
      <w:r>
        <w:t>الحالية</w:t>
      </w:r>
      <w:proofErr w:type="spellEnd"/>
    </w:p>
    <w:p w14:paraId="3748A832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الصلاحيات</w:t>
      </w:r>
      <w:proofErr w:type="spellEnd"/>
      <w:r>
        <w:t xml:space="preserve"> </w:t>
      </w:r>
      <w:proofErr w:type="spellStart"/>
      <w:r>
        <w:t>لكل</w:t>
      </w:r>
      <w:proofErr w:type="spellEnd"/>
      <w:r>
        <w:t xml:space="preserve"> </w:t>
      </w:r>
      <w:proofErr w:type="spellStart"/>
      <w:r>
        <w:t>قسم</w:t>
      </w:r>
      <w:proofErr w:type="spellEnd"/>
    </w:p>
    <w:p w14:paraId="79694AB8" w14:textId="77777777" w:rsidR="00953F03" w:rsidRDefault="00000000">
      <w:pPr>
        <w:pStyle w:val="ListBullet"/>
      </w:pPr>
      <w:proofErr w:type="spellStart"/>
      <w:r>
        <w:t>توجيه</w:t>
      </w:r>
      <w:proofErr w:type="spellEnd"/>
      <w:r>
        <w:t xml:space="preserve"> </w:t>
      </w:r>
      <w:proofErr w:type="spellStart"/>
      <w:r>
        <w:t>المستخدم</w:t>
      </w:r>
      <w:proofErr w:type="spellEnd"/>
      <w:r>
        <w:t xml:space="preserve"> </w:t>
      </w:r>
      <w:proofErr w:type="spellStart"/>
      <w:r>
        <w:t>للقسم</w:t>
      </w:r>
      <w:proofErr w:type="spellEnd"/>
      <w:r>
        <w:t xml:space="preserve"> </w:t>
      </w:r>
      <w:proofErr w:type="spellStart"/>
      <w:r>
        <w:t>المطلوب</w:t>
      </w:r>
      <w:proofErr w:type="spellEnd"/>
    </w:p>
    <w:p w14:paraId="57647CC3" w14:textId="77777777" w:rsidR="00953F03" w:rsidRDefault="00000000">
      <w:pPr>
        <w:pStyle w:val="ListBullet"/>
      </w:pPr>
      <w:proofErr w:type="spellStart"/>
      <w:r>
        <w:t>ربط</w:t>
      </w:r>
      <w:proofErr w:type="spellEnd"/>
      <w:r>
        <w:t xml:space="preserve"> </w:t>
      </w:r>
      <w:proofErr w:type="spellStart"/>
      <w:r>
        <w:t>الكيانات</w:t>
      </w:r>
      <w:proofErr w:type="spellEnd"/>
      <w:r>
        <w:t xml:space="preserve"> </w:t>
      </w:r>
      <w:proofErr w:type="spellStart"/>
      <w:r>
        <w:t>بالعمليات</w:t>
      </w:r>
      <w:proofErr w:type="spellEnd"/>
      <w:r>
        <w:t xml:space="preserve"> </w:t>
      </w:r>
      <w:proofErr w:type="spellStart"/>
      <w:r>
        <w:t>المختلفة</w:t>
      </w:r>
      <w:proofErr w:type="spellEnd"/>
      <w:r>
        <w:t xml:space="preserve"> (</w:t>
      </w:r>
      <w:proofErr w:type="spellStart"/>
      <w:r>
        <w:t>فواتير</w:t>
      </w:r>
      <w:proofErr w:type="spellEnd"/>
      <w:r>
        <w:t xml:space="preserve">، </w:t>
      </w:r>
      <w:proofErr w:type="spellStart"/>
      <w:r>
        <w:t>أوامر</w:t>
      </w:r>
      <w:proofErr w:type="spellEnd"/>
      <w:r>
        <w:t xml:space="preserve"> </w:t>
      </w:r>
      <w:proofErr w:type="spellStart"/>
      <w:r>
        <w:t>البيع</w:t>
      </w:r>
      <w:proofErr w:type="spellEnd"/>
      <w:r>
        <w:t xml:space="preserve"> </w:t>
      </w:r>
      <w:proofErr w:type="spellStart"/>
      <w:r>
        <w:t>والشراء</w:t>
      </w:r>
      <w:proofErr w:type="spellEnd"/>
      <w:r>
        <w:t xml:space="preserve">، </w:t>
      </w:r>
      <w:proofErr w:type="spellStart"/>
      <w:r>
        <w:t>حسابات</w:t>
      </w:r>
      <w:proofErr w:type="spellEnd"/>
      <w:r>
        <w:t>)</w:t>
      </w:r>
    </w:p>
    <w:p w14:paraId="451331B6" w14:textId="77777777" w:rsidR="00953F03" w:rsidRDefault="00953F03"/>
    <w:p w14:paraId="0C66EA0A" w14:textId="77777777" w:rsidR="00953F03" w:rsidRDefault="00000000">
      <w:r>
        <w:t>──────────────────────────────</w:t>
      </w:r>
    </w:p>
    <w:p w14:paraId="632D29B8" w14:textId="77777777" w:rsidR="00953F03" w:rsidRDefault="00953F03"/>
    <w:p w14:paraId="56A65880" w14:textId="77777777" w:rsidR="00953F03" w:rsidRDefault="00000000">
      <w:pPr>
        <w:pStyle w:val="Heading2"/>
      </w:pPr>
      <w:proofErr w:type="spellStart"/>
      <w:r>
        <w:t>معرفات</w:t>
      </w:r>
      <w:proofErr w:type="spellEnd"/>
      <w:r>
        <w:t xml:space="preserve"> </w:t>
      </w:r>
      <w:proofErr w:type="spellStart"/>
      <w:r>
        <w:t>الملاحظات</w:t>
      </w:r>
      <w:proofErr w:type="spellEnd"/>
    </w:p>
    <w:p w14:paraId="469E0C7A" w14:textId="43D3975A" w:rsidR="00953F03" w:rsidRDefault="00953F03">
      <w:pPr>
        <w:jc w:val="center"/>
      </w:pPr>
    </w:p>
    <w:p w14:paraId="38518654" w14:textId="77777777" w:rsidR="00953F03" w:rsidRDefault="00000000">
      <w:pPr>
        <w:pStyle w:val="Heading1"/>
        <w:jc w:val="center"/>
      </w:pPr>
      <w:proofErr w:type="spellStart"/>
      <w:r>
        <w:t>معرفات</w:t>
      </w:r>
      <w:proofErr w:type="spellEnd"/>
      <w:r>
        <w:t xml:space="preserve"> </w:t>
      </w:r>
      <w:proofErr w:type="spellStart"/>
      <w:r>
        <w:t>الملاحظات</w:t>
      </w:r>
      <w:proofErr w:type="spellEnd"/>
    </w:p>
    <w:p w14:paraId="2A9B0E79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1986F626" w14:textId="77777777" w:rsidR="00953F03" w:rsidRDefault="00000000">
      <w:proofErr w:type="spellStart"/>
      <w:r>
        <w:t>شاشة</w:t>
      </w:r>
      <w:proofErr w:type="spellEnd"/>
      <w:r>
        <w:t xml:space="preserve"> </w:t>
      </w:r>
      <w:proofErr w:type="spellStart"/>
      <w:r>
        <w:t>مخصصة</w:t>
      </w:r>
      <w:proofErr w:type="spellEnd"/>
      <w:r>
        <w:t xml:space="preserve"> </w:t>
      </w:r>
      <w:proofErr w:type="spellStart"/>
      <w:r>
        <w:t>لتعريف</w:t>
      </w:r>
      <w:proofErr w:type="spellEnd"/>
      <w:r>
        <w:t xml:space="preserve"> </w:t>
      </w:r>
      <w:proofErr w:type="spellStart"/>
      <w:r>
        <w:t>ملاحظات</w:t>
      </w:r>
      <w:proofErr w:type="spellEnd"/>
      <w:r>
        <w:t xml:space="preserve"> </w:t>
      </w:r>
      <w:proofErr w:type="spellStart"/>
      <w:r>
        <w:t>يمكن</w:t>
      </w:r>
      <w:proofErr w:type="spellEnd"/>
      <w:r>
        <w:t xml:space="preserve"> </w:t>
      </w:r>
      <w:proofErr w:type="spellStart"/>
      <w:r>
        <w:t>استخدامها</w:t>
      </w:r>
      <w:proofErr w:type="spellEnd"/>
      <w:r>
        <w:t xml:space="preserve"> </w:t>
      </w:r>
      <w:proofErr w:type="spellStart"/>
      <w:r>
        <w:t>لاحقاً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النظام</w:t>
      </w:r>
      <w:proofErr w:type="spellEnd"/>
      <w:r>
        <w:t xml:space="preserve">، </w:t>
      </w:r>
      <w:proofErr w:type="spellStart"/>
      <w:r>
        <w:t>تتيح</w:t>
      </w:r>
      <w:proofErr w:type="spellEnd"/>
      <w:r>
        <w:t xml:space="preserve"> </w:t>
      </w:r>
      <w:proofErr w:type="spellStart"/>
      <w:r>
        <w:t>إدارة</w:t>
      </w:r>
      <w:proofErr w:type="spellEnd"/>
      <w:r>
        <w:t xml:space="preserve"> </w:t>
      </w:r>
      <w:proofErr w:type="spellStart"/>
      <w:r>
        <w:t>المعرفات</w:t>
      </w:r>
      <w:proofErr w:type="spellEnd"/>
      <w:r>
        <w:t xml:space="preserve"> </w:t>
      </w:r>
      <w:proofErr w:type="spellStart"/>
      <w:r>
        <w:t>المرتبطة</w:t>
      </w:r>
      <w:proofErr w:type="spellEnd"/>
      <w:r>
        <w:t xml:space="preserve"> </w:t>
      </w:r>
      <w:proofErr w:type="spellStart"/>
      <w:r>
        <w:t>بالملاحظات</w:t>
      </w:r>
      <w:proofErr w:type="spellEnd"/>
      <w:r>
        <w:t>.</w:t>
      </w:r>
    </w:p>
    <w:p w14:paraId="699DE080" w14:textId="77777777" w:rsidR="00953F03" w:rsidRDefault="00000000">
      <w:pPr>
        <w:pStyle w:val="Heading2"/>
      </w:pPr>
      <w:proofErr w:type="spellStart"/>
      <w:r>
        <w:t>الوظائف</w:t>
      </w:r>
      <w:proofErr w:type="spellEnd"/>
    </w:p>
    <w:p w14:paraId="68BA8064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معرفات</w:t>
      </w:r>
      <w:proofErr w:type="spellEnd"/>
      <w:r>
        <w:t xml:space="preserve"> </w:t>
      </w:r>
      <w:proofErr w:type="spellStart"/>
      <w:r>
        <w:t>الملاحظات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جدول</w:t>
      </w:r>
      <w:proofErr w:type="spellEnd"/>
      <w:r>
        <w:t xml:space="preserve"> </w:t>
      </w:r>
      <w:proofErr w:type="spellStart"/>
      <w:r>
        <w:t>منظم</w:t>
      </w:r>
      <w:proofErr w:type="spellEnd"/>
    </w:p>
    <w:p w14:paraId="55DC59C3" w14:textId="77777777" w:rsidR="00953F03" w:rsidRDefault="00000000">
      <w:pPr>
        <w:pStyle w:val="ListBullet"/>
      </w:pPr>
      <w:proofErr w:type="spellStart"/>
      <w:r>
        <w:t>إضافة</w:t>
      </w:r>
      <w:proofErr w:type="spellEnd"/>
      <w:r>
        <w:t xml:space="preserve"> </w:t>
      </w:r>
      <w:proofErr w:type="spellStart"/>
      <w:r>
        <w:t>معرف</w:t>
      </w:r>
      <w:proofErr w:type="spellEnd"/>
      <w:r>
        <w:t xml:space="preserve"> </w:t>
      </w:r>
      <w:proofErr w:type="spellStart"/>
      <w:r>
        <w:t>ملاحظة</w:t>
      </w:r>
      <w:proofErr w:type="spellEnd"/>
      <w:r>
        <w:t xml:space="preserve"> </w:t>
      </w:r>
      <w:proofErr w:type="spellStart"/>
      <w:r>
        <w:t>جديد</w:t>
      </w:r>
      <w:proofErr w:type="spellEnd"/>
    </w:p>
    <w:p w14:paraId="016C7B17" w14:textId="77777777" w:rsidR="00953F03" w:rsidRDefault="00000000">
      <w:pPr>
        <w:pStyle w:val="ListBullet"/>
      </w:pPr>
      <w:proofErr w:type="spellStart"/>
      <w:r>
        <w:t>تعديل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معرف</w:t>
      </w:r>
      <w:proofErr w:type="spellEnd"/>
      <w:r>
        <w:t xml:space="preserve"> </w:t>
      </w:r>
      <w:proofErr w:type="spellStart"/>
      <w:r>
        <w:t>موجود</w:t>
      </w:r>
      <w:proofErr w:type="spellEnd"/>
    </w:p>
    <w:p w14:paraId="39BACE63" w14:textId="77777777" w:rsidR="00953F03" w:rsidRDefault="00000000">
      <w:pPr>
        <w:pStyle w:val="ListBullet"/>
      </w:pPr>
      <w:proofErr w:type="spellStart"/>
      <w:r>
        <w:t>حذف</w:t>
      </w:r>
      <w:proofErr w:type="spellEnd"/>
      <w:r>
        <w:t xml:space="preserve"> </w:t>
      </w:r>
      <w:proofErr w:type="spellStart"/>
      <w:r>
        <w:t>معرف</w:t>
      </w:r>
      <w:proofErr w:type="spellEnd"/>
      <w:r>
        <w:t xml:space="preserve"> </w:t>
      </w:r>
      <w:proofErr w:type="spellStart"/>
      <w:r>
        <w:t>ملاحظة</w:t>
      </w:r>
      <w:proofErr w:type="spellEnd"/>
    </w:p>
    <w:p w14:paraId="4E8C8C2C" w14:textId="77777777" w:rsidR="00953F03" w:rsidRDefault="00000000">
      <w:pPr>
        <w:pStyle w:val="ListBullet"/>
      </w:pPr>
      <w:proofErr w:type="spellStart"/>
      <w:r>
        <w:t>البحث</w:t>
      </w:r>
      <w:proofErr w:type="spellEnd"/>
      <w:r>
        <w:t xml:space="preserve"> </w:t>
      </w:r>
      <w:proofErr w:type="spellStart"/>
      <w:r>
        <w:t>والتصفية</w:t>
      </w:r>
      <w:proofErr w:type="spellEnd"/>
    </w:p>
    <w:p w14:paraId="00EA61FC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3ABDA689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القائمة</w:t>
      </w:r>
      <w:proofErr w:type="spellEnd"/>
    </w:p>
    <w:p w14:paraId="18AAB322" w14:textId="77777777" w:rsidR="00953F03" w:rsidRDefault="00000000">
      <w:pPr>
        <w:pStyle w:val="Heading2"/>
      </w:pPr>
      <w:proofErr w:type="spellStart"/>
      <w:r>
        <w:lastRenderedPageBreak/>
        <w:t>الحقول</w:t>
      </w:r>
      <w:proofErr w:type="spellEnd"/>
      <w:r>
        <w:t xml:space="preserve"> </w:t>
      </w:r>
      <w:proofErr w:type="spellStart"/>
      <w:r>
        <w:t>المعروضة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الجدول</w:t>
      </w:r>
      <w:proofErr w:type="spellEnd"/>
    </w:p>
    <w:p w14:paraId="67A6EABA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رقم</w:t>
      </w:r>
      <w:proofErr w:type="spellEnd"/>
      <w:r>
        <w:rPr>
          <w:b/>
        </w:rPr>
        <w:t xml:space="preserve">: </w:t>
      </w:r>
      <w:proofErr w:type="spellStart"/>
      <w:r>
        <w:t>الرقم</w:t>
      </w:r>
      <w:proofErr w:type="spellEnd"/>
      <w:r>
        <w:t xml:space="preserve"> </w:t>
      </w:r>
      <w:proofErr w:type="spellStart"/>
      <w:r>
        <w:t>التسلسلي</w:t>
      </w:r>
      <w:proofErr w:type="spellEnd"/>
      <w:r>
        <w:t xml:space="preserve"> </w:t>
      </w:r>
      <w:proofErr w:type="spellStart"/>
      <w:r>
        <w:t>للمعرف</w:t>
      </w:r>
      <w:proofErr w:type="spellEnd"/>
    </w:p>
    <w:p w14:paraId="0987D770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المعرف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بالعربية</w:t>
      </w:r>
      <w:proofErr w:type="spellEnd"/>
      <w:r>
        <w:rPr>
          <w:b/>
        </w:rPr>
        <w:t xml:space="preserve">: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المعرف</w:t>
      </w:r>
      <w:proofErr w:type="spellEnd"/>
      <w:r>
        <w:t xml:space="preserve"> </w:t>
      </w:r>
      <w:proofErr w:type="spellStart"/>
      <w:r>
        <w:t>باللغة</w:t>
      </w:r>
      <w:proofErr w:type="spellEnd"/>
      <w:r>
        <w:t xml:space="preserve"> </w:t>
      </w:r>
      <w:proofErr w:type="spellStart"/>
      <w:r>
        <w:t>العربية</w:t>
      </w:r>
      <w:proofErr w:type="spellEnd"/>
    </w:p>
    <w:p w14:paraId="3B608C73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المعرف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بالإنجليزية</w:t>
      </w:r>
      <w:proofErr w:type="spellEnd"/>
      <w:r>
        <w:rPr>
          <w:b/>
        </w:rPr>
        <w:t xml:space="preserve">: </w:t>
      </w:r>
      <w:proofErr w:type="spellStart"/>
      <w:r>
        <w:t>الاسم</w:t>
      </w:r>
      <w:proofErr w:type="spellEnd"/>
      <w:r>
        <w:t xml:space="preserve"> </w:t>
      </w:r>
      <w:proofErr w:type="spellStart"/>
      <w:r>
        <w:t>الإنجليزي</w:t>
      </w:r>
      <w:proofErr w:type="spellEnd"/>
      <w:r>
        <w:t xml:space="preserve"> </w:t>
      </w:r>
      <w:proofErr w:type="spellStart"/>
      <w:r>
        <w:t>للمعرف</w:t>
      </w:r>
      <w:proofErr w:type="spellEnd"/>
    </w:p>
    <w:p w14:paraId="01F8EA6D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تخص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شاشة</w:t>
      </w:r>
      <w:proofErr w:type="spellEnd"/>
      <w:r>
        <w:rPr>
          <w:b/>
        </w:rPr>
        <w:t xml:space="preserve">: </w:t>
      </w:r>
      <w:proofErr w:type="spellStart"/>
      <w:r>
        <w:t>الشاشة</w:t>
      </w:r>
      <w:proofErr w:type="spellEnd"/>
      <w:r>
        <w:t xml:space="preserve"> </w:t>
      </w:r>
      <w:proofErr w:type="spellStart"/>
      <w:r>
        <w:t>التي</w:t>
      </w:r>
      <w:proofErr w:type="spellEnd"/>
      <w:r>
        <w:t xml:space="preserve"> </w:t>
      </w:r>
      <w:proofErr w:type="spellStart"/>
      <w:r>
        <w:t>يخصها</w:t>
      </w:r>
      <w:proofErr w:type="spellEnd"/>
      <w:r>
        <w:t xml:space="preserve"> </w:t>
      </w:r>
      <w:proofErr w:type="spellStart"/>
      <w:r>
        <w:t>المعرف</w:t>
      </w:r>
      <w:proofErr w:type="spellEnd"/>
    </w:p>
    <w:p w14:paraId="4546187C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طبيعة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المعرف</w:t>
      </w:r>
      <w:proofErr w:type="spellEnd"/>
      <w:r>
        <w:rPr>
          <w:b/>
        </w:rPr>
        <w:t xml:space="preserve">: </w:t>
      </w:r>
      <w:proofErr w:type="spellStart"/>
      <w:r>
        <w:t>نوع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طبيعة</w:t>
      </w:r>
      <w:proofErr w:type="spellEnd"/>
      <w:r>
        <w:t xml:space="preserve"> </w:t>
      </w:r>
      <w:proofErr w:type="spellStart"/>
      <w:r>
        <w:t>المعرف</w:t>
      </w:r>
      <w:proofErr w:type="spellEnd"/>
    </w:p>
    <w:p w14:paraId="2D26326E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المطلوبة</w:t>
      </w:r>
      <w:proofErr w:type="spellEnd"/>
      <w:r>
        <w:t xml:space="preserve"> </w:t>
      </w:r>
      <w:proofErr w:type="spellStart"/>
      <w:r>
        <w:t>عند</w:t>
      </w:r>
      <w:proofErr w:type="spellEnd"/>
      <w:r>
        <w:t xml:space="preserve"> </w:t>
      </w:r>
      <w:proofErr w:type="spellStart"/>
      <w:r>
        <w:t>الإضافة</w:t>
      </w:r>
      <w:proofErr w:type="spellEnd"/>
      <w:r>
        <w:t>/</w:t>
      </w:r>
      <w:proofErr w:type="spellStart"/>
      <w:r>
        <w:t>التعديل</w:t>
      </w:r>
      <w:proofErr w:type="spellEnd"/>
    </w:p>
    <w:p w14:paraId="2D69673A" w14:textId="77777777" w:rsidR="00953F03" w:rsidRDefault="00000000">
      <w:pPr>
        <w:pStyle w:val="ListBullet"/>
      </w:pPr>
      <w:r>
        <w:t>**</w:t>
      </w:r>
      <w:proofErr w:type="spellStart"/>
      <w:r>
        <w:t>المعرف</w:t>
      </w:r>
      <w:proofErr w:type="spellEnd"/>
      <w:r>
        <w:t xml:space="preserve"> </w:t>
      </w:r>
      <w:proofErr w:type="spellStart"/>
      <w:r>
        <w:t>بالعربية</w:t>
      </w:r>
      <w:proofErr w:type="spellEnd"/>
      <w:r>
        <w:t>** (</w:t>
      </w:r>
      <w:proofErr w:type="spellStart"/>
      <w:r>
        <w:t>إلزامي</w:t>
      </w:r>
      <w:proofErr w:type="spellEnd"/>
      <w:r>
        <w:t>)</w:t>
      </w:r>
    </w:p>
    <w:p w14:paraId="3FA9D790" w14:textId="77777777" w:rsidR="00953F03" w:rsidRDefault="00000000">
      <w:pPr>
        <w:pStyle w:val="ListBullet"/>
      </w:pPr>
      <w:r>
        <w:t>**</w:t>
      </w:r>
      <w:proofErr w:type="spellStart"/>
      <w:r>
        <w:t>المعرف</w:t>
      </w:r>
      <w:proofErr w:type="spellEnd"/>
      <w:r>
        <w:t xml:space="preserve"> </w:t>
      </w:r>
      <w:proofErr w:type="spellStart"/>
      <w:r>
        <w:t>بالإنجليزية</w:t>
      </w:r>
      <w:proofErr w:type="spellEnd"/>
      <w:r>
        <w:t>** (</w:t>
      </w:r>
      <w:proofErr w:type="spellStart"/>
      <w:r>
        <w:t>إلزامي</w:t>
      </w:r>
      <w:proofErr w:type="spellEnd"/>
      <w:r>
        <w:t>)</w:t>
      </w:r>
    </w:p>
    <w:p w14:paraId="71BF91B1" w14:textId="77777777" w:rsidR="00953F03" w:rsidRDefault="00000000">
      <w:pPr>
        <w:pStyle w:val="ListBullet"/>
      </w:pPr>
      <w:r>
        <w:t>**</w:t>
      </w:r>
      <w:proofErr w:type="spellStart"/>
      <w:r>
        <w:t>تخص</w:t>
      </w:r>
      <w:proofErr w:type="spellEnd"/>
      <w:r>
        <w:t xml:space="preserve"> </w:t>
      </w:r>
      <w:proofErr w:type="spellStart"/>
      <w:r>
        <w:t>شاشة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</w:p>
    <w:p w14:paraId="5D452018" w14:textId="77777777" w:rsidR="00953F03" w:rsidRDefault="00000000">
      <w:pPr>
        <w:pStyle w:val="ListBullet"/>
      </w:pPr>
      <w:r>
        <w:t>**</w:t>
      </w:r>
      <w:proofErr w:type="spellStart"/>
      <w:r>
        <w:t>طبيعة</w:t>
      </w:r>
      <w:proofErr w:type="spellEnd"/>
      <w:r>
        <w:t xml:space="preserve"> </w:t>
      </w:r>
      <w:proofErr w:type="spellStart"/>
      <w:r>
        <w:t>المعرف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</w:p>
    <w:p w14:paraId="3FED2F08" w14:textId="77777777" w:rsidR="00953F03" w:rsidRDefault="00000000">
      <w:pPr>
        <w:pStyle w:val="ListBullet"/>
      </w:pPr>
      <w:r>
        <w:t>**</w:t>
      </w:r>
      <w:proofErr w:type="spellStart"/>
      <w:r>
        <w:t>الرمز</w:t>
      </w:r>
      <w:proofErr w:type="spellEnd"/>
      <w:r>
        <w:t>** (</w:t>
      </w:r>
      <w:proofErr w:type="spellStart"/>
      <w:r>
        <w:t>اختياري</w:t>
      </w:r>
      <w:proofErr w:type="spellEnd"/>
      <w:r>
        <w:t>)</w:t>
      </w:r>
    </w:p>
    <w:p w14:paraId="0932187B" w14:textId="77777777" w:rsidR="00953F03" w:rsidRDefault="00000000">
      <w:pPr>
        <w:pStyle w:val="ListBullet"/>
      </w:pPr>
      <w:r>
        <w:t>**</w:t>
      </w:r>
      <w:proofErr w:type="spellStart"/>
      <w:r>
        <w:t>الوصف</w:t>
      </w:r>
      <w:proofErr w:type="spellEnd"/>
      <w:r>
        <w:t>** (</w:t>
      </w:r>
      <w:proofErr w:type="spellStart"/>
      <w:r>
        <w:t>اختياري</w:t>
      </w:r>
      <w:proofErr w:type="spellEnd"/>
      <w:r>
        <w:t>)</w:t>
      </w:r>
    </w:p>
    <w:p w14:paraId="61E1E09A" w14:textId="77777777" w:rsidR="00953F03" w:rsidRDefault="00000000">
      <w:pPr>
        <w:pStyle w:val="Heading2"/>
      </w:pPr>
      <w:proofErr w:type="spellStart"/>
      <w:r>
        <w:t>معلومات</w:t>
      </w:r>
      <w:proofErr w:type="spellEnd"/>
      <w:r>
        <w:t xml:space="preserve"> </w:t>
      </w:r>
      <w:proofErr w:type="spellStart"/>
      <w:r>
        <w:t>إضافية</w:t>
      </w:r>
      <w:proofErr w:type="spellEnd"/>
    </w:p>
    <w:p w14:paraId="31725D72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الجدول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فارغ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حالياً</w:t>
      </w:r>
      <w:proofErr w:type="spellEnd"/>
      <w:r>
        <w:rPr>
          <w:b/>
        </w:rPr>
        <w:t xml:space="preserve">: </w:t>
      </w:r>
      <w:proofErr w:type="spellStart"/>
      <w:r>
        <w:t>لا</w:t>
      </w:r>
      <w:proofErr w:type="spellEnd"/>
      <w:r>
        <w:t xml:space="preserve"> </w:t>
      </w:r>
      <w:proofErr w:type="spellStart"/>
      <w:r>
        <w:t>توجد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مضافة</w:t>
      </w:r>
      <w:proofErr w:type="spellEnd"/>
      <w:r>
        <w:t xml:space="preserve"> </w:t>
      </w:r>
      <w:proofErr w:type="spellStart"/>
      <w:r>
        <w:t>بعد</w:t>
      </w:r>
      <w:proofErr w:type="spellEnd"/>
    </w:p>
    <w:p w14:paraId="0B77AEAA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يمكن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إضافة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معرفات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جديدة</w:t>
      </w:r>
      <w:proofErr w:type="spellEnd"/>
      <w:r>
        <w:rPr>
          <w:b/>
        </w:rPr>
        <w:t xml:space="preserve">: </w:t>
      </w:r>
      <w:proofErr w:type="spellStart"/>
      <w:r>
        <w:t>عبر</w:t>
      </w:r>
      <w:proofErr w:type="spellEnd"/>
      <w:r>
        <w:t xml:space="preserve"> </w:t>
      </w:r>
      <w:proofErr w:type="spellStart"/>
      <w:r>
        <w:t>زر</w:t>
      </w:r>
      <w:proofErr w:type="spellEnd"/>
      <w:r>
        <w:t xml:space="preserve"> </w:t>
      </w:r>
      <w:proofErr w:type="spellStart"/>
      <w:r>
        <w:t>إضافة</w:t>
      </w:r>
      <w:proofErr w:type="spellEnd"/>
      <w:r>
        <w:t xml:space="preserve"> </w:t>
      </w:r>
      <w:proofErr w:type="spellStart"/>
      <w:r>
        <w:t>جديد</w:t>
      </w:r>
      <w:proofErr w:type="spellEnd"/>
    </w:p>
    <w:p w14:paraId="097477D8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542642E7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إضافة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جديد</w:t>
      </w:r>
      <w:proofErr w:type="spellEnd"/>
      <w:r>
        <w:rPr>
          <w:b/>
        </w:rPr>
        <w:t xml:space="preserve">: </w:t>
      </w:r>
      <w:proofErr w:type="spellStart"/>
      <w:r>
        <w:t>لفتح</w:t>
      </w:r>
      <w:proofErr w:type="spellEnd"/>
      <w:r>
        <w:t xml:space="preserve"> </w:t>
      </w:r>
      <w:proofErr w:type="spellStart"/>
      <w:r>
        <w:t>نموذج</w:t>
      </w:r>
      <w:proofErr w:type="spellEnd"/>
      <w:r>
        <w:t xml:space="preserve"> </w:t>
      </w:r>
      <w:proofErr w:type="spellStart"/>
      <w:r>
        <w:t>إضافة</w:t>
      </w:r>
      <w:proofErr w:type="spellEnd"/>
      <w:r>
        <w:t xml:space="preserve"> </w:t>
      </w:r>
      <w:proofErr w:type="spellStart"/>
      <w:r>
        <w:t>معرف</w:t>
      </w:r>
      <w:proofErr w:type="spellEnd"/>
      <w:r>
        <w:t xml:space="preserve"> </w:t>
      </w:r>
      <w:proofErr w:type="spellStart"/>
      <w:r>
        <w:t>جديد</w:t>
      </w:r>
      <w:proofErr w:type="spellEnd"/>
    </w:p>
    <w:p w14:paraId="5AE182EA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تعديل</w:t>
      </w:r>
      <w:proofErr w:type="spellEnd"/>
      <w:r>
        <w:rPr>
          <w:b/>
        </w:rPr>
        <w:t xml:space="preserve">: </w:t>
      </w:r>
      <w:proofErr w:type="spellStart"/>
      <w:r>
        <w:t>لتعديل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المعرف</w:t>
      </w:r>
      <w:proofErr w:type="spellEnd"/>
      <w:r>
        <w:t xml:space="preserve"> </w:t>
      </w:r>
      <w:proofErr w:type="spellStart"/>
      <w:r>
        <w:t>المحدد</w:t>
      </w:r>
      <w:proofErr w:type="spellEnd"/>
    </w:p>
    <w:p w14:paraId="18683389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حذف</w:t>
      </w:r>
      <w:proofErr w:type="spellEnd"/>
      <w:r>
        <w:rPr>
          <w:b/>
        </w:rPr>
        <w:t xml:space="preserve">: </w:t>
      </w:r>
      <w:proofErr w:type="spellStart"/>
      <w:r>
        <w:t>لحذف</w:t>
      </w:r>
      <w:proofErr w:type="spellEnd"/>
      <w:r>
        <w:t xml:space="preserve"> </w:t>
      </w:r>
      <w:proofErr w:type="spellStart"/>
      <w:r>
        <w:t>المعرف</w:t>
      </w:r>
      <w:proofErr w:type="spellEnd"/>
      <w:r>
        <w:t xml:space="preserve"> </w:t>
      </w:r>
      <w:proofErr w:type="spellStart"/>
      <w:r>
        <w:t>المحدد</w:t>
      </w:r>
      <w:proofErr w:type="spellEnd"/>
    </w:p>
    <w:p w14:paraId="708DD127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بحث</w:t>
      </w:r>
      <w:proofErr w:type="spellEnd"/>
      <w:r>
        <w:rPr>
          <w:b/>
        </w:rPr>
        <w:t xml:space="preserve">: </w:t>
      </w:r>
      <w:proofErr w:type="spellStart"/>
      <w:r>
        <w:t>للبحث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المعرفات</w:t>
      </w:r>
      <w:proofErr w:type="spellEnd"/>
    </w:p>
    <w:p w14:paraId="0B9DC2D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تصدير</w:t>
      </w:r>
      <w:proofErr w:type="spellEnd"/>
      <w:r>
        <w:rPr>
          <w:b/>
        </w:rPr>
        <w:t xml:space="preserve">: </w:t>
      </w:r>
      <w:proofErr w:type="spellStart"/>
      <w:r>
        <w:t>لتصدير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3E47E3A8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طباعة</w:t>
      </w:r>
      <w:proofErr w:type="spellEnd"/>
      <w:r>
        <w:rPr>
          <w:b/>
        </w:rPr>
        <w:t xml:space="preserve">: </w:t>
      </w:r>
      <w:proofErr w:type="spellStart"/>
      <w:r>
        <w:t>لطباعة</w:t>
      </w:r>
      <w:proofErr w:type="spellEnd"/>
      <w:r>
        <w:t xml:space="preserve"> </w:t>
      </w:r>
      <w:proofErr w:type="spellStart"/>
      <w:r>
        <w:t>القائمة</w:t>
      </w:r>
      <w:proofErr w:type="spellEnd"/>
    </w:p>
    <w:p w14:paraId="66F5770D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71E51173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NoteIdentifiersController</w:t>
      </w:r>
      <w:proofErr w:type="spellEnd"/>
      <w:r>
        <w:t>`</w:t>
      </w:r>
    </w:p>
    <w:p w14:paraId="7BDB5FE9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DefinitionsController</w:t>
      </w:r>
      <w:proofErr w:type="spellEnd"/>
      <w:r>
        <w:t>`</w:t>
      </w:r>
    </w:p>
    <w:p w14:paraId="29FB6681" w14:textId="77777777" w:rsidR="00953F03" w:rsidRDefault="00000000">
      <w:pPr>
        <w:pStyle w:val="Heading2"/>
      </w:pPr>
      <w:proofErr w:type="spellStart"/>
      <w:r>
        <w:t>التفاصيل</w:t>
      </w:r>
      <w:proofErr w:type="spellEnd"/>
      <w:r>
        <w:t xml:space="preserve"> </w:t>
      </w:r>
      <w:proofErr w:type="spellStart"/>
      <w:r>
        <w:t>التقنية</w:t>
      </w:r>
      <w:proofErr w:type="spellEnd"/>
    </w:p>
    <w:p w14:paraId="2C983C41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المدخلة</w:t>
      </w:r>
      <w:proofErr w:type="spellEnd"/>
    </w:p>
    <w:p w14:paraId="674C57D6" w14:textId="77777777" w:rsidR="00953F03" w:rsidRDefault="00000000">
      <w:pPr>
        <w:pStyle w:val="ListBullet"/>
      </w:pPr>
      <w:proofErr w:type="spellStart"/>
      <w:r>
        <w:t>ربط</w:t>
      </w:r>
      <w:proofErr w:type="spellEnd"/>
      <w:r>
        <w:t xml:space="preserve"> </w:t>
      </w:r>
      <w:proofErr w:type="spellStart"/>
      <w:r>
        <w:t>المعرفات</w:t>
      </w:r>
      <w:proofErr w:type="spellEnd"/>
      <w:r>
        <w:t xml:space="preserve"> </w:t>
      </w:r>
      <w:proofErr w:type="spellStart"/>
      <w:r>
        <w:t>بالشاشات</w:t>
      </w:r>
      <w:proofErr w:type="spellEnd"/>
      <w:r>
        <w:t xml:space="preserve"> </w:t>
      </w:r>
      <w:proofErr w:type="spellStart"/>
      <w:r>
        <w:t>المختلفة</w:t>
      </w:r>
      <w:proofErr w:type="spellEnd"/>
    </w:p>
    <w:p w14:paraId="76D29EDB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حالة</w:t>
      </w:r>
      <w:proofErr w:type="spellEnd"/>
      <w:r>
        <w:t xml:space="preserve"> </w:t>
      </w:r>
      <w:proofErr w:type="spellStart"/>
      <w:r>
        <w:t>المعرفات</w:t>
      </w:r>
      <w:proofErr w:type="spellEnd"/>
      <w:r>
        <w:t xml:space="preserve"> (</w:t>
      </w:r>
      <w:proofErr w:type="spellStart"/>
      <w:r>
        <w:t>نشط</w:t>
      </w:r>
      <w:proofErr w:type="spellEnd"/>
      <w:r>
        <w:t>/</w:t>
      </w:r>
      <w:proofErr w:type="spellStart"/>
      <w:r>
        <w:t>غير</w:t>
      </w:r>
      <w:proofErr w:type="spellEnd"/>
      <w:r>
        <w:t xml:space="preserve"> </w:t>
      </w:r>
      <w:proofErr w:type="spellStart"/>
      <w:r>
        <w:t>نشط</w:t>
      </w:r>
      <w:proofErr w:type="spellEnd"/>
      <w:r>
        <w:t>)</w:t>
      </w:r>
    </w:p>
    <w:p w14:paraId="092529E7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عدم</w:t>
      </w:r>
      <w:proofErr w:type="spellEnd"/>
      <w:r>
        <w:t xml:space="preserve"> </w:t>
      </w:r>
      <w:proofErr w:type="spellStart"/>
      <w:r>
        <w:t>تكرار</w:t>
      </w:r>
      <w:proofErr w:type="spellEnd"/>
      <w:r>
        <w:t xml:space="preserve"> </w:t>
      </w:r>
      <w:proofErr w:type="spellStart"/>
      <w:r>
        <w:t>أسماء</w:t>
      </w:r>
      <w:proofErr w:type="spellEnd"/>
      <w:r>
        <w:t xml:space="preserve"> </w:t>
      </w:r>
      <w:proofErr w:type="spellStart"/>
      <w:r>
        <w:t>المعرفات</w:t>
      </w:r>
      <w:proofErr w:type="spellEnd"/>
    </w:p>
    <w:p w14:paraId="71C53D6F" w14:textId="77777777" w:rsidR="00953F03" w:rsidRDefault="00000000">
      <w:pPr>
        <w:pStyle w:val="ListBullet"/>
      </w:pPr>
      <w:proofErr w:type="spellStart"/>
      <w:r>
        <w:lastRenderedPageBreak/>
        <w:t>تصدير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بتنسيقات</w:t>
      </w:r>
      <w:proofErr w:type="spellEnd"/>
      <w:r>
        <w:t xml:space="preserve"> </w:t>
      </w:r>
      <w:proofErr w:type="spellStart"/>
      <w:r>
        <w:t>مختلفة</w:t>
      </w:r>
      <w:proofErr w:type="spellEnd"/>
    </w:p>
    <w:p w14:paraId="36D2C635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تقارير</w:t>
      </w:r>
      <w:proofErr w:type="spellEnd"/>
      <w:r>
        <w:t xml:space="preserve"> </w:t>
      </w:r>
      <w:proofErr w:type="spellStart"/>
      <w:r>
        <w:t>المعرفات</w:t>
      </w:r>
      <w:proofErr w:type="spellEnd"/>
    </w:p>
    <w:p w14:paraId="4F0AB4E5" w14:textId="77777777" w:rsidR="00953F03" w:rsidRDefault="00000000">
      <w:pPr>
        <w:pStyle w:val="ListBullet"/>
      </w:pPr>
      <w:proofErr w:type="spellStart"/>
      <w:r>
        <w:t>دعم</w:t>
      </w:r>
      <w:proofErr w:type="spellEnd"/>
      <w:r>
        <w:t xml:space="preserve"> </w:t>
      </w:r>
      <w:proofErr w:type="spellStart"/>
      <w:r>
        <w:t>أنواع</w:t>
      </w:r>
      <w:proofErr w:type="spellEnd"/>
      <w:r>
        <w:t xml:space="preserve"> </w:t>
      </w:r>
      <w:proofErr w:type="spellStart"/>
      <w:r>
        <w:t>مختلفة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المعرفات</w:t>
      </w:r>
      <w:proofErr w:type="spellEnd"/>
    </w:p>
    <w:p w14:paraId="68CAA6A1" w14:textId="77777777" w:rsidR="00953F03" w:rsidRDefault="00953F03"/>
    <w:p w14:paraId="41676ED7" w14:textId="77777777" w:rsidR="00953F03" w:rsidRDefault="00000000">
      <w:r>
        <w:t>──────────────────────────────</w:t>
      </w:r>
    </w:p>
    <w:p w14:paraId="38140DB7" w14:textId="77777777" w:rsidR="00953F03" w:rsidRDefault="00953F03"/>
    <w:p w14:paraId="745EF6A0" w14:textId="77777777" w:rsidR="00953F03" w:rsidRDefault="00000000">
      <w:pPr>
        <w:pStyle w:val="Heading2"/>
      </w:pPr>
      <w:proofErr w:type="spellStart"/>
      <w:r>
        <w:t>مندوبو</w:t>
      </w:r>
      <w:proofErr w:type="spellEnd"/>
      <w:r>
        <w:t xml:space="preserve"> </w:t>
      </w:r>
      <w:proofErr w:type="spellStart"/>
      <w:r>
        <w:t>المبيعات</w:t>
      </w:r>
      <w:proofErr w:type="spellEnd"/>
    </w:p>
    <w:p w14:paraId="7A284D76" w14:textId="276227A5" w:rsidR="00953F03" w:rsidRDefault="00953F03">
      <w:pPr>
        <w:jc w:val="center"/>
      </w:pPr>
    </w:p>
    <w:p w14:paraId="773092F0" w14:textId="77777777" w:rsidR="00953F03" w:rsidRDefault="00000000">
      <w:pPr>
        <w:pStyle w:val="Heading1"/>
        <w:jc w:val="center"/>
      </w:pPr>
      <w:proofErr w:type="spellStart"/>
      <w:r>
        <w:t>مندوبو</w:t>
      </w:r>
      <w:proofErr w:type="spellEnd"/>
      <w:r>
        <w:t xml:space="preserve"> </w:t>
      </w:r>
      <w:proofErr w:type="spellStart"/>
      <w:r>
        <w:t>المبيعات</w:t>
      </w:r>
      <w:proofErr w:type="spellEnd"/>
    </w:p>
    <w:p w14:paraId="1D81F0C2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1CFE07CA" w14:textId="77777777" w:rsidR="00953F03" w:rsidRDefault="00000000">
      <w:proofErr w:type="spellStart"/>
      <w:r>
        <w:t>شاشة</w:t>
      </w:r>
      <w:proofErr w:type="spellEnd"/>
      <w:r>
        <w:t xml:space="preserve"> </w:t>
      </w:r>
      <w:proofErr w:type="spellStart"/>
      <w:r>
        <w:t>إدارة</w:t>
      </w:r>
      <w:proofErr w:type="spellEnd"/>
      <w:r>
        <w:t xml:space="preserve"> </w:t>
      </w:r>
      <w:proofErr w:type="spellStart"/>
      <w:r>
        <w:t>مندوبي</w:t>
      </w:r>
      <w:proofErr w:type="spellEnd"/>
      <w:r>
        <w:t xml:space="preserve"> </w:t>
      </w:r>
      <w:proofErr w:type="spellStart"/>
      <w:r>
        <w:t>المبيعات</w:t>
      </w:r>
      <w:proofErr w:type="spellEnd"/>
      <w:r>
        <w:t xml:space="preserve">، </w:t>
      </w:r>
      <w:proofErr w:type="spellStart"/>
      <w:r>
        <w:t>تتيح</w:t>
      </w:r>
      <w:proofErr w:type="spellEnd"/>
      <w:r>
        <w:t xml:space="preserve"> </w:t>
      </w:r>
      <w:proofErr w:type="spellStart"/>
      <w:r>
        <w:t>تعريف</w:t>
      </w:r>
      <w:proofErr w:type="spellEnd"/>
      <w:r>
        <w:t xml:space="preserve"> </w:t>
      </w:r>
      <w:proofErr w:type="spellStart"/>
      <w:r>
        <w:t>المندوبين</w:t>
      </w:r>
      <w:proofErr w:type="spellEnd"/>
      <w:r>
        <w:t xml:space="preserve"> </w:t>
      </w:r>
      <w:proofErr w:type="spellStart"/>
      <w:r>
        <w:t>المسؤولين</w:t>
      </w:r>
      <w:proofErr w:type="spellEnd"/>
      <w:r>
        <w:t xml:space="preserve"> </w:t>
      </w:r>
      <w:proofErr w:type="spellStart"/>
      <w:r>
        <w:t>عن</w:t>
      </w:r>
      <w:proofErr w:type="spellEnd"/>
      <w:r>
        <w:t xml:space="preserve"> </w:t>
      </w:r>
      <w:proofErr w:type="spellStart"/>
      <w:r>
        <w:t>المبيعات</w:t>
      </w:r>
      <w:proofErr w:type="spellEnd"/>
      <w:r>
        <w:t>.</w:t>
      </w:r>
    </w:p>
    <w:p w14:paraId="587D8488" w14:textId="77777777" w:rsidR="00953F03" w:rsidRDefault="00000000">
      <w:pPr>
        <w:pStyle w:val="Heading2"/>
      </w:pPr>
      <w:proofErr w:type="spellStart"/>
      <w:r>
        <w:t>الوظائف</w:t>
      </w:r>
      <w:proofErr w:type="spellEnd"/>
    </w:p>
    <w:p w14:paraId="62523F6E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مندوبي</w:t>
      </w:r>
      <w:proofErr w:type="spellEnd"/>
      <w:r>
        <w:t xml:space="preserve"> </w:t>
      </w:r>
      <w:proofErr w:type="spellStart"/>
      <w:r>
        <w:t>المبيعات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جدول</w:t>
      </w:r>
      <w:proofErr w:type="spellEnd"/>
      <w:r>
        <w:t xml:space="preserve"> </w:t>
      </w:r>
      <w:proofErr w:type="spellStart"/>
      <w:r>
        <w:t>منظم</w:t>
      </w:r>
      <w:proofErr w:type="spellEnd"/>
    </w:p>
    <w:p w14:paraId="085839A1" w14:textId="77777777" w:rsidR="00953F03" w:rsidRDefault="00000000">
      <w:pPr>
        <w:pStyle w:val="ListBullet"/>
      </w:pPr>
      <w:proofErr w:type="spellStart"/>
      <w:r>
        <w:t>إضافة</w:t>
      </w:r>
      <w:proofErr w:type="spellEnd"/>
      <w:r>
        <w:t xml:space="preserve"> </w:t>
      </w:r>
      <w:proofErr w:type="spellStart"/>
      <w:r>
        <w:t>مندوب</w:t>
      </w:r>
      <w:proofErr w:type="spellEnd"/>
      <w:r>
        <w:t xml:space="preserve"> </w:t>
      </w:r>
      <w:proofErr w:type="spellStart"/>
      <w:r>
        <w:t>جديد</w:t>
      </w:r>
      <w:proofErr w:type="spellEnd"/>
    </w:p>
    <w:p w14:paraId="3BA780B9" w14:textId="77777777" w:rsidR="00953F03" w:rsidRDefault="00000000">
      <w:pPr>
        <w:pStyle w:val="ListBullet"/>
      </w:pPr>
      <w:proofErr w:type="spellStart"/>
      <w:r>
        <w:t>تعديل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مندوب</w:t>
      </w:r>
      <w:proofErr w:type="spellEnd"/>
      <w:r>
        <w:t xml:space="preserve"> </w:t>
      </w:r>
      <w:proofErr w:type="spellStart"/>
      <w:r>
        <w:t>موجود</w:t>
      </w:r>
      <w:proofErr w:type="spellEnd"/>
    </w:p>
    <w:p w14:paraId="24020BA1" w14:textId="77777777" w:rsidR="00953F03" w:rsidRDefault="00000000">
      <w:pPr>
        <w:pStyle w:val="ListBullet"/>
      </w:pPr>
      <w:proofErr w:type="spellStart"/>
      <w:r>
        <w:t>حذف</w:t>
      </w:r>
      <w:proofErr w:type="spellEnd"/>
      <w:r>
        <w:t xml:space="preserve"> </w:t>
      </w:r>
      <w:proofErr w:type="spellStart"/>
      <w:r>
        <w:t>مندوب</w:t>
      </w:r>
      <w:proofErr w:type="spellEnd"/>
    </w:p>
    <w:p w14:paraId="7D84F1D5" w14:textId="77777777" w:rsidR="00953F03" w:rsidRDefault="00000000">
      <w:pPr>
        <w:pStyle w:val="ListBullet"/>
      </w:pPr>
      <w:proofErr w:type="spellStart"/>
      <w:r>
        <w:t>البحث</w:t>
      </w:r>
      <w:proofErr w:type="spellEnd"/>
      <w:r>
        <w:t xml:space="preserve"> </w:t>
      </w:r>
      <w:proofErr w:type="spellStart"/>
      <w:r>
        <w:t>والتصفية</w:t>
      </w:r>
      <w:proofErr w:type="spellEnd"/>
    </w:p>
    <w:p w14:paraId="703E6A1E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2579F6C3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القائمة</w:t>
      </w:r>
      <w:proofErr w:type="spellEnd"/>
    </w:p>
    <w:p w14:paraId="52FC660A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المعروضة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الجدول</w:t>
      </w:r>
      <w:proofErr w:type="spellEnd"/>
    </w:p>
    <w:p w14:paraId="37E3673F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رقم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المندوب</w:t>
      </w:r>
      <w:proofErr w:type="spellEnd"/>
      <w:r>
        <w:rPr>
          <w:b/>
        </w:rPr>
        <w:t xml:space="preserve">: </w:t>
      </w:r>
      <w:proofErr w:type="spellStart"/>
      <w:r>
        <w:t>الرقم</w:t>
      </w:r>
      <w:proofErr w:type="spellEnd"/>
      <w:r>
        <w:t xml:space="preserve"> </w:t>
      </w:r>
      <w:proofErr w:type="spellStart"/>
      <w:r>
        <w:t>التسلسلي</w:t>
      </w:r>
      <w:proofErr w:type="spellEnd"/>
      <w:r>
        <w:t xml:space="preserve"> </w:t>
      </w:r>
      <w:proofErr w:type="spellStart"/>
      <w:r>
        <w:t>للمندوب</w:t>
      </w:r>
      <w:proofErr w:type="spellEnd"/>
    </w:p>
    <w:p w14:paraId="29FCBF05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الاسم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بالعربية</w:t>
      </w:r>
      <w:proofErr w:type="spellEnd"/>
      <w:r>
        <w:rPr>
          <w:b/>
        </w:rPr>
        <w:t xml:space="preserve">: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المندوب</w:t>
      </w:r>
      <w:proofErr w:type="spellEnd"/>
      <w:r>
        <w:t xml:space="preserve"> </w:t>
      </w:r>
      <w:proofErr w:type="spellStart"/>
      <w:r>
        <w:t>باللغة</w:t>
      </w:r>
      <w:proofErr w:type="spellEnd"/>
      <w:r>
        <w:t xml:space="preserve"> </w:t>
      </w:r>
      <w:proofErr w:type="spellStart"/>
      <w:r>
        <w:t>العربية</w:t>
      </w:r>
      <w:proofErr w:type="spellEnd"/>
    </w:p>
    <w:p w14:paraId="6038E23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الاسم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بالإنجليزية</w:t>
      </w:r>
      <w:proofErr w:type="spellEnd"/>
      <w:r>
        <w:rPr>
          <w:b/>
        </w:rPr>
        <w:t xml:space="preserve">: </w:t>
      </w:r>
      <w:proofErr w:type="spellStart"/>
      <w:r>
        <w:t>الاسم</w:t>
      </w:r>
      <w:proofErr w:type="spellEnd"/>
      <w:r>
        <w:t xml:space="preserve"> </w:t>
      </w:r>
      <w:proofErr w:type="spellStart"/>
      <w:r>
        <w:t>الإنجليزي</w:t>
      </w:r>
      <w:proofErr w:type="spellEnd"/>
      <w:r>
        <w:t xml:space="preserve"> </w:t>
      </w:r>
      <w:proofErr w:type="spellStart"/>
      <w:r>
        <w:t>للمندوب</w:t>
      </w:r>
      <w:proofErr w:type="spellEnd"/>
    </w:p>
    <w:p w14:paraId="014AD85C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نوع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المندوب</w:t>
      </w:r>
      <w:proofErr w:type="spellEnd"/>
      <w:r>
        <w:rPr>
          <w:b/>
        </w:rPr>
        <w:t xml:space="preserve">: </w:t>
      </w:r>
      <w:proofErr w:type="spellStart"/>
      <w:r>
        <w:t>موظف</w:t>
      </w:r>
      <w:proofErr w:type="spellEnd"/>
      <w:r>
        <w:t xml:space="preserve">، </w:t>
      </w:r>
      <w:proofErr w:type="spellStart"/>
      <w:r>
        <w:t>متعاون</w:t>
      </w:r>
      <w:proofErr w:type="spellEnd"/>
    </w:p>
    <w:p w14:paraId="2F5AF16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تاريخ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العقد</w:t>
      </w:r>
      <w:proofErr w:type="spellEnd"/>
      <w:r>
        <w:rPr>
          <w:b/>
        </w:rPr>
        <w:t xml:space="preserve">: 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التعاقد</w:t>
      </w:r>
      <w:proofErr w:type="spellEnd"/>
      <w:r>
        <w:t xml:space="preserve"> </w:t>
      </w:r>
      <w:proofErr w:type="spellStart"/>
      <w:r>
        <w:t>مع</w:t>
      </w:r>
      <w:proofErr w:type="spellEnd"/>
      <w:r>
        <w:t xml:space="preserve"> </w:t>
      </w:r>
      <w:proofErr w:type="spellStart"/>
      <w:r>
        <w:t>المندوب</w:t>
      </w:r>
      <w:proofErr w:type="spellEnd"/>
    </w:p>
    <w:p w14:paraId="4EEAD34E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فعال</w:t>
      </w:r>
      <w:proofErr w:type="spellEnd"/>
      <w:r>
        <w:rPr>
          <w:b/>
        </w:rPr>
        <w:t>/</w:t>
      </w:r>
      <w:proofErr w:type="spellStart"/>
      <w:r>
        <w:rPr>
          <w:b/>
        </w:rPr>
        <w:t>موقوف</w:t>
      </w:r>
      <w:proofErr w:type="spellEnd"/>
      <w:r>
        <w:rPr>
          <w:b/>
        </w:rPr>
        <w:t xml:space="preserve">: </w:t>
      </w:r>
      <w:proofErr w:type="spellStart"/>
      <w:r>
        <w:t>حالة</w:t>
      </w:r>
      <w:proofErr w:type="spellEnd"/>
      <w:r>
        <w:t xml:space="preserve"> </w:t>
      </w:r>
      <w:proofErr w:type="spellStart"/>
      <w:r>
        <w:t>المندوب</w:t>
      </w:r>
      <w:proofErr w:type="spellEnd"/>
    </w:p>
    <w:p w14:paraId="21B93E1A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المطلوبة</w:t>
      </w:r>
      <w:proofErr w:type="spellEnd"/>
      <w:r>
        <w:t xml:space="preserve"> </w:t>
      </w:r>
      <w:proofErr w:type="spellStart"/>
      <w:r>
        <w:t>عند</w:t>
      </w:r>
      <w:proofErr w:type="spellEnd"/>
      <w:r>
        <w:t xml:space="preserve"> </w:t>
      </w:r>
      <w:proofErr w:type="spellStart"/>
      <w:r>
        <w:t>الإضافة</w:t>
      </w:r>
      <w:proofErr w:type="spellEnd"/>
      <w:r>
        <w:t>/</w:t>
      </w:r>
      <w:proofErr w:type="spellStart"/>
      <w:r>
        <w:t>التعديل</w:t>
      </w:r>
      <w:proofErr w:type="spellEnd"/>
    </w:p>
    <w:p w14:paraId="5A9036BF" w14:textId="77777777" w:rsidR="00953F03" w:rsidRDefault="00000000">
      <w:pPr>
        <w:pStyle w:val="ListBullet"/>
      </w:pPr>
      <w:r>
        <w:t>**</w:t>
      </w:r>
      <w:proofErr w:type="spellStart"/>
      <w:r>
        <w:t>الاسم</w:t>
      </w:r>
      <w:proofErr w:type="spellEnd"/>
      <w:r>
        <w:t xml:space="preserve"> </w:t>
      </w:r>
      <w:proofErr w:type="spellStart"/>
      <w:r>
        <w:t>بالعربية</w:t>
      </w:r>
      <w:proofErr w:type="spellEnd"/>
      <w:r>
        <w:t>** (</w:t>
      </w:r>
      <w:proofErr w:type="spellStart"/>
      <w:r>
        <w:t>إلزامي</w:t>
      </w:r>
      <w:proofErr w:type="spellEnd"/>
      <w:r>
        <w:t>)</w:t>
      </w:r>
    </w:p>
    <w:p w14:paraId="69912C47" w14:textId="77777777" w:rsidR="00953F03" w:rsidRDefault="00000000">
      <w:pPr>
        <w:pStyle w:val="ListBullet"/>
      </w:pPr>
      <w:r>
        <w:t>**</w:t>
      </w:r>
      <w:proofErr w:type="spellStart"/>
      <w:r>
        <w:t>الاسم</w:t>
      </w:r>
      <w:proofErr w:type="spellEnd"/>
      <w:r>
        <w:t xml:space="preserve"> </w:t>
      </w:r>
      <w:proofErr w:type="spellStart"/>
      <w:r>
        <w:t>بالإنجليزية</w:t>
      </w:r>
      <w:proofErr w:type="spellEnd"/>
      <w:r>
        <w:t>** (</w:t>
      </w:r>
      <w:proofErr w:type="spellStart"/>
      <w:r>
        <w:t>إلزامي</w:t>
      </w:r>
      <w:proofErr w:type="spellEnd"/>
      <w:r>
        <w:t>)</w:t>
      </w:r>
    </w:p>
    <w:p w14:paraId="015C9968" w14:textId="77777777" w:rsidR="00953F03" w:rsidRDefault="00000000">
      <w:pPr>
        <w:pStyle w:val="ListBullet"/>
      </w:pPr>
      <w:r>
        <w:t>**</w:t>
      </w:r>
      <w:proofErr w:type="spellStart"/>
      <w:r>
        <w:t>نوع</w:t>
      </w:r>
      <w:proofErr w:type="spellEnd"/>
      <w:r>
        <w:t xml:space="preserve"> </w:t>
      </w:r>
      <w:proofErr w:type="spellStart"/>
      <w:r>
        <w:t>المندوب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  <w:r>
        <w:t xml:space="preserve"> (</w:t>
      </w:r>
      <w:proofErr w:type="spellStart"/>
      <w:r>
        <w:t>موظف</w:t>
      </w:r>
      <w:proofErr w:type="spellEnd"/>
      <w:r>
        <w:t xml:space="preserve">، </w:t>
      </w:r>
      <w:proofErr w:type="spellStart"/>
      <w:r>
        <w:t>متعاون</w:t>
      </w:r>
      <w:proofErr w:type="spellEnd"/>
      <w:r>
        <w:t>)</w:t>
      </w:r>
    </w:p>
    <w:p w14:paraId="5875D6B0" w14:textId="77777777" w:rsidR="00953F03" w:rsidRDefault="00000000">
      <w:pPr>
        <w:pStyle w:val="ListBullet"/>
      </w:pPr>
      <w:r>
        <w:t>**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العقد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تاريخ</w:t>
      </w:r>
      <w:proofErr w:type="spellEnd"/>
    </w:p>
    <w:p w14:paraId="3BBA08B6" w14:textId="77777777" w:rsidR="00953F03" w:rsidRDefault="00000000">
      <w:pPr>
        <w:pStyle w:val="ListBullet"/>
      </w:pPr>
      <w:r>
        <w:lastRenderedPageBreak/>
        <w:t>**</w:t>
      </w:r>
      <w:proofErr w:type="spellStart"/>
      <w:r>
        <w:t>حالة</w:t>
      </w:r>
      <w:proofErr w:type="spellEnd"/>
      <w:r>
        <w:t xml:space="preserve"> </w:t>
      </w:r>
      <w:proofErr w:type="spellStart"/>
      <w:r>
        <w:t>المندوب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  <w:r>
        <w:t xml:space="preserve"> (</w:t>
      </w:r>
      <w:proofErr w:type="spellStart"/>
      <w:r>
        <w:t>فعال</w:t>
      </w:r>
      <w:proofErr w:type="spellEnd"/>
      <w:r>
        <w:t>/</w:t>
      </w:r>
      <w:proofErr w:type="spellStart"/>
      <w:r>
        <w:t>موقوف</w:t>
      </w:r>
      <w:proofErr w:type="spellEnd"/>
      <w:r>
        <w:t>)</w:t>
      </w:r>
    </w:p>
    <w:p w14:paraId="6AED0D33" w14:textId="77777777" w:rsidR="00953F03" w:rsidRDefault="00000000">
      <w:pPr>
        <w:pStyle w:val="ListBullet"/>
      </w:pPr>
      <w:r>
        <w:t>**</w:t>
      </w:r>
      <w:proofErr w:type="spellStart"/>
      <w:r>
        <w:t>الرمز</w:t>
      </w:r>
      <w:proofErr w:type="spellEnd"/>
      <w:r>
        <w:t>** (</w:t>
      </w:r>
      <w:proofErr w:type="spellStart"/>
      <w:r>
        <w:t>اختياري</w:t>
      </w:r>
      <w:proofErr w:type="spellEnd"/>
      <w:r>
        <w:t>)</w:t>
      </w:r>
    </w:p>
    <w:p w14:paraId="23204AA0" w14:textId="77777777" w:rsidR="00953F03" w:rsidRDefault="00000000">
      <w:pPr>
        <w:pStyle w:val="ListBullet"/>
      </w:pPr>
      <w:r>
        <w:t>**</w:t>
      </w:r>
      <w:proofErr w:type="spellStart"/>
      <w:r>
        <w:t>الهاتف</w:t>
      </w:r>
      <w:proofErr w:type="spellEnd"/>
      <w:r>
        <w:t>** (</w:t>
      </w:r>
      <w:proofErr w:type="spellStart"/>
      <w:r>
        <w:t>اختياري</w:t>
      </w:r>
      <w:proofErr w:type="spellEnd"/>
      <w:r>
        <w:t>)</w:t>
      </w:r>
    </w:p>
    <w:p w14:paraId="28DBA196" w14:textId="77777777" w:rsidR="00953F03" w:rsidRDefault="00000000">
      <w:pPr>
        <w:pStyle w:val="ListBullet"/>
      </w:pPr>
      <w:r>
        <w:t>**</w:t>
      </w:r>
      <w:proofErr w:type="spellStart"/>
      <w:r>
        <w:t>البريد</w:t>
      </w:r>
      <w:proofErr w:type="spellEnd"/>
      <w:r>
        <w:t xml:space="preserve"> </w:t>
      </w:r>
      <w:proofErr w:type="spellStart"/>
      <w:r>
        <w:t>الإلكتروني</w:t>
      </w:r>
      <w:proofErr w:type="spellEnd"/>
      <w:r>
        <w:t>** (</w:t>
      </w:r>
      <w:proofErr w:type="spellStart"/>
      <w:r>
        <w:t>اختياري</w:t>
      </w:r>
      <w:proofErr w:type="spellEnd"/>
      <w:r>
        <w:t>)</w:t>
      </w:r>
    </w:p>
    <w:p w14:paraId="0CD2B995" w14:textId="77777777" w:rsidR="00953F03" w:rsidRDefault="00000000">
      <w:pPr>
        <w:pStyle w:val="ListBullet"/>
      </w:pPr>
      <w:r>
        <w:t>**</w:t>
      </w:r>
      <w:proofErr w:type="spellStart"/>
      <w:r>
        <w:t>العنوان</w:t>
      </w:r>
      <w:proofErr w:type="spellEnd"/>
      <w:r>
        <w:t>** (</w:t>
      </w:r>
      <w:proofErr w:type="spellStart"/>
      <w:r>
        <w:t>اختياري</w:t>
      </w:r>
      <w:proofErr w:type="spellEnd"/>
      <w:r>
        <w:t>)</w:t>
      </w:r>
    </w:p>
    <w:p w14:paraId="0B26448D" w14:textId="77777777" w:rsidR="00953F03" w:rsidRDefault="00000000">
      <w:pPr>
        <w:pStyle w:val="Heading2"/>
      </w:pPr>
      <w:proofErr w:type="spellStart"/>
      <w:r>
        <w:t>أمثلة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الموجودة</w:t>
      </w:r>
      <w:proofErr w:type="spellEnd"/>
    </w:p>
    <w:p w14:paraId="56208A45" w14:textId="77777777" w:rsidR="00953F03" w:rsidRDefault="00000000">
      <w:pPr>
        <w:pStyle w:val="ListBullet"/>
      </w:pPr>
      <w:r>
        <w:t>**seller1**</w:t>
      </w:r>
    </w:p>
    <w:p w14:paraId="396569FC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029FB820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إضافة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جديد</w:t>
      </w:r>
      <w:proofErr w:type="spellEnd"/>
      <w:r>
        <w:rPr>
          <w:b/>
        </w:rPr>
        <w:t xml:space="preserve">: </w:t>
      </w:r>
      <w:proofErr w:type="spellStart"/>
      <w:r>
        <w:t>لفتح</w:t>
      </w:r>
      <w:proofErr w:type="spellEnd"/>
      <w:r>
        <w:t xml:space="preserve"> </w:t>
      </w:r>
      <w:proofErr w:type="spellStart"/>
      <w:r>
        <w:t>نموذج</w:t>
      </w:r>
      <w:proofErr w:type="spellEnd"/>
      <w:r>
        <w:t xml:space="preserve"> </w:t>
      </w:r>
      <w:proofErr w:type="spellStart"/>
      <w:r>
        <w:t>إضافة</w:t>
      </w:r>
      <w:proofErr w:type="spellEnd"/>
      <w:r>
        <w:t xml:space="preserve"> </w:t>
      </w:r>
      <w:proofErr w:type="spellStart"/>
      <w:r>
        <w:t>مندوب</w:t>
      </w:r>
      <w:proofErr w:type="spellEnd"/>
      <w:r>
        <w:t xml:space="preserve"> </w:t>
      </w:r>
      <w:proofErr w:type="spellStart"/>
      <w:r>
        <w:t>جديد</w:t>
      </w:r>
      <w:proofErr w:type="spellEnd"/>
    </w:p>
    <w:p w14:paraId="4467535B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تعديل</w:t>
      </w:r>
      <w:proofErr w:type="spellEnd"/>
      <w:r>
        <w:rPr>
          <w:b/>
        </w:rPr>
        <w:t xml:space="preserve">: </w:t>
      </w:r>
      <w:proofErr w:type="spellStart"/>
      <w:r>
        <w:t>لتعديل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المندوب</w:t>
      </w:r>
      <w:proofErr w:type="spellEnd"/>
      <w:r>
        <w:t xml:space="preserve"> </w:t>
      </w:r>
      <w:proofErr w:type="spellStart"/>
      <w:r>
        <w:t>المحدد</w:t>
      </w:r>
      <w:proofErr w:type="spellEnd"/>
    </w:p>
    <w:p w14:paraId="4AF59896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حذف</w:t>
      </w:r>
      <w:proofErr w:type="spellEnd"/>
      <w:r>
        <w:rPr>
          <w:b/>
        </w:rPr>
        <w:t xml:space="preserve">: </w:t>
      </w:r>
      <w:proofErr w:type="spellStart"/>
      <w:r>
        <w:t>لحذف</w:t>
      </w:r>
      <w:proofErr w:type="spellEnd"/>
      <w:r>
        <w:t xml:space="preserve"> </w:t>
      </w:r>
      <w:proofErr w:type="spellStart"/>
      <w:r>
        <w:t>المندوب</w:t>
      </w:r>
      <w:proofErr w:type="spellEnd"/>
      <w:r>
        <w:t xml:space="preserve"> </w:t>
      </w:r>
      <w:proofErr w:type="spellStart"/>
      <w:r>
        <w:t>المحدد</w:t>
      </w:r>
      <w:proofErr w:type="spellEnd"/>
    </w:p>
    <w:p w14:paraId="4AEB8AC2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بحث</w:t>
      </w:r>
      <w:proofErr w:type="spellEnd"/>
      <w:r>
        <w:rPr>
          <w:b/>
        </w:rPr>
        <w:t xml:space="preserve">: </w:t>
      </w:r>
      <w:proofErr w:type="spellStart"/>
      <w:r>
        <w:t>للبحث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مندوبي</w:t>
      </w:r>
      <w:proofErr w:type="spellEnd"/>
      <w:r>
        <w:t xml:space="preserve"> </w:t>
      </w:r>
      <w:proofErr w:type="spellStart"/>
      <w:r>
        <w:t>المبيعات</w:t>
      </w:r>
      <w:proofErr w:type="spellEnd"/>
    </w:p>
    <w:p w14:paraId="49370D4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تصدير</w:t>
      </w:r>
      <w:proofErr w:type="spellEnd"/>
      <w:r>
        <w:rPr>
          <w:b/>
        </w:rPr>
        <w:t xml:space="preserve">: </w:t>
      </w:r>
      <w:proofErr w:type="spellStart"/>
      <w:r>
        <w:t>لتصدير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6004CCE8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طباعة</w:t>
      </w:r>
      <w:proofErr w:type="spellEnd"/>
      <w:r>
        <w:rPr>
          <w:b/>
        </w:rPr>
        <w:t xml:space="preserve">: </w:t>
      </w:r>
      <w:proofErr w:type="spellStart"/>
      <w:r>
        <w:t>لطباعة</w:t>
      </w:r>
      <w:proofErr w:type="spellEnd"/>
      <w:r>
        <w:t xml:space="preserve"> </w:t>
      </w:r>
      <w:proofErr w:type="spellStart"/>
      <w:r>
        <w:t>القائمة</w:t>
      </w:r>
      <w:proofErr w:type="spellEnd"/>
    </w:p>
    <w:p w14:paraId="3335CD01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32066858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SalesRepsController</w:t>
      </w:r>
      <w:proofErr w:type="spellEnd"/>
      <w:r>
        <w:t>`</w:t>
      </w:r>
    </w:p>
    <w:p w14:paraId="3ADDCEA9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EntitiesController</w:t>
      </w:r>
      <w:proofErr w:type="spellEnd"/>
      <w:r>
        <w:t>`</w:t>
      </w:r>
    </w:p>
    <w:p w14:paraId="6A4E094D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/Controllers/Sales/</w:t>
      </w:r>
      <w:proofErr w:type="spellStart"/>
      <w:r>
        <w:t>InvoicesController</w:t>
      </w:r>
      <w:proofErr w:type="spellEnd"/>
      <w:r>
        <w:t>`</w:t>
      </w:r>
    </w:p>
    <w:p w14:paraId="4EC7BBFE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CommissionSegmentsController</w:t>
      </w:r>
      <w:proofErr w:type="spellEnd"/>
      <w:r>
        <w:t>`</w:t>
      </w:r>
    </w:p>
    <w:p w14:paraId="5F83E420" w14:textId="77777777" w:rsidR="00953F03" w:rsidRDefault="00000000">
      <w:pPr>
        <w:pStyle w:val="Heading2"/>
      </w:pPr>
      <w:proofErr w:type="spellStart"/>
      <w:r>
        <w:t>التفاصيل</w:t>
      </w:r>
      <w:proofErr w:type="spellEnd"/>
      <w:r>
        <w:t xml:space="preserve"> </w:t>
      </w:r>
      <w:proofErr w:type="spellStart"/>
      <w:r>
        <w:t>التقنية</w:t>
      </w:r>
      <w:proofErr w:type="spellEnd"/>
    </w:p>
    <w:p w14:paraId="61D38C32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المدخلة</w:t>
      </w:r>
      <w:proofErr w:type="spellEnd"/>
    </w:p>
    <w:p w14:paraId="0BB63B93" w14:textId="77777777" w:rsidR="00953F03" w:rsidRDefault="00000000">
      <w:pPr>
        <w:pStyle w:val="ListBullet"/>
      </w:pPr>
      <w:proofErr w:type="spellStart"/>
      <w:r>
        <w:t>ربط</w:t>
      </w:r>
      <w:proofErr w:type="spellEnd"/>
      <w:r>
        <w:t xml:space="preserve"> </w:t>
      </w:r>
      <w:proofErr w:type="spellStart"/>
      <w:r>
        <w:t>مندوبي</w:t>
      </w:r>
      <w:proofErr w:type="spellEnd"/>
      <w:r>
        <w:t xml:space="preserve"> </w:t>
      </w:r>
      <w:proofErr w:type="spellStart"/>
      <w:r>
        <w:t>المبيعات</w:t>
      </w:r>
      <w:proofErr w:type="spellEnd"/>
      <w:r>
        <w:t xml:space="preserve"> </w:t>
      </w:r>
      <w:proofErr w:type="spellStart"/>
      <w:r>
        <w:t>بفواتير</w:t>
      </w:r>
      <w:proofErr w:type="spellEnd"/>
      <w:r>
        <w:t xml:space="preserve"> </w:t>
      </w:r>
      <w:proofErr w:type="spellStart"/>
      <w:r>
        <w:t>البيع</w:t>
      </w:r>
      <w:proofErr w:type="spellEnd"/>
    </w:p>
    <w:p w14:paraId="69182EF9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حالة</w:t>
      </w:r>
      <w:proofErr w:type="spellEnd"/>
      <w:r>
        <w:t xml:space="preserve"> </w:t>
      </w:r>
      <w:proofErr w:type="spellStart"/>
      <w:r>
        <w:t>مندوبي</w:t>
      </w:r>
      <w:proofErr w:type="spellEnd"/>
      <w:r>
        <w:t xml:space="preserve"> </w:t>
      </w:r>
      <w:proofErr w:type="spellStart"/>
      <w:r>
        <w:t>المبيعات</w:t>
      </w:r>
      <w:proofErr w:type="spellEnd"/>
      <w:r>
        <w:t xml:space="preserve"> (</w:t>
      </w:r>
      <w:proofErr w:type="spellStart"/>
      <w:r>
        <w:t>فعال</w:t>
      </w:r>
      <w:proofErr w:type="spellEnd"/>
      <w:r>
        <w:t>/</w:t>
      </w:r>
      <w:proofErr w:type="spellStart"/>
      <w:r>
        <w:t>موقوف</w:t>
      </w:r>
      <w:proofErr w:type="spellEnd"/>
      <w:r>
        <w:t>)</w:t>
      </w:r>
    </w:p>
    <w:p w14:paraId="5FCEE59D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عدم</w:t>
      </w:r>
      <w:proofErr w:type="spellEnd"/>
      <w:r>
        <w:t xml:space="preserve"> </w:t>
      </w:r>
      <w:proofErr w:type="spellStart"/>
      <w:r>
        <w:t>تكرار</w:t>
      </w:r>
      <w:proofErr w:type="spellEnd"/>
      <w:r>
        <w:t xml:space="preserve"> </w:t>
      </w:r>
      <w:proofErr w:type="spellStart"/>
      <w:r>
        <w:t>أسماء</w:t>
      </w:r>
      <w:proofErr w:type="spellEnd"/>
      <w:r>
        <w:t xml:space="preserve"> </w:t>
      </w:r>
      <w:proofErr w:type="spellStart"/>
      <w:r>
        <w:t>مندوبي</w:t>
      </w:r>
      <w:proofErr w:type="spellEnd"/>
      <w:r>
        <w:t xml:space="preserve"> </w:t>
      </w:r>
      <w:proofErr w:type="spellStart"/>
      <w:r>
        <w:t>المبيعات</w:t>
      </w:r>
      <w:proofErr w:type="spellEnd"/>
    </w:p>
    <w:p w14:paraId="1F4BAC1A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بتنسيقات</w:t>
      </w:r>
      <w:proofErr w:type="spellEnd"/>
      <w:r>
        <w:t xml:space="preserve"> </w:t>
      </w:r>
      <w:proofErr w:type="spellStart"/>
      <w:r>
        <w:t>مختلفة</w:t>
      </w:r>
      <w:proofErr w:type="spellEnd"/>
    </w:p>
    <w:p w14:paraId="351622C9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تقارير</w:t>
      </w:r>
      <w:proofErr w:type="spellEnd"/>
      <w:r>
        <w:t xml:space="preserve"> </w:t>
      </w:r>
      <w:proofErr w:type="spellStart"/>
      <w:r>
        <w:t>مندوبي</w:t>
      </w:r>
      <w:proofErr w:type="spellEnd"/>
      <w:r>
        <w:t xml:space="preserve"> </w:t>
      </w:r>
      <w:proofErr w:type="spellStart"/>
      <w:r>
        <w:t>المبيعات</w:t>
      </w:r>
      <w:proofErr w:type="spellEnd"/>
    </w:p>
    <w:p w14:paraId="2D413B7B" w14:textId="77777777" w:rsidR="00953F03" w:rsidRDefault="00000000">
      <w:pPr>
        <w:pStyle w:val="ListBullet"/>
      </w:pPr>
      <w:proofErr w:type="spellStart"/>
      <w:r>
        <w:t>ربط</w:t>
      </w:r>
      <w:proofErr w:type="spellEnd"/>
      <w:r>
        <w:t xml:space="preserve"> </w:t>
      </w:r>
      <w:proofErr w:type="spellStart"/>
      <w:r>
        <w:t>مندوبي</w:t>
      </w:r>
      <w:proofErr w:type="spellEnd"/>
      <w:r>
        <w:t xml:space="preserve"> </w:t>
      </w:r>
      <w:proofErr w:type="spellStart"/>
      <w:r>
        <w:t>المبيعات</w:t>
      </w:r>
      <w:proofErr w:type="spellEnd"/>
      <w:r>
        <w:t xml:space="preserve"> </w:t>
      </w:r>
      <w:proofErr w:type="spellStart"/>
      <w:r>
        <w:t>بشرائح</w:t>
      </w:r>
      <w:proofErr w:type="spellEnd"/>
      <w:r>
        <w:t xml:space="preserve"> </w:t>
      </w:r>
      <w:proofErr w:type="spellStart"/>
      <w:r>
        <w:t>العمولات</w:t>
      </w:r>
      <w:proofErr w:type="spellEnd"/>
    </w:p>
    <w:p w14:paraId="3A93BBF2" w14:textId="77777777" w:rsidR="00953F03" w:rsidRDefault="00953F03"/>
    <w:p w14:paraId="509DF9B8" w14:textId="77777777" w:rsidR="00953F03" w:rsidRDefault="00000000">
      <w:r>
        <w:t>──────────────────────────────</w:t>
      </w:r>
    </w:p>
    <w:p w14:paraId="5781FAA2" w14:textId="77777777" w:rsidR="00953F03" w:rsidRDefault="00953F03"/>
    <w:p w14:paraId="3078FD2F" w14:textId="77777777" w:rsidR="00953F03" w:rsidRDefault="00000000">
      <w:pPr>
        <w:pStyle w:val="Heading2"/>
      </w:pPr>
      <w:proofErr w:type="spellStart"/>
      <w:r>
        <w:t>وحدات</w:t>
      </w:r>
      <w:proofErr w:type="spellEnd"/>
      <w:r>
        <w:t xml:space="preserve"> </w:t>
      </w:r>
      <w:proofErr w:type="spellStart"/>
      <w:r>
        <w:t>الأصناف</w:t>
      </w:r>
      <w:proofErr w:type="spellEnd"/>
    </w:p>
    <w:p w14:paraId="2C95AFDE" w14:textId="7B97B782" w:rsidR="00953F03" w:rsidRDefault="00953F03">
      <w:pPr>
        <w:jc w:val="center"/>
      </w:pPr>
    </w:p>
    <w:p w14:paraId="0588AF8B" w14:textId="77777777" w:rsidR="00953F03" w:rsidRDefault="00000000">
      <w:pPr>
        <w:pStyle w:val="Heading1"/>
        <w:jc w:val="center"/>
      </w:pPr>
      <w:proofErr w:type="spellStart"/>
      <w:r>
        <w:lastRenderedPageBreak/>
        <w:t>وحدات</w:t>
      </w:r>
      <w:proofErr w:type="spellEnd"/>
      <w:r>
        <w:t xml:space="preserve"> </w:t>
      </w:r>
      <w:proofErr w:type="spellStart"/>
      <w:r>
        <w:t>الأصناف</w:t>
      </w:r>
      <w:proofErr w:type="spellEnd"/>
    </w:p>
    <w:p w14:paraId="67C31D71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434D6FDC" w14:textId="77777777" w:rsidR="00953F03" w:rsidRDefault="00000000">
      <w:proofErr w:type="spellStart"/>
      <w:r>
        <w:t>شاشة</w:t>
      </w:r>
      <w:proofErr w:type="spellEnd"/>
      <w:r>
        <w:t xml:space="preserve"> </w:t>
      </w:r>
      <w:proofErr w:type="spellStart"/>
      <w:r>
        <w:t>مخصصة</w:t>
      </w:r>
      <w:proofErr w:type="spellEnd"/>
      <w:r>
        <w:t xml:space="preserve"> </w:t>
      </w:r>
      <w:proofErr w:type="spellStart"/>
      <w:r>
        <w:t>لتعريف</w:t>
      </w:r>
      <w:proofErr w:type="spellEnd"/>
      <w:r>
        <w:t xml:space="preserve"> </w:t>
      </w:r>
      <w:proofErr w:type="spellStart"/>
      <w:r>
        <w:t>الوحدات</w:t>
      </w:r>
      <w:proofErr w:type="spellEnd"/>
      <w:r>
        <w:t xml:space="preserve"> </w:t>
      </w:r>
      <w:proofErr w:type="spellStart"/>
      <w:r>
        <w:t>المرتبطة</w:t>
      </w:r>
      <w:proofErr w:type="spellEnd"/>
      <w:r>
        <w:t xml:space="preserve"> </w:t>
      </w:r>
      <w:proofErr w:type="spellStart"/>
      <w:r>
        <w:t>بالمنتجات</w:t>
      </w:r>
      <w:proofErr w:type="spellEnd"/>
      <w:r>
        <w:t xml:space="preserve"> (</w:t>
      </w:r>
      <w:proofErr w:type="spellStart"/>
      <w:r>
        <w:t>مثل</w:t>
      </w:r>
      <w:proofErr w:type="spellEnd"/>
      <w:r>
        <w:t xml:space="preserve"> </w:t>
      </w:r>
      <w:proofErr w:type="spellStart"/>
      <w:r>
        <w:t>الكمية</w:t>
      </w:r>
      <w:proofErr w:type="spellEnd"/>
      <w:r>
        <w:t xml:space="preserve">)، </w:t>
      </w:r>
      <w:proofErr w:type="spellStart"/>
      <w:r>
        <w:t>تتيح</w:t>
      </w:r>
      <w:proofErr w:type="spellEnd"/>
      <w:r>
        <w:t xml:space="preserve"> </w:t>
      </w:r>
      <w:proofErr w:type="spellStart"/>
      <w:r>
        <w:t>إدارة</w:t>
      </w:r>
      <w:proofErr w:type="spellEnd"/>
      <w:r>
        <w:t xml:space="preserve"> </w:t>
      </w:r>
      <w:proofErr w:type="spellStart"/>
      <w:r>
        <w:t>وحدات</w:t>
      </w:r>
      <w:proofErr w:type="spellEnd"/>
      <w:r>
        <w:t xml:space="preserve"> </w:t>
      </w:r>
      <w:proofErr w:type="spellStart"/>
      <w:r>
        <w:t>القياس</w:t>
      </w:r>
      <w:proofErr w:type="spellEnd"/>
      <w:r>
        <w:t xml:space="preserve"> </w:t>
      </w:r>
      <w:proofErr w:type="spellStart"/>
      <w:r>
        <w:t>المختلفة</w:t>
      </w:r>
      <w:proofErr w:type="spellEnd"/>
      <w:r>
        <w:t>.</w:t>
      </w:r>
    </w:p>
    <w:p w14:paraId="0CC935C6" w14:textId="77777777" w:rsidR="00953F03" w:rsidRDefault="00000000">
      <w:pPr>
        <w:pStyle w:val="Heading2"/>
      </w:pPr>
      <w:proofErr w:type="spellStart"/>
      <w:r>
        <w:t>الوظائف</w:t>
      </w:r>
      <w:proofErr w:type="spellEnd"/>
    </w:p>
    <w:p w14:paraId="1E20A128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وحدات</w:t>
      </w:r>
      <w:proofErr w:type="spellEnd"/>
      <w:r>
        <w:t xml:space="preserve"> </w:t>
      </w:r>
      <w:proofErr w:type="spellStart"/>
      <w:r>
        <w:t>الأصناف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جدول</w:t>
      </w:r>
      <w:proofErr w:type="spellEnd"/>
      <w:r>
        <w:t xml:space="preserve"> </w:t>
      </w:r>
      <w:proofErr w:type="spellStart"/>
      <w:r>
        <w:t>منظم</w:t>
      </w:r>
      <w:proofErr w:type="spellEnd"/>
    </w:p>
    <w:p w14:paraId="64D34628" w14:textId="77777777" w:rsidR="00953F03" w:rsidRDefault="00000000">
      <w:pPr>
        <w:pStyle w:val="ListBullet"/>
      </w:pPr>
      <w:proofErr w:type="spellStart"/>
      <w:r>
        <w:t>إضافة</w:t>
      </w:r>
      <w:proofErr w:type="spellEnd"/>
      <w:r>
        <w:t xml:space="preserve"> </w:t>
      </w:r>
      <w:proofErr w:type="spellStart"/>
      <w:r>
        <w:t>وحدة</w:t>
      </w:r>
      <w:proofErr w:type="spellEnd"/>
      <w:r>
        <w:t xml:space="preserve"> </w:t>
      </w:r>
      <w:proofErr w:type="spellStart"/>
      <w:r>
        <w:t>جديدة</w:t>
      </w:r>
      <w:proofErr w:type="spellEnd"/>
    </w:p>
    <w:p w14:paraId="18376971" w14:textId="77777777" w:rsidR="00953F03" w:rsidRDefault="00000000">
      <w:pPr>
        <w:pStyle w:val="ListBullet"/>
      </w:pPr>
      <w:proofErr w:type="spellStart"/>
      <w:r>
        <w:t>تعديل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وحدة</w:t>
      </w:r>
      <w:proofErr w:type="spellEnd"/>
      <w:r>
        <w:t xml:space="preserve"> </w:t>
      </w:r>
      <w:proofErr w:type="spellStart"/>
      <w:r>
        <w:t>موجودة</w:t>
      </w:r>
      <w:proofErr w:type="spellEnd"/>
    </w:p>
    <w:p w14:paraId="20D4BFA9" w14:textId="77777777" w:rsidR="00953F03" w:rsidRDefault="00000000">
      <w:pPr>
        <w:pStyle w:val="ListBullet"/>
      </w:pPr>
      <w:proofErr w:type="spellStart"/>
      <w:r>
        <w:t>حذف</w:t>
      </w:r>
      <w:proofErr w:type="spellEnd"/>
      <w:r>
        <w:t xml:space="preserve"> </w:t>
      </w:r>
      <w:proofErr w:type="spellStart"/>
      <w:r>
        <w:t>وحدة</w:t>
      </w:r>
      <w:proofErr w:type="spellEnd"/>
    </w:p>
    <w:p w14:paraId="1CC9854C" w14:textId="77777777" w:rsidR="00953F03" w:rsidRDefault="00000000">
      <w:pPr>
        <w:pStyle w:val="ListBullet"/>
      </w:pPr>
      <w:proofErr w:type="spellStart"/>
      <w:r>
        <w:t>البحث</w:t>
      </w:r>
      <w:proofErr w:type="spellEnd"/>
      <w:r>
        <w:t xml:space="preserve"> </w:t>
      </w:r>
      <w:proofErr w:type="spellStart"/>
      <w:r>
        <w:t>والتصفية</w:t>
      </w:r>
      <w:proofErr w:type="spellEnd"/>
    </w:p>
    <w:p w14:paraId="7A0B7259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242EB3F3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القائمة</w:t>
      </w:r>
      <w:proofErr w:type="spellEnd"/>
    </w:p>
    <w:p w14:paraId="2EBA2F3F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المعروضة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الجدول</w:t>
      </w:r>
      <w:proofErr w:type="spellEnd"/>
    </w:p>
    <w:p w14:paraId="37B33FAE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رقم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الوحدة</w:t>
      </w:r>
      <w:proofErr w:type="spellEnd"/>
      <w:r>
        <w:rPr>
          <w:b/>
        </w:rPr>
        <w:t xml:space="preserve">: </w:t>
      </w:r>
      <w:proofErr w:type="spellStart"/>
      <w:r>
        <w:t>الرقم</w:t>
      </w:r>
      <w:proofErr w:type="spellEnd"/>
      <w:r>
        <w:t xml:space="preserve"> </w:t>
      </w:r>
      <w:proofErr w:type="spellStart"/>
      <w:r>
        <w:t>التسلسلي</w:t>
      </w:r>
      <w:proofErr w:type="spellEnd"/>
      <w:r>
        <w:t xml:space="preserve"> </w:t>
      </w:r>
      <w:proofErr w:type="spellStart"/>
      <w:r>
        <w:t>للوحدة</w:t>
      </w:r>
      <w:proofErr w:type="spellEnd"/>
    </w:p>
    <w:p w14:paraId="729ECE19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اسم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الوحدة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بالعربية</w:t>
      </w:r>
      <w:proofErr w:type="spellEnd"/>
      <w:r>
        <w:rPr>
          <w:b/>
        </w:rPr>
        <w:t xml:space="preserve">: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الوحدة</w:t>
      </w:r>
      <w:proofErr w:type="spellEnd"/>
      <w:r>
        <w:t xml:space="preserve"> </w:t>
      </w:r>
      <w:proofErr w:type="spellStart"/>
      <w:r>
        <w:t>باللغة</w:t>
      </w:r>
      <w:proofErr w:type="spellEnd"/>
      <w:r>
        <w:t xml:space="preserve"> </w:t>
      </w:r>
      <w:proofErr w:type="spellStart"/>
      <w:r>
        <w:t>العربية</w:t>
      </w:r>
      <w:proofErr w:type="spellEnd"/>
    </w:p>
    <w:p w14:paraId="515597C2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اسم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الوحدة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بالإنجليزية</w:t>
      </w:r>
      <w:proofErr w:type="spellEnd"/>
      <w:r>
        <w:rPr>
          <w:b/>
        </w:rPr>
        <w:t xml:space="preserve">: </w:t>
      </w:r>
      <w:proofErr w:type="spellStart"/>
      <w:r>
        <w:t>الاسم</w:t>
      </w:r>
      <w:proofErr w:type="spellEnd"/>
      <w:r>
        <w:t xml:space="preserve"> </w:t>
      </w:r>
      <w:proofErr w:type="spellStart"/>
      <w:r>
        <w:t>الإنجليزي</w:t>
      </w:r>
      <w:proofErr w:type="spellEnd"/>
      <w:r>
        <w:t xml:space="preserve"> </w:t>
      </w:r>
      <w:proofErr w:type="spellStart"/>
      <w:r>
        <w:t>للوحدة</w:t>
      </w:r>
      <w:proofErr w:type="spellEnd"/>
    </w:p>
    <w:p w14:paraId="5BABBEEC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المطلوبة</w:t>
      </w:r>
      <w:proofErr w:type="spellEnd"/>
      <w:r>
        <w:t xml:space="preserve"> </w:t>
      </w:r>
      <w:proofErr w:type="spellStart"/>
      <w:r>
        <w:t>عند</w:t>
      </w:r>
      <w:proofErr w:type="spellEnd"/>
      <w:r>
        <w:t xml:space="preserve"> </w:t>
      </w:r>
      <w:proofErr w:type="spellStart"/>
      <w:r>
        <w:t>الإضافة</w:t>
      </w:r>
      <w:proofErr w:type="spellEnd"/>
      <w:r>
        <w:t>/</w:t>
      </w:r>
      <w:proofErr w:type="spellStart"/>
      <w:r>
        <w:t>التعديل</w:t>
      </w:r>
      <w:proofErr w:type="spellEnd"/>
    </w:p>
    <w:p w14:paraId="66C84E94" w14:textId="77777777" w:rsidR="00953F03" w:rsidRDefault="00000000">
      <w:pPr>
        <w:pStyle w:val="ListBullet"/>
      </w:pPr>
      <w:r>
        <w:t>**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الوحدة</w:t>
      </w:r>
      <w:proofErr w:type="spellEnd"/>
      <w:r>
        <w:t xml:space="preserve"> </w:t>
      </w:r>
      <w:proofErr w:type="spellStart"/>
      <w:r>
        <w:t>بالعربية</w:t>
      </w:r>
      <w:proofErr w:type="spellEnd"/>
      <w:r>
        <w:t>** (</w:t>
      </w:r>
      <w:proofErr w:type="spellStart"/>
      <w:r>
        <w:t>إلزامي</w:t>
      </w:r>
      <w:proofErr w:type="spellEnd"/>
      <w:r>
        <w:t>)</w:t>
      </w:r>
    </w:p>
    <w:p w14:paraId="2D7B84B8" w14:textId="77777777" w:rsidR="00953F03" w:rsidRDefault="00000000">
      <w:pPr>
        <w:pStyle w:val="ListBullet"/>
      </w:pPr>
      <w:r>
        <w:t>**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الوحدة</w:t>
      </w:r>
      <w:proofErr w:type="spellEnd"/>
      <w:r>
        <w:t xml:space="preserve"> </w:t>
      </w:r>
      <w:proofErr w:type="spellStart"/>
      <w:r>
        <w:t>بالإنجليزية</w:t>
      </w:r>
      <w:proofErr w:type="spellEnd"/>
      <w:r>
        <w:t>** (</w:t>
      </w:r>
      <w:proofErr w:type="spellStart"/>
      <w:r>
        <w:t>إلزامي</w:t>
      </w:r>
      <w:proofErr w:type="spellEnd"/>
      <w:r>
        <w:t>)</w:t>
      </w:r>
    </w:p>
    <w:p w14:paraId="769F5178" w14:textId="77777777" w:rsidR="00953F03" w:rsidRDefault="00000000">
      <w:pPr>
        <w:pStyle w:val="ListBullet"/>
      </w:pPr>
      <w:r>
        <w:t>**</w:t>
      </w:r>
      <w:proofErr w:type="spellStart"/>
      <w:r>
        <w:t>الرمز</w:t>
      </w:r>
      <w:proofErr w:type="spellEnd"/>
      <w:r>
        <w:t>** (</w:t>
      </w:r>
      <w:proofErr w:type="spellStart"/>
      <w:r>
        <w:t>اختياري</w:t>
      </w:r>
      <w:proofErr w:type="spellEnd"/>
      <w:r>
        <w:t>)</w:t>
      </w:r>
    </w:p>
    <w:p w14:paraId="5905657F" w14:textId="77777777" w:rsidR="00953F03" w:rsidRDefault="00000000">
      <w:pPr>
        <w:pStyle w:val="ListBullet"/>
      </w:pPr>
      <w:r>
        <w:t>**</w:t>
      </w:r>
      <w:proofErr w:type="spellStart"/>
      <w:r>
        <w:t>معامل</w:t>
      </w:r>
      <w:proofErr w:type="spellEnd"/>
      <w:r>
        <w:t xml:space="preserve"> </w:t>
      </w:r>
      <w:proofErr w:type="spellStart"/>
      <w:r>
        <w:t>التحويل</w:t>
      </w:r>
      <w:proofErr w:type="spellEnd"/>
      <w:r>
        <w:t>** (</w:t>
      </w:r>
      <w:proofErr w:type="spellStart"/>
      <w:r>
        <w:t>اختياري</w:t>
      </w:r>
      <w:proofErr w:type="spellEnd"/>
      <w:r>
        <w:t xml:space="preserve">) - </w:t>
      </w:r>
      <w:proofErr w:type="spellStart"/>
      <w:r>
        <w:t>للتحويل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وحدة</w:t>
      </w:r>
      <w:proofErr w:type="spellEnd"/>
      <w:r>
        <w:t xml:space="preserve"> </w:t>
      </w:r>
      <w:proofErr w:type="spellStart"/>
      <w:r>
        <w:t>لأخرى</w:t>
      </w:r>
      <w:proofErr w:type="spellEnd"/>
    </w:p>
    <w:p w14:paraId="3F13B18C" w14:textId="77777777" w:rsidR="00953F03" w:rsidRDefault="00000000">
      <w:pPr>
        <w:pStyle w:val="Heading2"/>
      </w:pPr>
      <w:proofErr w:type="spellStart"/>
      <w:r>
        <w:t>أمثلة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الموجودة</w:t>
      </w:r>
      <w:proofErr w:type="spellEnd"/>
    </w:p>
    <w:p w14:paraId="718F1DB9" w14:textId="77777777" w:rsidR="00953F03" w:rsidRDefault="00000000">
      <w:pPr>
        <w:pStyle w:val="ListBullet"/>
      </w:pPr>
      <w:r>
        <w:t>**</w:t>
      </w:r>
      <w:proofErr w:type="spellStart"/>
      <w:r>
        <w:t>حبة</w:t>
      </w:r>
      <w:proofErr w:type="spellEnd"/>
      <w:r>
        <w:t xml:space="preserve"> – each**</w:t>
      </w:r>
    </w:p>
    <w:p w14:paraId="1A74488E" w14:textId="77777777" w:rsidR="00953F03" w:rsidRDefault="00000000">
      <w:pPr>
        <w:pStyle w:val="ListBullet"/>
      </w:pPr>
      <w:r>
        <w:t>**</w:t>
      </w:r>
      <w:proofErr w:type="spellStart"/>
      <w:r>
        <w:t>علبة</w:t>
      </w:r>
      <w:proofErr w:type="spellEnd"/>
      <w:r>
        <w:t xml:space="preserve"> – box**</w:t>
      </w:r>
    </w:p>
    <w:p w14:paraId="7A103D49" w14:textId="77777777" w:rsidR="00953F03" w:rsidRDefault="00000000">
      <w:pPr>
        <w:pStyle w:val="ListBullet"/>
      </w:pPr>
      <w:r>
        <w:t>**</w:t>
      </w:r>
      <w:proofErr w:type="spellStart"/>
      <w:r>
        <w:t>كرتون</w:t>
      </w:r>
      <w:proofErr w:type="spellEnd"/>
      <w:r>
        <w:t xml:space="preserve"> – Carton**</w:t>
      </w:r>
    </w:p>
    <w:p w14:paraId="5C0C0138" w14:textId="77777777" w:rsidR="00953F03" w:rsidRDefault="00000000">
      <w:pPr>
        <w:pStyle w:val="ListBullet"/>
      </w:pPr>
      <w:r>
        <w:t>**</w:t>
      </w:r>
      <w:proofErr w:type="spellStart"/>
      <w:r>
        <w:t>درزن</w:t>
      </w:r>
      <w:proofErr w:type="spellEnd"/>
      <w:r>
        <w:t xml:space="preserve"> – pieces**</w:t>
      </w:r>
    </w:p>
    <w:p w14:paraId="5397AA2B" w14:textId="77777777" w:rsidR="00953F03" w:rsidRDefault="00000000">
      <w:pPr>
        <w:pStyle w:val="ListBullet"/>
      </w:pPr>
      <w:r>
        <w:t>**</w:t>
      </w:r>
      <w:proofErr w:type="spellStart"/>
      <w:r>
        <w:t>كيس</w:t>
      </w:r>
      <w:proofErr w:type="spellEnd"/>
      <w:r>
        <w:t xml:space="preserve"> – bag**</w:t>
      </w:r>
    </w:p>
    <w:p w14:paraId="7C6811E1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3F82D1E9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إضافة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جديد</w:t>
      </w:r>
      <w:proofErr w:type="spellEnd"/>
      <w:r>
        <w:rPr>
          <w:b/>
        </w:rPr>
        <w:t xml:space="preserve">: </w:t>
      </w:r>
      <w:proofErr w:type="spellStart"/>
      <w:r>
        <w:t>لفتح</w:t>
      </w:r>
      <w:proofErr w:type="spellEnd"/>
      <w:r>
        <w:t xml:space="preserve"> </w:t>
      </w:r>
      <w:proofErr w:type="spellStart"/>
      <w:r>
        <w:t>نموذج</w:t>
      </w:r>
      <w:proofErr w:type="spellEnd"/>
      <w:r>
        <w:t xml:space="preserve"> </w:t>
      </w:r>
      <w:proofErr w:type="spellStart"/>
      <w:r>
        <w:t>إضافة</w:t>
      </w:r>
      <w:proofErr w:type="spellEnd"/>
      <w:r>
        <w:t xml:space="preserve"> </w:t>
      </w:r>
      <w:proofErr w:type="spellStart"/>
      <w:r>
        <w:t>وحدة</w:t>
      </w:r>
      <w:proofErr w:type="spellEnd"/>
      <w:r>
        <w:t xml:space="preserve"> </w:t>
      </w:r>
      <w:proofErr w:type="spellStart"/>
      <w:r>
        <w:t>جديدة</w:t>
      </w:r>
      <w:proofErr w:type="spellEnd"/>
    </w:p>
    <w:p w14:paraId="18BBA426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تعديل</w:t>
      </w:r>
      <w:proofErr w:type="spellEnd"/>
      <w:r>
        <w:rPr>
          <w:b/>
        </w:rPr>
        <w:t xml:space="preserve">: </w:t>
      </w:r>
      <w:proofErr w:type="spellStart"/>
      <w:r>
        <w:t>لتعديل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الوحدة</w:t>
      </w:r>
      <w:proofErr w:type="spellEnd"/>
      <w:r>
        <w:t xml:space="preserve"> </w:t>
      </w:r>
      <w:proofErr w:type="spellStart"/>
      <w:r>
        <w:t>المحددة</w:t>
      </w:r>
      <w:proofErr w:type="spellEnd"/>
    </w:p>
    <w:p w14:paraId="71950ABC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حذف</w:t>
      </w:r>
      <w:proofErr w:type="spellEnd"/>
      <w:r>
        <w:rPr>
          <w:b/>
        </w:rPr>
        <w:t xml:space="preserve">: </w:t>
      </w:r>
      <w:proofErr w:type="spellStart"/>
      <w:r>
        <w:t>لحذف</w:t>
      </w:r>
      <w:proofErr w:type="spellEnd"/>
      <w:r>
        <w:t xml:space="preserve"> </w:t>
      </w:r>
      <w:proofErr w:type="spellStart"/>
      <w:r>
        <w:t>الوحدة</w:t>
      </w:r>
      <w:proofErr w:type="spellEnd"/>
      <w:r>
        <w:t xml:space="preserve"> </w:t>
      </w:r>
      <w:proofErr w:type="spellStart"/>
      <w:r>
        <w:t>المحددة</w:t>
      </w:r>
      <w:proofErr w:type="spellEnd"/>
    </w:p>
    <w:p w14:paraId="7DC9D2B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بحث</w:t>
      </w:r>
      <w:proofErr w:type="spellEnd"/>
      <w:r>
        <w:rPr>
          <w:b/>
        </w:rPr>
        <w:t xml:space="preserve">: </w:t>
      </w:r>
      <w:proofErr w:type="spellStart"/>
      <w:r>
        <w:t>للبحث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الوحدات</w:t>
      </w:r>
      <w:proofErr w:type="spellEnd"/>
    </w:p>
    <w:p w14:paraId="42A4CF0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تصدير</w:t>
      </w:r>
      <w:proofErr w:type="spellEnd"/>
      <w:r>
        <w:rPr>
          <w:b/>
        </w:rPr>
        <w:t xml:space="preserve">: </w:t>
      </w:r>
      <w:proofErr w:type="spellStart"/>
      <w:r>
        <w:t>لتصدير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47A63932" w14:textId="77777777" w:rsidR="00953F03" w:rsidRDefault="00000000">
      <w:r>
        <w:rPr>
          <w:b/>
        </w:rPr>
        <w:lastRenderedPageBreak/>
        <w:t xml:space="preserve">• </w:t>
      </w:r>
      <w:proofErr w:type="spellStart"/>
      <w:r>
        <w:rPr>
          <w:b/>
        </w:rPr>
        <w:t>طباعة</w:t>
      </w:r>
      <w:proofErr w:type="spellEnd"/>
      <w:r>
        <w:rPr>
          <w:b/>
        </w:rPr>
        <w:t xml:space="preserve">: </w:t>
      </w:r>
      <w:proofErr w:type="spellStart"/>
      <w:r>
        <w:t>لطباعة</w:t>
      </w:r>
      <w:proofErr w:type="spellEnd"/>
      <w:r>
        <w:t xml:space="preserve"> </w:t>
      </w:r>
      <w:proofErr w:type="spellStart"/>
      <w:r>
        <w:t>القائمة</w:t>
      </w:r>
      <w:proofErr w:type="spellEnd"/>
    </w:p>
    <w:p w14:paraId="4EED1937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78ED3BF4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ItemUnitsController</w:t>
      </w:r>
      <w:proofErr w:type="spellEnd"/>
      <w:r>
        <w:t>`</w:t>
      </w:r>
    </w:p>
    <w:p w14:paraId="4021EBD6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ItemsController</w:t>
      </w:r>
      <w:proofErr w:type="spellEnd"/>
      <w:r>
        <w:t>` (</w:t>
      </w:r>
      <w:proofErr w:type="spellStart"/>
      <w:r>
        <w:t>لربط</w:t>
      </w:r>
      <w:proofErr w:type="spellEnd"/>
      <w:r>
        <w:t xml:space="preserve"> </w:t>
      </w:r>
      <w:proofErr w:type="spellStart"/>
      <w:r>
        <w:t>الوحدات</w:t>
      </w:r>
      <w:proofErr w:type="spellEnd"/>
      <w:r>
        <w:t xml:space="preserve"> </w:t>
      </w:r>
      <w:proofErr w:type="spellStart"/>
      <w:r>
        <w:t>بالأصناف</w:t>
      </w:r>
      <w:proofErr w:type="spellEnd"/>
      <w:r>
        <w:t>)</w:t>
      </w:r>
    </w:p>
    <w:p w14:paraId="706155AB" w14:textId="77777777" w:rsidR="00953F03" w:rsidRDefault="00000000">
      <w:pPr>
        <w:pStyle w:val="Heading2"/>
      </w:pPr>
      <w:proofErr w:type="spellStart"/>
      <w:r>
        <w:t>التفاصيل</w:t>
      </w:r>
      <w:proofErr w:type="spellEnd"/>
      <w:r>
        <w:t xml:space="preserve"> </w:t>
      </w:r>
      <w:proofErr w:type="spellStart"/>
      <w:r>
        <w:t>التقنية</w:t>
      </w:r>
      <w:proofErr w:type="spellEnd"/>
    </w:p>
    <w:p w14:paraId="612074A9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المدخلة</w:t>
      </w:r>
      <w:proofErr w:type="spellEnd"/>
    </w:p>
    <w:p w14:paraId="352854AE" w14:textId="77777777" w:rsidR="00953F03" w:rsidRDefault="00000000">
      <w:pPr>
        <w:pStyle w:val="ListBullet"/>
      </w:pPr>
      <w:proofErr w:type="spellStart"/>
      <w:r>
        <w:t>ربط</w:t>
      </w:r>
      <w:proofErr w:type="spellEnd"/>
      <w:r>
        <w:t xml:space="preserve"> </w:t>
      </w:r>
      <w:proofErr w:type="spellStart"/>
      <w:r>
        <w:t>الوحدات</w:t>
      </w:r>
      <w:proofErr w:type="spellEnd"/>
      <w:r>
        <w:t xml:space="preserve"> </w:t>
      </w:r>
      <w:proofErr w:type="spellStart"/>
      <w:r>
        <w:t>بالأصناف</w:t>
      </w:r>
      <w:proofErr w:type="spellEnd"/>
    </w:p>
    <w:p w14:paraId="67457685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حالة</w:t>
      </w:r>
      <w:proofErr w:type="spellEnd"/>
      <w:r>
        <w:t xml:space="preserve"> </w:t>
      </w:r>
      <w:proofErr w:type="spellStart"/>
      <w:r>
        <w:t>الوحدات</w:t>
      </w:r>
      <w:proofErr w:type="spellEnd"/>
      <w:r>
        <w:t xml:space="preserve"> (</w:t>
      </w:r>
      <w:proofErr w:type="spellStart"/>
      <w:r>
        <w:t>نشط</w:t>
      </w:r>
      <w:proofErr w:type="spellEnd"/>
      <w:r>
        <w:t>/</w:t>
      </w:r>
      <w:proofErr w:type="spellStart"/>
      <w:r>
        <w:t>غير</w:t>
      </w:r>
      <w:proofErr w:type="spellEnd"/>
      <w:r>
        <w:t xml:space="preserve"> </w:t>
      </w:r>
      <w:proofErr w:type="spellStart"/>
      <w:r>
        <w:t>نشط</w:t>
      </w:r>
      <w:proofErr w:type="spellEnd"/>
      <w:r>
        <w:t>)</w:t>
      </w:r>
    </w:p>
    <w:p w14:paraId="6EE0A7F3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عدم</w:t>
      </w:r>
      <w:proofErr w:type="spellEnd"/>
      <w:r>
        <w:t xml:space="preserve"> </w:t>
      </w:r>
      <w:proofErr w:type="spellStart"/>
      <w:r>
        <w:t>تكرار</w:t>
      </w:r>
      <w:proofErr w:type="spellEnd"/>
      <w:r>
        <w:t xml:space="preserve"> </w:t>
      </w:r>
      <w:proofErr w:type="spellStart"/>
      <w:r>
        <w:t>أسماء</w:t>
      </w:r>
      <w:proofErr w:type="spellEnd"/>
      <w:r>
        <w:t xml:space="preserve"> </w:t>
      </w:r>
      <w:proofErr w:type="spellStart"/>
      <w:r>
        <w:t>الوحدات</w:t>
      </w:r>
      <w:proofErr w:type="spellEnd"/>
    </w:p>
    <w:p w14:paraId="3B981B1A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بتنسيقات</w:t>
      </w:r>
      <w:proofErr w:type="spellEnd"/>
      <w:r>
        <w:t xml:space="preserve"> </w:t>
      </w:r>
      <w:proofErr w:type="spellStart"/>
      <w:r>
        <w:t>مختلفة</w:t>
      </w:r>
      <w:proofErr w:type="spellEnd"/>
    </w:p>
    <w:p w14:paraId="555477A8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تقارير</w:t>
      </w:r>
      <w:proofErr w:type="spellEnd"/>
      <w:r>
        <w:t xml:space="preserve"> </w:t>
      </w:r>
      <w:proofErr w:type="spellStart"/>
      <w:r>
        <w:t>الوحدات</w:t>
      </w:r>
      <w:proofErr w:type="spellEnd"/>
    </w:p>
    <w:p w14:paraId="247F3F40" w14:textId="77777777" w:rsidR="00953F03" w:rsidRDefault="00000000">
      <w:pPr>
        <w:pStyle w:val="ListBullet"/>
      </w:pPr>
      <w:proofErr w:type="spellStart"/>
      <w:r>
        <w:t>دعم</w:t>
      </w:r>
      <w:proofErr w:type="spellEnd"/>
      <w:r>
        <w:t xml:space="preserve"> </w:t>
      </w:r>
      <w:proofErr w:type="spellStart"/>
      <w:r>
        <w:t>معاملات</w:t>
      </w:r>
      <w:proofErr w:type="spellEnd"/>
      <w:r>
        <w:t xml:space="preserve"> </w:t>
      </w:r>
      <w:proofErr w:type="spellStart"/>
      <w:r>
        <w:t>التحويل</w:t>
      </w:r>
      <w:proofErr w:type="spellEnd"/>
      <w:r>
        <w:t xml:space="preserve"> </w:t>
      </w:r>
      <w:proofErr w:type="spellStart"/>
      <w:r>
        <w:t>بين</w:t>
      </w:r>
      <w:proofErr w:type="spellEnd"/>
      <w:r>
        <w:t xml:space="preserve"> </w:t>
      </w:r>
      <w:proofErr w:type="spellStart"/>
      <w:r>
        <w:t>الوحدات</w:t>
      </w:r>
      <w:proofErr w:type="spellEnd"/>
    </w:p>
    <w:p w14:paraId="40AA3E36" w14:textId="77777777" w:rsidR="00953F03" w:rsidRDefault="00953F03"/>
    <w:p w14:paraId="5E216DCA" w14:textId="77777777" w:rsidR="00953F03" w:rsidRDefault="00000000">
      <w:r>
        <w:t>──────────────────────────────</w:t>
      </w:r>
    </w:p>
    <w:p w14:paraId="437DC5DC" w14:textId="77777777" w:rsidR="00953F03" w:rsidRDefault="00953F03"/>
    <w:p w14:paraId="4B1C5CD7" w14:textId="77777777" w:rsidR="00953F03" w:rsidRDefault="00000000">
      <w:pPr>
        <w:pStyle w:val="Heading1"/>
      </w:pPr>
      <w:proofErr w:type="spellStart"/>
      <w:r>
        <w:t>قسم</w:t>
      </w:r>
      <w:proofErr w:type="spellEnd"/>
      <w:r>
        <w:t xml:space="preserve"> </w:t>
      </w:r>
      <w:proofErr w:type="spellStart"/>
      <w:r>
        <w:t>المخازن</w:t>
      </w:r>
      <w:proofErr w:type="spellEnd"/>
    </w:p>
    <w:p w14:paraId="1A228EBB" w14:textId="77777777" w:rsidR="00953F03" w:rsidRDefault="00000000">
      <w:pPr>
        <w:pStyle w:val="Heading2"/>
      </w:pPr>
      <w:proofErr w:type="spellStart"/>
      <w:r>
        <w:t>استلام</w:t>
      </w:r>
      <w:proofErr w:type="spellEnd"/>
      <w:r>
        <w:t xml:space="preserve"> </w:t>
      </w:r>
      <w:proofErr w:type="spellStart"/>
      <w:r>
        <w:t>بضاعة</w:t>
      </w:r>
      <w:proofErr w:type="spellEnd"/>
      <w:r>
        <w:t xml:space="preserve"> </w:t>
      </w:r>
      <w:proofErr w:type="spellStart"/>
      <w:r>
        <w:t>داخلي</w:t>
      </w:r>
      <w:proofErr w:type="spellEnd"/>
    </w:p>
    <w:p w14:paraId="3ACA619E" w14:textId="0667FCE0" w:rsidR="00953F03" w:rsidRDefault="00953F03">
      <w:pPr>
        <w:jc w:val="center"/>
      </w:pPr>
    </w:p>
    <w:p w14:paraId="010FC165" w14:textId="77777777" w:rsidR="00953F03" w:rsidRDefault="00000000">
      <w:pPr>
        <w:pStyle w:val="Heading1"/>
        <w:jc w:val="center"/>
      </w:pPr>
      <w:proofErr w:type="spellStart"/>
      <w:r>
        <w:t>استلام</w:t>
      </w:r>
      <w:proofErr w:type="spellEnd"/>
      <w:r>
        <w:t xml:space="preserve"> </w:t>
      </w:r>
      <w:proofErr w:type="spellStart"/>
      <w:r>
        <w:t>بضاعة</w:t>
      </w:r>
      <w:proofErr w:type="spellEnd"/>
      <w:r>
        <w:t xml:space="preserve"> </w:t>
      </w:r>
      <w:proofErr w:type="spellStart"/>
      <w:r>
        <w:t>داخلي</w:t>
      </w:r>
      <w:proofErr w:type="spellEnd"/>
    </w:p>
    <w:p w14:paraId="547AEEBF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0B25F1EE" w14:textId="77777777" w:rsidR="00953F03" w:rsidRDefault="00000000">
      <w:proofErr w:type="spellStart"/>
      <w:r>
        <w:t>شاشة</w:t>
      </w:r>
      <w:proofErr w:type="spellEnd"/>
      <w:r>
        <w:t xml:space="preserve"> </w:t>
      </w:r>
      <w:proofErr w:type="spellStart"/>
      <w:r>
        <w:t>إدارة</w:t>
      </w:r>
      <w:proofErr w:type="spellEnd"/>
      <w:r>
        <w:t xml:space="preserve"> </w:t>
      </w:r>
      <w:proofErr w:type="spellStart"/>
      <w:r>
        <w:t>استلام</w:t>
      </w:r>
      <w:proofErr w:type="spellEnd"/>
      <w:r>
        <w:t xml:space="preserve"> </w:t>
      </w:r>
      <w:proofErr w:type="spellStart"/>
      <w:r>
        <w:t>البضاعة</w:t>
      </w:r>
      <w:proofErr w:type="spellEnd"/>
      <w:r>
        <w:t xml:space="preserve"> </w:t>
      </w:r>
      <w:proofErr w:type="spellStart"/>
      <w:r>
        <w:t>الداخلي</w:t>
      </w:r>
      <w:proofErr w:type="spellEnd"/>
      <w:r>
        <w:t xml:space="preserve">، </w:t>
      </w:r>
      <w:proofErr w:type="spellStart"/>
      <w:r>
        <w:t>تتيح</w:t>
      </w:r>
      <w:proofErr w:type="spellEnd"/>
      <w:r>
        <w:t xml:space="preserve"> </w:t>
      </w:r>
      <w:proofErr w:type="spellStart"/>
      <w:r>
        <w:t>تأكيد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استلام</w:t>
      </w:r>
      <w:proofErr w:type="spellEnd"/>
      <w:r>
        <w:t xml:space="preserve"> </w:t>
      </w:r>
      <w:proofErr w:type="spellStart"/>
      <w:r>
        <w:t>البضاعة</w:t>
      </w:r>
      <w:proofErr w:type="spellEnd"/>
      <w:r>
        <w:t xml:space="preserve"> </w:t>
      </w:r>
      <w:proofErr w:type="spellStart"/>
      <w:r>
        <w:t>المحولة</w:t>
      </w:r>
      <w:proofErr w:type="spellEnd"/>
      <w:r>
        <w:t xml:space="preserve"> </w:t>
      </w:r>
      <w:proofErr w:type="spellStart"/>
      <w:r>
        <w:t>بين</w:t>
      </w:r>
      <w:proofErr w:type="spellEnd"/>
      <w:r>
        <w:t xml:space="preserve"> </w:t>
      </w:r>
      <w:proofErr w:type="spellStart"/>
      <w:r>
        <w:t>المخازن</w:t>
      </w:r>
      <w:proofErr w:type="spellEnd"/>
      <w:r>
        <w:t>.</w:t>
      </w:r>
    </w:p>
    <w:p w14:paraId="49BEDC8D" w14:textId="77777777" w:rsidR="00953F03" w:rsidRDefault="00000000">
      <w:pPr>
        <w:pStyle w:val="Heading2"/>
      </w:pPr>
      <w:proofErr w:type="spellStart"/>
      <w:r>
        <w:t>الوظائف</w:t>
      </w:r>
      <w:proofErr w:type="spellEnd"/>
    </w:p>
    <w:p w14:paraId="3A1FE3B1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عمليات</w:t>
      </w:r>
      <w:proofErr w:type="spellEnd"/>
      <w:r>
        <w:t xml:space="preserve"> </w:t>
      </w:r>
      <w:proofErr w:type="spellStart"/>
      <w:r>
        <w:t>الاستلام</w:t>
      </w:r>
      <w:proofErr w:type="spellEnd"/>
      <w:r>
        <w:t xml:space="preserve"> </w:t>
      </w:r>
      <w:proofErr w:type="spellStart"/>
      <w:r>
        <w:t>الداخلي</w:t>
      </w:r>
      <w:proofErr w:type="spellEnd"/>
    </w:p>
    <w:p w14:paraId="746EC84D" w14:textId="77777777" w:rsidR="00953F03" w:rsidRDefault="00000000">
      <w:pPr>
        <w:pStyle w:val="ListBullet"/>
      </w:pPr>
      <w:proofErr w:type="spellStart"/>
      <w:r>
        <w:t>إضافة</w:t>
      </w:r>
      <w:proofErr w:type="spellEnd"/>
      <w:r>
        <w:t xml:space="preserve"> </w:t>
      </w:r>
      <w:proofErr w:type="spellStart"/>
      <w:r>
        <w:t>عملية</w:t>
      </w:r>
      <w:proofErr w:type="spellEnd"/>
      <w:r>
        <w:t xml:space="preserve"> </w:t>
      </w:r>
      <w:proofErr w:type="spellStart"/>
      <w:r>
        <w:t>استلام</w:t>
      </w:r>
      <w:proofErr w:type="spellEnd"/>
      <w:r>
        <w:t xml:space="preserve"> </w:t>
      </w:r>
      <w:proofErr w:type="spellStart"/>
      <w:r>
        <w:t>جديدة</w:t>
      </w:r>
      <w:proofErr w:type="spellEnd"/>
    </w:p>
    <w:p w14:paraId="59072B5B" w14:textId="77777777" w:rsidR="00953F03" w:rsidRDefault="00000000">
      <w:pPr>
        <w:pStyle w:val="ListBullet"/>
      </w:pPr>
      <w:proofErr w:type="spellStart"/>
      <w:r>
        <w:t>تعديل</w:t>
      </w:r>
      <w:proofErr w:type="spellEnd"/>
      <w:r>
        <w:t xml:space="preserve"> </w:t>
      </w:r>
      <w:proofErr w:type="spellStart"/>
      <w:r>
        <w:t>عملية</w:t>
      </w:r>
      <w:proofErr w:type="spellEnd"/>
      <w:r>
        <w:t xml:space="preserve"> </w:t>
      </w:r>
      <w:proofErr w:type="spellStart"/>
      <w:r>
        <w:t>استلام</w:t>
      </w:r>
      <w:proofErr w:type="spellEnd"/>
      <w:r>
        <w:t xml:space="preserve"> </w:t>
      </w:r>
      <w:proofErr w:type="spellStart"/>
      <w:r>
        <w:t>موجودة</w:t>
      </w:r>
      <w:proofErr w:type="spellEnd"/>
    </w:p>
    <w:p w14:paraId="031725CB" w14:textId="77777777" w:rsidR="00953F03" w:rsidRDefault="00000000">
      <w:pPr>
        <w:pStyle w:val="ListBullet"/>
      </w:pPr>
      <w:proofErr w:type="spellStart"/>
      <w:r>
        <w:t>حذف</w:t>
      </w:r>
      <w:proofErr w:type="spellEnd"/>
      <w:r>
        <w:t xml:space="preserve"> </w:t>
      </w:r>
      <w:proofErr w:type="spellStart"/>
      <w:r>
        <w:t>عملية</w:t>
      </w:r>
      <w:proofErr w:type="spellEnd"/>
      <w:r>
        <w:t xml:space="preserve"> </w:t>
      </w:r>
      <w:proofErr w:type="spellStart"/>
      <w:r>
        <w:t>استلام</w:t>
      </w:r>
      <w:proofErr w:type="spellEnd"/>
    </w:p>
    <w:p w14:paraId="2A118728" w14:textId="77777777" w:rsidR="00953F03" w:rsidRDefault="00000000">
      <w:pPr>
        <w:pStyle w:val="ListBullet"/>
      </w:pPr>
      <w:proofErr w:type="spellStart"/>
      <w:r>
        <w:t>البحث</w:t>
      </w:r>
      <w:proofErr w:type="spellEnd"/>
      <w:r>
        <w:t xml:space="preserve"> </w:t>
      </w:r>
      <w:proofErr w:type="spellStart"/>
      <w:r>
        <w:t>والتصفية</w:t>
      </w:r>
      <w:proofErr w:type="spellEnd"/>
    </w:p>
    <w:p w14:paraId="7D7ADC07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6D57E8DC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608D248D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المعروضة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الجدول</w:t>
      </w:r>
      <w:proofErr w:type="spellEnd"/>
    </w:p>
    <w:p w14:paraId="21C00CF7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رقم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السند</w:t>
      </w:r>
      <w:proofErr w:type="spellEnd"/>
      <w:r>
        <w:rPr>
          <w:b/>
        </w:rPr>
        <w:t xml:space="preserve">: </w:t>
      </w:r>
      <w:proofErr w:type="spellStart"/>
      <w:r>
        <w:t>الرقم</w:t>
      </w:r>
      <w:proofErr w:type="spellEnd"/>
      <w:r>
        <w:t xml:space="preserve"> </w:t>
      </w:r>
      <w:proofErr w:type="spellStart"/>
      <w:r>
        <w:t>التسلسلي</w:t>
      </w:r>
      <w:proofErr w:type="spellEnd"/>
      <w:r>
        <w:t xml:space="preserve"> </w:t>
      </w:r>
      <w:proofErr w:type="spellStart"/>
      <w:r>
        <w:t>للسند</w:t>
      </w:r>
      <w:proofErr w:type="spellEnd"/>
      <w:r>
        <w:t xml:space="preserve"> (</w:t>
      </w:r>
      <w:proofErr w:type="spellStart"/>
      <w:r>
        <w:t>مثل</w:t>
      </w:r>
      <w:proofErr w:type="spellEnd"/>
      <w:r>
        <w:t xml:space="preserve"> IT-12)</w:t>
      </w:r>
    </w:p>
    <w:p w14:paraId="5FBE2E1B" w14:textId="77777777" w:rsidR="00953F03" w:rsidRDefault="00000000">
      <w:r>
        <w:rPr>
          <w:b/>
        </w:rPr>
        <w:lastRenderedPageBreak/>
        <w:t xml:space="preserve">• </w:t>
      </w:r>
      <w:proofErr w:type="spellStart"/>
      <w:r>
        <w:rPr>
          <w:b/>
        </w:rPr>
        <w:t>من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مخزن</w:t>
      </w:r>
      <w:proofErr w:type="spellEnd"/>
      <w:r>
        <w:rPr>
          <w:b/>
        </w:rPr>
        <w:t xml:space="preserve">: </w:t>
      </w:r>
      <w:proofErr w:type="spellStart"/>
      <w:r>
        <w:t>المخزن</w:t>
      </w:r>
      <w:proofErr w:type="spellEnd"/>
      <w:r>
        <w:t xml:space="preserve"> </w:t>
      </w:r>
      <w:proofErr w:type="spellStart"/>
      <w:r>
        <w:t>المرسل</w:t>
      </w:r>
      <w:proofErr w:type="spellEnd"/>
    </w:p>
    <w:p w14:paraId="1DFB9B80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إلى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مخزن</w:t>
      </w:r>
      <w:proofErr w:type="spellEnd"/>
      <w:r>
        <w:rPr>
          <w:b/>
        </w:rPr>
        <w:t xml:space="preserve">: </w:t>
      </w:r>
      <w:proofErr w:type="spellStart"/>
      <w:r>
        <w:t>المخزن</w:t>
      </w:r>
      <w:proofErr w:type="spellEnd"/>
      <w:r>
        <w:t xml:space="preserve"> </w:t>
      </w:r>
      <w:proofErr w:type="spellStart"/>
      <w:r>
        <w:t>المستلم</w:t>
      </w:r>
      <w:proofErr w:type="spellEnd"/>
    </w:p>
    <w:p w14:paraId="5889413C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تاريخ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السند</w:t>
      </w:r>
      <w:proofErr w:type="spellEnd"/>
      <w:r>
        <w:rPr>
          <w:b/>
        </w:rPr>
        <w:t xml:space="preserve">: 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الاستلام</w:t>
      </w:r>
      <w:proofErr w:type="spellEnd"/>
    </w:p>
    <w:p w14:paraId="24987C6E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إجمالي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سعر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البيع</w:t>
      </w:r>
      <w:proofErr w:type="spellEnd"/>
      <w:r>
        <w:rPr>
          <w:b/>
        </w:rPr>
        <w:t xml:space="preserve">: </w:t>
      </w:r>
      <w:proofErr w:type="spellStart"/>
      <w:r>
        <w:t>إجمالي</w:t>
      </w:r>
      <w:proofErr w:type="spellEnd"/>
      <w:r>
        <w:t xml:space="preserve"> </w:t>
      </w:r>
      <w:proofErr w:type="spellStart"/>
      <w:r>
        <w:t>سعر</w:t>
      </w:r>
      <w:proofErr w:type="spellEnd"/>
      <w:r>
        <w:t xml:space="preserve"> </w:t>
      </w:r>
      <w:proofErr w:type="spellStart"/>
      <w:r>
        <w:t>البيع</w:t>
      </w:r>
      <w:proofErr w:type="spellEnd"/>
      <w:r>
        <w:t xml:space="preserve"> </w:t>
      </w:r>
      <w:proofErr w:type="spellStart"/>
      <w:r>
        <w:t>للاستلام</w:t>
      </w:r>
      <w:proofErr w:type="spellEnd"/>
    </w:p>
    <w:p w14:paraId="08EA557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إجمالي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سعر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التكلفة</w:t>
      </w:r>
      <w:proofErr w:type="spellEnd"/>
      <w:r>
        <w:rPr>
          <w:b/>
        </w:rPr>
        <w:t xml:space="preserve">: </w:t>
      </w:r>
      <w:proofErr w:type="spellStart"/>
      <w:r>
        <w:t>إجمالي</w:t>
      </w:r>
      <w:proofErr w:type="spellEnd"/>
      <w:r>
        <w:t xml:space="preserve"> </w:t>
      </w:r>
      <w:proofErr w:type="spellStart"/>
      <w:r>
        <w:t>سعر</w:t>
      </w:r>
      <w:proofErr w:type="spellEnd"/>
      <w:r>
        <w:t xml:space="preserve"> </w:t>
      </w:r>
      <w:proofErr w:type="spellStart"/>
      <w:r>
        <w:t>التكلفة</w:t>
      </w:r>
      <w:proofErr w:type="spellEnd"/>
      <w:r>
        <w:t xml:space="preserve"> </w:t>
      </w:r>
      <w:proofErr w:type="spellStart"/>
      <w:r>
        <w:t>للاستلام</w:t>
      </w:r>
      <w:proofErr w:type="spellEnd"/>
    </w:p>
    <w:p w14:paraId="20DC7C7C" w14:textId="77777777" w:rsidR="00953F03" w:rsidRDefault="00000000">
      <w:pPr>
        <w:pStyle w:val="Heading2"/>
      </w:pPr>
      <w:proofErr w:type="spellStart"/>
      <w:r>
        <w:t>قسم</w:t>
      </w:r>
      <w:proofErr w:type="spellEnd"/>
      <w:r>
        <w:t xml:space="preserve"> </w:t>
      </w:r>
      <w:proofErr w:type="spellStart"/>
      <w:r>
        <w:t>التحويلات</w:t>
      </w:r>
      <w:proofErr w:type="spellEnd"/>
      <w:r>
        <w:t xml:space="preserve"> </w:t>
      </w:r>
      <w:proofErr w:type="spellStart"/>
      <w:r>
        <w:t>المعلقة</w:t>
      </w:r>
      <w:proofErr w:type="spellEnd"/>
    </w:p>
    <w:p w14:paraId="45A06FDF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عنوان</w:t>
      </w:r>
      <w:proofErr w:type="spellEnd"/>
      <w:r>
        <w:rPr>
          <w:b/>
        </w:rPr>
        <w:t xml:space="preserve">: </w:t>
      </w:r>
      <w:r>
        <w:t>"</w:t>
      </w:r>
      <w:proofErr w:type="spellStart"/>
      <w:r>
        <w:t>تحويلات</w:t>
      </w:r>
      <w:proofErr w:type="spellEnd"/>
      <w:r>
        <w:t xml:space="preserve"> </w:t>
      </w:r>
      <w:proofErr w:type="spellStart"/>
      <w:r>
        <w:t>معلقة</w:t>
      </w:r>
      <w:proofErr w:type="spellEnd"/>
      <w:r>
        <w:t xml:space="preserve">"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أعلى</w:t>
      </w:r>
      <w:proofErr w:type="spellEnd"/>
      <w:r>
        <w:t xml:space="preserve"> </w:t>
      </w:r>
      <w:proofErr w:type="spellStart"/>
      <w:r>
        <w:t>الجدول</w:t>
      </w:r>
      <w:proofErr w:type="spellEnd"/>
    </w:p>
    <w:p w14:paraId="36F09B26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الوظيفة</w:t>
      </w:r>
      <w:proofErr w:type="spellEnd"/>
      <w:r>
        <w:rPr>
          <w:b/>
        </w:rPr>
        <w:t xml:space="preserve">: </w:t>
      </w:r>
      <w:proofErr w:type="spellStart"/>
      <w:r>
        <w:t>عرض</w:t>
      </w:r>
      <w:proofErr w:type="spellEnd"/>
      <w:r>
        <w:t xml:space="preserve"> </w:t>
      </w:r>
      <w:proofErr w:type="spellStart"/>
      <w:r>
        <w:t>العمليات</w:t>
      </w:r>
      <w:proofErr w:type="spellEnd"/>
      <w:r>
        <w:t xml:space="preserve"> </w:t>
      </w:r>
      <w:proofErr w:type="spellStart"/>
      <w:r>
        <w:t>التي</w:t>
      </w:r>
      <w:proofErr w:type="spellEnd"/>
      <w:r>
        <w:t xml:space="preserve"> </w:t>
      </w:r>
      <w:proofErr w:type="spellStart"/>
      <w:r>
        <w:t>لم</w:t>
      </w:r>
      <w:proofErr w:type="spellEnd"/>
      <w:r>
        <w:t xml:space="preserve"> </w:t>
      </w:r>
      <w:proofErr w:type="spellStart"/>
      <w:r>
        <w:t>يتم</w:t>
      </w:r>
      <w:proofErr w:type="spellEnd"/>
      <w:r>
        <w:t xml:space="preserve"> </w:t>
      </w:r>
      <w:proofErr w:type="spellStart"/>
      <w:r>
        <w:t>استلامها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اعتمادها</w:t>
      </w:r>
      <w:proofErr w:type="spellEnd"/>
      <w:r>
        <w:t xml:space="preserve"> </w:t>
      </w:r>
      <w:proofErr w:type="spellStart"/>
      <w:r>
        <w:t>بعد</w:t>
      </w:r>
      <w:proofErr w:type="spellEnd"/>
    </w:p>
    <w:p w14:paraId="477CD22D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المطلوبة</w:t>
      </w:r>
      <w:proofErr w:type="spellEnd"/>
      <w:r>
        <w:t xml:space="preserve"> </w:t>
      </w:r>
      <w:proofErr w:type="spellStart"/>
      <w:r>
        <w:t>عند</w:t>
      </w:r>
      <w:proofErr w:type="spellEnd"/>
      <w:r>
        <w:t xml:space="preserve"> </w:t>
      </w:r>
      <w:proofErr w:type="spellStart"/>
      <w:r>
        <w:t>الإضافة</w:t>
      </w:r>
      <w:proofErr w:type="spellEnd"/>
      <w:r>
        <w:t>/</w:t>
      </w:r>
      <w:proofErr w:type="spellStart"/>
      <w:r>
        <w:t>التعديل</w:t>
      </w:r>
      <w:proofErr w:type="spellEnd"/>
    </w:p>
    <w:p w14:paraId="1A97EC3B" w14:textId="77777777" w:rsidR="00953F03" w:rsidRDefault="00000000">
      <w:pPr>
        <w:pStyle w:val="ListBullet"/>
      </w:pPr>
      <w:r>
        <w:t>**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السند</w:t>
      </w:r>
      <w:proofErr w:type="spellEnd"/>
      <w:r>
        <w:t>** (</w:t>
      </w:r>
      <w:proofErr w:type="spellStart"/>
      <w:r>
        <w:t>إلزامي</w:t>
      </w:r>
      <w:proofErr w:type="spellEnd"/>
      <w:r>
        <w:t>)</w:t>
      </w:r>
    </w:p>
    <w:p w14:paraId="514E4BC7" w14:textId="77777777" w:rsidR="00953F03" w:rsidRDefault="00000000">
      <w:pPr>
        <w:pStyle w:val="ListBullet"/>
      </w:pPr>
      <w:r>
        <w:t>**</w:t>
      </w:r>
      <w:proofErr w:type="spellStart"/>
      <w:r>
        <w:t>من</w:t>
      </w:r>
      <w:proofErr w:type="spellEnd"/>
      <w:r>
        <w:t xml:space="preserve"> </w:t>
      </w:r>
      <w:proofErr w:type="spellStart"/>
      <w:r>
        <w:t>مخزن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</w:p>
    <w:p w14:paraId="43BE01E9" w14:textId="77777777" w:rsidR="00953F03" w:rsidRDefault="00000000">
      <w:pPr>
        <w:pStyle w:val="ListBullet"/>
      </w:pPr>
      <w:r>
        <w:t>**</w:t>
      </w:r>
      <w:proofErr w:type="spellStart"/>
      <w:r>
        <w:t>إلى</w:t>
      </w:r>
      <w:proofErr w:type="spellEnd"/>
      <w:r>
        <w:t xml:space="preserve"> </w:t>
      </w:r>
      <w:proofErr w:type="spellStart"/>
      <w:r>
        <w:t>مخزن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</w:p>
    <w:p w14:paraId="6B5C21B5" w14:textId="77777777" w:rsidR="00953F03" w:rsidRDefault="00000000">
      <w:pPr>
        <w:pStyle w:val="ListBullet"/>
      </w:pPr>
      <w:r>
        <w:t>**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السند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تاريخ</w:t>
      </w:r>
      <w:proofErr w:type="spellEnd"/>
    </w:p>
    <w:p w14:paraId="48860355" w14:textId="77777777" w:rsidR="00953F03" w:rsidRDefault="00000000">
      <w:pPr>
        <w:pStyle w:val="ListBullet"/>
      </w:pPr>
      <w:r>
        <w:t>**</w:t>
      </w:r>
      <w:proofErr w:type="spellStart"/>
      <w:r>
        <w:t>إجمالي</w:t>
      </w:r>
      <w:proofErr w:type="spellEnd"/>
      <w:r>
        <w:t xml:space="preserve"> </w:t>
      </w:r>
      <w:proofErr w:type="spellStart"/>
      <w:r>
        <w:t>سعر</w:t>
      </w:r>
      <w:proofErr w:type="spellEnd"/>
      <w:r>
        <w:t xml:space="preserve"> </w:t>
      </w:r>
      <w:proofErr w:type="spellStart"/>
      <w:r>
        <w:t>البيع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رقم</w:t>
      </w:r>
      <w:proofErr w:type="spellEnd"/>
    </w:p>
    <w:p w14:paraId="583AA0FB" w14:textId="77777777" w:rsidR="00953F03" w:rsidRDefault="00000000">
      <w:pPr>
        <w:pStyle w:val="ListBullet"/>
      </w:pPr>
      <w:r>
        <w:t>**</w:t>
      </w:r>
      <w:proofErr w:type="spellStart"/>
      <w:r>
        <w:t>إجمالي</w:t>
      </w:r>
      <w:proofErr w:type="spellEnd"/>
      <w:r>
        <w:t xml:space="preserve"> </w:t>
      </w:r>
      <w:proofErr w:type="spellStart"/>
      <w:r>
        <w:t>سعر</w:t>
      </w:r>
      <w:proofErr w:type="spellEnd"/>
      <w:r>
        <w:t xml:space="preserve"> </w:t>
      </w:r>
      <w:proofErr w:type="spellStart"/>
      <w:r>
        <w:t>التكلفة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رقم</w:t>
      </w:r>
      <w:proofErr w:type="spellEnd"/>
    </w:p>
    <w:p w14:paraId="5C3E9380" w14:textId="77777777" w:rsidR="00953F03" w:rsidRDefault="00000000">
      <w:pPr>
        <w:pStyle w:val="ListBullet"/>
      </w:pPr>
      <w:r>
        <w:t>**</w:t>
      </w:r>
      <w:proofErr w:type="spellStart"/>
      <w:r>
        <w:t>الملاحظات</w:t>
      </w:r>
      <w:proofErr w:type="spellEnd"/>
      <w:r>
        <w:t>** (</w:t>
      </w:r>
      <w:proofErr w:type="spellStart"/>
      <w:r>
        <w:t>اختياري</w:t>
      </w:r>
      <w:proofErr w:type="spellEnd"/>
      <w:r>
        <w:t>)</w:t>
      </w:r>
    </w:p>
    <w:p w14:paraId="67AD78EE" w14:textId="77777777" w:rsidR="00953F03" w:rsidRDefault="00000000">
      <w:pPr>
        <w:pStyle w:val="Heading2"/>
      </w:pPr>
      <w:proofErr w:type="spellStart"/>
      <w:r>
        <w:t>أمثلة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الموجودة</w:t>
      </w:r>
      <w:proofErr w:type="spellEnd"/>
    </w:p>
    <w:p w14:paraId="05051DBA" w14:textId="77777777" w:rsidR="00953F03" w:rsidRDefault="00000000">
      <w:pPr>
        <w:pStyle w:val="ListBullet"/>
      </w:pPr>
      <w:r>
        <w:t>**</w:t>
      </w:r>
      <w:proofErr w:type="spellStart"/>
      <w:r>
        <w:t>السند</w:t>
      </w:r>
      <w:proofErr w:type="spellEnd"/>
      <w:r>
        <w:t xml:space="preserve"> IT-12** </w:t>
      </w:r>
      <w:proofErr w:type="spellStart"/>
      <w:r>
        <w:t>بتاريخ</w:t>
      </w:r>
      <w:proofErr w:type="spellEnd"/>
      <w:r>
        <w:t xml:space="preserve"> 20/08/2025 </w:t>
      </w:r>
      <w:proofErr w:type="spellStart"/>
      <w:r>
        <w:t>من</w:t>
      </w:r>
      <w:proofErr w:type="spellEnd"/>
      <w:r>
        <w:t xml:space="preserve"> "</w:t>
      </w:r>
      <w:proofErr w:type="spellStart"/>
      <w:r>
        <w:t>موقع</w:t>
      </w:r>
      <w:proofErr w:type="spellEnd"/>
      <w:r>
        <w:t xml:space="preserve"> 2" </w:t>
      </w:r>
      <w:proofErr w:type="spellStart"/>
      <w:r>
        <w:t>إلى</w:t>
      </w:r>
      <w:proofErr w:type="spellEnd"/>
      <w:r>
        <w:t xml:space="preserve"> "</w:t>
      </w:r>
      <w:proofErr w:type="spellStart"/>
      <w:r>
        <w:t>متجر</w:t>
      </w:r>
      <w:proofErr w:type="spellEnd"/>
      <w:r>
        <w:t xml:space="preserve"> </w:t>
      </w:r>
      <w:proofErr w:type="spellStart"/>
      <w:r>
        <w:t>السعادة</w:t>
      </w:r>
      <w:proofErr w:type="spellEnd"/>
      <w:r>
        <w:t xml:space="preserve">"، </w:t>
      </w:r>
      <w:proofErr w:type="spellStart"/>
      <w:r>
        <w:t>بإجمالي</w:t>
      </w:r>
      <w:proofErr w:type="spellEnd"/>
      <w:r>
        <w:t xml:space="preserve"> </w:t>
      </w:r>
      <w:proofErr w:type="spellStart"/>
      <w:r>
        <w:t>سعر</w:t>
      </w:r>
      <w:proofErr w:type="spellEnd"/>
      <w:r>
        <w:t xml:space="preserve"> </w:t>
      </w:r>
      <w:proofErr w:type="spellStart"/>
      <w:r>
        <w:t>بيع</w:t>
      </w:r>
      <w:proofErr w:type="spellEnd"/>
      <w:r>
        <w:t xml:space="preserve"> 65.00</w:t>
      </w:r>
    </w:p>
    <w:p w14:paraId="30522530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5A697A4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إضافة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جديد</w:t>
      </w:r>
      <w:proofErr w:type="spellEnd"/>
      <w:r>
        <w:rPr>
          <w:b/>
        </w:rPr>
        <w:t xml:space="preserve">: </w:t>
      </w:r>
      <w:proofErr w:type="spellStart"/>
      <w:r>
        <w:t>لفتح</w:t>
      </w:r>
      <w:proofErr w:type="spellEnd"/>
      <w:r>
        <w:t xml:space="preserve"> </w:t>
      </w:r>
      <w:proofErr w:type="spellStart"/>
      <w:r>
        <w:t>نموذج</w:t>
      </w:r>
      <w:proofErr w:type="spellEnd"/>
      <w:r>
        <w:t xml:space="preserve"> </w:t>
      </w:r>
      <w:proofErr w:type="spellStart"/>
      <w:r>
        <w:t>إضافة</w:t>
      </w:r>
      <w:proofErr w:type="spellEnd"/>
      <w:r>
        <w:t xml:space="preserve"> </w:t>
      </w:r>
      <w:proofErr w:type="spellStart"/>
      <w:r>
        <w:t>استلام</w:t>
      </w:r>
      <w:proofErr w:type="spellEnd"/>
      <w:r>
        <w:t xml:space="preserve"> </w:t>
      </w:r>
      <w:proofErr w:type="spellStart"/>
      <w:r>
        <w:t>جديد</w:t>
      </w:r>
      <w:proofErr w:type="spellEnd"/>
    </w:p>
    <w:p w14:paraId="1B83E4F6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تعديل</w:t>
      </w:r>
      <w:proofErr w:type="spellEnd"/>
      <w:r>
        <w:rPr>
          <w:b/>
        </w:rPr>
        <w:t xml:space="preserve">: </w:t>
      </w:r>
      <w:proofErr w:type="spellStart"/>
      <w:r>
        <w:t>لتعديل</w:t>
      </w:r>
      <w:proofErr w:type="spellEnd"/>
      <w:r>
        <w:t xml:space="preserve"> </w:t>
      </w:r>
      <w:proofErr w:type="spellStart"/>
      <w:r>
        <w:t>عملية</w:t>
      </w:r>
      <w:proofErr w:type="spellEnd"/>
      <w:r>
        <w:t xml:space="preserve"> </w:t>
      </w:r>
      <w:proofErr w:type="spellStart"/>
      <w:r>
        <w:t>الاستلام</w:t>
      </w:r>
      <w:proofErr w:type="spellEnd"/>
      <w:r>
        <w:t xml:space="preserve"> </w:t>
      </w:r>
      <w:proofErr w:type="spellStart"/>
      <w:r>
        <w:t>المحددة</w:t>
      </w:r>
      <w:proofErr w:type="spellEnd"/>
    </w:p>
    <w:p w14:paraId="2DF36093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حذف</w:t>
      </w:r>
      <w:proofErr w:type="spellEnd"/>
      <w:r>
        <w:rPr>
          <w:b/>
        </w:rPr>
        <w:t xml:space="preserve">: </w:t>
      </w:r>
      <w:proofErr w:type="spellStart"/>
      <w:r>
        <w:t>لحذف</w:t>
      </w:r>
      <w:proofErr w:type="spellEnd"/>
      <w:r>
        <w:t xml:space="preserve"> </w:t>
      </w:r>
      <w:proofErr w:type="spellStart"/>
      <w:r>
        <w:t>عملية</w:t>
      </w:r>
      <w:proofErr w:type="spellEnd"/>
      <w:r>
        <w:t xml:space="preserve"> </w:t>
      </w:r>
      <w:proofErr w:type="spellStart"/>
      <w:r>
        <w:t>الاستلام</w:t>
      </w:r>
      <w:proofErr w:type="spellEnd"/>
      <w:r>
        <w:t xml:space="preserve"> </w:t>
      </w:r>
      <w:proofErr w:type="spellStart"/>
      <w:r>
        <w:t>المحددة</w:t>
      </w:r>
      <w:proofErr w:type="spellEnd"/>
    </w:p>
    <w:p w14:paraId="6CCCAB82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بحث</w:t>
      </w:r>
      <w:proofErr w:type="spellEnd"/>
      <w:r>
        <w:rPr>
          <w:b/>
        </w:rPr>
        <w:t xml:space="preserve">: </w:t>
      </w:r>
      <w:proofErr w:type="spellStart"/>
      <w:r>
        <w:t>للبحث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عمليات</w:t>
      </w:r>
      <w:proofErr w:type="spellEnd"/>
      <w:r>
        <w:t xml:space="preserve"> </w:t>
      </w:r>
      <w:proofErr w:type="spellStart"/>
      <w:r>
        <w:t>الاستلام</w:t>
      </w:r>
      <w:proofErr w:type="spellEnd"/>
    </w:p>
    <w:p w14:paraId="02DC9EB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تصدير</w:t>
      </w:r>
      <w:proofErr w:type="spellEnd"/>
      <w:r>
        <w:rPr>
          <w:b/>
        </w:rPr>
        <w:t xml:space="preserve">: </w:t>
      </w:r>
      <w:proofErr w:type="spellStart"/>
      <w:r>
        <w:t>لتصدير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64C11842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طباعة</w:t>
      </w:r>
      <w:proofErr w:type="spellEnd"/>
      <w:r>
        <w:rPr>
          <w:b/>
        </w:rPr>
        <w:t xml:space="preserve">: </w:t>
      </w:r>
      <w:proofErr w:type="spellStart"/>
      <w:r>
        <w:t>لطباعة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5ECC9702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69CA224F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/Controllers/Inventory/</w:t>
      </w:r>
      <w:proofErr w:type="spellStart"/>
      <w:r>
        <w:t>InternalReceiptController</w:t>
      </w:r>
      <w:proofErr w:type="spellEnd"/>
      <w:r>
        <w:t>`</w:t>
      </w:r>
    </w:p>
    <w:p w14:paraId="0A9310D6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/Controllers/Inventory/</w:t>
      </w:r>
      <w:proofErr w:type="spellStart"/>
      <w:r>
        <w:t>InternalTransferController</w:t>
      </w:r>
      <w:proofErr w:type="spellEnd"/>
      <w:r>
        <w:t>`</w:t>
      </w:r>
    </w:p>
    <w:p w14:paraId="46F996F1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/Controllers/Inventory/</w:t>
      </w:r>
      <w:proofErr w:type="spellStart"/>
      <w:r>
        <w:t>InventoryController</w:t>
      </w:r>
      <w:proofErr w:type="spellEnd"/>
      <w:r>
        <w:t>`</w:t>
      </w:r>
    </w:p>
    <w:p w14:paraId="7020740A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LocationsController</w:t>
      </w:r>
      <w:proofErr w:type="spellEnd"/>
      <w:r>
        <w:t>`</w:t>
      </w:r>
    </w:p>
    <w:p w14:paraId="28109154" w14:textId="77777777" w:rsidR="00953F03" w:rsidRDefault="00000000">
      <w:pPr>
        <w:pStyle w:val="Heading2"/>
      </w:pPr>
      <w:proofErr w:type="spellStart"/>
      <w:r>
        <w:lastRenderedPageBreak/>
        <w:t>التفاصيل</w:t>
      </w:r>
      <w:proofErr w:type="spellEnd"/>
      <w:r>
        <w:t xml:space="preserve"> </w:t>
      </w:r>
      <w:proofErr w:type="spellStart"/>
      <w:r>
        <w:t>التقنية</w:t>
      </w:r>
      <w:proofErr w:type="spellEnd"/>
    </w:p>
    <w:p w14:paraId="1EA41A5C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المدخلة</w:t>
      </w:r>
      <w:proofErr w:type="spellEnd"/>
    </w:p>
    <w:p w14:paraId="189402E8" w14:textId="77777777" w:rsidR="00953F03" w:rsidRDefault="00000000">
      <w:pPr>
        <w:pStyle w:val="ListBullet"/>
      </w:pPr>
      <w:proofErr w:type="spellStart"/>
      <w:r>
        <w:t>ربط</w:t>
      </w:r>
      <w:proofErr w:type="spellEnd"/>
      <w:r>
        <w:t xml:space="preserve"> </w:t>
      </w:r>
      <w:proofErr w:type="spellStart"/>
      <w:r>
        <w:t>عمليات</w:t>
      </w:r>
      <w:proofErr w:type="spellEnd"/>
      <w:r>
        <w:t xml:space="preserve"> </w:t>
      </w:r>
      <w:proofErr w:type="spellStart"/>
      <w:r>
        <w:t>الاستلام</w:t>
      </w:r>
      <w:proofErr w:type="spellEnd"/>
      <w:r>
        <w:t xml:space="preserve"> </w:t>
      </w:r>
      <w:proofErr w:type="spellStart"/>
      <w:r>
        <w:t>بعمليات</w:t>
      </w:r>
      <w:proofErr w:type="spellEnd"/>
      <w:r>
        <w:t xml:space="preserve"> </w:t>
      </w:r>
      <w:proofErr w:type="spellStart"/>
      <w:r>
        <w:t>النقل</w:t>
      </w:r>
      <w:proofErr w:type="spellEnd"/>
    </w:p>
    <w:p w14:paraId="01403CB3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حالة</w:t>
      </w:r>
      <w:proofErr w:type="spellEnd"/>
      <w:r>
        <w:t xml:space="preserve"> </w:t>
      </w:r>
      <w:proofErr w:type="spellStart"/>
      <w:r>
        <w:t>عمليات</w:t>
      </w:r>
      <w:proofErr w:type="spellEnd"/>
      <w:r>
        <w:t xml:space="preserve"> </w:t>
      </w:r>
      <w:proofErr w:type="spellStart"/>
      <w:r>
        <w:t>الاستلام</w:t>
      </w:r>
      <w:proofErr w:type="spellEnd"/>
    </w:p>
    <w:p w14:paraId="18655E45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عدم</w:t>
      </w:r>
      <w:proofErr w:type="spellEnd"/>
      <w:r>
        <w:t xml:space="preserve"> </w:t>
      </w:r>
      <w:proofErr w:type="spellStart"/>
      <w:r>
        <w:t>تكرار</w:t>
      </w:r>
      <w:proofErr w:type="spellEnd"/>
      <w:r>
        <w:t xml:space="preserve"> </w:t>
      </w:r>
      <w:proofErr w:type="spellStart"/>
      <w:r>
        <w:t>أرقام</w:t>
      </w:r>
      <w:proofErr w:type="spellEnd"/>
      <w:r>
        <w:t xml:space="preserve"> </w:t>
      </w:r>
      <w:proofErr w:type="spellStart"/>
      <w:r>
        <w:t>السندات</w:t>
      </w:r>
      <w:proofErr w:type="spellEnd"/>
    </w:p>
    <w:p w14:paraId="03DE3C3C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بتنسيقات</w:t>
      </w:r>
      <w:proofErr w:type="spellEnd"/>
      <w:r>
        <w:t xml:space="preserve"> </w:t>
      </w:r>
      <w:proofErr w:type="spellStart"/>
      <w:r>
        <w:t>مختلفة</w:t>
      </w:r>
      <w:proofErr w:type="spellEnd"/>
    </w:p>
    <w:p w14:paraId="7FB98D7E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تقارير</w:t>
      </w:r>
      <w:proofErr w:type="spellEnd"/>
      <w:r>
        <w:t xml:space="preserve"> </w:t>
      </w:r>
      <w:proofErr w:type="spellStart"/>
      <w:r>
        <w:t>الاستلام</w:t>
      </w:r>
      <w:proofErr w:type="spellEnd"/>
    </w:p>
    <w:p w14:paraId="0C760C1B" w14:textId="77777777" w:rsidR="00953F03" w:rsidRDefault="00000000">
      <w:pPr>
        <w:pStyle w:val="ListBullet"/>
      </w:pPr>
      <w:proofErr w:type="spellStart"/>
      <w:r>
        <w:t>حساب</w:t>
      </w:r>
      <w:proofErr w:type="spellEnd"/>
      <w:r>
        <w:t xml:space="preserve"> </w:t>
      </w:r>
      <w:proofErr w:type="spellStart"/>
      <w:r>
        <w:t>إجماليات</w:t>
      </w:r>
      <w:proofErr w:type="spellEnd"/>
      <w:r>
        <w:t xml:space="preserve"> </w:t>
      </w:r>
      <w:proofErr w:type="spellStart"/>
      <w:r>
        <w:t>الأسعار</w:t>
      </w:r>
      <w:proofErr w:type="spellEnd"/>
      <w:r>
        <w:t xml:space="preserve"> </w:t>
      </w:r>
      <w:proofErr w:type="spellStart"/>
      <w:r>
        <w:t>تلقائياً</w:t>
      </w:r>
      <w:proofErr w:type="spellEnd"/>
    </w:p>
    <w:p w14:paraId="27BB2421" w14:textId="77777777" w:rsidR="00953F03" w:rsidRDefault="00000000">
      <w:pPr>
        <w:pStyle w:val="ListBullet"/>
      </w:pPr>
      <w:proofErr w:type="spellStart"/>
      <w:r>
        <w:t>تحديث</w:t>
      </w:r>
      <w:proofErr w:type="spellEnd"/>
      <w:r>
        <w:t xml:space="preserve"> </w:t>
      </w:r>
      <w:proofErr w:type="spellStart"/>
      <w:r>
        <w:t>رصيد</w:t>
      </w:r>
      <w:proofErr w:type="spellEnd"/>
      <w:r>
        <w:t xml:space="preserve"> </w:t>
      </w:r>
      <w:proofErr w:type="spellStart"/>
      <w:r>
        <w:t>المخازن</w:t>
      </w:r>
      <w:proofErr w:type="spellEnd"/>
      <w:r>
        <w:t xml:space="preserve"> </w:t>
      </w:r>
      <w:proofErr w:type="spellStart"/>
      <w:r>
        <w:t>تلقائياً</w:t>
      </w:r>
      <w:proofErr w:type="spellEnd"/>
    </w:p>
    <w:p w14:paraId="5165C1EE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التحويلات</w:t>
      </w:r>
      <w:proofErr w:type="spellEnd"/>
      <w:r>
        <w:t xml:space="preserve"> </w:t>
      </w:r>
      <w:proofErr w:type="spellStart"/>
      <w:r>
        <w:t>المعلقة</w:t>
      </w:r>
      <w:proofErr w:type="spellEnd"/>
    </w:p>
    <w:p w14:paraId="47CDAD4A" w14:textId="77777777" w:rsidR="00953F03" w:rsidRDefault="00000000">
      <w:pPr>
        <w:pStyle w:val="ListBullet"/>
      </w:pPr>
      <w:proofErr w:type="spellStart"/>
      <w:r>
        <w:t>إكمال</w:t>
      </w:r>
      <w:proofErr w:type="spellEnd"/>
      <w:r>
        <w:t xml:space="preserve"> </w:t>
      </w:r>
      <w:proofErr w:type="spellStart"/>
      <w:r>
        <w:t>عملية</w:t>
      </w:r>
      <w:proofErr w:type="spellEnd"/>
      <w:r>
        <w:t xml:space="preserve"> </w:t>
      </w:r>
      <w:proofErr w:type="spellStart"/>
      <w:r>
        <w:t>النقل</w:t>
      </w:r>
      <w:proofErr w:type="spellEnd"/>
      <w:r>
        <w:t xml:space="preserve"> </w:t>
      </w:r>
      <w:proofErr w:type="spellStart"/>
      <w:r>
        <w:t>عند</w:t>
      </w:r>
      <w:proofErr w:type="spellEnd"/>
      <w:r>
        <w:t xml:space="preserve"> </w:t>
      </w:r>
      <w:proofErr w:type="spellStart"/>
      <w:r>
        <w:t>الاستلام</w:t>
      </w:r>
      <w:proofErr w:type="spellEnd"/>
    </w:p>
    <w:p w14:paraId="387DC3F4" w14:textId="77777777" w:rsidR="00953F03" w:rsidRDefault="00953F03"/>
    <w:p w14:paraId="4BD339D6" w14:textId="77777777" w:rsidR="00953F03" w:rsidRDefault="00000000">
      <w:r>
        <w:t>──────────────────────────────</w:t>
      </w:r>
    </w:p>
    <w:p w14:paraId="015EAA8D" w14:textId="77777777" w:rsidR="00953F03" w:rsidRDefault="00953F03"/>
    <w:p w14:paraId="27C1949A" w14:textId="77777777" w:rsidR="00953F03" w:rsidRDefault="00000000">
      <w:pPr>
        <w:pStyle w:val="Heading2"/>
      </w:pPr>
      <w:proofErr w:type="spellStart"/>
      <w:r>
        <w:t>اعتماد</w:t>
      </w:r>
      <w:proofErr w:type="spellEnd"/>
      <w:r>
        <w:t xml:space="preserve"> </w:t>
      </w:r>
      <w:proofErr w:type="spellStart"/>
      <w:r>
        <w:t>الجرد</w:t>
      </w:r>
      <w:proofErr w:type="spellEnd"/>
      <w:r>
        <w:t xml:space="preserve"> </w:t>
      </w:r>
      <w:proofErr w:type="spellStart"/>
      <w:r>
        <w:t>كرصد</w:t>
      </w:r>
      <w:proofErr w:type="spellEnd"/>
      <w:r>
        <w:t xml:space="preserve"> </w:t>
      </w:r>
      <w:proofErr w:type="spellStart"/>
      <w:r>
        <w:t>افتتاحي</w:t>
      </w:r>
      <w:proofErr w:type="spellEnd"/>
    </w:p>
    <w:p w14:paraId="486EA652" w14:textId="5E5CE096" w:rsidR="00953F03" w:rsidRDefault="00953F03">
      <w:pPr>
        <w:jc w:val="center"/>
      </w:pPr>
    </w:p>
    <w:p w14:paraId="57EF7CFB" w14:textId="77777777" w:rsidR="00953F03" w:rsidRDefault="00000000">
      <w:pPr>
        <w:pStyle w:val="Heading1"/>
        <w:jc w:val="center"/>
      </w:pPr>
      <w:proofErr w:type="spellStart"/>
      <w:r>
        <w:t>اعتماد</w:t>
      </w:r>
      <w:proofErr w:type="spellEnd"/>
      <w:r>
        <w:t xml:space="preserve"> </w:t>
      </w:r>
      <w:proofErr w:type="spellStart"/>
      <w:r>
        <w:t>الجرد</w:t>
      </w:r>
      <w:proofErr w:type="spellEnd"/>
      <w:r>
        <w:t xml:space="preserve"> </w:t>
      </w:r>
      <w:proofErr w:type="spellStart"/>
      <w:r>
        <w:t>كرصيد</w:t>
      </w:r>
      <w:proofErr w:type="spellEnd"/>
      <w:r>
        <w:t xml:space="preserve"> </w:t>
      </w:r>
      <w:proofErr w:type="spellStart"/>
      <w:r>
        <w:t>افتتاحي</w:t>
      </w:r>
      <w:proofErr w:type="spellEnd"/>
    </w:p>
    <w:p w14:paraId="199A7B9B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5684BBA7" w14:textId="77777777" w:rsidR="00953F03" w:rsidRDefault="00000000">
      <w:proofErr w:type="spellStart"/>
      <w:r>
        <w:t>اعتماد</w:t>
      </w:r>
      <w:proofErr w:type="spellEnd"/>
      <w:r>
        <w:t xml:space="preserve"> </w:t>
      </w:r>
      <w:proofErr w:type="spellStart"/>
      <w:r>
        <w:t>الجرد</w:t>
      </w:r>
      <w:proofErr w:type="spellEnd"/>
      <w:r>
        <w:t xml:space="preserve"> </w:t>
      </w:r>
      <w:proofErr w:type="spellStart"/>
      <w:r>
        <w:t>الافتتاحي</w:t>
      </w:r>
      <w:proofErr w:type="spellEnd"/>
      <w:r>
        <w:t xml:space="preserve"> </w:t>
      </w:r>
      <w:proofErr w:type="spellStart"/>
      <w:r>
        <w:t>وتحويله</w:t>
      </w:r>
      <w:proofErr w:type="spellEnd"/>
      <w:r>
        <w:t xml:space="preserve"> </w:t>
      </w:r>
      <w:proofErr w:type="spellStart"/>
      <w:r>
        <w:t>إلى</w:t>
      </w:r>
      <w:proofErr w:type="spellEnd"/>
      <w:r>
        <w:t xml:space="preserve"> </w:t>
      </w:r>
      <w:proofErr w:type="spellStart"/>
      <w:r>
        <w:t>رصيد</w:t>
      </w:r>
      <w:proofErr w:type="spellEnd"/>
      <w:r>
        <w:t xml:space="preserve"> </w:t>
      </w:r>
      <w:proofErr w:type="spellStart"/>
      <w:r>
        <w:t>افتتاحي</w:t>
      </w:r>
      <w:proofErr w:type="spellEnd"/>
      <w:r>
        <w:t>.</w:t>
      </w:r>
    </w:p>
    <w:p w14:paraId="3D1FE769" w14:textId="77777777" w:rsidR="00953F03" w:rsidRDefault="00000000">
      <w:pPr>
        <w:pStyle w:val="Heading2"/>
      </w:pPr>
      <w:proofErr w:type="spellStart"/>
      <w:r>
        <w:t>الوظائف</w:t>
      </w:r>
      <w:proofErr w:type="spellEnd"/>
    </w:p>
    <w:p w14:paraId="0BFD76A6" w14:textId="77777777" w:rsidR="00953F03" w:rsidRDefault="00000000">
      <w:pPr>
        <w:pStyle w:val="ListBullet"/>
      </w:pPr>
      <w:proofErr w:type="spellStart"/>
      <w:r>
        <w:t>اعتماد</w:t>
      </w:r>
      <w:proofErr w:type="spellEnd"/>
      <w:r>
        <w:t xml:space="preserve"> </w:t>
      </w:r>
      <w:proofErr w:type="spellStart"/>
      <w:r>
        <w:t>الجرد</w:t>
      </w:r>
      <w:proofErr w:type="spellEnd"/>
      <w:r>
        <w:t xml:space="preserve"> </w:t>
      </w:r>
      <w:proofErr w:type="spellStart"/>
      <w:r>
        <w:t>الافتتاحي</w:t>
      </w:r>
      <w:proofErr w:type="spellEnd"/>
    </w:p>
    <w:p w14:paraId="15BD6712" w14:textId="77777777" w:rsidR="00953F03" w:rsidRDefault="00000000">
      <w:pPr>
        <w:pStyle w:val="ListBullet"/>
      </w:pPr>
      <w:proofErr w:type="spellStart"/>
      <w:r>
        <w:t>مراجعة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قبل</w:t>
      </w:r>
      <w:proofErr w:type="spellEnd"/>
      <w:r>
        <w:t xml:space="preserve"> </w:t>
      </w:r>
      <w:proofErr w:type="spellStart"/>
      <w:r>
        <w:t>الاعتماد</w:t>
      </w:r>
      <w:proofErr w:type="spellEnd"/>
    </w:p>
    <w:p w14:paraId="1E27C9D3" w14:textId="77777777" w:rsidR="00953F03" w:rsidRDefault="00000000">
      <w:pPr>
        <w:pStyle w:val="ListBullet"/>
      </w:pPr>
      <w:proofErr w:type="spellStart"/>
      <w:r>
        <w:t>إلغاء</w:t>
      </w:r>
      <w:proofErr w:type="spellEnd"/>
      <w:r>
        <w:t xml:space="preserve"> </w:t>
      </w:r>
      <w:proofErr w:type="spellStart"/>
      <w:r>
        <w:t>الاعتماد</w:t>
      </w:r>
      <w:proofErr w:type="spellEnd"/>
    </w:p>
    <w:p w14:paraId="7776648A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تفاصيل</w:t>
      </w:r>
      <w:proofErr w:type="spellEnd"/>
      <w:r>
        <w:t xml:space="preserve"> </w:t>
      </w:r>
      <w:proofErr w:type="spellStart"/>
      <w:r>
        <w:t>الاعتماد</w:t>
      </w:r>
      <w:proofErr w:type="spellEnd"/>
    </w:p>
    <w:p w14:paraId="13FBE784" w14:textId="77777777" w:rsidR="00953F03" w:rsidRDefault="00000000">
      <w:pPr>
        <w:pStyle w:val="Heading2"/>
      </w:pPr>
      <w:proofErr w:type="spellStart"/>
      <w:r>
        <w:t>الحقول</w:t>
      </w:r>
      <w:proofErr w:type="spellEnd"/>
    </w:p>
    <w:p w14:paraId="41ED5D4A" w14:textId="77777777" w:rsidR="00953F03" w:rsidRDefault="00000000">
      <w:pPr>
        <w:pStyle w:val="ListBullet"/>
      </w:pPr>
      <w:proofErr w:type="spellStart"/>
      <w:r>
        <w:t>رقم</w:t>
      </w:r>
      <w:proofErr w:type="spellEnd"/>
      <w:r>
        <w:t xml:space="preserve"> </w:t>
      </w:r>
      <w:proofErr w:type="spellStart"/>
      <w:r>
        <w:t>الجرد</w:t>
      </w:r>
      <w:proofErr w:type="spellEnd"/>
    </w:p>
    <w:p w14:paraId="4A20AB69" w14:textId="77777777" w:rsidR="00953F03" w:rsidRDefault="00000000">
      <w:pPr>
        <w:pStyle w:val="ListBullet"/>
      </w:pPr>
      <w:proofErr w:type="spellStart"/>
      <w:r>
        <w:t>التاريخ</w:t>
      </w:r>
      <w:proofErr w:type="spellEnd"/>
    </w:p>
    <w:p w14:paraId="625CB894" w14:textId="77777777" w:rsidR="00953F03" w:rsidRDefault="00000000">
      <w:pPr>
        <w:pStyle w:val="ListBullet"/>
      </w:pPr>
      <w:proofErr w:type="spellStart"/>
      <w:r>
        <w:t>المخزن</w:t>
      </w:r>
      <w:proofErr w:type="spellEnd"/>
    </w:p>
    <w:p w14:paraId="1A21F304" w14:textId="77777777" w:rsidR="00953F03" w:rsidRDefault="00000000">
      <w:pPr>
        <w:pStyle w:val="ListBullet"/>
      </w:pPr>
      <w:proofErr w:type="spellStart"/>
      <w:r>
        <w:t>عدد</w:t>
      </w:r>
      <w:proofErr w:type="spellEnd"/>
      <w:r>
        <w:t xml:space="preserve"> </w:t>
      </w:r>
      <w:proofErr w:type="spellStart"/>
      <w:r>
        <w:t>الأصناف</w:t>
      </w:r>
      <w:proofErr w:type="spellEnd"/>
    </w:p>
    <w:p w14:paraId="23748D7D" w14:textId="77777777" w:rsidR="00953F03" w:rsidRDefault="00000000">
      <w:pPr>
        <w:pStyle w:val="ListBullet"/>
      </w:pPr>
      <w:proofErr w:type="spellStart"/>
      <w:r>
        <w:t>القيمة</w:t>
      </w:r>
      <w:proofErr w:type="spellEnd"/>
      <w:r>
        <w:t xml:space="preserve"> </w:t>
      </w:r>
      <w:proofErr w:type="spellStart"/>
      <w:r>
        <w:t>الإجمالية</w:t>
      </w:r>
      <w:proofErr w:type="spellEnd"/>
    </w:p>
    <w:p w14:paraId="4964AE41" w14:textId="77777777" w:rsidR="00953F03" w:rsidRDefault="00000000">
      <w:pPr>
        <w:pStyle w:val="ListBullet"/>
      </w:pPr>
      <w:proofErr w:type="spellStart"/>
      <w:r>
        <w:t>حالة</w:t>
      </w:r>
      <w:proofErr w:type="spellEnd"/>
      <w:r>
        <w:t xml:space="preserve"> </w:t>
      </w:r>
      <w:proofErr w:type="spellStart"/>
      <w:r>
        <w:t>الاعتماد</w:t>
      </w:r>
      <w:proofErr w:type="spellEnd"/>
    </w:p>
    <w:p w14:paraId="367DD625" w14:textId="77777777" w:rsidR="00953F03" w:rsidRDefault="00000000">
      <w:pPr>
        <w:pStyle w:val="ListBullet"/>
      </w:pPr>
      <w:proofErr w:type="spellStart"/>
      <w:r>
        <w:t>تاريخ</w:t>
      </w:r>
      <w:proofErr w:type="spellEnd"/>
      <w:r>
        <w:t xml:space="preserve"> </w:t>
      </w:r>
      <w:proofErr w:type="spellStart"/>
      <w:r>
        <w:t>الاعتماد</w:t>
      </w:r>
      <w:proofErr w:type="spellEnd"/>
    </w:p>
    <w:p w14:paraId="148D1DD0" w14:textId="77777777" w:rsidR="00953F03" w:rsidRDefault="00000000">
      <w:pPr>
        <w:pStyle w:val="ListBullet"/>
      </w:pPr>
      <w:proofErr w:type="spellStart"/>
      <w:r>
        <w:t>المستخدم</w:t>
      </w:r>
      <w:proofErr w:type="spellEnd"/>
      <w:r>
        <w:t xml:space="preserve"> </w:t>
      </w:r>
      <w:proofErr w:type="spellStart"/>
      <w:r>
        <w:t>المعتمد</w:t>
      </w:r>
      <w:proofErr w:type="spellEnd"/>
    </w:p>
    <w:p w14:paraId="04BD7C46" w14:textId="77777777" w:rsidR="00953F03" w:rsidRDefault="00000000">
      <w:pPr>
        <w:pStyle w:val="Heading2"/>
      </w:pPr>
      <w:proofErr w:type="spellStart"/>
      <w:r>
        <w:lastRenderedPageBreak/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74553662" w14:textId="77777777" w:rsidR="00953F03" w:rsidRDefault="00000000">
      <w:pPr>
        <w:pStyle w:val="ListBullet"/>
      </w:pPr>
      <w:r>
        <w:t>`</w:t>
      </w:r>
      <w:proofErr w:type="spellStart"/>
      <w:r>
        <w:t>Inventory.API</w:t>
      </w:r>
      <w:proofErr w:type="spellEnd"/>
      <w:r>
        <w:t>/Controllers/</w:t>
      </w:r>
      <w:proofErr w:type="spellStart"/>
      <w:r>
        <w:t>StockTakingsController</w:t>
      </w:r>
      <w:proofErr w:type="spellEnd"/>
      <w:r>
        <w:t>`</w:t>
      </w:r>
    </w:p>
    <w:p w14:paraId="04144D35" w14:textId="77777777" w:rsidR="00953F03" w:rsidRDefault="00000000">
      <w:pPr>
        <w:pStyle w:val="ListBullet"/>
      </w:pPr>
      <w:r>
        <w:t>`</w:t>
      </w:r>
      <w:proofErr w:type="spellStart"/>
      <w:r>
        <w:t>Inventory.API</w:t>
      </w:r>
      <w:proofErr w:type="spellEnd"/>
      <w:r>
        <w:t>/Controllers/</w:t>
      </w:r>
      <w:proofErr w:type="spellStart"/>
      <w:r>
        <w:t>StockTakingCarryOverController</w:t>
      </w:r>
      <w:proofErr w:type="spellEnd"/>
      <w:r>
        <w:t>`</w:t>
      </w:r>
    </w:p>
    <w:p w14:paraId="19E2AA9F" w14:textId="77777777" w:rsidR="00953F03" w:rsidRDefault="00953F03"/>
    <w:p w14:paraId="27B84A5D" w14:textId="77777777" w:rsidR="00953F03" w:rsidRDefault="00000000">
      <w:r>
        <w:t>──────────────────────────────</w:t>
      </w:r>
    </w:p>
    <w:p w14:paraId="640998E4" w14:textId="77777777" w:rsidR="00953F03" w:rsidRDefault="00953F03"/>
    <w:p w14:paraId="5F3B4B20" w14:textId="77777777" w:rsidR="00953F03" w:rsidRDefault="00000000">
      <w:pPr>
        <w:pStyle w:val="Heading2"/>
      </w:pPr>
      <w:proofErr w:type="spellStart"/>
      <w:r>
        <w:t>اعتماد</w:t>
      </w:r>
      <w:proofErr w:type="spellEnd"/>
      <w:r>
        <w:t xml:space="preserve"> </w:t>
      </w:r>
      <w:proofErr w:type="spellStart"/>
      <w:r>
        <w:t>الجرد</w:t>
      </w:r>
      <w:proofErr w:type="spellEnd"/>
      <w:r>
        <w:t xml:space="preserve"> </w:t>
      </w:r>
      <w:proofErr w:type="spellStart"/>
      <w:r>
        <w:t>كرصيد</w:t>
      </w:r>
      <w:proofErr w:type="spellEnd"/>
      <w:r>
        <w:t xml:space="preserve"> </w:t>
      </w:r>
      <w:proofErr w:type="spellStart"/>
      <w:r>
        <w:t>افتتاحي</w:t>
      </w:r>
      <w:proofErr w:type="spellEnd"/>
    </w:p>
    <w:p w14:paraId="00BE04D6" w14:textId="2C20B1B6" w:rsidR="00953F03" w:rsidRDefault="00953F03">
      <w:pPr>
        <w:jc w:val="center"/>
      </w:pPr>
    </w:p>
    <w:p w14:paraId="14CC4309" w14:textId="77777777" w:rsidR="00953F03" w:rsidRDefault="00000000">
      <w:pPr>
        <w:pStyle w:val="Heading1"/>
        <w:jc w:val="center"/>
      </w:pPr>
      <w:proofErr w:type="spellStart"/>
      <w:r>
        <w:t>اعتماد</w:t>
      </w:r>
      <w:proofErr w:type="spellEnd"/>
      <w:r>
        <w:t xml:space="preserve"> </w:t>
      </w:r>
      <w:proofErr w:type="spellStart"/>
      <w:r>
        <w:t>الجرد</w:t>
      </w:r>
      <w:proofErr w:type="spellEnd"/>
      <w:r>
        <w:t xml:space="preserve"> </w:t>
      </w:r>
      <w:proofErr w:type="spellStart"/>
      <w:r>
        <w:t>كرصيد</w:t>
      </w:r>
      <w:proofErr w:type="spellEnd"/>
      <w:r>
        <w:t xml:space="preserve"> </w:t>
      </w:r>
      <w:proofErr w:type="spellStart"/>
      <w:r>
        <w:t>افتتاحي</w:t>
      </w:r>
      <w:proofErr w:type="spellEnd"/>
    </w:p>
    <w:p w14:paraId="7B347A12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273C0D06" w14:textId="77777777" w:rsidR="00953F03" w:rsidRDefault="00000000">
      <w:proofErr w:type="spellStart"/>
      <w:r>
        <w:t>شاشة</w:t>
      </w:r>
      <w:proofErr w:type="spellEnd"/>
      <w:r>
        <w:t xml:space="preserve"> </w:t>
      </w:r>
      <w:proofErr w:type="spellStart"/>
      <w:r>
        <w:t>اعتماد</w:t>
      </w:r>
      <w:proofErr w:type="spellEnd"/>
      <w:r>
        <w:t xml:space="preserve"> </w:t>
      </w:r>
      <w:proofErr w:type="spellStart"/>
      <w:r>
        <w:t>الجرد</w:t>
      </w:r>
      <w:proofErr w:type="spellEnd"/>
      <w:r>
        <w:t xml:space="preserve"> </w:t>
      </w:r>
      <w:proofErr w:type="spellStart"/>
      <w:r>
        <w:t>كرصيد</w:t>
      </w:r>
      <w:proofErr w:type="spellEnd"/>
      <w:r>
        <w:t xml:space="preserve"> </w:t>
      </w:r>
      <w:proofErr w:type="spellStart"/>
      <w:r>
        <w:t>افتتاحي</w:t>
      </w:r>
      <w:proofErr w:type="spellEnd"/>
      <w:r>
        <w:t xml:space="preserve">، </w:t>
      </w:r>
      <w:proofErr w:type="spellStart"/>
      <w:r>
        <w:t>تتيح</w:t>
      </w:r>
      <w:proofErr w:type="spellEnd"/>
      <w:r>
        <w:t xml:space="preserve"> </w:t>
      </w:r>
      <w:proofErr w:type="spellStart"/>
      <w:r>
        <w:t>تحويل</w:t>
      </w:r>
      <w:proofErr w:type="spellEnd"/>
      <w:r>
        <w:t xml:space="preserve"> </w:t>
      </w:r>
      <w:proofErr w:type="spellStart"/>
      <w:r>
        <w:t>الجرد</w:t>
      </w:r>
      <w:proofErr w:type="spellEnd"/>
      <w:r>
        <w:t xml:space="preserve"> </w:t>
      </w:r>
      <w:proofErr w:type="spellStart"/>
      <w:r>
        <w:t>الذي</w:t>
      </w:r>
      <w:proofErr w:type="spellEnd"/>
      <w:r>
        <w:t xml:space="preserve"> </w:t>
      </w:r>
      <w:proofErr w:type="spellStart"/>
      <w:r>
        <w:t>أدخلته</w:t>
      </w:r>
      <w:proofErr w:type="spellEnd"/>
      <w:r>
        <w:t xml:space="preserve"> </w:t>
      </w:r>
      <w:proofErr w:type="spellStart"/>
      <w:r>
        <w:t>مسبقاً</w:t>
      </w:r>
      <w:proofErr w:type="spellEnd"/>
      <w:r>
        <w:t xml:space="preserve"> </w:t>
      </w:r>
      <w:proofErr w:type="spellStart"/>
      <w:r>
        <w:t>ليصبح</w:t>
      </w:r>
      <w:proofErr w:type="spellEnd"/>
      <w:r>
        <w:t xml:space="preserve"> </w:t>
      </w:r>
      <w:proofErr w:type="spellStart"/>
      <w:r>
        <w:t>رصيداً</w:t>
      </w:r>
      <w:proofErr w:type="spellEnd"/>
      <w:r>
        <w:t xml:space="preserve"> </w:t>
      </w:r>
      <w:proofErr w:type="spellStart"/>
      <w:r>
        <w:t>افتتاحياً</w:t>
      </w:r>
      <w:proofErr w:type="spellEnd"/>
      <w:r>
        <w:t xml:space="preserve"> </w:t>
      </w:r>
      <w:proofErr w:type="spellStart"/>
      <w:r>
        <w:t>فعلياً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النظام</w:t>
      </w:r>
      <w:proofErr w:type="spellEnd"/>
      <w:r>
        <w:t>.</w:t>
      </w:r>
    </w:p>
    <w:p w14:paraId="45CC6071" w14:textId="77777777" w:rsidR="00953F03" w:rsidRDefault="00000000">
      <w:pPr>
        <w:pStyle w:val="Heading2"/>
      </w:pPr>
      <w:proofErr w:type="spellStart"/>
      <w:r>
        <w:t>الوظائف</w:t>
      </w:r>
      <w:proofErr w:type="spellEnd"/>
    </w:p>
    <w:p w14:paraId="4C9CB0E8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عمليات</w:t>
      </w:r>
      <w:proofErr w:type="spellEnd"/>
      <w:r>
        <w:t xml:space="preserve"> </w:t>
      </w:r>
      <w:proofErr w:type="spellStart"/>
      <w:r>
        <w:t>اعتماد</w:t>
      </w:r>
      <w:proofErr w:type="spellEnd"/>
      <w:r>
        <w:t xml:space="preserve"> </w:t>
      </w:r>
      <w:proofErr w:type="spellStart"/>
      <w:r>
        <w:t>الجرد</w:t>
      </w:r>
      <w:proofErr w:type="spellEnd"/>
    </w:p>
    <w:p w14:paraId="323B96AA" w14:textId="77777777" w:rsidR="00953F03" w:rsidRDefault="00000000">
      <w:pPr>
        <w:pStyle w:val="ListBullet"/>
      </w:pPr>
      <w:proofErr w:type="spellStart"/>
      <w:r>
        <w:t>اعتماد</w:t>
      </w:r>
      <w:proofErr w:type="spellEnd"/>
      <w:r>
        <w:t xml:space="preserve"> </w:t>
      </w:r>
      <w:proofErr w:type="spellStart"/>
      <w:r>
        <w:t>جرد</w:t>
      </w:r>
      <w:proofErr w:type="spellEnd"/>
      <w:r>
        <w:t xml:space="preserve"> </w:t>
      </w:r>
      <w:proofErr w:type="spellStart"/>
      <w:r>
        <w:t>كرصيد</w:t>
      </w:r>
      <w:proofErr w:type="spellEnd"/>
      <w:r>
        <w:t xml:space="preserve"> </w:t>
      </w:r>
      <w:proofErr w:type="spellStart"/>
      <w:r>
        <w:t>افتتاحي</w:t>
      </w:r>
      <w:proofErr w:type="spellEnd"/>
    </w:p>
    <w:p w14:paraId="330FBE31" w14:textId="77777777" w:rsidR="00953F03" w:rsidRDefault="00000000">
      <w:pPr>
        <w:pStyle w:val="ListBullet"/>
      </w:pPr>
      <w:proofErr w:type="spellStart"/>
      <w:r>
        <w:t>تعديل</w:t>
      </w:r>
      <w:proofErr w:type="spellEnd"/>
      <w:r>
        <w:t xml:space="preserve"> </w:t>
      </w:r>
      <w:proofErr w:type="spellStart"/>
      <w:r>
        <w:t>عملية</w:t>
      </w:r>
      <w:proofErr w:type="spellEnd"/>
      <w:r>
        <w:t xml:space="preserve"> </w:t>
      </w:r>
      <w:proofErr w:type="spellStart"/>
      <w:r>
        <w:t>اعتماد</w:t>
      </w:r>
      <w:proofErr w:type="spellEnd"/>
      <w:r>
        <w:t xml:space="preserve"> </w:t>
      </w:r>
      <w:proofErr w:type="spellStart"/>
      <w:r>
        <w:t>موجودة</w:t>
      </w:r>
      <w:proofErr w:type="spellEnd"/>
    </w:p>
    <w:p w14:paraId="7E002DBF" w14:textId="77777777" w:rsidR="00953F03" w:rsidRDefault="00000000">
      <w:pPr>
        <w:pStyle w:val="ListBullet"/>
      </w:pPr>
      <w:proofErr w:type="spellStart"/>
      <w:r>
        <w:t>حذف</w:t>
      </w:r>
      <w:proofErr w:type="spellEnd"/>
      <w:r>
        <w:t xml:space="preserve"> </w:t>
      </w:r>
      <w:proofErr w:type="spellStart"/>
      <w:r>
        <w:t>عملية</w:t>
      </w:r>
      <w:proofErr w:type="spellEnd"/>
      <w:r>
        <w:t xml:space="preserve"> </w:t>
      </w:r>
      <w:proofErr w:type="spellStart"/>
      <w:r>
        <w:t>اعتماد</w:t>
      </w:r>
      <w:proofErr w:type="spellEnd"/>
    </w:p>
    <w:p w14:paraId="67E7F152" w14:textId="77777777" w:rsidR="00953F03" w:rsidRDefault="00000000">
      <w:pPr>
        <w:pStyle w:val="ListBullet"/>
      </w:pPr>
      <w:proofErr w:type="spellStart"/>
      <w:r>
        <w:t>البحث</w:t>
      </w:r>
      <w:proofErr w:type="spellEnd"/>
      <w:r>
        <w:t xml:space="preserve"> </w:t>
      </w:r>
      <w:proofErr w:type="spellStart"/>
      <w:r>
        <w:t>والتصفية</w:t>
      </w:r>
      <w:proofErr w:type="spellEnd"/>
    </w:p>
    <w:p w14:paraId="4821B712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5079170A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5075AAE1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المعروضة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الجدول</w:t>
      </w:r>
      <w:proofErr w:type="spellEnd"/>
    </w:p>
    <w:p w14:paraId="4D29682F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رقم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المستند</w:t>
      </w:r>
      <w:proofErr w:type="spellEnd"/>
      <w:r>
        <w:rPr>
          <w:b/>
        </w:rPr>
        <w:t xml:space="preserve">: </w:t>
      </w:r>
      <w:proofErr w:type="spellStart"/>
      <w:r>
        <w:t>الرقم</w:t>
      </w:r>
      <w:proofErr w:type="spellEnd"/>
      <w:r>
        <w:t xml:space="preserve"> </w:t>
      </w:r>
      <w:proofErr w:type="spellStart"/>
      <w:r>
        <w:t>التسلسلي</w:t>
      </w:r>
      <w:proofErr w:type="spellEnd"/>
      <w:r>
        <w:t xml:space="preserve"> </w:t>
      </w:r>
      <w:proofErr w:type="spellStart"/>
      <w:r>
        <w:t>لمستند</w:t>
      </w:r>
      <w:proofErr w:type="spellEnd"/>
      <w:r>
        <w:t xml:space="preserve"> </w:t>
      </w:r>
      <w:proofErr w:type="spellStart"/>
      <w:r>
        <w:t>الاعتماد</w:t>
      </w:r>
      <w:proofErr w:type="spellEnd"/>
    </w:p>
    <w:p w14:paraId="488EA2DF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الرقم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المرجعي</w:t>
      </w:r>
      <w:proofErr w:type="spellEnd"/>
      <w:r>
        <w:rPr>
          <w:b/>
        </w:rPr>
        <w:t xml:space="preserve">: </w:t>
      </w:r>
      <w:proofErr w:type="spellStart"/>
      <w:r>
        <w:t>الرقم</w:t>
      </w:r>
      <w:proofErr w:type="spellEnd"/>
      <w:r>
        <w:t xml:space="preserve"> </w:t>
      </w:r>
      <w:proofErr w:type="spellStart"/>
      <w:r>
        <w:t>المرجعي</w:t>
      </w:r>
      <w:proofErr w:type="spellEnd"/>
      <w:r>
        <w:t xml:space="preserve"> </w:t>
      </w:r>
      <w:proofErr w:type="spellStart"/>
      <w:r>
        <w:t>للمستند</w:t>
      </w:r>
      <w:proofErr w:type="spellEnd"/>
    </w:p>
    <w:p w14:paraId="230B3003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الموقع</w:t>
      </w:r>
      <w:proofErr w:type="spellEnd"/>
      <w:r>
        <w:rPr>
          <w:b/>
        </w:rPr>
        <w:t xml:space="preserve">: </w:t>
      </w:r>
      <w:proofErr w:type="spellStart"/>
      <w:r>
        <w:t>الموقع</w:t>
      </w:r>
      <w:proofErr w:type="spellEnd"/>
      <w:r>
        <w:t xml:space="preserve"> </w:t>
      </w:r>
      <w:proofErr w:type="spellStart"/>
      <w:r>
        <w:t>المرتبط</w:t>
      </w:r>
      <w:proofErr w:type="spellEnd"/>
      <w:r>
        <w:t xml:space="preserve"> </w:t>
      </w:r>
      <w:proofErr w:type="spellStart"/>
      <w:r>
        <w:t>بالاعتماد</w:t>
      </w:r>
      <w:proofErr w:type="spellEnd"/>
    </w:p>
    <w:p w14:paraId="7F3DA53F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اسم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مستند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الاعتماد</w:t>
      </w:r>
      <w:proofErr w:type="spellEnd"/>
      <w:r>
        <w:rPr>
          <w:b/>
        </w:rPr>
        <w:t xml:space="preserve">: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مستند</w:t>
      </w:r>
      <w:proofErr w:type="spellEnd"/>
      <w:r>
        <w:t xml:space="preserve"> </w:t>
      </w:r>
      <w:proofErr w:type="spellStart"/>
      <w:r>
        <w:t>الاعتماد</w:t>
      </w:r>
      <w:proofErr w:type="spellEnd"/>
    </w:p>
    <w:p w14:paraId="7AF970FF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تاريخ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الاعتماد</w:t>
      </w:r>
      <w:proofErr w:type="spellEnd"/>
      <w:r>
        <w:rPr>
          <w:b/>
        </w:rPr>
        <w:t xml:space="preserve">: 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اعتماد</w:t>
      </w:r>
      <w:proofErr w:type="spellEnd"/>
      <w:r>
        <w:t xml:space="preserve"> </w:t>
      </w:r>
      <w:proofErr w:type="spellStart"/>
      <w:r>
        <w:t>الجرد</w:t>
      </w:r>
      <w:proofErr w:type="spellEnd"/>
    </w:p>
    <w:p w14:paraId="4E70E44A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إجمالي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سعر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البيع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قبل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الجرد</w:t>
      </w:r>
      <w:proofErr w:type="spellEnd"/>
      <w:r>
        <w:rPr>
          <w:b/>
        </w:rPr>
        <w:t xml:space="preserve">: </w:t>
      </w:r>
      <w:proofErr w:type="spellStart"/>
      <w:r>
        <w:t>إجمالي</w:t>
      </w:r>
      <w:proofErr w:type="spellEnd"/>
      <w:r>
        <w:t xml:space="preserve"> </w:t>
      </w:r>
      <w:proofErr w:type="spellStart"/>
      <w:r>
        <w:t>سعر</w:t>
      </w:r>
      <w:proofErr w:type="spellEnd"/>
      <w:r>
        <w:t xml:space="preserve"> </w:t>
      </w:r>
      <w:proofErr w:type="spellStart"/>
      <w:r>
        <w:t>البيع</w:t>
      </w:r>
      <w:proofErr w:type="spellEnd"/>
      <w:r>
        <w:t xml:space="preserve"> </w:t>
      </w:r>
      <w:proofErr w:type="spellStart"/>
      <w:r>
        <w:t>قبل</w:t>
      </w:r>
      <w:proofErr w:type="spellEnd"/>
      <w:r>
        <w:t xml:space="preserve"> </w:t>
      </w:r>
      <w:proofErr w:type="spellStart"/>
      <w:r>
        <w:t>الجرد</w:t>
      </w:r>
      <w:proofErr w:type="spellEnd"/>
    </w:p>
    <w:p w14:paraId="5BF2DC3F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إجمالي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سعر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البيع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بعد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الجرد</w:t>
      </w:r>
      <w:proofErr w:type="spellEnd"/>
      <w:r>
        <w:rPr>
          <w:b/>
        </w:rPr>
        <w:t xml:space="preserve">: </w:t>
      </w:r>
      <w:proofErr w:type="spellStart"/>
      <w:r>
        <w:t>إجمالي</w:t>
      </w:r>
      <w:proofErr w:type="spellEnd"/>
      <w:r>
        <w:t xml:space="preserve"> </w:t>
      </w:r>
      <w:proofErr w:type="spellStart"/>
      <w:r>
        <w:t>سعر</w:t>
      </w:r>
      <w:proofErr w:type="spellEnd"/>
      <w:r>
        <w:t xml:space="preserve"> </w:t>
      </w:r>
      <w:proofErr w:type="spellStart"/>
      <w:r>
        <w:t>البيع</w:t>
      </w:r>
      <w:proofErr w:type="spellEnd"/>
      <w:r>
        <w:t xml:space="preserve"> </w:t>
      </w:r>
      <w:proofErr w:type="spellStart"/>
      <w:r>
        <w:t>بعد</w:t>
      </w:r>
      <w:proofErr w:type="spellEnd"/>
      <w:r>
        <w:t xml:space="preserve"> </w:t>
      </w:r>
      <w:proofErr w:type="spellStart"/>
      <w:r>
        <w:t>الجرد</w:t>
      </w:r>
      <w:proofErr w:type="spellEnd"/>
    </w:p>
    <w:p w14:paraId="0EF85646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المطلوبة</w:t>
      </w:r>
      <w:proofErr w:type="spellEnd"/>
      <w:r>
        <w:t xml:space="preserve"> </w:t>
      </w:r>
      <w:proofErr w:type="spellStart"/>
      <w:r>
        <w:t>عند</w:t>
      </w:r>
      <w:proofErr w:type="spellEnd"/>
      <w:r>
        <w:t xml:space="preserve"> </w:t>
      </w:r>
      <w:proofErr w:type="spellStart"/>
      <w:r>
        <w:t>الإضافة</w:t>
      </w:r>
      <w:proofErr w:type="spellEnd"/>
      <w:r>
        <w:t>/</w:t>
      </w:r>
      <w:proofErr w:type="spellStart"/>
      <w:r>
        <w:t>التعديل</w:t>
      </w:r>
      <w:proofErr w:type="spellEnd"/>
    </w:p>
    <w:p w14:paraId="681278CB" w14:textId="77777777" w:rsidR="00953F03" w:rsidRDefault="00000000">
      <w:pPr>
        <w:pStyle w:val="ListBullet"/>
      </w:pPr>
      <w:r>
        <w:t>**</w:t>
      </w:r>
      <w:proofErr w:type="spellStart"/>
      <w:r>
        <w:t>الجرد</w:t>
      </w:r>
      <w:proofErr w:type="spellEnd"/>
      <w:r>
        <w:t xml:space="preserve"> </w:t>
      </w:r>
      <w:proofErr w:type="spellStart"/>
      <w:r>
        <w:t>المراد</w:t>
      </w:r>
      <w:proofErr w:type="spellEnd"/>
      <w:r>
        <w:t xml:space="preserve"> </w:t>
      </w:r>
      <w:proofErr w:type="spellStart"/>
      <w:r>
        <w:t>اعتماده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</w:p>
    <w:p w14:paraId="27B0FAE2" w14:textId="77777777" w:rsidR="00953F03" w:rsidRDefault="00000000">
      <w:pPr>
        <w:pStyle w:val="ListBullet"/>
      </w:pPr>
      <w:r>
        <w:t>**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مستند</w:t>
      </w:r>
      <w:proofErr w:type="spellEnd"/>
      <w:r>
        <w:t xml:space="preserve"> </w:t>
      </w:r>
      <w:proofErr w:type="spellStart"/>
      <w:r>
        <w:t>الاعتماد</w:t>
      </w:r>
      <w:proofErr w:type="spellEnd"/>
      <w:r>
        <w:t>** (</w:t>
      </w:r>
      <w:proofErr w:type="spellStart"/>
      <w:r>
        <w:t>إلزامي</w:t>
      </w:r>
      <w:proofErr w:type="spellEnd"/>
      <w:r>
        <w:t>)</w:t>
      </w:r>
    </w:p>
    <w:p w14:paraId="4B958299" w14:textId="77777777" w:rsidR="00953F03" w:rsidRDefault="00000000">
      <w:pPr>
        <w:pStyle w:val="ListBullet"/>
      </w:pPr>
      <w:r>
        <w:lastRenderedPageBreak/>
        <w:t>**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الاعتماد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تاريخ</w:t>
      </w:r>
      <w:proofErr w:type="spellEnd"/>
    </w:p>
    <w:p w14:paraId="41C000E6" w14:textId="77777777" w:rsidR="00953F03" w:rsidRDefault="00000000">
      <w:pPr>
        <w:pStyle w:val="ListBullet"/>
      </w:pPr>
      <w:r>
        <w:t>**</w:t>
      </w:r>
      <w:proofErr w:type="spellStart"/>
      <w:r>
        <w:t>الموقع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</w:p>
    <w:p w14:paraId="7DEF3ECF" w14:textId="77777777" w:rsidR="00953F03" w:rsidRDefault="00000000">
      <w:pPr>
        <w:pStyle w:val="ListBullet"/>
      </w:pPr>
      <w:r>
        <w:t>**</w:t>
      </w:r>
      <w:proofErr w:type="spellStart"/>
      <w:r>
        <w:t>الرقم</w:t>
      </w:r>
      <w:proofErr w:type="spellEnd"/>
      <w:r>
        <w:t xml:space="preserve"> </w:t>
      </w:r>
      <w:proofErr w:type="spellStart"/>
      <w:r>
        <w:t>المرجعي</w:t>
      </w:r>
      <w:proofErr w:type="spellEnd"/>
      <w:r>
        <w:t>** (</w:t>
      </w:r>
      <w:proofErr w:type="spellStart"/>
      <w:r>
        <w:t>اختياري</w:t>
      </w:r>
      <w:proofErr w:type="spellEnd"/>
      <w:r>
        <w:t>)</w:t>
      </w:r>
    </w:p>
    <w:p w14:paraId="5E49816F" w14:textId="77777777" w:rsidR="00953F03" w:rsidRDefault="00000000">
      <w:pPr>
        <w:pStyle w:val="ListBullet"/>
      </w:pPr>
      <w:r>
        <w:t>**</w:t>
      </w:r>
      <w:proofErr w:type="spellStart"/>
      <w:r>
        <w:t>الملاحظات</w:t>
      </w:r>
      <w:proofErr w:type="spellEnd"/>
      <w:r>
        <w:t>** (</w:t>
      </w:r>
      <w:proofErr w:type="spellStart"/>
      <w:r>
        <w:t>اختياري</w:t>
      </w:r>
      <w:proofErr w:type="spellEnd"/>
      <w:r>
        <w:t>)</w:t>
      </w:r>
    </w:p>
    <w:p w14:paraId="44F7714A" w14:textId="77777777" w:rsidR="00953F03" w:rsidRDefault="00000000">
      <w:pPr>
        <w:pStyle w:val="Heading2"/>
      </w:pPr>
      <w:proofErr w:type="spellStart"/>
      <w:r>
        <w:t>أمثلة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الموجودة</w:t>
      </w:r>
      <w:proofErr w:type="spellEnd"/>
    </w:p>
    <w:p w14:paraId="63C20849" w14:textId="77777777" w:rsidR="00953F03" w:rsidRDefault="00000000">
      <w:pPr>
        <w:pStyle w:val="ListBullet"/>
      </w:pPr>
      <w:r>
        <w:t>**</w:t>
      </w:r>
      <w:proofErr w:type="spellStart"/>
      <w:r>
        <w:t>مستند</w:t>
      </w:r>
      <w:proofErr w:type="spellEnd"/>
      <w:r>
        <w:t xml:space="preserve"> COOB-2** </w:t>
      </w:r>
      <w:proofErr w:type="spellStart"/>
      <w:r>
        <w:t>اعتمد</w:t>
      </w:r>
      <w:proofErr w:type="spellEnd"/>
      <w:r>
        <w:t xml:space="preserve"> </w:t>
      </w:r>
      <w:proofErr w:type="spellStart"/>
      <w:r>
        <w:t>الجرد</w:t>
      </w:r>
      <w:proofErr w:type="spellEnd"/>
      <w:r>
        <w:t xml:space="preserve"> "111" </w:t>
      </w:r>
      <w:proofErr w:type="spellStart"/>
      <w:r>
        <w:t>بتاريخ</w:t>
      </w:r>
      <w:proofErr w:type="spellEnd"/>
      <w:r>
        <w:t xml:space="preserve"> 28/07/2025</w:t>
      </w:r>
    </w:p>
    <w:p w14:paraId="25C4C1A5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0845AAB7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اعتماد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جديد</w:t>
      </w:r>
      <w:proofErr w:type="spellEnd"/>
      <w:r>
        <w:rPr>
          <w:b/>
        </w:rPr>
        <w:t xml:space="preserve">: </w:t>
      </w:r>
      <w:proofErr w:type="spellStart"/>
      <w:r>
        <w:t>لفتح</w:t>
      </w:r>
      <w:proofErr w:type="spellEnd"/>
      <w:r>
        <w:t xml:space="preserve"> </w:t>
      </w:r>
      <w:proofErr w:type="spellStart"/>
      <w:r>
        <w:t>نموذج</w:t>
      </w:r>
      <w:proofErr w:type="spellEnd"/>
      <w:r>
        <w:t xml:space="preserve"> </w:t>
      </w:r>
      <w:proofErr w:type="spellStart"/>
      <w:r>
        <w:t>اعتماد</w:t>
      </w:r>
      <w:proofErr w:type="spellEnd"/>
      <w:r>
        <w:t xml:space="preserve"> </w:t>
      </w:r>
      <w:proofErr w:type="spellStart"/>
      <w:r>
        <w:t>جرد</w:t>
      </w:r>
      <w:proofErr w:type="spellEnd"/>
      <w:r>
        <w:t xml:space="preserve"> </w:t>
      </w:r>
      <w:proofErr w:type="spellStart"/>
      <w:r>
        <w:t>جديد</w:t>
      </w:r>
      <w:proofErr w:type="spellEnd"/>
    </w:p>
    <w:p w14:paraId="73B2E4CD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تعديل</w:t>
      </w:r>
      <w:proofErr w:type="spellEnd"/>
      <w:r>
        <w:rPr>
          <w:b/>
        </w:rPr>
        <w:t xml:space="preserve">: </w:t>
      </w:r>
      <w:proofErr w:type="spellStart"/>
      <w:r>
        <w:t>لتعديل</w:t>
      </w:r>
      <w:proofErr w:type="spellEnd"/>
      <w:r>
        <w:t xml:space="preserve"> </w:t>
      </w:r>
      <w:proofErr w:type="spellStart"/>
      <w:r>
        <w:t>عملية</w:t>
      </w:r>
      <w:proofErr w:type="spellEnd"/>
      <w:r>
        <w:t xml:space="preserve"> </w:t>
      </w:r>
      <w:proofErr w:type="spellStart"/>
      <w:r>
        <w:t>الاعتماد</w:t>
      </w:r>
      <w:proofErr w:type="spellEnd"/>
      <w:r>
        <w:t xml:space="preserve"> </w:t>
      </w:r>
      <w:proofErr w:type="spellStart"/>
      <w:r>
        <w:t>المحددة</w:t>
      </w:r>
      <w:proofErr w:type="spellEnd"/>
    </w:p>
    <w:p w14:paraId="310080C3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حذف</w:t>
      </w:r>
      <w:proofErr w:type="spellEnd"/>
      <w:r>
        <w:rPr>
          <w:b/>
        </w:rPr>
        <w:t xml:space="preserve">: </w:t>
      </w:r>
      <w:proofErr w:type="spellStart"/>
      <w:r>
        <w:t>لحذف</w:t>
      </w:r>
      <w:proofErr w:type="spellEnd"/>
      <w:r>
        <w:t xml:space="preserve"> </w:t>
      </w:r>
      <w:proofErr w:type="spellStart"/>
      <w:r>
        <w:t>عملية</w:t>
      </w:r>
      <w:proofErr w:type="spellEnd"/>
      <w:r>
        <w:t xml:space="preserve"> </w:t>
      </w:r>
      <w:proofErr w:type="spellStart"/>
      <w:r>
        <w:t>الاعتماد</w:t>
      </w:r>
      <w:proofErr w:type="spellEnd"/>
      <w:r>
        <w:t xml:space="preserve"> </w:t>
      </w:r>
      <w:proofErr w:type="spellStart"/>
      <w:r>
        <w:t>المحددة</w:t>
      </w:r>
      <w:proofErr w:type="spellEnd"/>
    </w:p>
    <w:p w14:paraId="7B588F1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بحث</w:t>
      </w:r>
      <w:proofErr w:type="spellEnd"/>
      <w:r>
        <w:rPr>
          <w:b/>
        </w:rPr>
        <w:t xml:space="preserve">: </w:t>
      </w:r>
      <w:proofErr w:type="spellStart"/>
      <w:r>
        <w:t>للبحث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عمليات</w:t>
      </w:r>
      <w:proofErr w:type="spellEnd"/>
      <w:r>
        <w:t xml:space="preserve"> </w:t>
      </w:r>
      <w:proofErr w:type="spellStart"/>
      <w:r>
        <w:t>الاعتماد</w:t>
      </w:r>
      <w:proofErr w:type="spellEnd"/>
    </w:p>
    <w:p w14:paraId="0F75F518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تصدير</w:t>
      </w:r>
      <w:proofErr w:type="spellEnd"/>
      <w:r>
        <w:rPr>
          <w:b/>
        </w:rPr>
        <w:t xml:space="preserve">: </w:t>
      </w:r>
      <w:proofErr w:type="spellStart"/>
      <w:r>
        <w:t>لتصدير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3B4852BD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طباعة</w:t>
      </w:r>
      <w:proofErr w:type="spellEnd"/>
      <w:r>
        <w:rPr>
          <w:b/>
        </w:rPr>
        <w:t xml:space="preserve">: </w:t>
      </w:r>
      <w:proofErr w:type="spellStart"/>
      <w:r>
        <w:t>لطباعة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609AFF44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353FAF0B" w14:textId="77777777" w:rsidR="00953F03" w:rsidRDefault="00000000">
      <w:pPr>
        <w:pStyle w:val="ListBullet"/>
      </w:pPr>
      <w:r>
        <w:t>`Shared.API/Controllers/Inventory/OpeningInventoryApprovalController`</w:t>
      </w:r>
    </w:p>
    <w:p w14:paraId="672AFC94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/Controllers/Inventory/</w:t>
      </w:r>
      <w:proofErr w:type="spellStart"/>
      <w:r>
        <w:t>OpeningInventoryController</w:t>
      </w:r>
      <w:proofErr w:type="spellEnd"/>
      <w:r>
        <w:t>`</w:t>
      </w:r>
    </w:p>
    <w:p w14:paraId="7728B3D2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/Controllers/Inventory/</w:t>
      </w:r>
      <w:proofErr w:type="spellStart"/>
      <w:r>
        <w:t>InventoryController</w:t>
      </w:r>
      <w:proofErr w:type="spellEnd"/>
      <w:r>
        <w:t>`</w:t>
      </w:r>
    </w:p>
    <w:p w14:paraId="6F877B5E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LocationsController</w:t>
      </w:r>
      <w:proofErr w:type="spellEnd"/>
      <w:r>
        <w:t>`</w:t>
      </w:r>
    </w:p>
    <w:p w14:paraId="3B94BD8F" w14:textId="77777777" w:rsidR="00953F03" w:rsidRDefault="00000000">
      <w:pPr>
        <w:pStyle w:val="Heading2"/>
      </w:pPr>
      <w:proofErr w:type="spellStart"/>
      <w:r>
        <w:t>التفاصيل</w:t>
      </w:r>
      <w:proofErr w:type="spellEnd"/>
      <w:r>
        <w:t xml:space="preserve"> </w:t>
      </w:r>
      <w:proofErr w:type="spellStart"/>
      <w:r>
        <w:t>التقنية</w:t>
      </w:r>
      <w:proofErr w:type="spellEnd"/>
    </w:p>
    <w:p w14:paraId="5438ECE4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المدخلة</w:t>
      </w:r>
      <w:proofErr w:type="spellEnd"/>
    </w:p>
    <w:p w14:paraId="26E4CDC8" w14:textId="77777777" w:rsidR="00953F03" w:rsidRDefault="00000000">
      <w:pPr>
        <w:pStyle w:val="ListBullet"/>
      </w:pPr>
      <w:proofErr w:type="spellStart"/>
      <w:r>
        <w:t>ربط</w:t>
      </w:r>
      <w:proofErr w:type="spellEnd"/>
      <w:r>
        <w:t xml:space="preserve"> </w:t>
      </w:r>
      <w:proofErr w:type="spellStart"/>
      <w:r>
        <w:t>عمليات</w:t>
      </w:r>
      <w:proofErr w:type="spellEnd"/>
      <w:r>
        <w:t xml:space="preserve"> </w:t>
      </w:r>
      <w:proofErr w:type="spellStart"/>
      <w:r>
        <w:t>الاعتماد</w:t>
      </w:r>
      <w:proofErr w:type="spellEnd"/>
      <w:r>
        <w:t xml:space="preserve"> </w:t>
      </w:r>
      <w:proofErr w:type="spellStart"/>
      <w:r>
        <w:t>بالجرد</w:t>
      </w:r>
      <w:proofErr w:type="spellEnd"/>
      <w:r>
        <w:t xml:space="preserve"> </w:t>
      </w:r>
      <w:proofErr w:type="spellStart"/>
      <w:r>
        <w:t>الافتتاحي</w:t>
      </w:r>
      <w:proofErr w:type="spellEnd"/>
    </w:p>
    <w:p w14:paraId="32B73B29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حالة</w:t>
      </w:r>
      <w:proofErr w:type="spellEnd"/>
      <w:r>
        <w:t xml:space="preserve"> </w:t>
      </w:r>
      <w:proofErr w:type="spellStart"/>
      <w:r>
        <w:t>عمليات</w:t>
      </w:r>
      <w:proofErr w:type="spellEnd"/>
      <w:r>
        <w:t xml:space="preserve"> </w:t>
      </w:r>
      <w:proofErr w:type="spellStart"/>
      <w:r>
        <w:t>الاعتماد</w:t>
      </w:r>
      <w:proofErr w:type="spellEnd"/>
    </w:p>
    <w:p w14:paraId="3A657501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عدم</w:t>
      </w:r>
      <w:proofErr w:type="spellEnd"/>
      <w:r>
        <w:t xml:space="preserve"> </w:t>
      </w:r>
      <w:proofErr w:type="spellStart"/>
      <w:r>
        <w:t>تكرار</w:t>
      </w:r>
      <w:proofErr w:type="spellEnd"/>
      <w:r>
        <w:t xml:space="preserve"> </w:t>
      </w:r>
      <w:proofErr w:type="spellStart"/>
      <w:r>
        <w:t>أرقام</w:t>
      </w:r>
      <w:proofErr w:type="spellEnd"/>
      <w:r>
        <w:t xml:space="preserve"> </w:t>
      </w:r>
      <w:proofErr w:type="spellStart"/>
      <w:r>
        <w:t>المستندات</w:t>
      </w:r>
      <w:proofErr w:type="spellEnd"/>
    </w:p>
    <w:p w14:paraId="61466A6C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بتنسيقات</w:t>
      </w:r>
      <w:proofErr w:type="spellEnd"/>
      <w:r>
        <w:t xml:space="preserve"> </w:t>
      </w:r>
      <w:proofErr w:type="spellStart"/>
      <w:r>
        <w:t>مختلفة</w:t>
      </w:r>
      <w:proofErr w:type="spellEnd"/>
    </w:p>
    <w:p w14:paraId="656DA0E0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تقارير</w:t>
      </w:r>
      <w:proofErr w:type="spellEnd"/>
      <w:r>
        <w:t xml:space="preserve"> </w:t>
      </w:r>
      <w:proofErr w:type="spellStart"/>
      <w:r>
        <w:t>الاعتماد</w:t>
      </w:r>
      <w:proofErr w:type="spellEnd"/>
    </w:p>
    <w:p w14:paraId="39C1A3F1" w14:textId="77777777" w:rsidR="00953F03" w:rsidRDefault="00000000">
      <w:pPr>
        <w:pStyle w:val="ListBullet"/>
      </w:pPr>
      <w:proofErr w:type="spellStart"/>
      <w:r>
        <w:t>حساب</w:t>
      </w:r>
      <w:proofErr w:type="spellEnd"/>
      <w:r>
        <w:t xml:space="preserve"> </w:t>
      </w:r>
      <w:proofErr w:type="spellStart"/>
      <w:r>
        <w:t>إجماليات</w:t>
      </w:r>
      <w:proofErr w:type="spellEnd"/>
      <w:r>
        <w:t xml:space="preserve"> </w:t>
      </w:r>
      <w:proofErr w:type="spellStart"/>
      <w:r>
        <w:t>الأسعار</w:t>
      </w:r>
      <w:proofErr w:type="spellEnd"/>
      <w:r>
        <w:t xml:space="preserve"> </w:t>
      </w:r>
      <w:proofErr w:type="spellStart"/>
      <w:r>
        <w:t>قبل</w:t>
      </w:r>
      <w:proofErr w:type="spellEnd"/>
      <w:r>
        <w:t xml:space="preserve"> </w:t>
      </w:r>
      <w:proofErr w:type="spellStart"/>
      <w:r>
        <w:t>وبعد</w:t>
      </w:r>
      <w:proofErr w:type="spellEnd"/>
      <w:r>
        <w:t xml:space="preserve"> </w:t>
      </w:r>
      <w:proofErr w:type="spellStart"/>
      <w:r>
        <w:t>الجرد</w:t>
      </w:r>
      <w:proofErr w:type="spellEnd"/>
    </w:p>
    <w:p w14:paraId="54BB23F9" w14:textId="77777777" w:rsidR="00953F03" w:rsidRDefault="00000000">
      <w:pPr>
        <w:pStyle w:val="ListBullet"/>
      </w:pPr>
      <w:proofErr w:type="spellStart"/>
      <w:r>
        <w:t>تحويل</w:t>
      </w:r>
      <w:proofErr w:type="spellEnd"/>
      <w:r>
        <w:t xml:space="preserve"> </w:t>
      </w:r>
      <w:proofErr w:type="spellStart"/>
      <w:r>
        <w:t>الجرد</w:t>
      </w:r>
      <w:proofErr w:type="spellEnd"/>
      <w:r>
        <w:t xml:space="preserve"> </w:t>
      </w:r>
      <w:proofErr w:type="spellStart"/>
      <w:r>
        <w:t>إلى</w:t>
      </w:r>
      <w:proofErr w:type="spellEnd"/>
      <w:r>
        <w:t xml:space="preserve"> </w:t>
      </w:r>
      <w:proofErr w:type="spellStart"/>
      <w:r>
        <w:t>رصيد</w:t>
      </w:r>
      <w:proofErr w:type="spellEnd"/>
      <w:r>
        <w:t xml:space="preserve"> </w:t>
      </w:r>
      <w:proofErr w:type="spellStart"/>
      <w:r>
        <w:t>افتتاحي</w:t>
      </w:r>
      <w:proofErr w:type="spellEnd"/>
      <w:r>
        <w:t xml:space="preserve"> </w:t>
      </w:r>
      <w:proofErr w:type="spellStart"/>
      <w:r>
        <w:t>فعلي</w:t>
      </w:r>
      <w:proofErr w:type="spellEnd"/>
    </w:p>
    <w:p w14:paraId="2A5FF5FA" w14:textId="77777777" w:rsidR="00953F03" w:rsidRDefault="00953F03"/>
    <w:p w14:paraId="3E6C4E96" w14:textId="77777777" w:rsidR="00953F03" w:rsidRDefault="00000000">
      <w:r>
        <w:t>──────────────────────────────</w:t>
      </w:r>
    </w:p>
    <w:p w14:paraId="5C0FB75E" w14:textId="77777777" w:rsidR="00953F03" w:rsidRDefault="00953F03"/>
    <w:p w14:paraId="61FA7A0C" w14:textId="77777777" w:rsidR="00953F03" w:rsidRDefault="00000000">
      <w:pPr>
        <w:pStyle w:val="Heading2"/>
      </w:pPr>
      <w:proofErr w:type="spellStart"/>
      <w:r>
        <w:t>اعتماد</w:t>
      </w:r>
      <w:proofErr w:type="spellEnd"/>
      <w:r>
        <w:t xml:space="preserve"> </w:t>
      </w:r>
      <w:proofErr w:type="spellStart"/>
      <w:r>
        <w:t>الجرد</w:t>
      </w:r>
      <w:proofErr w:type="spellEnd"/>
      <w:r>
        <w:t xml:space="preserve"> </w:t>
      </w:r>
      <w:proofErr w:type="spellStart"/>
      <w:r>
        <w:t>كرصيد</w:t>
      </w:r>
      <w:proofErr w:type="spellEnd"/>
      <w:r>
        <w:t xml:space="preserve"> </w:t>
      </w:r>
      <w:proofErr w:type="spellStart"/>
      <w:r>
        <w:t>حالي</w:t>
      </w:r>
      <w:proofErr w:type="spellEnd"/>
    </w:p>
    <w:p w14:paraId="61290396" w14:textId="7D4E5713" w:rsidR="00953F03" w:rsidRDefault="00953F03">
      <w:pPr>
        <w:jc w:val="center"/>
      </w:pPr>
    </w:p>
    <w:p w14:paraId="7D7B7A8A" w14:textId="77777777" w:rsidR="00953F03" w:rsidRDefault="00000000">
      <w:pPr>
        <w:pStyle w:val="Heading1"/>
        <w:jc w:val="center"/>
      </w:pPr>
      <w:proofErr w:type="spellStart"/>
      <w:r>
        <w:lastRenderedPageBreak/>
        <w:t>اعتماد</w:t>
      </w:r>
      <w:proofErr w:type="spellEnd"/>
      <w:r>
        <w:t xml:space="preserve"> </w:t>
      </w:r>
      <w:proofErr w:type="spellStart"/>
      <w:r>
        <w:t>الجرد</w:t>
      </w:r>
      <w:proofErr w:type="spellEnd"/>
      <w:r>
        <w:t xml:space="preserve"> </w:t>
      </w:r>
      <w:proofErr w:type="spellStart"/>
      <w:r>
        <w:t>كرصيد</w:t>
      </w:r>
      <w:proofErr w:type="spellEnd"/>
      <w:r>
        <w:t xml:space="preserve"> </w:t>
      </w:r>
      <w:proofErr w:type="spellStart"/>
      <w:r>
        <w:t>حالي</w:t>
      </w:r>
      <w:proofErr w:type="spellEnd"/>
    </w:p>
    <w:p w14:paraId="0518F34D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293A8B7E" w14:textId="77777777" w:rsidR="00953F03" w:rsidRDefault="00000000">
      <w:proofErr w:type="spellStart"/>
      <w:r>
        <w:t>شاشة</w:t>
      </w:r>
      <w:proofErr w:type="spellEnd"/>
      <w:r>
        <w:t xml:space="preserve"> </w:t>
      </w:r>
      <w:proofErr w:type="spellStart"/>
      <w:r>
        <w:t>اعتماد</w:t>
      </w:r>
      <w:proofErr w:type="spellEnd"/>
      <w:r>
        <w:t xml:space="preserve"> </w:t>
      </w:r>
      <w:proofErr w:type="spellStart"/>
      <w:r>
        <w:t>الجرد</w:t>
      </w:r>
      <w:proofErr w:type="spellEnd"/>
      <w:r>
        <w:t xml:space="preserve"> </w:t>
      </w:r>
      <w:proofErr w:type="spellStart"/>
      <w:r>
        <w:t>كرصيد</w:t>
      </w:r>
      <w:proofErr w:type="spellEnd"/>
      <w:r>
        <w:t xml:space="preserve"> </w:t>
      </w:r>
      <w:proofErr w:type="spellStart"/>
      <w:r>
        <w:t>حالي</w:t>
      </w:r>
      <w:proofErr w:type="spellEnd"/>
      <w:r>
        <w:t xml:space="preserve">، </w:t>
      </w:r>
      <w:proofErr w:type="spellStart"/>
      <w:r>
        <w:t>تتيح</w:t>
      </w:r>
      <w:proofErr w:type="spellEnd"/>
      <w:r>
        <w:t xml:space="preserve"> </w:t>
      </w:r>
      <w:proofErr w:type="spellStart"/>
      <w:r>
        <w:t>تحويل</w:t>
      </w:r>
      <w:proofErr w:type="spellEnd"/>
      <w:r>
        <w:t xml:space="preserve"> </w:t>
      </w:r>
      <w:proofErr w:type="spellStart"/>
      <w:r>
        <w:t>الجرد</w:t>
      </w:r>
      <w:proofErr w:type="spellEnd"/>
      <w:r>
        <w:t xml:space="preserve"> </w:t>
      </w:r>
      <w:proofErr w:type="spellStart"/>
      <w:r>
        <w:t>الذي</w:t>
      </w:r>
      <w:proofErr w:type="spellEnd"/>
      <w:r>
        <w:t xml:space="preserve"> </w:t>
      </w:r>
      <w:proofErr w:type="spellStart"/>
      <w:r>
        <w:t>أدخلته</w:t>
      </w:r>
      <w:proofErr w:type="spellEnd"/>
      <w:r>
        <w:t xml:space="preserve"> </w:t>
      </w:r>
      <w:proofErr w:type="spellStart"/>
      <w:r>
        <w:t>مسبقاً</w:t>
      </w:r>
      <w:proofErr w:type="spellEnd"/>
      <w:r>
        <w:t xml:space="preserve"> </w:t>
      </w:r>
      <w:proofErr w:type="spellStart"/>
      <w:r>
        <w:t>ليصبح</w:t>
      </w:r>
      <w:proofErr w:type="spellEnd"/>
      <w:r>
        <w:t xml:space="preserve"> </w:t>
      </w:r>
      <w:proofErr w:type="spellStart"/>
      <w:r>
        <w:t>رصيداً</w:t>
      </w:r>
      <w:proofErr w:type="spellEnd"/>
      <w:r>
        <w:t xml:space="preserve"> </w:t>
      </w:r>
      <w:proofErr w:type="spellStart"/>
      <w:r>
        <w:t>حالياً</w:t>
      </w:r>
      <w:proofErr w:type="spellEnd"/>
      <w:r>
        <w:t xml:space="preserve"> </w:t>
      </w:r>
      <w:proofErr w:type="spellStart"/>
      <w:r>
        <w:t>فعلياً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النظام</w:t>
      </w:r>
      <w:proofErr w:type="spellEnd"/>
      <w:r>
        <w:t>.</w:t>
      </w:r>
    </w:p>
    <w:p w14:paraId="4606354B" w14:textId="77777777" w:rsidR="00953F03" w:rsidRDefault="00000000">
      <w:pPr>
        <w:pStyle w:val="Heading2"/>
      </w:pPr>
      <w:proofErr w:type="spellStart"/>
      <w:r>
        <w:t>الوظائف</w:t>
      </w:r>
      <w:proofErr w:type="spellEnd"/>
    </w:p>
    <w:p w14:paraId="773753E3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عمليات</w:t>
      </w:r>
      <w:proofErr w:type="spellEnd"/>
      <w:r>
        <w:t xml:space="preserve"> </w:t>
      </w:r>
      <w:proofErr w:type="spellStart"/>
      <w:r>
        <w:t>اعتماد</w:t>
      </w:r>
      <w:proofErr w:type="spellEnd"/>
      <w:r>
        <w:t xml:space="preserve"> </w:t>
      </w:r>
      <w:proofErr w:type="spellStart"/>
      <w:r>
        <w:t>الجرد</w:t>
      </w:r>
      <w:proofErr w:type="spellEnd"/>
      <w:r>
        <w:t xml:space="preserve"> </w:t>
      </w:r>
      <w:proofErr w:type="spellStart"/>
      <w:r>
        <w:t>الحالي</w:t>
      </w:r>
      <w:proofErr w:type="spellEnd"/>
    </w:p>
    <w:p w14:paraId="209A1CE9" w14:textId="77777777" w:rsidR="00953F03" w:rsidRDefault="00000000">
      <w:pPr>
        <w:pStyle w:val="ListBullet"/>
      </w:pPr>
      <w:proofErr w:type="spellStart"/>
      <w:r>
        <w:t>اعتماد</w:t>
      </w:r>
      <w:proofErr w:type="spellEnd"/>
      <w:r>
        <w:t xml:space="preserve"> </w:t>
      </w:r>
      <w:proofErr w:type="spellStart"/>
      <w:r>
        <w:t>جرد</w:t>
      </w:r>
      <w:proofErr w:type="spellEnd"/>
      <w:r>
        <w:t xml:space="preserve"> </w:t>
      </w:r>
      <w:proofErr w:type="spellStart"/>
      <w:r>
        <w:t>كرصيد</w:t>
      </w:r>
      <w:proofErr w:type="spellEnd"/>
      <w:r>
        <w:t xml:space="preserve"> </w:t>
      </w:r>
      <w:proofErr w:type="spellStart"/>
      <w:r>
        <w:t>حالي</w:t>
      </w:r>
      <w:proofErr w:type="spellEnd"/>
    </w:p>
    <w:p w14:paraId="5353CA45" w14:textId="77777777" w:rsidR="00953F03" w:rsidRDefault="00000000">
      <w:pPr>
        <w:pStyle w:val="ListBullet"/>
      </w:pPr>
      <w:proofErr w:type="spellStart"/>
      <w:r>
        <w:t>تعديل</w:t>
      </w:r>
      <w:proofErr w:type="spellEnd"/>
      <w:r>
        <w:t xml:space="preserve"> </w:t>
      </w:r>
      <w:proofErr w:type="spellStart"/>
      <w:r>
        <w:t>عملية</w:t>
      </w:r>
      <w:proofErr w:type="spellEnd"/>
      <w:r>
        <w:t xml:space="preserve"> </w:t>
      </w:r>
      <w:proofErr w:type="spellStart"/>
      <w:r>
        <w:t>اعتماد</w:t>
      </w:r>
      <w:proofErr w:type="spellEnd"/>
      <w:r>
        <w:t xml:space="preserve"> </w:t>
      </w:r>
      <w:proofErr w:type="spellStart"/>
      <w:r>
        <w:t>موجودة</w:t>
      </w:r>
      <w:proofErr w:type="spellEnd"/>
    </w:p>
    <w:p w14:paraId="508398AD" w14:textId="77777777" w:rsidR="00953F03" w:rsidRDefault="00000000">
      <w:pPr>
        <w:pStyle w:val="ListBullet"/>
      </w:pPr>
      <w:proofErr w:type="spellStart"/>
      <w:r>
        <w:t>حذف</w:t>
      </w:r>
      <w:proofErr w:type="spellEnd"/>
      <w:r>
        <w:t xml:space="preserve"> </w:t>
      </w:r>
      <w:proofErr w:type="spellStart"/>
      <w:r>
        <w:t>عملية</w:t>
      </w:r>
      <w:proofErr w:type="spellEnd"/>
      <w:r>
        <w:t xml:space="preserve"> </w:t>
      </w:r>
      <w:proofErr w:type="spellStart"/>
      <w:r>
        <w:t>اعتماد</w:t>
      </w:r>
      <w:proofErr w:type="spellEnd"/>
    </w:p>
    <w:p w14:paraId="6384F5FE" w14:textId="77777777" w:rsidR="00953F03" w:rsidRDefault="00000000">
      <w:pPr>
        <w:pStyle w:val="ListBullet"/>
      </w:pPr>
      <w:proofErr w:type="spellStart"/>
      <w:r>
        <w:t>البحث</w:t>
      </w:r>
      <w:proofErr w:type="spellEnd"/>
      <w:r>
        <w:t xml:space="preserve"> </w:t>
      </w:r>
      <w:proofErr w:type="spellStart"/>
      <w:r>
        <w:t>والتصفية</w:t>
      </w:r>
      <w:proofErr w:type="spellEnd"/>
    </w:p>
    <w:p w14:paraId="7EDE069C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26B079BF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5B3B5D97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المعروضة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الجدول</w:t>
      </w:r>
      <w:proofErr w:type="spellEnd"/>
    </w:p>
    <w:p w14:paraId="0F825575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رقم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المستند</w:t>
      </w:r>
      <w:proofErr w:type="spellEnd"/>
      <w:r>
        <w:rPr>
          <w:b/>
        </w:rPr>
        <w:t xml:space="preserve">: </w:t>
      </w:r>
      <w:proofErr w:type="spellStart"/>
      <w:r>
        <w:t>الرقم</w:t>
      </w:r>
      <w:proofErr w:type="spellEnd"/>
      <w:r>
        <w:t xml:space="preserve"> </w:t>
      </w:r>
      <w:proofErr w:type="spellStart"/>
      <w:r>
        <w:t>التسلسلي</w:t>
      </w:r>
      <w:proofErr w:type="spellEnd"/>
      <w:r>
        <w:t xml:space="preserve"> </w:t>
      </w:r>
      <w:proofErr w:type="spellStart"/>
      <w:r>
        <w:t>لمستند</w:t>
      </w:r>
      <w:proofErr w:type="spellEnd"/>
      <w:r>
        <w:t xml:space="preserve"> </w:t>
      </w:r>
      <w:proofErr w:type="spellStart"/>
      <w:r>
        <w:t>الاعتماد</w:t>
      </w:r>
      <w:proofErr w:type="spellEnd"/>
    </w:p>
    <w:p w14:paraId="161516B0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الرقم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المرجعي</w:t>
      </w:r>
      <w:proofErr w:type="spellEnd"/>
      <w:r>
        <w:rPr>
          <w:b/>
        </w:rPr>
        <w:t xml:space="preserve">: </w:t>
      </w:r>
      <w:proofErr w:type="spellStart"/>
      <w:r>
        <w:t>الرقم</w:t>
      </w:r>
      <w:proofErr w:type="spellEnd"/>
      <w:r>
        <w:t xml:space="preserve"> </w:t>
      </w:r>
      <w:proofErr w:type="spellStart"/>
      <w:r>
        <w:t>المرجعي</w:t>
      </w:r>
      <w:proofErr w:type="spellEnd"/>
      <w:r>
        <w:t xml:space="preserve"> </w:t>
      </w:r>
      <w:proofErr w:type="spellStart"/>
      <w:r>
        <w:t>للمستند</w:t>
      </w:r>
      <w:proofErr w:type="spellEnd"/>
    </w:p>
    <w:p w14:paraId="421425B8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الموقع</w:t>
      </w:r>
      <w:proofErr w:type="spellEnd"/>
      <w:r>
        <w:rPr>
          <w:b/>
        </w:rPr>
        <w:t xml:space="preserve">: </w:t>
      </w:r>
      <w:proofErr w:type="spellStart"/>
      <w:r>
        <w:t>الموقع</w:t>
      </w:r>
      <w:proofErr w:type="spellEnd"/>
      <w:r>
        <w:t xml:space="preserve"> </w:t>
      </w:r>
      <w:proofErr w:type="spellStart"/>
      <w:r>
        <w:t>المرتبط</w:t>
      </w:r>
      <w:proofErr w:type="spellEnd"/>
      <w:r>
        <w:t xml:space="preserve"> </w:t>
      </w:r>
      <w:proofErr w:type="spellStart"/>
      <w:r>
        <w:t>بالاعتماد</w:t>
      </w:r>
      <w:proofErr w:type="spellEnd"/>
    </w:p>
    <w:p w14:paraId="19F7DE23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اسم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مستند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الاعتماد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بالعربية</w:t>
      </w:r>
      <w:proofErr w:type="spellEnd"/>
      <w:r>
        <w:rPr>
          <w:b/>
        </w:rPr>
        <w:t xml:space="preserve">: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مستند</w:t>
      </w:r>
      <w:proofErr w:type="spellEnd"/>
      <w:r>
        <w:t xml:space="preserve"> </w:t>
      </w:r>
      <w:proofErr w:type="spellStart"/>
      <w:r>
        <w:t>الاعتماد</w:t>
      </w:r>
      <w:proofErr w:type="spellEnd"/>
      <w:r>
        <w:t xml:space="preserve"> </w:t>
      </w:r>
      <w:proofErr w:type="spellStart"/>
      <w:r>
        <w:t>باللغة</w:t>
      </w:r>
      <w:proofErr w:type="spellEnd"/>
      <w:r>
        <w:t xml:space="preserve"> </w:t>
      </w:r>
      <w:proofErr w:type="spellStart"/>
      <w:r>
        <w:t>العربية</w:t>
      </w:r>
      <w:proofErr w:type="spellEnd"/>
    </w:p>
    <w:p w14:paraId="55119378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اسم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مستند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الاعتماد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بالإنجليزية</w:t>
      </w:r>
      <w:proofErr w:type="spellEnd"/>
      <w:r>
        <w:rPr>
          <w:b/>
        </w:rPr>
        <w:t xml:space="preserve">: </w:t>
      </w:r>
      <w:proofErr w:type="spellStart"/>
      <w:r>
        <w:t>الاسم</w:t>
      </w:r>
      <w:proofErr w:type="spellEnd"/>
      <w:r>
        <w:t xml:space="preserve"> </w:t>
      </w:r>
      <w:proofErr w:type="spellStart"/>
      <w:r>
        <w:t>الإنجليزي</w:t>
      </w:r>
      <w:proofErr w:type="spellEnd"/>
      <w:r>
        <w:t xml:space="preserve"> </w:t>
      </w:r>
      <w:proofErr w:type="spellStart"/>
      <w:r>
        <w:t>لمستند</w:t>
      </w:r>
      <w:proofErr w:type="spellEnd"/>
      <w:r>
        <w:t xml:space="preserve"> </w:t>
      </w:r>
      <w:proofErr w:type="spellStart"/>
      <w:r>
        <w:t>الاعتماد</w:t>
      </w:r>
      <w:proofErr w:type="spellEnd"/>
    </w:p>
    <w:p w14:paraId="1E53499F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تاريخ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الاعتماد</w:t>
      </w:r>
      <w:proofErr w:type="spellEnd"/>
      <w:r>
        <w:rPr>
          <w:b/>
        </w:rPr>
        <w:t xml:space="preserve">: 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اعتماد</w:t>
      </w:r>
      <w:proofErr w:type="spellEnd"/>
      <w:r>
        <w:t xml:space="preserve"> </w:t>
      </w:r>
      <w:proofErr w:type="spellStart"/>
      <w:r>
        <w:t>الجرد</w:t>
      </w:r>
      <w:proofErr w:type="spellEnd"/>
    </w:p>
    <w:p w14:paraId="7C3C293B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إجمالي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سعر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البيع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قبل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الجرد</w:t>
      </w:r>
      <w:proofErr w:type="spellEnd"/>
      <w:r>
        <w:rPr>
          <w:b/>
        </w:rPr>
        <w:t xml:space="preserve">: </w:t>
      </w:r>
      <w:proofErr w:type="spellStart"/>
      <w:r>
        <w:t>إجمالي</w:t>
      </w:r>
      <w:proofErr w:type="spellEnd"/>
      <w:r>
        <w:t xml:space="preserve"> </w:t>
      </w:r>
      <w:proofErr w:type="spellStart"/>
      <w:r>
        <w:t>سعر</w:t>
      </w:r>
      <w:proofErr w:type="spellEnd"/>
      <w:r>
        <w:t xml:space="preserve"> </w:t>
      </w:r>
      <w:proofErr w:type="spellStart"/>
      <w:r>
        <w:t>البيع</w:t>
      </w:r>
      <w:proofErr w:type="spellEnd"/>
      <w:r>
        <w:t xml:space="preserve"> </w:t>
      </w:r>
      <w:proofErr w:type="spellStart"/>
      <w:r>
        <w:t>قبل</w:t>
      </w:r>
      <w:proofErr w:type="spellEnd"/>
      <w:r>
        <w:t xml:space="preserve"> </w:t>
      </w:r>
      <w:proofErr w:type="spellStart"/>
      <w:r>
        <w:t>الجرد</w:t>
      </w:r>
      <w:proofErr w:type="spellEnd"/>
    </w:p>
    <w:p w14:paraId="2B06BFC9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إجمالي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سعر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البيع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بعد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الجرد</w:t>
      </w:r>
      <w:proofErr w:type="spellEnd"/>
      <w:r>
        <w:rPr>
          <w:b/>
        </w:rPr>
        <w:t xml:space="preserve">: </w:t>
      </w:r>
      <w:proofErr w:type="spellStart"/>
      <w:r>
        <w:t>إجمالي</w:t>
      </w:r>
      <w:proofErr w:type="spellEnd"/>
      <w:r>
        <w:t xml:space="preserve"> </w:t>
      </w:r>
      <w:proofErr w:type="spellStart"/>
      <w:r>
        <w:t>سعر</w:t>
      </w:r>
      <w:proofErr w:type="spellEnd"/>
      <w:r>
        <w:t xml:space="preserve"> </w:t>
      </w:r>
      <w:proofErr w:type="spellStart"/>
      <w:r>
        <w:t>البيع</w:t>
      </w:r>
      <w:proofErr w:type="spellEnd"/>
      <w:r>
        <w:t xml:space="preserve"> </w:t>
      </w:r>
      <w:proofErr w:type="spellStart"/>
      <w:r>
        <w:t>بعد</w:t>
      </w:r>
      <w:proofErr w:type="spellEnd"/>
      <w:r>
        <w:t xml:space="preserve"> </w:t>
      </w:r>
      <w:proofErr w:type="spellStart"/>
      <w:r>
        <w:t>الجرد</w:t>
      </w:r>
      <w:proofErr w:type="spellEnd"/>
    </w:p>
    <w:p w14:paraId="3CF84588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إجمالي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التكلفة</w:t>
      </w:r>
      <w:proofErr w:type="spellEnd"/>
      <w:r>
        <w:rPr>
          <w:b/>
        </w:rPr>
        <w:t xml:space="preserve">: </w:t>
      </w:r>
      <w:proofErr w:type="spellStart"/>
      <w:r>
        <w:t>إجمالي</w:t>
      </w:r>
      <w:proofErr w:type="spellEnd"/>
      <w:r>
        <w:t xml:space="preserve"> </w:t>
      </w:r>
      <w:proofErr w:type="spellStart"/>
      <w:r>
        <w:t>التكلفة</w:t>
      </w:r>
      <w:proofErr w:type="spellEnd"/>
      <w:r>
        <w:t xml:space="preserve"> </w:t>
      </w:r>
      <w:proofErr w:type="spellStart"/>
      <w:r>
        <w:t>للجرد</w:t>
      </w:r>
      <w:proofErr w:type="spellEnd"/>
    </w:p>
    <w:p w14:paraId="1B903F23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المطلوبة</w:t>
      </w:r>
      <w:proofErr w:type="spellEnd"/>
      <w:r>
        <w:t xml:space="preserve"> </w:t>
      </w:r>
      <w:proofErr w:type="spellStart"/>
      <w:r>
        <w:t>عند</w:t>
      </w:r>
      <w:proofErr w:type="spellEnd"/>
      <w:r>
        <w:t xml:space="preserve"> </w:t>
      </w:r>
      <w:proofErr w:type="spellStart"/>
      <w:r>
        <w:t>الإضافة</w:t>
      </w:r>
      <w:proofErr w:type="spellEnd"/>
      <w:r>
        <w:t>/</w:t>
      </w:r>
      <w:proofErr w:type="spellStart"/>
      <w:r>
        <w:t>التعديل</w:t>
      </w:r>
      <w:proofErr w:type="spellEnd"/>
    </w:p>
    <w:p w14:paraId="07D2D532" w14:textId="77777777" w:rsidR="00953F03" w:rsidRDefault="00000000">
      <w:pPr>
        <w:pStyle w:val="ListBullet"/>
      </w:pPr>
      <w:r>
        <w:t>**</w:t>
      </w:r>
      <w:proofErr w:type="spellStart"/>
      <w:r>
        <w:t>الجرد</w:t>
      </w:r>
      <w:proofErr w:type="spellEnd"/>
      <w:r>
        <w:t xml:space="preserve"> </w:t>
      </w:r>
      <w:proofErr w:type="spellStart"/>
      <w:r>
        <w:t>المراد</w:t>
      </w:r>
      <w:proofErr w:type="spellEnd"/>
      <w:r>
        <w:t xml:space="preserve"> </w:t>
      </w:r>
      <w:proofErr w:type="spellStart"/>
      <w:r>
        <w:t>اعتماده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</w:p>
    <w:p w14:paraId="3E498A79" w14:textId="77777777" w:rsidR="00953F03" w:rsidRDefault="00000000">
      <w:pPr>
        <w:pStyle w:val="ListBullet"/>
      </w:pPr>
      <w:r>
        <w:t>**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مستند</w:t>
      </w:r>
      <w:proofErr w:type="spellEnd"/>
      <w:r>
        <w:t xml:space="preserve"> </w:t>
      </w:r>
      <w:proofErr w:type="spellStart"/>
      <w:r>
        <w:t>الاعتماد</w:t>
      </w:r>
      <w:proofErr w:type="spellEnd"/>
      <w:r>
        <w:t xml:space="preserve"> </w:t>
      </w:r>
      <w:proofErr w:type="spellStart"/>
      <w:r>
        <w:t>بالعربية</w:t>
      </w:r>
      <w:proofErr w:type="spellEnd"/>
      <w:r>
        <w:t>** (</w:t>
      </w:r>
      <w:proofErr w:type="spellStart"/>
      <w:r>
        <w:t>إلزامي</w:t>
      </w:r>
      <w:proofErr w:type="spellEnd"/>
      <w:r>
        <w:t>)</w:t>
      </w:r>
    </w:p>
    <w:p w14:paraId="26521D59" w14:textId="77777777" w:rsidR="00953F03" w:rsidRDefault="00000000">
      <w:pPr>
        <w:pStyle w:val="ListBullet"/>
      </w:pPr>
      <w:r>
        <w:t>**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مستند</w:t>
      </w:r>
      <w:proofErr w:type="spellEnd"/>
      <w:r>
        <w:t xml:space="preserve"> </w:t>
      </w:r>
      <w:proofErr w:type="spellStart"/>
      <w:r>
        <w:t>الاعتماد</w:t>
      </w:r>
      <w:proofErr w:type="spellEnd"/>
      <w:r>
        <w:t xml:space="preserve"> </w:t>
      </w:r>
      <w:proofErr w:type="spellStart"/>
      <w:r>
        <w:t>بالإنجليزية</w:t>
      </w:r>
      <w:proofErr w:type="spellEnd"/>
      <w:r>
        <w:t>** (</w:t>
      </w:r>
      <w:proofErr w:type="spellStart"/>
      <w:r>
        <w:t>إلزامي</w:t>
      </w:r>
      <w:proofErr w:type="spellEnd"/>
      <w:r>
        <w:t>)</w:t>
      </w:r>
    </w:p>
    <w:p w14:paraId="373CAD8F" w14:textId="77777777" w:rsidR="00953F03" w:rsidRDefault="00000000">
      <w:pPr>
        <w:pStyle w:val="ListBullet"/>
      </w:pPr>
      <w:r>
        <w:t>**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الاعتماد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تاريخ</w:t>
      </w:r>
      <w:proofErr w:type="spellEnd"/>
    </w:p>
    <w:p w14:paraId="2DDB12B4" w14:textId="77777777" w:rsidR="00953F03" w:rsidRDefault="00000000">
      <w:pPr>
        <w:pStyle w:val="ListBullet"/>
      </w:pPr>
      <w:r>
        <w:t>**</w:t>
      </w:r>
      <w:proofErr w:type="spellStart"/>
      <w:r>
        <w:t>الموقع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</w:p>
    <w:p w14:paraId="48694F5E" w14:textId="77777777" w:rsidR="00953F03" w:rsidRDefault="00000000">
      <w:pPr>
        <w:pStyle w:val="ListBullet"/>
      </w:pPr>
      <w:r>
        <w:t>**</w:t>
      </w:r>
      <w:proofErr w:type="spellStart"/>
      <w:r>
        <w:t>الرقم</w:t>
      </w:r>
      <w:proofErr w:type="spellEnd"/>
      <w:r>
        <w:t xml:space="preserve"> </w:t>
      </w:r>
      <w:proofErr w:type="spellStart"/>
      <w:r>
        <w:t>المرجعي</w:t>
      </w:r>
      <w:proofErr w:type="spellEnd"/>
      <w:r>
        <w:t>** (</w:t>
      </w:r>
      <w:proofErr w:type="spellStart"/>
      <w:r>
        <w:t>اختياري</w:t>
      </w:r>
      <w:proofErr w:type="spellEnd"/>
      <w:r>
        <w:t>)</w:t>
      </w:r>
    </w:p>
    <w:p w14:paraId="0B16AA09" w14:textId="77777777" w:rsidR="00953F03" w:rsidRDefault="00000000">
      <w:pPr>
        <w:pStyle w:val="ListBullet"/>
      </w:pPr>
      <w:r>
        <w:t>**</w:t>
      </w:r>
      <w:proofErr w:type="spellStart"/>
      <w:r>
        <w:t>الملاحظات</w:t>
      </w:r>
      <w:proofErr w:type="spellEnd"/>
      <w:r>
        <w:t>** (</w:t>
      </w:r>
      <w:proofErr w:type="spellStart"/>
      <w:r>
        <w:t>اختياري</w:t>
      </w:r>
      <w:proofErr w:type="spellEnd"/>
      <w:r>
        <w:t>)</w:t>
      </w:r>
    </w:p>
    <w:p w14:paraId="7F85C96C" w14:textId="77777777" w:rsidR="00953F03" w:rsidRDefault="00000000">
      <w:pPr>
        <w:pStyle w:val="Heading2"/>
      </w:pPr>
      <w:proofErr w:type="spellStart"/>
      <w:r>
        <w:t>أمثلة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الموجودة</w:t>
      </w:r>
      <w:proofErr w:type="spellEnd"/>
    </w:p>
    <w:p w14:paraId="4A8D303E" w14:textId="77777777" w:rsidR="00953F03" w:rsidRDefault="00000000">
      <w:pPr>
        <w:pStyle w:val="ListBullet"/>
      </w:pPr>
      <w:proofErr w:type="spellStart"/>
      <w:r>
        <w:t>تظهر</w:t>
      </w:r>
      <w:proofErr w:type="spellEnd"/>
      <w:r>
        <w:t xml:space="preserve"> </w:t>
      </w:r>
      <w:proofErr w:type="spellStart"/>
      <w:r>
        <w:t>هنا</w:t>
      </w:r>
      <w:proofErr w:type="spellEnd"/>
      <w:r>
        <w:t xml:space="preserve"> </w:t>
      </w:r>
      <w:proofErr w:type="spellStart"/>
      <w:r>
        <w:t>كل</w:t>
      </w:r>
      <w:proofErr w:type="spellEnd"/>
      <w:r>
        <w:t xml:space="preserve"> </w:t>
      </w:r>
      <w:proofErr w:type="spellStart"/>
      <w:r>
        <w:t>عمليات</w:t>
      </w:r>
      <w:proofErr w:type="spellEnd"/>
      <w:r>
        <w:t xml:space="preserve"> </w:t>
      </w:r>
      <w:proofErr w:type="spellStart"/>
      <w:r>
        <w:t>اعتماد</w:t>
      </w:r>
      <w:proofErr w:type="spellEnd"/>
      <w:r>
        <w:t xml:space="preserve"> </w:t>
      </w:r>
      <w:proofErr w:type="spellStart"/>
      <w:r>
        <w:t>الجرد</w:t>
      </w:r>
      <w:proofErr w:type="spellEnd"/>
      <w:r>
        <w:t xml:space="preserve"> </w:t>
      </w:r>
      <w:proofErr w:type="spellStart"/>
      <w:r>
        <w:t>الحالي</w:t>
      </w:r>
      <w:proofErr w:type="spellEnd"/>
      <w:r>
        <w:t xml:space="preserve"> </w:t>
      </w:r>
      <w:proofErr w:type="spellStart"/>
      <w:r>
        <w:t>وتفاصيلها</w:t>
      </w:r>
      <w:proofErr w:type="spellEnd"/>
    </w:p>
    <w:p w14:paraId="258085AE" w14:textId="77777777" w:rsidR="00953F03" w:rsidRDefault="00000000">
      <w:pPr>
        <w:pStyle w:val="Heading2"/>
      </w:pPr>
      <w:proofErr w:type="spellStart"/>
      <w:r>
        <w:lastRenderedPageBreak/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4E951ECE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اعتماد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جديد</w:t>
      </w:r>
      <w:proofErr w:type="spellEnd"/>
      <w:r>
        <w:rPr>
          <w:b/>
        </w:rPr>
        <w:t xml:space="preserve">: </w:t>
      </w:r>
      <w:proofErr w:type="spellStart"/>
      <w:r>
        <w:t>لفتح</w:t>
      </w:r>
      <w:proofErr w:type="spellEnd"/>
      <w:r>
        <w:t xml:space="preserve"> </w:t>
      </w:r>
      <w:proofErr w:type="spellStart"/>
      <w:r>
        <w:t>نموذج</w:t>
      </w:r>
      <w:proofErr w:type="spellEnd"/>
      <w:r>
        <w:t xml:space="preserve"> </w:t>
      </w:r>
      <w:proofErr w:type="spellStart"/>
      <w:r>
        <w:t>اعتماد</w:t>
      </w:r>
      <w:proofErr w:type="spellEnd"/>
      <w:r>
        <w:t xml:space="preserve"> </w:t>
      </w:r>
      <w:proofErr w:type="spellStart"/>
      <w:r>
        <w:t>جرد</w:t>
      </w:r>
      <w:proofErr w:type="spellEnd"/>
      <w:r>
        <w:t xml:space="preserve"> </w:t>
      </w:r>
      <w:proofErr w:type="spellStart"/>
      <w:r>
        <w:t>حالي</w:t>
      </w:r>
      <w:proofErr w:type="spellEnd"/>
      <w:r>
        <w:t xml:space="preserve"> </w:t>
      </w:r>
      <w:proofErr w:type="spellStart"/>
      <w:r>
        <w:t>جديد</w:t>
      </w:r>
      <w:proofErr w:type="spellEnd"/>
    </w:p>
    <w:p w14:paraId="49CBA053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تعديل</w:t>
      </w:r>
      <w:proofErr w:type="spellEnd"/>
      <w:r>
        <w:rPr>
          <w:b/>
        </w:rPr>
        <w:t xml:space="preserve">: </w:t>
      </w:r>
      <w:proofErr w:type="spellStart"/>
      <w:r>
        <w:t>لتعديل</w:t>
      </w:r>
      <w:proofErr w:type="spellEnd"/>
      <w:r>
        <w:t xml:space="preserve"> </w:t>
      </w:r>
      <w:proofErr w:type="spellStart"/>
      <w:r>
        <w:t>عملية</w:t>
      </w:r>
      <w:proofErr w:type="spellEnd"/>
      <w:r>
        <w:t xml:space="preserve"> </w:t>
      </w:r>
      <w:proofErr w:type="spellStart"/>
      <w:r>
        <w:t>الاعتماد</w:t>
      </w:r>
      <w:proofErr w:type="spellEnd"/>
      <w:r>
        <w:t xml:space="preserve"> </w:t>
      </w:r>
      <w:proofErr w:type="spellStart"/>
      <w:r>
        <w:t>المحددة</w:t>
      </w:r>
      <w:proofErr w:type="spellEnd"/>
    </w:p>
    <w:p w14:paraId="23D261AD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حذف</w:t>
      </w:r>
      <w:proofErr w:type="spellEnd"/>
      <w:r>
        <w:rPr>
          <w:b/>
        </w:rPr>
        <w:t xml:space="preserve">: </w:t>
      </w:r>
      <w:proofErr w:type="spellStart"/>
      <w:r>
        <w:t>لحذف</w:t>
      </w:r>
      <w:proofErr w:type="spellEnd"/>
      <w:r>
        <w:t xml:space="preserve"> </w:t>
      </w:r>
      <w:proofErr w:type="spellStart"/>
      <w:r>
        <w:t>عملية</w:t>
      </w:r>
      <w:proofErr w:type="spellEnd"/>
      <w:r>
        <w:t xml:space="preserve"> </w:t>
      </w:r>
      <w:proofErr w:type="spellStart"/>
      <w:r>
        <w:t>الاعتماد</w:t>
      </w:r>
      <w:proofErr w:type="spellEnd"/>
      <w:r>
        <w:t xml:space="preserve"> </w:t>
      </w:r>
      <w:proofErr w:type="spellStart"/>
      <w:r>
        <w:t>المحددة</w:t>
      </w:r>
      <w:proofErr w:type="spellEnd"/>
    </w:p>
    <w:p w14:paraId="58F9F54D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بحث</w:t>
      </w:r>
      <w:proofErr w:type="spellEnd"/>
      <w:r>
        <w:rPr>
          <w:b/>
        </w:rPr>
        <w:t xml:space="preserve">: </w:t>
      </w:r>
      <w:proofErr w:type="spellStart"/>
      <w:r>
        <w:t>للبحث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عمليات</w:t>
      </w:r>
      <w:proofErr w:type="spellEnd"/>
      <w:r>
        <w:t xml:space="preserve"> </w:t>
      </w:r>
      <w:proofErr w:type="spellStart"/>
      <w:r>
        <w:t>الاعتماد</w:t>
      </w:r>
      <w:proofErr w:type="spellEnd"/>
    </w:p>
    <w:p w14:paraId="08446172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تصدير</w:t>
      </w:r>
      <w:proofErr w:type="spellEnd"/>
      <w:r>
        <w:rPr>
          <w:b/>
        </w:rPr>
        <w:t xml:space="preserve">: </w:t>
      </w:r>
      <w:proofErr w:type="spellStart"/>
      <w:r>
        <w:t>لتصدير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425AF70E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طباعة</w:t>
      </w:r>
      <w:proofErr w:type="spellEnd"/>
      <w:r>
        <w:rPr>
          <w:b/>
        </w:rPr>
        <w:t xml:space="preserve">: </w:t>
      </w:r>
      <w:proofErr w:type="spellStart"/>
      <w:r>
        <w:t>لطباعة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36C4A71B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314B9A8A" w14:textId="77777777" w:rsidR="00953F03" w:rsidRDefault="00000000">
      <w:pPr>
        <w:pStyle w:val="ListBullet"/>
      </w:pPr>
      <w:r>
        <w:t>`Shared.API/Controllers/Inventory/CurrentInventoryApprovalController`</w:t>
      </w:r>
    </w:p>
    <w:p w14:paraId="3C7470E8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/Controllers/Inventory/</w:t>
      </w:r>
      <w:proofErr w:type="spellStart"/>
      <w:r>
        <w:t>CurrentInventoryController</w:t>
      </w:r>
      <w:proofErr w:type="spellEnd"/>
      <w:r>
        <w:t>`</w:t>
      </w:r>
    </w:p>
    <w:p w14:paraId="5A1C46C7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/Controllers/Inventory/</w:t>
      </w:r>
      <w:proofErr w:type="spellStart"/>
      <w:r>
        <w:t>InventoryController</w:t>
      </w:r>
      <w:proofErr w:type="spellEnd"/>
      <w:r>
        <w:t>`</w:t>
      </w:r>
    </w:p>
    <w:p w14:paraId="09D4199C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LocationsController</w:t>
      </w:r>
      <w:proofErr w:type="spellEnd"/>
      <w:r>
        <w:t>`</w:t>
      </w:r>
    </w:p>
    <w:p w14:paraId="28E73CEE" w14:textId="77777777" w:rsidR="00953F03" w:rsidRDefault="00000000">
      <w:pPr>
        <w:pStyle w:val="Heading2"/>
      </w:pPr>
      <w:proofErr w:type="spellStart"/>
      <w:r>
        <w:t>التفاصيل</w:t>
      </w:r>
      <w:proofErr w:type="spellEnd"/>
      <w:r>
        <w:t xml:space="preserve"> </w:t>
      </w:r>
      <w:proofErr w:type="spellStart"/>
      <w:r>
        <w:t>التقنية</w:t>
      </w:r>
      <w:proofErr w:type="spellEnd"/>
    </w:p>
    <w:p w14:paraId="4A194656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المدخلة</w:t>
      </w:r>
      <w:proofErr w:type="spellEnd"/>
    </w:p>
    <w:p w14:paraId="46AC1CD8" w14:textId="77777777" w:rsidR="00953F03" w:rsidRDefault="00000000">
      <w:pPr>
        <w:pStyle w:val="ListBullet"/>
      </w:pPr>
      <w:proofErr w:type="spellStart"/>
      <w:r>
        <w:t>ربط</w:t>
      </w:r>
      <w:proofErr w:type="spellEnd"/>
      <w:r>
        <w:t xml:space="preserve"> </w:t>
      </w:r>
      <w:proofErr w:type="spellStart"/>
      <w:r>
        <w:t>عمليات</w:t>
      </w:r>
      <w:proofErr w:type="spellEnd"/>
      <w:r>
        <w:t xml:space="preserve"> </w:t>
      </w:r>
      <w:proofErr w:type="spellStart"/>
      <w:r>
        <w:t>الاعتماد</w:t>
      </w:r>
      <w:proofErr w:type="spellEnd"/>
      <w:r>
        <w:t xml:space="preserve"> </w:t>
      </w:r>
      <w:proofErr w:type="spellStart"/>
      <w:r>
        <w:t>بالجرد</w:t>
      </w:r>
      <w:proofErr w:type="spellEnd"/>
      <w:r>
        <w:t xml:space="preserve"> </w:t>
      </w:r>
      <w:proofErr w:type="spellStart"/>
      <w:r>
        <w:t>الحالي</w:t>
      </w:r>
      <w:proofErr w:type="spellEnd"/>
    </w:p>
    <w:p w14:paraId="53DB6EDF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حالة</w:t>
      </w:r>
      <w:proofErr w:type="spellEnd"/>
      <w:r>
        <w:t xml:space="preserve"> </w:t>
      </w:r>
      <w:proofErr w:type="spellStart"/>
      <w:r>
        <w:t>عمليات</w:t>
      </w:r>
      <w:proofErr w:type="spellEnd"/>
      <w:r>
        <w:t xml:space="preserve"> </w:t>
      </w:r>
      <w:proofErr w:type="spellStart"/>
      <w:r>
        <w:t>الاعتماد</w:t>
      </w:r>
      <w:proofErr w:type="spellEnd"/>
    </w:p>
    <w:p w14:paraId="24394A23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عدم</w:t>
      </w:r>
      <w:proofErr w:type="spellEnd"/>
      <w:r>
        <w:t xml:space="preserve"> </w:t>
      </w:r>
      <w:proofErr w:type="spellStart"/>
      <w:r>
        <w:t>تكرار</w:t>
      </w:r>
      <w:proofErr w:type="spellEnd"/>
      <w:r>
        <w:t xml:space="preserve"> </w:t>
      </w:r>
      <w:proofErr w:type="spellStart"/>
      <w:r>
        <w:t>أرقام</w:t>
      </w:r>
      <w:proofErr w:type="spellEnd"/>
      <w:r>
        <w:t xml:space="preserve"> </w:t>
      </w:r>
      <w:proofErr w:type="spellStart"/>
      <w:r>
        <w:t>المستندات</w:t>
      </w:r>
      <w:proofErr w:type="spellEnd"/>
    </w:p>
    <w:p w14:paraId="44DDF47C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بتنسيقات</w:t>
      </w:r>
      <w:proofErr w:type="spellEnd"/>
      <w:r>
        <w:t xml:space="preserve"> </w:t>
      </w:r>
      <w:proofErr w:type="spellStart"/>
      <w:r>
        <w:t>مختلفة</w:t>
      </w:r>
      <w:proofErr w:type="spellEnd"/>
    </w:p>
    <w:p w14:paraId="11F915BC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تقارير</w:t>
      </w:r>
      <w:proofErr w:type="spellEnd"/>
      <w:r>
        <w:t xml:space="preserve"> </w:t>
      </w:r>
      <w:proofErr w:type="spellStart"/>
      <w:r>
        <w:t>الاعتماد</w:t>
      </w:r>
      <w:proofErr w:type="spellEnd"/>
    </w:p>
    <w:p w14:paraId="1BC39B3A" w14:textId="77777777" w:rsidR="00953F03" w:rsidRDefault="00000000">
      <w:pPr>
        <w:pStyle w:val="ListBullet"/>
      </w:pPr>
      <w:proofErr w:type="spellStart"/>
      <w:r>
        <w:t>حساب</w:t>
      </w:r>
      <w:proofErr w:type="spellEnd"/>
      <w:r>
        <w:t xml:space="preserve"> </w:t>
      </w:r>
      <w:proofErr w:type="spellStart"/>
      <w:r>
        <w:t>إجماليات</w:t>
      </w:r>
      <w:proofErr w:type="spellEnd"/>
      <w:r>
        <w:t xml:space="preserve"> </w:t>
      </w:r>
      <w:proofErr w:type="spellStart"/>
      <w:r>
        <w:t>الأسعار</w:t>
      </w:r>
      <w:proofErr w:type="spellEnd"/>
      <w:r>
        <w:t xml:space="preserve"> </w:t>
      </w:r>
      <w:proofErr w:type="spellStart"/>
      <w:r>
        <w:t>قبل</w:t>
      </w:r>
      <w:proofErr w:type="spellEnd"/>
      <w:r>
        <w:t xml:space="preserve"> </w:t>
      </w:r>
      <w:proofErr w:type="spellStart"/>
      <w:r>
        <w:t>وبعد</w:t>
      </w:r>
      <w:proofErr w:type="spellEnd"/>
      <w:r>
        <w:t xml:space="preserve"> </w:t>
      </w:r>
      <w:proofErr w:type="spellStart"/>
      <w:r>
        <w:t>الجرد</w:t>
      </w:r>
      <w:proofErr w:type="spellEnd"/>
    </w:p>
    <w:p w14:paraId="3A26AFF3" w14:textId="77777777" w:rsidR="00953F03" w:rsidRDefault="00000000">
      <w:pPr>
        <w:pStyle w:val="ListBullet"/>
      </w:pPr>
      <w:proofErr w:type="spellStart"/>
      <w:r>
        <w:t>حساب</w:t>
      </w:r>
      <w:proofErr w:type="spellEnd"/>
      <w:r>
        <w:t xml:space="preserve"> </w:t>
      </w:r>
      <w:proofErr w:type="spellStart"/>
      <w:r>
        <w:t>إجمالي</w:t>
      </w:r>
      <w:proofErr w:type="spellEnd"/>
      <w:r>
        <w:t xml:space="preserve"> </w:t>
      </w:r>
      <w:proofErr w:type="spellStart"/>
      <w:r>
        <w:t>التكلفة</w:t>
      </w:r>
      <w:proofErr w:type="spellEnd"/>
    </w:p>
    <w:p w14:paraId="7938D9BC" w14:textId="77777777" w:rsidR="00953F03" w:rsidRDefault="00000000">
      <w:pPr>
        <w:pStyle w:val="ListBullet"/>
      </w:pPr>
      <w:proofErr w:type="spellStart"/>
      <w:r>
        <w:t>تحويل</w:t>
      </w:r>
      <w:proofErr w:type="spellEnd"/>
      <w:r>
        <w:t xml:space="preserve"> </w:t>
      </w:r>
      <w:proofErr w:type="spellStart"/>
      <w:r>
        <w:t>الجرد</w:t>
      </w:r>
      <w:proofErr w:type="spellEnd"/>
      <w:r>
        <w:t xml:space="preserve"> </w:t>
      </w:r>
      <w:proofErr w:type="spellStart"/>
      <w:r>
        <w:t>إلى</w:t>
      </w:r>
      <w:proofErr w:type="spellEnd"/>
      <w:r>
        <w:t xml:space="preserve"> </w:t>
      </w:r>
      <w:proofErr w:type="spellStart"/>
      <w:r>
        <w:t>رصيد</w:t>
      </w:r>
      <w:proofErr w:type="spellEnd"/>
      <w:r>
        <w:t xml:space="preserve"> </w:t>
      </w:r>
      <w:proofErr w:type="spellStart"/>
      <w:r>
        <w:t>حالي</w:t>
      </w:r>
      <w:proofErr w:type="spellEnd"/>
      <w:r>
        <w:t xml:space="preserve"> </w:t>
      </w:r>
      <w:proofErr w:type="spellStart"/>
      <w:r>
        <w:t>فعلي</w:t>
      </w:r>
      <w:proofErr w:type="spellEnd"/>
    </w:p>
    <w:p w14:paraId="1506070C" w14:textId="77777777" w:rsidR="00953F03" w:rsidRDefault="00953F03"/>
    <w:p w14:paraId="234913AE" w14:textId="77777777" w:rsidR="00953F03" w:rsidRDefault="00000000">
      <w:r>
        <w:t>──────────────────────────────</w:t>
      </w:r>
    </w:p>
    <w:p w14:paraId="4584B627" w14:textId="77777777" w:rsidR="00953F03" w:rsidRDefault="00953F03"/>
    <w:p w14:paraId="0F4CDC00" w14:textId="77777777" w:rsidR="00953F03" w:rsidRDefault="00000000">
      <w:pPr>
        <w:pStyle w:val="Heading2"/>
      </w:pPr>
      <w:proofErr w:type="spellStart"/>
      <w:r>
        <w:t>الجرد</w:t>
      </w:r>
      <w:proofErr w:type="spellEnd"/>
      <w:r>
        <w:t xml:space="preserve"> </w:t>
      </w:r>
      <w:proofErr w:type="spellStart"/>
      <w:r>
        <w:t>والأرصدة</w:t>
      </w:r>
      <w:proofErr w:type="spellEnd"/>
      <w:r>
        <w:t xml:space="preserve"> </w:t>
      </w:r>
      <w:proofErr w:type="spellStart"/>
      <w:r>
        <w:t>الافتتاحية</w:t>
      </w:r>
      <w:proofErr w:type="spellEnd"/>
    </w:p>
    <w:p w14:paraId="12A099B6" w14:textId="416F6A70" w:rsidR="00953F03" w:rsidRDefault="00953F03">
      <w:pPr>
        <w:jc w:val="center"/>
      </w:pPr>
    </w:p>
    <w:p w14:paraId="363586F3" w14:textId="77777777" w:rsidR="00953F03" w:rsidRDefault="00000000">
      <w:pPr>
        <w:pStyle w:val="Heading1"/>
        <w:jc w:val="center"/>
      </w:pPr>
      <w:proofErr w:type="spellStart"/>
      <w:r>
        <w:t>الجرد</w:t>
      </w:r>
      <w:proofErr w:type="spellEnd"/>
      <w:r>
        <w:t xml:space="preserve"> </w:t>
      </w:r>
      <w:proofErr w:type="spellStart"/>
      <w:r>
        <w:t>والأرصدة</w:t>
      </w:r>
      <w:proofErr w:type="spellEnd"/>
      <w:r>
        <w:t xml:space="preserve"> </w:t>
      </w:r>
      <w:proofErr w:type="spellStart"/>
      <w:r>
        <w:t>الافتتاحية</w:t>
      </w:r>
      <w:proofErr w:type="spellEnd"/>
    </w:p>
    <w:p w14:paraId="3E86FC15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5B81895E" w14:textId="77777777" w:rsidR="00953F03" w:rsidRDefault="00000000">
      <w:proofErr w:type="spellStart"/>
      <w:r>
        <w:t>شاشة</w:t>
      </w:r>
      <w:proofErr w:type="spellEnd"/>
      <w:r>
        <w:t xml:space="preserve"> </w:t>
      </w:r>
      <w:proofErr w:type="spellStart"/>
      <w:r>
        <w:t>عرض</w:t>
      </w:r>
      <w:proofErr w:type="spellEnd"/>
      <w:r>
        <w:t xml:space="preserve"> </w:t>
      </w:r>
      <w:proofErr w:type="spellStart"/>
      <w:r>
        <w:t>جميع</w:t>
      </w:r>
      <w:proofErr w:type="spellEnd"/>
      <w:r>
        <w:t xml:space="preserve"> </w:t>
      </w:r>
      <w:proofErr w:type="spellStart"/>
      <w:r>
        <w:t>عمليات</w:t>
      </w:r>
      <w:proofErr w:type="spellEnd"/>
      <w:r>
        <w:t xml:space="preserve"> </w:t>
      </w:r>
      <w:proofErr w:type="spellStart"/>
      <w:r>
        <w:t>الجرد</w:t>
      </w:r>
      <w:proofErr w:type="spellEnd"/>
      <w:r>
        <w:t xml:space="preserve"> </w:t>
      </w:r>
      <w:proofErr w:type="spellStart"/>
      <w:r>
        <w:t>الافتتاحي</w:t>
      </w:r>
      <w:proofErr w:type="spellEnd"/>
      <w:r>
        <w:t xml:space="preserve"> </w:t>
      </w:r>
      <w:proofErr w:type="spellStart"/>
      <w:r>
        <w:t>التي</w:t>
      </w:r>
      <w:proofErr w:type="spellEnd"/>
      <w:r>
        <w:t xml:space="preserve"> </w:t>
      </w:r>
      <w:proofErr w:type="spellStart"/>
      <w:r>
        <w:t>تم</w:t>
      </w:r>
      <w:proofErr w:type="spellEnd"/>
      <w:r>
        <w:t xml:space="preserve"> </w:t>
      </w:r>
      <w:proofErr w:type="spellStart"/>
      <w:r>
        <w:t>إدخالها</w:t>
      </w:r>
      <w:proofErr w:type="spellEnd"/>
      <w:r>
        <w:t xml:space="preserve">، </w:t>
      </w:r>
      <w:proofErr w:type="spellStart"/>
      <w:r>
        <w:t>تتيح</w:t>
      </w:r>
      <w:proofErr w:type="spellEnd"/>
      <w:r>
        <w:t xml:space="preserve"> </w:t>
      </w:r>
      <w:proofErr w:type="spellStart"/>
      <w:r>
        <w:t>إدارة</w:t>
      </w:r>
      <w:proofErr w:type="spellEnd"/>
      <w:r>
        <w:t xml:space="preserve"> </w:t>
      </w:r>
      <w:proofErr w:type="spellStart"/>
      <w:r>
        <w:t>عمليات</w:t>
      </w:r>
      <w:proofErr w:type="spellEnd"/>
      <w:r>
        <w:t xml:space="preserve"> </w:t>
      </w:r>
      <w:proofErr w:type="spellStart"/>
      <w:r>
        <w:t>الجرد</w:t>
      </w:r>
      <w:proofErr w:type="spellEnd"/>
      <w:r>
        <w:t xml:space="preserve"> </w:t>
      </w:r>
      <w:proofErr w:type="spellStart"/>
      <w:r>
        <w:t>الافتتاحي</w:t>
      </w:r>
      <w:proofErr w:type="spellEnd"/>
      <w:r>
        <w:t xml:space="preserve"> </w:t>
      </w:r>
      <w:proofErr w:type="spellStart"/>
      <w:r>
        <w:t>للمخازن</w:t>
      </w:r>
      <w:proofErr w:type="spellEnd"/>
      <w:r>
        <w:t>.</w:t>
      </w:r>
    </w:p>
    <w:p w14:paraId="137FCFE4" w14:textId="77777777" w:rsidR="00953F03" w:rsidRDefault="00000000">
      <w:pPr>
        <w:pStyle w:val="Heading2"/>
      </w:pPr>
      <w:proofErr w:type="spellStart"/>
      <w:r>
        <w:lastRenderedPageBreak/>
        <w:t>الوظائف</w:t>
      </w:r>
      <w:proofErr w:type="spellEnd"/>
    </w:p>
    <w:p w14:paraId="29571128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عمليات</w:t>
      </w:r>
      <w:proofErr w:type="spellEnd"/>
      <w:r>
        <w:t xml:space="preserve"> </w:t>
      </w:r>
      <w:proofErr w:type="spellStart"/>
      <w:r>
        <w:t>الجرد</w:t>
      </w:r>
      <w:proofErr w:type="spellEnd"/>
      <w:r>
        <w:t xml:space="preserve"> </w:t>
      </w:r>
      <w:proofErr w:type="spellStart"/>
      <w:r>
        <w:t>الافتتاحي</w:t>
      </w:r>
      <w:proofErr w:type="spellEnd"/>
    </w:p>
    <w:p w14:paraId="0C39EF45" w14:textId="77777777" w:rsidR="00953F03" w:rsidRDefault="00000000">
      <w:pPr>
        <w:pStyle w:val="ListBullet"/>
      </w:pPr>
      <w:proofErr w:type="spellStart"/>
      <w:r>
        <w:t>إضافة</w:t>
      </w:r>
      <w:proofErr w:type="spellEnd"/>
      <w:r>
        <w:t xml:space="preserve"> </w:t>
      </w:r>
      <w:proofErr w:type="spellStart"/>
      <w:r>
        <w:t>عملية</w:t>
      </w:r>
      <w:proofErr w:type="spellEnd"/>
      <w:r>
        <w:t xml:space="preserve"> </w:t>
      </w:r>
      <w:proofErr w:type="spellStart"/>
      <w:r>
        <w:t>جرد</w:t>
      </w:r>
      <w:proofErr w:type="spellEnd"/>
      <w:r>
        <w:t xml:space="preserve"> </w:t>
      </w:r>
      <w:proofErr w:type="spellStart"/>
      <w:r>
        <w:t>افتتاحي</w:t>
      </w:r>
      <w:proofErr w:type="spellEnd"/>
      <w:r>
        <w:t xml:space="preserve"> </w:t>
      </w:r>
      <w:proofErr w:type="spellStart"/>
      <w:r>
        <w:t>جديدة</w:t>
      </w:r>
      <w:proofErr w:type="spellEnd"/>
    </w:p>
    <w:p w14:paraId="259CE556" w14:textId="77777777" w:rsidR="00953F03" w:rsidRDefault="00000000">
      <w:pPr>
        <w:pStyle w:val="ListBullet"/>
      </w:pPr>
      <w:proofErr w:type="spellStart"/>
      <w:r>
        <w:t>تعديل</w:t>
      </w:r>
      <w:proofErr w:type="spellEnd"/>
      <w:r>
        <w:t xml:space="preserve"> </w:t>
      </w:r>
      <w:proofErr w:type="spellStart"/>
      <w:r>
        <w:t>عملية</w:t>
      </w:r>
      <w:proofErr w:type="spellEnd"/>
      <w:r>
        <w:t xml:space="preserve"> </w:t>
      </w:r>
      <w:proofErr w:type="spellStart"/>
      <w:r>
        <w:t>جرد</w:t>
      </w:r>
      <w:proofErr w:type="spellEnd"/>
      <w:r>
        <w:t xml:space="preserve"> </w:t>
      </w:r>
      <w:proofErr w:type="spellStart"/>
      <w:r>
        <w:t>موجودة</w:t>
      </w:r>
      <w:proofErr w:type="spellEnd"/>
    </w:p>
    <w:p w14:paraId="0F16E1B9" w14:textId="77777777" w:rsidR="00953F03" w:rsidRDefault="00000000">
      <w:pPr>
        <w:pStyle w:val="ListBullet"/>
      </w:pPr>
      <w:proofErr w:type="spellStart"/>
      <w:r>
        <w:t>حذف</w:t>
      </w:r>
      <w:proofErr w:type="spellEnd"/>
      <w:r>
        <w:t xml:space="preserve"> </w:t>
      </w:r>
      <w:proofErr w:type="spellStart"/>
      <w:r>
        <w:t>عملية</w:t>
      </w:r>
      <w:proofErr w:type="spellEnd"/>
      <w:r>
        <w:t xml:space="preserve"> </w:t>
      </w:r>
      <w:proofErr w:type="spellStart"/>
      <w:r>
        <w:t>جرد</w:t>
      </w:r>
      <w:proofErr w:type="spellEnd"/>
    </w:p>
    <w:p w14:paraId="7BDE22A3" w14:textId="77777777" w:rsidR="00953F03" w:rsidRDefault="00000000">
      <w:pPr>
        <w:pStyle w:val="ListBullet"/>
      </w:pPr>
      <w:proofErr w:type="spellStart"/>
      <w:r>
        <w:t>البحث</w:t>
      </w:r>
      <w:proofErr w:type="spellEnd"/>
      <w:r>
        <w:t xml:space="preserve"> </w:t>
      </w:r>
      <w:proofErr w:type="spellStart"/>
      <w:r>
        <w:t>والتصفية</w:t>
      </w:r>
      <w:proofErr w:type="spellEnd"/>
    </w:p>
    <w:p w14:paraId="13E3BC68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22BF988E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2B4C50F6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المعروضة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الجدول</w:t>
      </w:r>
      <w:proofErr w:type="spellEnd"/>
    </w:p>
    <w:p w14:paraId="29CAAAE3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رقم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المستند</w:t>
      </w:r>
      <w:proofErr w:type="spellEnd"/>
      <w:r>
        <w:rPr>
          <w:b/>
        </w:rPr>
        <w:t xml:space="preserve">: </w:t>
      </w:r>
      <w:proofErr w:type="spellStart"/>
      <w:r>
        <w:t>الرقم</w:t>
      </w:r>
      <w:proofErr w:type="spellEnd"/>
      <w:r>
        <w:t xml:space="preserve"> </w:t>
      </w:r>
      <w:proofErr w:type="spellStart"/>
      <w:r>
        <w:t>التسلسلي</w:t>
      </w:r>
      <w:proofErr w:type="spellEnd"/>
      <w:r>
        <w:t xml:space="preserve"> </w:t>
      </w:r>
      <w:proofErr w:type="spellStart"/>
      <w:r>
        <w:t>للمستند</w:t>
      </w:r>
      <w:proofErr w:type="spellEnd"/>
    </w:p>
    <w:p w14:paraId="5F0A7ECF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الرقم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المرجعي</w:t>
      </w:r>
      <w:proofErr w:type="spellEnd"/>
      <w:r>
        <w:rPr>
          <w:b/>
        </w:rPr>
        <w:t xml:space="preserve">: </w:t>
      </w:r>
      <w:proofErr w:type="spellStart"/>
      <w:r>
        <w:t>الرقم</w:t>
      </w:r>
      <w:proofErr w:type="spellEnd"/>
      <w:r>
        <w:t xml:space="preserve"> </w:t>
      </w:r>
      <w:proofErr w:type="spellStart"/>
      <w:r>
        <w:t>المرجعي</w:t>
      </w:r>
      <w:proofErr w:type="spellEnd"/>
      <w:r>
        <w:t xml:space="preserve"> </w:t>
      </w:r>
      <w:proofErr w:type="spellStart"/>
      <w:r>
        <w:t>للمستند</w:t>
      </w:r>
      <w:proofErr w:type="spellEnd"/>
    </w:p>
    <w:p w14:paraId="30AFBBD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الموقع</w:t>
      </w:r>
      <w:proofErr w:type="spellEnd"/>
      <w:r>
        <w:rPr>
          <w:b/>
        </w:rPr>
        <w:t xml:space="preserve">: </w:t>
      </w:r>
      <w:proofErr w:type="spellStart"/>
      <w:r>
        <w:t>الموقع</w:t>
      </w:r>
      <w:proofErr w:type="spellEnd"/>
      <w:r>
        <w:t xml:space="preserve"> </w:t>
      </w:r>
      <w:proofErr w:type="spellStart"/>
      <w:r>
        <w:t>المرتبط</w:t>
      </w:r>
      <w:proofErr w:type="spellEnd"/>
      <w:r>
        <w:t xml:space="preserve"> </w:t>
      </w:r>
      <w:proofErr w:type="spellStart"/>
      <w:r>
        <w:t>بالجرد</w:t>
      </w:r>
      <w:proofErr w:type="spellEnd"/>
    </w:p>
    <w:p w14:paraId="60C51AFD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اسم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الجرد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بالعربية</w:t>
      </w:r>
      <w:proofErr w:type="spellEnd"/>
      <w:r>
        <w:rPr>
          <w:b/>
        </w:rPr>
        <w:t xml:space="preserve">: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الجرد</w:t>
      </w:r>
      <w:proofErr w:type="spellEnd"/>
      <w:r>
        <w:t xml:space="preserve"> </w:t>
      </w:r>
      <w:proofErr w:type="spellStart"/>
      <w:r>
        <w:t>باللغة</w:t>
      </w:r>
      <w:proofErr w:type="spellEnd"/>
      <w:r>
        <w:t xml:space="preserve"> </w:t>
      </w:r>
      <w:proofErr w:type="spellStart"/>
      <w:r>
        <w:t>العربية</w:t>
      </w:r>
      <w:proofErr w:type="spellEnd"/>
    </w:p>
    <w:p w14:paraId="04A9427E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اسم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الجرد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بالإنجليزية</w:t>
      </w:r>
      <w:proofErr w:type="spellEnd"/>
      <w:r>
        <w:rPr>
          <w:b/>
        </w:rPr>
        <w:t xml:space="preserve">: </w:t>
      </w:r>
      <w:proofErr w:type="spellStart"/>
      <w:r>
        <w:t>الاسم</w:t>
      </w:r>
      <w:proofErr w:type="spellEnd"/>
      <w:r>
        <w:t xml:space="preserve"> </w:t>
      </w:r>
      <w:proofErr w:type="spellStart"/>
      <w:r>
        <w:t>الإنجليزي</w:t>
      </w:r>
      <w:proofErr w:type="spellEnd"/>
      <w:r>
        <w:t xml:space="preserve"> </w:t>
      </w:r>
      <w:proofErr w:type="spellStart"/>
      <w:r>
        <w:t>للجرد</w:t>
      </w:r>
      <w:proofErr w:type="spellEnd"/>
    </w:p>
    <w:p w14:paraId="6C68826F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تاريخ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الجرد</w:t>
      </w:r>
      <w:proofErr w:type="spellEnd"/>
      <w:r>
        <w:rPr>
          <w:b/>
        </w:rPr>
        <w:t xml:space="preserve">: 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إجراء</w:t>
      </w:r>
      <w:proofErr w:type="spellEnd"/>
      <w:r>
        <w:t xml:space="preserve"> </w:t>
      </w:r>
      <w:proofErr w:type="spellStart"/>
      <w:r>
        <w:t>الجرد</w:t>
      </w:r>
      <w:proofErr w:type="spellEnd"/>
    </w:p>
    <w:p w14:paraId="0060D20A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إجمالي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سعر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البيع</w:t>
      </w:r>
      <w:proofErr w:type="spellEnd"/>
      <w:r>
        <w:rPr>
          <w:b/>
        </w:rPr>
        <w:t xml:space="preserve">: </w:t>
      </w:r>
      <w:proofErr w:type="spellStart"/>
      <w:r>
        <w:t>إجمالي</w:t>
      </w:r>
      <w:proofErr w:type="spellEnd"/>
      <w:r>
        <w:t xml:space="preserve"> </w:t>
      </w:r>
      <w:proofErr w:type="spellStart"/>
      <w:r>
        <w:t>سعر</w:t>
      </w:r>
      <w:proofErr w:type="spellEnd"/>
      <w:r>
        <w:t xml:space="preserve"> </w:t>
      </w:r>
      <w:proofErr w:type="spellStart"/>
      <w:r>
        <w:t>البيع</w:t>
      </w:r>
      <w:proofErr w:type="spellEnd"/>
      <w:r>
        <w:t xml:space="preserve"> </w:t>
      </w:r>
      <w:proofErr w:type="spellStart"/>
      <w:r>
        <w:t>للجرد</w:t>
      </w:r>
      <w:proofErr w:type="spellEnd"/>
    </w:p>
    <w:p w14:paraId="1D668AE6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إجمالي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سعر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التكلفة</w:t>
      </w:r>
      <w:proofErr w:type="spellEnd"/>
      <w:r>
        <w:rPr>
          <w:b/>
        </w:rPr>
        <w:t xml:space="preserve">: </w:t>
      </w:r>
      <w:proofErr w:type="spellStart"/>
      <w:r>
        <w:t>إجمالي</w:t>
      </w:r>
      <w:proofErr w:type="spellEnd"/>
      <w:r>
        <w:t xml:space="preserve"> </w:t>
      </w:r>
      <w:proofErr w:type="spellStart"/>
      <w:r>
        <w:t>سعر</w:t>
      </w:r>
      <w:proofErr w:type="spellEnd"/>
      <w:r>
        <w:t xml:space="preserve"> </w:t>
      </w:r>
      <w:proofErr w:type="spellStart"/>
      <w:r>
        <w:t>التكلفة</w:t>
      </w:r>
      <w:proofErr w:type="spellEnd"/>
      <w:r>
        <w:t xml:space="preserve"> </w:t>
      </w:r>
      <w:proofErr w:type="spellStart"/>
      <w:r>
        <w:t>للجرد</w:t>
      </w:r>
      <w:proofErr w:type="spellEnd"/>
    </w:p>
    <w:p w14:paraId="01EB550E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المطلوبة</w:t>
      </w:r>
      <w:proofErr w:type="spellEnd"/>
      <w:r>
        <w:t xml:space="preserve"> </w:t>
      </w:r>
      <w:proofErr w:type="spellStart"/>
      <w:r>
        <w:t>عند</w:t>
      </w:r>
      <w:proofErr w:type="spellEnd"/>
      <w:r>
        <w:t xml:space="preserve"> </w:t>
      </w:r>
      <w:proofErr w:type="spellStart"/>
      <w:r>
        <w:t>الإضافة</w:t>
      </w:r>
      <w:proofErr w:type="spellEnd"/>
      <w:r>
        <w:t>/</w:t>
      </w:r>
      <w:proofErr w:type="spellStart"/>
      <w:r>
        <w:t>التعديل</w:t>
      </w:r>
      <w:proofErr w:type="spellEnd"/>
    </w:p>
    <w:p w14:paraId="3C2A9E21" w14:textId="77777777" w:rsidR="00953F03" w:rsidRDefault="00000000">
      <w:pPr>
        <w:pStyle w:val="ListBullet"/>
      </w:pPr>
      <w:r>
        <w:t>**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الجرد</w:t>
      </w:r>
      <w:proofErr w:type="spellEnd"/>
      <w:r>
        <w:t xml:space="preserve"> </w:t>
      </w:r>
      <w:proofErr w:type="spellStart"/>
      <w:r>
        <w:t>بالعربية</w:t>
      </w:r>
      <w:proofErr w:type="spellEnd"/>
      <w:r>
        <w:t>** (</w:t>
      </w:r>
      <w:proofErr w:type="spellStart"/>
      <w:r>
        <w:t>إلزامي</w:t>
      </w:r>
      <w:proofErr w:type="spellEnd"/>
      <w:r>
        <w:t>)</w:t>
      </w:r>
    </w:p>
    <w:p w14:paraId="4A0119A1" w14:textId="77777777" w:rsidR="00953F03" w:rsidRDefault="00000000">
      <w:pPr>
        <w:pStyle w:val="ListBullet"/>
      </w:pPr>
      <w:r>
        <w:t>**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الجرد</w:t>
      </w:r>
      <w:proofErr w:type="spellEnd"/>
      <w:r>
        <w:t xml:space="preserve"> </w:t>
      </w:r>
      <w:proofErr w:type="spellStart"/>
      <w:r>
        <w:t>بالإنجليزية</w:t>
      </w:r>
      <w:proofErr w:type="spellEnd"/>
      <w:r>
        <w:t>** (</w:t>
      </w:r>
      <w:proofErr w:type="spellStart"/>
      <w:r>
        <w:t>إلزامي</w:t>
      </w:r>
      <w:proofErr w:type="spellEnd"/>
      <w:r>
        <w:t>)</w:t>
      </w:r>
    </w:p>
    <w:p w14:paraId="27410477" w14:textId="77777777" w:rsidR="00953F03" w:rsidRDefault="00000000">
      <w:pPr>
        <w:pStyle w:val="ListBullet"/>
      </w:pPr>
      <w:r>
        <w:t>**</w:t>
      </w:r>
      <w:proofErr w:type="spellStart"/>
      <w:r>
        <w:t>الموقع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</w:p>
    <w:p w14:paraId="04550DF2" w14:textId="77777777" w:rsidR="00953F03" w:rsidRDefault="00000000">
      <w:pPr>
        <w:pStyle w:val="ListBullet"/>
      </w:pPr>
      <w:r>
        <w:t>**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الجرد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تاريخ</w:t>
      </w:r>
      <w:proofErr w:type="spellEnd"/>
    </w:p>
    <w:p w14:paraId="4E049FAE" w14:textId="77777777" w:rsidR="00953F03" w:rsidRDefault="00000000">
      <w:pPr>
        <w:pStyle w:val="ListBullet"/>
      </w:pPr>
      <w:r>
        <w:t>**</w:t>
      </w:r>
      <w:proofErr w:type="spellStart"/>
      <w:r>
        <w:t>الرقم</w:t>
      </w:r>
      <w:proofErr w:type="spellEnd"/>
      <w:r>
        <w:t xml:space="preserve"> </w:t>
      </w:r>
      <w:proofErr w:type="spellStart"/>
      <w:r>
        <w:t>المرجعي</w:t>
      </w:r>
      <w:proofErr w:type="spellEnd"/>
      <w:r>
        <w:t>** (</w:t>
      </w:r>
      <w:proofErr w:type="spellStart"/>
      <w:r>
        <w:t>اختياري</w:t>
      </w:r>
      <w:proofErr w:type="spellEnd"/>
      <w:r>
        <w:t>)</w:t>
      </w:r>
    </w:p>
    <w:p w14:paraId="226EBAD7" w14:textId="77777777" w:rsidR="00953F03" w:rsidRDefault="00000000">
      <w:pPr>
        <w:pStyle w:val="ListBullet"/>
      </w:pPr>
      <w:r>
        <w:t>**</w:t>
      </w:r>
      <w:proofErr w:type="spellStart"/>
      <w:r>
        <w:t>الملاحظات</w:t>
      </w:r>
      <w:proofErr w:type="spellEnd"/>
      <w:r>
        <w:t>** (</w:t>
      </w:r>
      <w:proofErr w:type="spellStart"/>
      <w:r>
        <w:t>اختياري</w:t>
      </w:r>
      <w:proofErr w:type="spellEnd"/>
      <w:r>
        <w:t>)</w:t>
      </w:r>
    </w:p>
    <w:p w14:paraId="0D02A1C6" w14:textId="77777777" w:rsidR="00953F03" w:rsidRDefault="00000000">
      <w:pPr>
        <w:pStyle w:val="Heading2"/>
      </w:pPr>
      <w:proofErr w:type="spellStart"/>
      <w:r>
        <w:t>أمثلة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الموجودة</w:t>
      </w:r>
      <w:proofErr w:type="spellEnd"/>
    </w:p>
    <w:p w14:paraId="3904F056" w14:textId="77777777" w:rsidR="00953F03" w:rsidRDefault="00000000">
      <w:pPr>
        <w:pStyle w:val="ListBullet"/>
      </w:pPr>
      <w:r>
        <w:t>**</w:t>
      </w:r>
      <w:proofErr w:type="spellStart"/>
      <w:r>
        <w:t>مستند</w:t>
      </w:r>
      <w:proofErr w:type="spellEnd"/>
      <w:r>
        <w:t xml:space="preserve"> STOB-1** </w:t>
      </w:r>
      <w:proofErr w:type="spellStart"/>
      <w:r>
        <w:t>باسم</w:t>
      </w:r>
      <w:proofErr w:type="spellEnd"/>
      <w:r>
        <w:t xml:space="preserve"> </w:t>
      </w:r>
      <w:proofErr w:type="spellStart"/>
      <w:r>
        <w:t>جرد</w:t>
      </w:r>
      <w:proofErr w:type="spellEnd"/>
      <w:r>
        <w:t xml:space="preserve"> "111"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متجر</w:t>
      </w:r>
      <w:proofErr w:type="spellEnd"/>
      <w:r>
        <w:t xml:space="preserve"> </w:t>
      </w:r>
      <w:proofErr w:type="spellStart"/>
      <w:r>
        <w:t>السعادة</w:t>
      </w:r>
      <w:proofErr w:type="spellEnd"/>
      <w:r>
        <w:t xml:space="preserve"> </w:t>
      </w:r>
      <w:proofErr w:type="spellStart"/>
      <w:r>
        <w:t>بتاريخ</w:t>
      </w:r>
      <w:proofErr w:type="spellEnd"/>
      <w:r>
        <w:t xml:space="preserve"> 28/07/2025</w:t>
      </w:r>
    </w:p>
    <w:p w14:paraId="0D84F10E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40206972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إضافة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جديد</w:t>
      </w:r>
      <w:proofErr w:type="spellEnd"/>
      <w:r>
        <w:rPr>
          <w:b/>
        </w:rPr>
        <w:t xml:space="preserve">: </w:t>
      </w:r>
      <w:proofErr w:type="spellStart"/>
      <w:r>
        <w:t>لفتح</w:t>
      </w:r>
      <w:proofErr w:type="spellEnd"/>
      <w:r>
        <w:t xml:space="preserve"> </w:t>
      </w:r>
      <w:proofErr w:type="spellStart"/>
      <w:r>
        <w:t>نموذج</w:t>
      </w:r>
      <w:proofErr w:type="spellEnd"/>
      <w:r>
        <w:t xml:space="preserve"> </w:t>
      </w:r>
      <w:proofErr w:type="spellStart"/>
      <w:r>
        <w:t>إضافة</w:t>
      </w:r>
      <w:proofErr w:type="spellEnd"/>
      <w:r>
        <w:t xml:space="preserve"> </w:t>
      </w:r>
      <w:proofErr w:type="spellStart"/>
      <w:r>
        <w:t>جرد</w:t>
      </w:r>
      <w:proofErr w:type="spellEnd"/>
      <w:r>
        <w:t xml:space="preserve"> </w:t>
      </w:r>
      <w:proofErr w:type="spellStart"/>
      <w:r>
        <w:t>افتتاحي</w:t>
      </w:r>
      <w:proofErr w:type="spellEnd"/>
      <w:r>
        <w:t xml:space="preserve"> </w:t>
      </w:r>
      <w:proofErr w:type="spellStart"/>
      <w:r>
        <w:t>جديد</w:t>
      </w:r>
      <w:proofErr w:type="spellEnd"/>
    </w:p>
    <w:p w14:paraId="367A1F9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تعديل</w:t>
      </w:r>
      <w:proofErr w:type="spellEnd"/>
      <w:r>
        <w:rPr>
          <w:b/>
        </w:rPr>
        <w:t xml:space="preserve">: </w:t>
      </w:r>
      <w:proofErr w:type="spellStart"/>
      <w:r>
        <w:t>لتعديل</w:t>
      </w:r>
      <w:proofErr w:type="spellEnd"/>
      <w:r>
        <w:t xml:space="preserve"> </w:t>
      </w:r>
      <w:proofErr w:type="spellStart"/>
      <w:r>
        <w:t>عملية</w:t>
      </w:r>
      <w:proofErr w:type="spellEnd"/>
      <w:r>
        <w:t xml:space="preserve"> </w:t>
      </w:r>
      <w:proofErr w:type="spellStart"/>
      <w:r>
        <w:t>الجرد</w:t>
      </w:r>
      <w:proofErr w:type="spellEnd"/>
      <w:r>
        <w:t xml:space="preserve"> </w:t>
      </w:r>
      <w:proofErr w:type="spellStart"/>
      <w:r>
        <w:t>المحددة</w:t>
      </w:r>
      <w:proofErr w:type="spellEnd"/>
    </w:p>
    <w:p w14:paraId="0619DFC3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حذف</w:t>
      </w:r>
      <w:proofErr w:type="spellEnd"/>
      <w:r>
        <w:rPr>
          <w:b/>
        </w:rPr>
        <w:t xml:space="preserve">: </w:t>
      </w:r>
      <w:proofErr w:type="spellStart"/>
      <w:r>
        <w:t>لحذف</w:t>
      </w:r>
      <w:proofErr w:type="spellEnd"/>
      <w:r>
        <w:t xml:space="preserve"> </w:t>
      </w:r>
      <w:proofErr w:type="spellStart"/>
      <w:r>
        <w:t>عملية</w:t>
      </w:r>
      <w:proofErr w:type="spellEnd"/>
      <w:r>
        <w:t xml:space="preserve"> </w:t>
      </w:r>
      <w:proofErr w:type="spellStart"/>
      <w:r>
        <w:t>الجرد</w:t>
      </w:r>
      <w:proofErr w:type="spellEnd"/>
      <w:r>
        <w:t xml:space="preserve"> </w:t>
      </w:r>
      <w:proofErr w:type="spellStart"/>
      <w:r>
        <w:t>المحددة</w:t>
      </w:r>
      <w:proofErr w:type="spellEnd"/>
    </w:p>
    <w:p w14:paraId="29A9E667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بحث</w:t>
      </w:r>
      <w:proofErr w:type="spellEnd"/>
      <w:r>
        <w:rPr>
          <w:b/>
        </w:rPr>
        <w:t xml:space="preserve">: </w:t>
      </w:r>
      <w:proofErr w:type="spellStart"/>
      <w:r>
        <w:t>للبحث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عمليات</w:t>
      </w:r>
      <w:proofErr w:type="spellEnd"/>
      <w:r>
        <w:t xml:space="preserve"> </w:t>
      </w:r>
      <w:proofErr w:type="spellStart"/>
      <w:r>
        <w:t>الجرد</w:t>
      </w:r>
      <w:proofErr w:type="spellEnd"/>
    </w:p>
    <w:p w14:paraId="75F8B77C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تصدير</w:t>
      </w:r>
      <w:proofErr w:type="spellEnd"/>
      <w:r>
        <w:rPr>
          <w:b/>
        </w:rPr>
        <w:t xml:space="preserve">: </w:t>
      </w:r>
      <w:proofErr w:type="spellStart"/>
      <w:r>
        <w:t>لتصدير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61A4077B" w14:textId="77777777" w:rsidR="00953F03" w:rsidRDefault="00000000">
      <w:r>
        <w:rPr>
          <w:b/>
        </w:rPr>
        <w:lastRenderedPageBreak/>
        <w:t xml:space="preserve">• </w:t>
      </w:r>
      <w:proofErr w:type="spellStart"/>
      <w:r>
        <w:rPr>
          <w:b/>
        </w:rPr>
        <w:t>طباعة</w:t>
      </w:r>
      <w:proofErr w:type="spellEnd"/>
      <w:r>
        <w:rPr>
          <w:b/>
        </w:rPr>
        <w:t xml:space="preserve">: </w:t>
      </w:r>
      <w:proofErr w:type="spellStart"/>
      <w:r>
        <w:t>لطباعة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6CBFE80D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193629EB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/Controllers/Inventory/</w:t>
      </w:r>
      <w:proofErr w:type="spellStart"/>
      <w:r>
        <w:t>OpeningInventoryController</w:t>
      </w:r>
      <w:proofErr w:type="spellEnd"/>
      <w:r>
        <w:t>`</w:t>
      </w:r>
    </w:p>
    <w:p w14:paraId="4DF2E520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/Controllers/Inventory/</w:t>
      </w:r>
      <w:proofErr w:type="spellStart"/>
      <w:r>
        <w:t>InventoryController</w:t>
      </w:r>
      <w:proofErr w:type="spellEnd"/>
      <w:r>
        <w:t>`</w:t>
      </w:r>
    </w:p>
    <w:p w14:paraId="7A4CE4C6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LocationsController</w:t>
      </w:r>
      <w:proofErr w:type="spellEnd"/>
      <w:r>
        <w:t>`</w:t>
      </w:r>
    </w:p>
    <w:p w14:paraId="72F16C33" w14:textId="77777777" w:rsidR="00953F03" w:rsidRDefault="00000000">
      <w:pPr>
        <w:pStyle w:val="Heading2"/>
      </w:pPr>
      <w:proofErr w:type="spellStart"/>
      <w:r>
        <w:t>التفاصيل</w:t>
      </w:r>
      <w:proofErr w:type="spellEnd"/>
      <w:r>
        <w:t xml:space="preserve"> </w:t>
      </w:r>
      <w:proofErr w:type="spellStart"/>
      <w:r>
        <w:t>التقنية</w:t>
      </w:r>
      <w:proofErr w:type="spellEnd"/>
    </w:p>
    <w:p w14:paraId="32D0CC80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المدخلة</w:t>
      </w:r>
      <w:proofErr w:type="spellEnd"/>
    </w:p>
    <w:p w14:paraId="0F421A9A" w14:textId="77777777" w:rsidR="00953F03" w:rsidRDefault="00000000">
      <w:pPr>
        <w:pStyle w:val="ListBullet"/>
      </w:pPr>
      <w:proofErr w:type="spellStart"/>
      <w:r>
        <w:t>ربط</w:t>
      </w:r>
      <w:proofErr w:type="spellEnd"/>
      <w:r>
        <w:t xml:space="preserve"> </w:t>
      </w:r>
      <w:proofErr w:type="spellStart"/>
      <w:r>
        <w:t>عمليات</w:t>
      </w:r>
      <w:proofErr w:type="spellEnd"/>
      <w:r>
        <w:t xml:space="preserve"> </w:t>
      </w:r>
      <w:proofErr w:type="spellStart"/>
      <w:r>
        <w:t>الجرد</w:t>
      </w:r>
      <w:proofErr w:type="spellEnd"/>
      <w:r>
        <w:t xml:space="preserve"> </w:t>
      </w:r>
      <w:proofErr w:type="spellStart"/>
      <w:r>
        <w:t>بالمواقع</w:t>
      </w:r>
      <w:proofErr w:type="spellEnd"/>
    </w:p>
    <w:p w14:paraId="76034016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حالة</w:t>
      </w:r>
      <w:proofErr w:type="spellEnd"/>
      <w:r>
        <w:t xml:space="preserve"> </w:t>
      </w:r>
      <w:proofErr w:type="spellStart"/>
      <w:r>
        <w:t>عمليات</w:t>
      </w:r>
      <w:proofErr w:type="spellEnd"/>
      <w:r>
        <w:t xml:space="preserve"> </w:t>
      </w:r>
      <w:proofErr w:type="spellStart"/>
      <w:r>
        <w:t>الجرد</w:t>
      </w:r>
      <w:proofErr w:type="spellEnd"/>
    </w:p>
    <w:p w14:paraId="75BE8A65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عدم</w:t>
      </w:r>
      <w:proofErr w:type="spellEnd"/>
      <w:r>
        <w:t xml:space="preserve"> </w:t>
      </w:r>
      <w:proofErr w:type="spellStart"/>
      <w:r>
        <w:t>تكرار</w:t>
      </w:r>
      <w:proofErr w:type="spellEnd"/>
      <w:r>
        <w:t xml:space="preserve"> </w:t>
      </w:r>
      <w:proofErr w:type="spellStart"/>
      <w:r>
        <w:t>أرقام</w:t>
      </w:r>
      <w:proofErr w:type="spellEnd"/>
      <w:r>
        <w:t xml:space="preserve"> </w:t>
      </w:r>
      <w:proofErr w:type="spellStart"/>
      <w:r>
        <w:t>المستندات</w:t>
      </w:r>
      <w:proofErr w:type="spellEnd"/>
    </w:p>
    <w:p w14:paraId="29D02F04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بتنسيقات</w:t>
      </w:r>
      <w:proofErr w:type="spellEnd"/>
      <w:r>
        <w:t xml:space="preserve"> </w:t>
      </w:r>
      <w:proofErr w:type="spellStart"/>
      <w:r>
        <w:t>مختلفة</w:t>
      </w:r>
      <w:proofErr w:type="spellEnd"/>
    </w:p>
    <w:p w14:paraId="32A87CB4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تقارير</w:t>
      </w:r>
      <w:proofErr w:type="spellEnd"/>
      <w:r>
        <w:t xml:space="preserve"> </w:t>
      </w:r>
      <w:proofErr w:type="spellStart"/>
      <w:r>
        <w:t>الجرد</w:t>
      </w:r>
      <w:proofErr w:type="spellEnd"/>
      <w:r>
        <w:t xml:space="preserve"> </w:t>
      </w:r>
      <w:proofErr w:type="spellStart"/>
      <w:r>
        <w:t>الافتتاحي</w:t>
      </w:r>
      <w:proofErr w:type="spellEnd"/>
    </w:p>
    <w:p w14:paraId="04C4CD7A" w14:textId="77777777" w:rsidR="00953F03" w:rsidRDefault="00000000">
      <w:pPr>
        <w:pStyle w:val="ListBullet"/>
      </w:pPr>
      <w:proofErr w:type="spellStart"/>
      <w:r>
        <w:t>حساب</w:t>
      </w:r>
      <w:proofErr w:type="spellEnd"/>
      <w:r>
        <w:t xml:space="preserve"> </w:t>
      </w:r>
      <w:proofErr w:type="spellStart"/>
      <w:r>
        <w:t>إجماليات</w:t>
      </w:r>
      <w:proofErr w:type="spellEnd"/>
      <w:r>
        <w:t xml:space="preserve"> </w:t>
      </w:r>
      <w:proofErr w:type="spellStart"/>
      <w:r>
        <w:t>الأسعار</w:t>
      </w:r>
      <w:proofErr w:type="spellEnd"/>
      <w:r>
        <w:t xml:space="preserve"> </w:t>
      </w:r>
      <w:proofErr w:type="spellStart"/>
      <w:r>
        <w:t>تلقائياً</w:t>
      </w:r>
      <w:proofErr w:type="spellEnd"/>
    </w:p>
    <w:p w14:paraId="0D0B6AC2" w14:textId="77777777" w:rsidR="00953F03" w:rsidRDefault="00953F03"/>
    <w:p w14:paraId="0A0B591D" w14:textId="77777777" w:rsidR="00953F03" w:rsidRDefault="00000000">
      <w:r>
        <w:t>──────────────────────────────</w:t>
      </w:r>
    </w:p>
    <w:p w14:paraId="70666FB2" w14:textId="77777777" w:rsidR="00953F03" w:rsidRDefault="00953F03"/>
    <w:p w14:paraId="24D7E86A" w14:textId="77777777" w:rsidR="00953F03" w:rsidRDefault="00000000">
      <w:pPr>
        <w:pStyle w:val="Heading2"/>
      </w:pPr>
      <w:proofErr w:type="spellStart"/>
      <w:r>
        <w:t>الجرد</w:t>
      </w:r>
      <w:proofErr w:type="spellEnd"/>
      <w:r>
        <w:t xml:space="preserve"> </w:t>
      </w:r>
      <w:proofErr w:type="spellStart"/>
      <w:r>
        <w:t>والأرصدة</w:t>
      </w:r>
      <w:proofErr w:type="spellEnd"/>
      <w:r>
        <w:t xml:space="preserve"> </w:t>
      </w:r>
      <w:proofErr w:type="spellStart"/>
      <w:r>
        <w:t>الحالية</w:t>
      </w:r>
      <w:proofErr w:type="spellEnd"/>
    </w:p>
    <w:p w14:paraId="09FC01CE" w14:textId="6A533229" w:rsidR="00953F03" w:rsidRDefault="00953F03">
      <w:pPr>
        <w:jc w:val="center"/>
      </w:pPr>
    </w:p>
    <w:p w14:paraId="23DDE067" w14:textId="77777777" w:rsidR="00953F03" w:rsidRDefault="00000000">
      <w:pPr>
        <w:pStyle w:val="Heading1"/>
        <w:jc w:val="center"/>
      </w:pPr>
      <w:proofErr w:type="spellStart"/>
      <w:r>
        <w:t>الجرد</w:t>
      </w:r>
      <w:proofErr w:type="spellEnd"/>
      <w:r>
        <w:t xml:space="preserve"> </w:t>
      </w:r>
      <w:proofErr w:type="spellStart"/>
      <w:r>
        <w:t>والأرصدة</w:t>
      </w:r>
      <w:proofErr w:type="spellEnd"/>
      <w:r>
        <w:t xml:space="preserve"> </w:t>
      </w:r>
      <w:proofErr w:type="spellStart"/>
      <w:r>
        <w:t>الحالية</w:t>
      </w:r>
      <w:proofErr w:type="spellEnd"/>
    </w:p>
    <w:p w14:paraId="11F69B79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3CB73272" w14:textId="77777777" w:rsidR="00953F03" w:rsidRDefault="00000000">
      <w:proofErr w:type="spellStart"/>
      <w:r>
        <w:t>شاشة</w:t>
      </w:r>
      <w:proofErr w:type="spellEnd"/>
      <w:r>
        <w:t xml:space="preserve"> </w:t>
      </w:r>
      <w:proofErr w:type="spellStart"/>
      <w:r>
        <w:t>عرض</w:t>
      </w:r>
      <w:proofErr w:type="spellEnd"/>
      <w:r>
        <w:t xml:space="preserve"> </w:t>
      </w:r>
      <w:proofErr w:type="spellStart"/>
      <w:r>
        <w:t>جميع</w:t>
      </w:r>
      <w:proofErr w:type="spellEnd"/>
      <w:r>
        <w:t xml:space="preserve"> </w:t>
      </w:r>
      <w:proofErr w:type="spellStart"/>
      <w:r>
        <w:t>عمليات</w:t>
      </w:r>
      <w:proofErr w:type="spellEnd"/>
      <w:r>
        <w:t xml:space="preserve"> </w:t>
      </w:r>
      <w:proofErr w:type="spellStart"/>
      <w:r>
        <w:t>الجرد</w:t>
      </w:r>
      <w:proofErr w:type="spellEnd"/>
      <w:r>
        <w:t xml:space="preserve"> </w:t>
      </w:r>
      <w:proofErr w:type="spellStart"/>
      <w:r>
        <w:t>الحالي</w:t>
      </w:r>
      <w:proofErr w:type="spellEnd"/>
      <w:r>
        <w:t xml:space="preserve"> </w:t>
      </w:r>
      <w:proofErr w:type="spellStart"/>
      <w:r>
        <w:t>التي</w:t>
      </w:r>
      <w:proofErr w:type="spellEnd"/>
      <w:r>
        <w:t xml:space="preserve"> </w:t>
      </w:r>
      <w:proofErr w:type="spellStart"/>
      <w:r>
        <w:t>تم</w:t>
      </w:r>
      <w:proofErr w:type="spellEnd"/>
      <w:r>
        <w:t xml:space="preserve"> </w:t>
      </w:r>
      <w:proofErr w:type="spellStart"/>
      <w:r>
        <w:t>إدخالها</w:t>
      </w:r>
      <w:proofErr w:type="spellEnd"/>
      <w:r>
        <w:t xml:space="preserve">، </w:t>
      </w:r>
      <w:proofErr w:type="spellStart"/>
      <w:r>
        <w:t>تتيح</w:t>
      </w:r>
      <w:proofErr w:type="spellEnd"/>
      <w:r>
        <w:t xml:space="preserve"> </w:t>
      </w:r>
      <w:proofErr w:type="spellStart"/>
      <w:r>
        <w:t>إدارة</w:t>
      </w:r>
      <w:proofErr w:type="spellEnd"/>
      <w:r>
        <w:t xml:space="preserve"> </w:t>
      </w:r>
      <w:proofErr w:type="spellStart"/>
      <w:r>
        <w:t>عمليات</w:t>
      </w:r>
      <w:proofErr w:type="spellEnd"/>
      <w:r>
        <w:t xml:space="preserve"> </w:t>
      </w:r>
      <w:proofErr w:type="spellStart"/>
      <w:r>
        <w:t>الجرد</w:t>
      </w:r>
      <w:proofErr w:type="spellEnd"/>
      <w:r>
        <w:t xml:space="preserve"> </w:t>
      </w:r>
      <w:proofErr w:type="spellStart"/>
      <w:r>
        <w:t>الحالي</w:t>
      </w:r>
      <w:proofErr w:type="spellEnd"/>
      <w:r>
        <w:t xml:space="preserve"> </w:t>
      </w:r>
      <w:proofErr w:type="spellStart"/>
      <w:r>
        <w:t>للمخازن</w:t>
      </w:r>
      <w:proofErr w:type="spellEnd"/>
      <w:r>
        <w:t>.</w:t>
      </w:r>
    </w:p>
    <w:p w14:paraId="5B170FD0" w14:textId="77777777" w:rsidR="00953F03" w:rsidRDefault="00000000">
      <w:pPr>
        <w:pStyle w:val="Heading2"/>
      </w:pPr>
      <w:proofErr w:type="spellStart"/>
      <w:r>
        <w:t>الوظائف</w:t>
      </w:r>
      <w:proofErr w:type="spellEnd"/>
    </w:p>
    <w:p w14:paraId="1EC67495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عمليات</w:t>
      </w:r>
      <w:proofErr w:type="spellEnd"/>
      <w:r>
        <w:t xml:space="preserve"> </w:t>
      </w:r>
      <w:proofErr w:type="spellStart"/>
      <w:r>
        <w:t>الجرد</w:t>
      </w:r>
      <w:proofErr w:type="spellEnd"/>
      <w:r>
        <w:t xml:space="preserve"> </w:t>
      </w:r>
      <w:proofErr w:type="spellStart"/>
      <w:r>
        <w:t>الحالي</w:t>
      </w:r>
      <w:proofErr w:type="spellEnd"/>
    </w:p>
    <w:p w14:paraId="3E733FB0" w14:textId="77777777" w:rsidR="00953F03" w:rsidRDefault="00000000">
      <w:pPr>
        <w:pStyle w:val="ListBullet"/>
      </w:pPr>
      <w:proofErr w:type="spellStart"/>
      <w:r>
        <w:t>إضافة</w:t>
      </w:r>
      <w:proofErr w:type="spellEnd"/>
      <w:r>
        <w:t xml:space="preserve"> </w:t>
      </w:r>
      <w:proofErr w:type="spellStart"/>
      <w:r>
        <w:t>عملية</w:t>
      </w:r>
      <w:proofErr w:type="spellEnd"/>
      <w:r>
        <w:t xml:space="preserve"> </w:t>
      </w:r>
      <w:proofErr w:type="spellStart"/>
      <w:r>
        <w:t>جرد</w:t>
      </w:r>
      <w:proofErr w:type="spellEnd"/>
      <w:r>
        <w:t xml:space="preserve"> </w:t>
      </w:r>
      <w:proofErr w:type="spellStart"/>
      <w:r>
        <w:t>حالي</w:t>
      </w:r>
      <w:proofErr w:type="spellEnd"/>
      <w:r>
        <w:t xml:space="preserve"> </w:t>
      </w:r>
      <w:proofErr w:type="spellStart"/>
      <w:r>
        <w:t>جديدة</w:t>
      </w:r>
      <w:proofErr w:type="spellEnd"/>
    </w:p>
    <w:p w14:paraId="665F0852" w14:textId="77777777" w:rsidR="00953F03" w:rsidRDefault="00000000">
      <w:pPr>
        <w:pStyle w:val="ListBullet"/>
      </w:pPr>
      <w:proofErr w:type="spellStart"/>
      <w:r>
        <w:t>تعديل</w:t>
      </w:r>
      <w:proofErr w:type="spellEnd"/>
      <w:r>
        <w:t xml:space="preserve"> </w:t>
      </w:r>
      <w:proofErr w:type="spellStart"/>
      <w:r>
        <w:t>عملية</w:t>
      </w:r>
      <w:proofErr w:type="spellEnd"/>
      <w:r>
        <w:t xml:space="preserve"> </w:t>
      </w:r>
      <w:proofErr w:type="spellStart"/>
      <w:r>
        <w:t>جرد</w:t>
      </w:r>
      <w:proofErr w:type="spellEnd"/>
      <w:r>
        <w:t xml:space="preserve"> </w:t>
      </w:r>
      <w:proofErr w:type="spellStart"/>
      <w:r>
        <w:t>موجودة</w:t>
      </w:r>
      <w:proofErr w:type="spellEnd"/>
    </w:p>
    <w:p w14:paraId="66CF1345" w14:textId="77777777" w:rsidR="00953F03" w:rsidRDefault="00000000">
      <w:pPr>
        <w:pStyle w:val="ListBullet"/>
      </w:pPr>
      <w:proofErr w:type="spellStart"/>
      <w:r>
        <w:t>حذف</w:t>
      </w:r>
      <w:proofErr w:type="spellEnd"/>
      <w:r>
        <w:t xml:space="preserve"> </w:t>
      </w:r>
      <w:proofErr w:type="spellStart"/>
      <w:r>
        <w:t>عملية</w:t>
      </w:r>
      <w:proofErr w:type="spellEnd"/>
      <w:r>
        <w:t xml:space="preserve"> </w:t>
      </w:r>
      <w:proofErr w:type="spellStart"/>
      <w:r>
        <w:t>جرد</w:t>
      </w:r>
      <w:proofErr w:type="spellEnd"/>
    </w:p>
    <w:p w14:paraId="312323F8" w14:textId="77777777" w:rsidR="00953F03" w:rsidRDefault="00000000">
      <w:pPr>
        <w:pStyle w:val="ListBullet"/>
      </w:pPr>
      <w:proofErr w:type="spellStart"/>
      <w:r>
        <w:t>البحث</w:t>
      </w:r>
      <w:proofErr w:type="spellEnd"/>
      <w:r>
        <w:t xml:space="preserve"> </w:t>
      </w:r>
      <w:proofErr w:type="spellStart"/>
      <w:r>
        <w:t>والتصفية</w:t>
      </w:r>
      <w:proofErr w:type="spellEnd"/>
    </w:p>
    <w:p w14:paraId="2C27BC22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0B69326E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5DC063C6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المعروضة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الجدول</w:t>
      </w:r>
      <w:proofErr w:type="spellEnd"/>
    </w:p>
    <w:p w14:paraId="38C09D83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رقم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المستند</w:t>
      </w:r>
      <w:proofErr w:type="spellEnd"/>
      <w:r>
        <w:rPr>
          <w:b/>
        </w:rPr>
        <w:t xml:space="preserve">: </w:t>
      </w:r>
      <w:proofErr w:type="spellStart"/>
      <w:r>
        <w:t>الرقم</w:t>
      </w:r>
      <w:proofErr w:type="spellEnd"/>
      <w:r>
        <w:t xml:space="preserve"> </w:t>
      </w:r>
      <w:proofErr w:type="spellStart"/>
      <w:r>
        <w:t>التسلسلي</w:t>
      </w:r>
      <w:proofErr w:type="spellEnd"/>
      <w:r>
        <w:t xml:space="preserve"> </w:t>
      </w:r>
      <w:proofErr w:type="spellStart"/>
      <w:r>
        <w:t>للمستند</w:t>
      </w:r>
      <w:proofErr w:type="spellEnd"/>
    </w:p>
    <w:p w14:paraId="50678AB9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الرقم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المرجعي</w:t>
      </w:r>
      <w:proofErr w:type="spellEnd"/>
      <w:r>
        <w:rPr>
          <w:b/>
        </w:rPr>
        <w:t xml:space="preserve">: </w:t>
      </w:r>
      <w:proofErr w:type="spellStart"/>
      <w:r>
        <w:t>الرقم</w:t>
      </w:r>
      <w:proofErr w:type="spellEnd"/>
      <w:r>
        <w:t xml:space="preserve"> </w:t>
      </w:r>
      <w:proofErr w:type="spellStart"/>
      <w:r>
        <w:t>المرجعي</w:t>
      </w:r>
      <w:proofErr w:type="spellEnd"/>
      <w:r>
        <w:t xml:space="preserve"> </w:t>
      </w:r>
      <w:proofErr w:type="spellStart"/>
      <w:r>
        <w:t>للمستند</w:t>
      </w:r>
      <w:proofErr w:type="spellEnd"/>
    </w:p>
    <w:p w14:paraId="2F41B6C5" w14:textId="77777777" w:rsidR="00953F03" w:rsidRDefault="00000000">
      <w:r>
        <w:rPr>
          <w:b/>
        </w:rPr>
        <w:lastRenderedPageBreak/>
        <w:t xml:space="preserve">• </w:t>
      </w:r>
      <w:proofErr w:type="spellStart"/>
      <w:r>
        <w:rPr>
          <w:b/>
        </w:rPr>
        <w:t>الموقع</w:t>
      </w:r>
      <w:proofErr w:type="spellEnd"/>
      <w:r>
        <w:rPr>
          <w:b/>
        </w:rPr>
        <w:t xml:space="preserve">: </w:t>
      </w:r>
      <w:proofErr w:type="spellStart"/>
      <w:r>
        <w:t>الموقع</w:t>
      </w:r>
      <w:proofErr w:type="spellEnd"/>
      <w:r>
        <w:t xml:space="preserve"> </w:t>
      </w:r>
      <w:proofErr w:type="spellStart"/>
      <w:r>
        <w:t>المرتبط</w:t>
      </w:r>
      <w:proofErr w:type="spellEnd"/>
      <w:r>
        <w:t xml:space="preserve"> </w:t>
      </w:r>
      <w:proofErr w:type="spellStart"/>
      <w:r>
        <w:t>بالجرد</w:t>
      </w:r>
      <w:proofErr w:type="spellEnd"/>
    </w:p>
    <w:p w14:paraId="070D7C0F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اسم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الجرد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بالعربية</w:t>
      </w:r>
      <w:proofErr w:type="spellEnd"/>
      <w:r>
        <w:rPr>
          <w:b/>
        </w:rPr>
        <w:t xml:space="preserve">: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الجرد</w:t>
      </w:r>
      <w:proofErr w:type="spellEnd"/>
      <w:r>
        <w:t xml:space="preserve"> </w:t>
      </w:r>
      <w:proofErr w:type="spellStart"/>
      <w:r>
        <w:t>باللغة</w:t>
      </w:r>
      <w:proofErr w:type="spellEnd"/>
      <w:r>
        <w:t xml:space="preserve"> </w:t>
      </w:r>
      <w:proofErr w:type="spellStart"/>
      <w:r>
        <w:t>العربية</w:t>
      </w:r>
      <w:proofErr w:type="spellEnd"/>
    </w:p>
    <w:p w14:paraId="2B5D12C8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اسم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الجرد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بالإنجليزية</w:t>
      </w:r>
      <w:proofErr w:type="spellEnd"/>
      <w:r>
        <w:rPr>
          <w:b/>
        </w:rPr>
        <w:t xml:space="preserve">: </w:t>
      </w:r>
      <w:proofErr w:type="spellStart"/>
      <w:r>
        <w:t>الاسم</w:t>
      </w:r>
      <w:proofErr w:type="spellEnd"/>
      <w:r>
        <w:t xml:space="preserve"> </w:t>
      </w:r>
      <w:proofErr w:type="spellStart"/>
      <w:r>
        <w:t>الإنجليزي</w:t>
      </w:r>
      <w:proofErr w:type="spellEnd"/>
      <w:r>
        <w:t xml:space="preserve"> </w:t>
      </w:r>
      <w:proofErr w:type="spellStart"/>
      <w:r>
        <w:t>للجرد</w:t>
      </w:r>
      <w:proofErr w:type="spellEnd"/>
    </w:p>
    <w:p w14:paraId="2CA65980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تاريخ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الجرد</w:t>
      </w:r>
      <w:proofErr w:type="spellEnd"/>
      <w:r>
        <w:rPr>
          <w:b/>
        </w:rPr>
        <w:t xml:space="preserve">: 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إجراء</w:t>
      </w:r>
      <w:proofErr w:type="spellEnd"/>
      <w:r>
        <w:t xml:space="preserve"> </w:t>
      </w:r>
      <w:proofErr w:type="spellStart"/>
      <w:r>
        <w:t>الجرد</w:t>
      </w:r>
      <w:proofErr w:type="spellEnd"/>
    </w:p>
    <w:p w14:paraId="04C44AFC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إجمالي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سعر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البيع</w:t>
      </w:r>
      <w:proofErr w:type="spellEnd"/>
      <w:r>
        <w:rPr>
          <w:b/>
        </w:rPr>
        <w:t xml:space="preserve">: </w:t>
      </w:r>
      <w:proofErr w:type="spellStart"/>
      <w:r>
        <w:t>إجمالي</w:t>
      </w:r>
      <w:proofErr w:type="spellEnd"/>
      <w:r>
        <w:t xml:space="preserve"> </w:t>
      </w:r>
      <w:proofErr w:type="spellStart"/>
      <w:r>
        <w:t>سعر</w:t>
      </w:r>
      <w:proofErr w:type="spellEnd"/>
      <w:r>
        <w:t xml:space="preserve"> </w:t>
      </w:r>
      <w:proofErr w:type="spellStart"/>
      <w:r>
        <w:t>البيع</w:t>
      </w:r>
      <w:proofErr w:type="spellEnd"/>
      <w:r>
        <w:t xml:space="preserve"> </w:t>
      </w:r>
      <w:proofErr w:type="spellStart"/>
      <w:r>
        <w:t>للجرد</w:t>
      </w:r>
      <w:proofErr w:type="spellEnd"/>
    </w:p>
    <w:p w14:paraId="797D63F5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إجمالي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سعر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التكلفة</w:t>
      </w:r>
      <w:proofErr w:type="spellEnd"/>
      <w:r>
        <w:rPr>
          <w:b/>
        </w:rPr>
        <w:t xml:space="preserve">: </w:t>
      </w:r>
      <w:proofErr w:type="spellStart"/>
      <w:r>
        <w:t>إجمالي</w:t>
      </w:r>
      <w:proofErr w:type="spellEnd"/>
      <w:r>
        <w:t xml:space="preserve"> </w:t>
      </w:r>
      <w:proofErr w:type="spellStart"/>
      <w:r>
        <w:t>سعر</w:t>
      </w:r>
      <w:proofErr w:type="spellEnd"/>
      <w:r>
        <w:t xml:space="preserve"> </w:t>
      </w:r>
      <w:proofErr w:type="spellStart"/>
      <w:r>
        <w:t>التكلفة</w:t>
      </w:r>
      <w:proofErr w:type="spellEnd"/>
      <w:r>
        <w:t xml:space="preserve"> </w:t>
      </w:r>
      <w:proofErr w:type="spellStart"/>
      <w:r>
        <w:t>للجرد</w:t>
      </w:r>
      <w:proofErr w:type="spellEnd"/>
    </w:p>
    <w:p w14:paraId="5A70B9F8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المطلوبة</w:t>
      </w:r>
      <w:proofErr w:type="spellEnd"/>
      <w:r>
        <w:t xml:space="preserve"> </w:t>
      </w:r>
      <w:proofErr w:type="spellStart"/>
      <w:r>
        <w:t>عند</w:t>
      </w:r>
      <w:proofErr w:type="spellEnd"/>
      <w:r>
        <w:t xml:space="preserve"> </w:t>
      </w:r>
      <w:proofErr w:type="spellStart"/>
      <w:r>
        <w:t>الإضافة</w:t>
      </w:r>
      <w:proofErr w:type="spellEnd"/>
      <w:r>
        <w:t>/</w:t>
      </w:r>
      <w:proofErr w:type="spellStart"/>
      <w:r>
        <w:t>التعديل</w:t>
      </w:r>
      <w:proofErr w:type="spellEnd"/>
    </w:p>
    <w:p w14:paraId="319B449F" w14:textId="77777777" w:rsidR="00953F03" w:rsidRDefault="00000000">
      <w:pPr>
        <w:pStyle w:val="ListBullet"/>
      </w:pPr>
      <w:r>
        <w:t>**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الجرد</w:t>
      </w:r>
      <w:proofErr w:type="spellEnd"/>
      <w:r>
        <w:t xml:space="preserve"> </w:t>
      </w:r>
      <w:proofErr w:type="spellStart"/>
      <w:r>
        <w:t>بالعربية</w:t>
      </w:r>
      <w:proofErr w:type="spellEnd"/>
      <w:r>
        <w:t>** (</w:t>
      </w:r>
      <w:proofErr w:type="spellStart"/>
      <w:r>
        <w:t>إلزامي</w:t>
      </w:r>
      <w:proofErr w:type="spellEnd"/>
      <w:r>
        <w:t>)</w:t>
      </w:r>
    </w:p>
    <w:p w14:paraId="2CA46653" w14:textId="77777777" w:rsidR="00953F03" w:rsidRDefault="00000000">
      <w:pPr>
        <w:pStyle w:val="ListBullet"/>
      </w:pPr>
      <w:r>
        <w:t>**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الجرد</w:t>
      </w:r>
      <w:proofErr w:type="spellEnd"/>
      <w:r>
        <w:t xml:space="preserve"> </w:t>
      </w:r>
      <w:proofErr w:type="spellStart"/>
      <w:r>
        <w:t>بالإنجليزية</w:t>
      </w:r>
      <w:proofErr w:type="spellEnd"/>
      <w:r>
        <w:t>** (</w:t>
      </w:r>
      <w:proofErr w:type="spellStart"/>
      <w:r>
        <w:t>إلزامي</w:t>
      </w:r>
      <w:proofErr w:type="spellEnd"/>
      <w:r>
        <w:t>)</w:t>
      </w:r>
    </w:p>
    <w:p w14:paraId="39F63A78" w14:textId="77777777" w:rsidR="00953F03" w:rsidRDefault="00000000">
      <w:pPr>
        <w:pStyle w:val="ListBullet"/>
      </w:pPr>
      <w:r>
        <w:t>**</w:t>
      </w:r>
      <w:proofErr w:type="spellStart"/>
      <w:r>
        <w:t>الموقع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</w:p>
    <w:p w14:paraId="362DEFE7" w14:textId="77777777" w:rsidR="00953F03" w:rsidRDefault="00000000">
      <w:pPr>
        <w:pStyle w:val="ListBullet"/>
      </w:pPr>
      <w:r>
        <w:t>**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الجرد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تاريخ</w:t>
      </w:r>
      <w:proofErr w:type="spellEnd"/>
    </w:p>
    <w:p w14:paraId="1B593063" w14:textId="77777777" w:rsidR="00953F03" w:rsidRDefault="00000000">
      <w:pPr>
        <w:pStyle w:val="ListBullet"/>
      </w:pPr>
      <w:r>
        <w:t>**</w:t>
      </w:r>
      <w:proofErr w:type="spellStart"/>
      <w:r>
        <w:t>الرقم</w:t>
      </w:r>
      <w:proofErr w:type="spellEnd"/>
      <w:r>
        <w:t xml:space="preserve"> </w:t>
      </w:r>
      <w:proofErr w:type="spellStart"/>
      <w:r>
        <w:t>المرجعي</w:t>
      </w:r>
      <w:proofErr w:type="spellEnd"/>
      <w:r>
        <w:t>** (</w:t>
      </w:r>
      <w:proofErr w:type="spellStart"/>
      <w:r>
        <w:t>اختياري</w:t>
      </w:r>
      <w:proofErr w:type="spellEnd"/>
      <w:r>
        <w:t>)</w:t>
      </w:r>
    </w:p>
    <w:p w14:paraId="47A1F3AC" w14:textId="77777777" w:rsidR="00953F03" w:rsidRDefault="00000000">
      <w:pPr>
        <w:pStyle w:val="ListBullet"/>
      </w:pPr>
      <w:r>
        <w:t>**</w:t>
      </w:r>
      <w:proofErr w:type="spellStart"/>
      <w:r>
        <w:t>الملاحظات</w:t>
      </w:r>
      <w:proofErr w:type="spellEnd"/>
      <w:r>
        <w:t>** (</w:t>
      </w:r>
      <w:proofErr w:type="spellStart"/>
      <w:r>
        <w:t>اختياري</w:t>
      </w:r>
      <w:proofErr w:type="spellEnd"/>
      <w:r>
        <w:t>)</w:t>
      </w:r>
    </w:p>
    <w:p w14:paraId="2B0DDFAF" w14:textId="77777777" w:rsidR="00953F03" w:rsidRDefault="00000000">
      <w:pPr>
        <w:pStyle w:val="Heading2"/>
      </w:pPr>
      <w:proofErr w:type="spellStart"/>
      <w:r>
        <w:t>أمثلة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الموجودة</w:t>
      </w:r>
      <w:proofErr w:type="spellEnd"/>
    </w:p>
    <w:p w14:paraId="4E4AFA04" w14:textId="77777777" w:rsidR="00953F03" w:rsidRDefault="00000000">
      <w:pPr>
        <w:pStyle w:val="ListBullet"/>
      </w:pPr>
      <w:proofErr w:type="spellStart"/>
      <w:r>
        <w:t>تظهر</w:t>
      </w:r>
      <w:proofErr w:type="spellEnd"/>
      <w:r>
        <w:t xml:space="preserve"> </w:t>
      </w:r>
      <w:proofErr w:type="spellStart"/>
      <w:r>
        <w:t>هنا</w:t>
      </w:r>
      <w:proofErr w:type="spellEnd"/>
      <w:r>
        <w:t xml:space="preserve"> </w:t>
      </w:r>
      <w:proofErr w:type="spellStart"/>
      <w:r>
        <w:t>كل</w:t>
      </w:r>
      <w:proofErr w:type="spellEnd"/>
      <w:r>
        <w:t xml:space="preserve"> </w:t>
      </w:r>
      <w:proofErr w:type="spellStart"/>
      <w:r>
        <w:t>عمليات</w:t>
      </w:r>
      <w:proofErr w:type="spellEnd"/>
      <w:r>
        <w:t xml:space="preserve"> </w:t>
      </w:r>
      <w:proofErr w:type="spellStart"/>
      <w:r>
        <w:t>الجرد</w:t>
      </w:r>
      <w:proofErr w:type="spellEnd"/>
      <w:r>
        <w:t xml:space="preserve"> </w:t>
      </w:r>
      <w:proofErr w:type="spellStart"/>
      <w:r>
        <w:t>التي</w:t>
      </w:r>
      <w:proofErr w:type="spellEnd"/>
      <w:r>
        <w:t xml:space="preserve"> </w:t>
      </w:r>
      <w:proofErr w:type="spellStart"/>
      <w:r>
        <w:t>تمت</w:t>
      </w:r>
      <w:proofErr w:type="spellEnd"/>
      <w:r>
        <w:t xml:space="preserve"> </w:t>
      </w:r>
      <w:proofErr w:type="spellStart"/>
      <w:r>
        <w:t>وتفاصيلها</w:t>
      </w:r>
      <w:proofErr w:type="spellEnd"/>
    </w:p>
    <w:p w14:paraId="2D664332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472CA38A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إضافة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جديد</w:t>
      </w:r>
      <w:proofErr w:type="spellEnd"/>
      <w:r>
        <w:rPr>
          <w:b/>
        </w:rPr>
        <w:t xml:space="preserve">: </w:t>
      </w:r>
      <w:proofErr w:type="spellStart"/>
      <w:r>
        <w:t>لفتح</w:t>
      </w:r>
      <w:proofErr w:type="spellEnd"/>
      <w:r>
        <w:t xml:space="preserve"> </w:t>
      </w:r>
      <w:proofErr w:type="spellStart"/>
      <w:r>
        <w:t>نموذج</w:t>
      </w:r>
      <w:proofErr w:type="spellEnd"/>
      <w:r>
        <w:t xml:space="preserve"> </w:t>
      </w:r>
      <w:proofErr w:type="spellStart"/>
      <w:r>
        <w:t>إضافة</w:t>
      </w:r>
      <w:proofErr w:type="spellEnd"/>
      <w:r>
        <w:t xml:space="preserve"> </w:t>
      </w:r>
      <w:proofErr w:type="spellStart"/>
      <w:r>
        <w:t>جرد</w:t>
      </w:r>
      <w:proofErr w:type="spellEnd"/>
      <w:r>
        <w:t xml:space="preserve"> </w:t>
      </w:r>
      <w:proofErr w:type="spellStart"/>
      <w:r>
        <w:t>حالي</w:t>
      </w:r>
      <w:proofErr w:type="spellEnd"/>
      <w:r>
        <w:t xml:space="preserve"> </w:t>
      </w:r>
      <w:proofErr w:type="spellStart"/>
      <w:r>
        <w:t>جديد</w:t>
      </w:r>
      <w:proofErr w:type="spellEnd"/>
    </w:p>
    <w:p w14:paraId="168ABED3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تعديل</w:t>
      </w:r>
      <w:proofErr w:type="spellEnd"/>
      <w:r>
        <w:rPr>
          <w:b/>
        </w:rPr>
        <w:t xml:space="preserve">: </w:t>
      </w:r>
      <w:proofErr w:type="spellStart"/>
      <w:r>
        <w:t>لتعديل</w:t>
      </w:r>
      <w:proofErr w:type="spellEnd"/>
      <w:r>
        <w:t xml:space="preserve"> </w:t>
      </w:r>
      <w:proofErr w:type="spellStart"/>
      <w:r>
        <w:t>عملية</w:t>
      </w:r>
      <w:proofErr w:type="spellEnd"/>
      <w:r>
        <w:t xml:space="preserve"> </w:t>
      </w:r>
      <w:proofErr w:type="spellStart"/>
      <w:r>
        <w:t>الجرد</w:t>
      </w:r>
      <w:proofErr w:type="spellEnd"/>
      <w:r>
        <w:t xml:space="preserve"> </w:t>
      </w:r>
      <w:proofErr w:type="spellStart"/>
      <w:r>
        <w:t>المحددة</w:t>
      </w:r>
      <w:proofErr w:type="spellEnd"/>
    </w:p>
    <w:p w14:paraId="63C76863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حذف</w:t>
      </w:r>
      <w:proofErr w:type="spellEnd"/>
      <w:r>
        <w:rPr>
          <w:b/>
        </w:rPr>
        <w:t xml:space="preserve">: </w:t>
      </w:r>
      <w:proofErr w:type="spellStart"/>
      <w:r>
        <w:t>لحذف</w:t>
      </w:r>
      <w:proofErr w:type="spellEnd"/>
      <w:r>
        <w:t xml:space="preserve"> </w:t>
      </w:r>
      <w:proofErr w:type="spellStart"/>
      <w:r>
        <w:t>عملية</w:t>
      </w:r>
      <w:proofErr w:type="spellEnd"/>
      <w:r>
        <w:t xml:space="preserve"> </w:t>
      </w:r>
      <w:proofErr w:type="spellStart"/>
      <w:r>
        <w:t>الجرد</w:t>
      </w:r>
      <w:proofErr w:type="spellEnd"/>
      <w:r>
        <w:t xml:space="preserve"> </w:t>
      </w:r>
      <w:proofErr w:type="spellStart"/>
      <w:r>
        <w:t>المحددة</w:t>
      </w:r>
      <w:proofErr w:type="spellEnd"/>
    </w:p>
    <w:p w14:paraId="73FC7F98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بحث</w:t>
      </w:r>
      <w:proofErr w:type="spellEnd"/>
      <w:r>
        <w:rPr>
          <w:b/>
        </w:rPr>
        <w:t xml:space="preserve">: </w:t>
      </w:r>
      <w:proofErr w:type="spellStart"/>
      <w:r>
        <w:t>للبحث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عمليات</w:t>
      </w:r>
      <w:proofErr w:type="spellEnd"/>
      <w:r>
        <w:t xml:space="preserve"> </w:t>
      </w:r>
      <w:proofErr w:type="spellStart"/>
      <w:r>
        <w:t>الجرد</w:t>
      </w:r>
      <w:proofErr w:type="spellEnd"/>
    </w:p>
    <w:p w14:paraId="38B7DE0F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تصدير</w:t>
      </w:r>
      <w:proofErr w:type="spellEnd"/>
      <w:r>
        <w:rPr>
          <w:b/>
        </w:rPr>
        <w:t xml:space="preserve">: </w:t>
      </w:r>
      <w:proofErr w:type="spellStart"/>
      <w:r>
        <w:t>لتصدير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00CEB840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طباعة</w:t>
      </w:r>
      <w:proofErr w:type="spellEnd"/>
      <w:r>
        <w:rPr>
          <w:b/>
        </w:rPr>
        <w:t xml:space="preserve">: </w:t>
      </w:r>
      <w:proofErr w:type="spellStart"/>
      <w:r>
        <w:t>لطباعة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157F17B7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47BD7E41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/Controllers/Inventory/</w:t>
      </w:r>
      <w:proofErr w:type="spellStart"/>
      <w:r>
        <w:t>CurrentInventoryController</w:t>
      </w:r>
      <w:proofErr w:type="spellEnd"/>
      <w:r>
        <w:t>`</w:t>
      </w:r>
    </w:p>
    <w:p w14:paraId="4BA1607D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/Controllers/Inventory/</w:t>
      </w:r>
      <w:proofErr w:type="spellStart"/>
      <w:r>
        <w:t>InventoryController</w:t>
      </w:r>
      <w:proofErr w:type="spellEnd"/>
      <w:r>
        <w:t>`</w:t>
      </w:r>
    </w:p>
    <w:p w14:paraId="08FF679E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LocationsController</w:t>
      </w:r>
      <w:proofErr w:type="spellEnd"/>
      <w:r>
        <w:t>`</w:t>
      </w:r>
    </w:p>
    <w:p w14:paraId="4936C175" w14:textId="77777777" w:rsidR="00953F03" w:rsidRDefault="00000000">
      <w:pPr>
        <w:pStyle w:val="Heading2"/>
      </w:pPr>
      <w:proofErr w:type="spellStart"/>
      <w:r>
        <w:t>التفاصيل</w:t>
      </w:r>
      <w:proofErr w:type="spellEnd"/>
      <w:r>
        <w:t xml:space="preserve"> </w:t>
      </w:r>
      <w:proofErr w:type="spellStart"/>
      <w:r>
        <w:t>التقنية</w:t>
      </w:r>
      <w:proofErr w:type="spellEnd"/>
    </w:p>
    <w:p w14:paraId="54A89406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المدخلة</w:t>
      </w:r>
      <w:proofErr w:type="spellEnd"/>
    </w:p>
    <w:p w14:paraId="624380F2" w14:textId="77777777" w:rsidR="00953F03" w:rsidRDefault="00000000">
      <w:pPr>
        <w:pStyle w:val="ListBullet"/>
      </w:pPr>
      <w:proofErr w:type="spellStart"/>
      <w:r>
        <w:t>ربط</w:t>
      </w:r>
      <w:proofErr w:type="spellEnd"/>
      <w:r>
        <w:t xml:space="preserve"> </w:t>
      </w:r>
      <w:proofErr w:type="spellStart"/>
      <w:r>
        <w:t>عمليات</w:t>
      </w:r>
      <w:proofErr w:type="spellEnd"/>
      <w:r>
        <w:t xml:space="preserve"> </w:t>
      </w:r>
      <w:proofErr w:type="spellStart"/>
      <w:r>
        <w:t>الجرد</w:t>
      </w:r>
      <w:proofErr w:type="spellEnd"/>
      <w:r>
        <w:t xml:space="preserve"> </w:t>
      </w:r>
      <w:proofErr w:type="spellStart"/>
      <w:r>
        <w:t>بالمواقع</w:t>
      </w:r>
      <w:proofErr w:type="spellEnd"/>
    </w:p>
    <w:p w14:paraId="52B6AACA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حالة</w:t>
      </w:r>
      <w:proofErr w:type="spellEnd"/>
      <w:r>
        <w:t xml:space="preserve"> </w:t>
      </w:r>
      <w:proofErr w:type="spellStart"/>
      <w:r>
        <w:t>عمليات</w:t>
      </w:r>
      <w:proofErr w:type="spellEnd"/>
      <w:r>
        <w:t xml:space="preserve"> </w:t>
      </w:r>
      <w:proofErr w:type="spellStart"/>
      <w:r>
        <w:t>الجرد</w:t>
      </w:r>
      <w:proofErr w:type="spellEnd"/>
    </w:p>
    <w:p w14:paraId="44C2F048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عدم</w:t>
      </w:r>
      <w:proofErr w:type="spellEnd"/>
      <w:r>
        <w:t xml:space="preserve"> </w:t>
      </w:r>
      <w:proofErr w:type="spellStart"/>
      <w:r>
        <w:t>تكرار</w:t>
      </w:r>
      <w:proofErr w:type="spellEnd"/>
      <w:r>
        <w:t xml:space="preserve"> </w:t>
      </w:r>
      <w:proofErr w:type="spellStart"/>
      <w:r>
        <w:t>أرقام</w:t>
      </w:r>
      <w:proofErr w:type="spellEnd"/>
      <w:r>
        <w:t xml:space="preserve"> </w:t>
      </w:r>
      <w:proofErr w:type="spellStart"/>
      <w:r>
        <w:t>المستندات</w:t>
      </w:r>
      <w:proofErr w:type="spellEnd"/>
    </w:p>
    <w:p w14:paraId="0588DF63" w14:textId="77777777" w:rsidR="00953F03" w:rsidRDefault="00000000">
      <w:pPr>
        <w:pStyle w:val="ListBullet"/>
      </w:pPr>
      <w:proofErr w:type="spellStart"/>
      <w:r>
        <w:lastRenderedPageBreak/>
        <w:t>تصدير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بتنسيقات</w:t>
      </w:r>
      <w:proofErr w:type="spellEnd"/>
      <w:r>
        <w:t xml:space="preserve"> </w:t>
      </w:r>
      <w:proofErr w:type="spellStart"/>
      <w:r>
        <w:t>مختلفة</w:t>
      </w:r>
      <w:proofErr w:type="spellEnd"/>
    </w:p>
    <w:p w14:paraId="6EEE9BA6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تقارير</w:t>
      </w:r>
      <w:proofErr w:type="spellEnd"/>
      <w:r>
        <w:t xml:space="preserve"> </w:t>
      </w:r>
      <w:proofErr w:type="spellStart"/>
      <w:r>
        <w:t>الجرد</w:t>
      </w:r>
      <w:proofErr w:type="spellEnd"/>
      <w:r>
        <w:t xml:space="preserve"> </w:t>
      </w:r>
      <w:proofErr w:type="spellStart"/>
      <w:r>
        <w:t>الحالي</w:t>
      </w:r>
      <w:proofErr w:type="spellEnd"/>
    </w:p>
    <w:p w14:paraId="52D62278" w14:textId="77777777" w:rsidR="00953F03" w:rsidRDefault="00000000">
      <w:pPr>
        <w:pStyle w:val="ListBullet"/>
      </w:pPr>
      <w:proofErr w:type="spellStart"/>
      <w:r>
        <w:t>حساب</w:t>
      </w:r>
      <w:proofErr w:type="spellEnd"/>
      <w:r>
        <w:t xml:space="preserve"> </w:t>
      </w:r>
      <w:proofErr w:type="spellStart"/>
      <w:r>
        <w:t>إجماليات</w:t>
      </w:r>
      <w:proofErr w:type="spellEnd"/>
      <w:r>
        <w:t xml:space="preserve"> </w:t>
      </w:r>
      <w:proofErr w:type="spellStart"/>
      <w:r>
        <w:t>الأسعار</w:t>
      </w:r>
      <w:proofErr w:type="spellEnd"/>
      <w:r>
        <w:t xml:space="preserve"> </w:t>
      </w:r>
      <w:proofErr w:type="spellStart"/>
      <w:r>
        <w:t>تلقائياً</w:t>
      </w:r>
      <w:proofErr w:type="spellEnd"/>
    </w:p>
    <w:p w14:paraId="7BF53679" w14:textId="77777777" w:rsidR="00953F03" w:rsidRDefault="00953F03"/>
    <w:p w14:paraId="0937BAD8" w14:textId="77777777" w:rsidR="00953F03" w:rsidRDefault="00000000">
      <w:r>
        <w:t>──────────────────────────────</w:t>
      </w:r>
    </w:p>
    <w:p w14:paraId="3A079FC0" w14:textId="77777777" w:rsidR="00953F03" w:rsidRDefault="00953F03"/>
    <w:p w14:paraId="518853D4" w14:textId="77777777" w:rsidR="00953F03" w:rsidRDefault="00000000">
      <w:pPr>
        <w:pStyle w:val="Heading2"/>
      </w:pPr>
      <w:proofErr w:type="spellStart"/>
      <w:r>
        <w:t>الرصيد</w:t>
      </w:r>
      <w:proofErr w:type="spellEnd"/>
      <w:r>
        <w:t xml:space="preserve"> </w:t>
      </w:r>
      <w:proofErr w:type="spellStart"/>
      <w:r>
        <w:t>الافتتاحي</w:t>
      </w:r>
      <w:proofErr w:type="spellEnd"/>
    </w:p>
    <w:p w14:paraId="7604C600" w14:textId="14B8492E" w:rsidR="00953F03" w:rsidRDefault="00953F03">
      <w:pPr>
        <w:jc w:val="center"/>
      </w:pPr>
    </w:p>
    <w:p w14:paraId="302CF3F9" w14:textId="77777777" w:rsidR="00953F03" w:rsidRDefault="00000000">
      <w:pPr>
        <w:pStyle w:val="Heading1"/>
        <w:jc w:val="center"/>
      </w:pPr>
      <w:proofErr w:type="spellStart"/>
      <w:r>
        <w:t>الرصيد</w:t>
      </w:r>
      <w:proofErr w:type="spellEnd"/>
      <w:r>
        <w:t xml:space="preserve"> </w:t>
      </w:r>
      <w:proofErr w:type="spellStart"/>
      <w:r>
        <w:t>الافتتاحي</w:t>
      </w:r>
      <w:proofErr w:type="spellEnd"/>
    </w:p>
    <w:p w14:paraId="4798689B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3CF1D149" w14:textId="77777777" w:rsidR="00953F03" w:rsidRDefault="00000000">
      <w:proofErr w:type="spellStart"/>
      <w:r>
        <w:t>شاشة</w:t>
      </w:r>
      <w:proofErr w:type="spellEnd"/>
      <w:r>
        <w:t xml:space="preserve"> </w:t>
      </w:r>
      <w:proofErr w:type="spellStart"/>
      <w:r>
        <w:t>عرض</w:t>
      </w:r>
      <w:proofErr w:type="spellEnd"/>
      <w:r>
        <w:t xml:space="preserve"> </w:t>
      </w:r>
      <w:proofErr w:type="spellStart"/>
      <w:r>
        <w:t>الرصيد</w:t>
      </w:r>
      <w:proofErr w:type="spellEnd"/>
      <w:r>
        <w:t xml:space="preserve"> </w:t>
      </w:r>
      <w:proofErr w:type="spellStart"/>
      <w:r>
        <w:t>الافتتاحي</w:t>
      </w:r>
      <w:proofErr w:type="spellEnd"/>
      <w:r>
        <w:t xml:space="preserve">، </w:t>
      </w:r>
      <w:proofErr w:type="spellStart"/>
      <w:r>
        <w:t>تُظهر</w:t>
      </w:r>
      <w:proofErr w:type="spellEnd"/>
      <w:r>
        <w:t xml:space="preserve"> </w:t>
      </w:r>
      <w:proofErr w:type="spellStart"/>
      <w:r>
        <w:t>الأصناف</w:t>
      </w:r>
      <w:proofErr w:type="spellEnd"/>
      <w:r>
        <w:t xml:space="preserve"> </w:t>
      </w:r>
      <w:proofErr w:type="spellStart"/>
      <w:r>
        <w:t>مع</w:t>
      </w:r>
      <w:proofErr w:type="spellEnd"/>
      <w:r>
        <w:t xml:space="preserve"> </w:t>
      </w:r>
      <w:proofErr w:type="spellStart"/>
      <w:r>
        <w:t>أرصدتها</w:t>
      </w:r>
      <w:proofErr w:type="spellEnd"/>
      <w:r>
        <w:t xml:space="preserve"> </w:t>
      </w:r>
      <w:proofErr w:type="spellStart"/>
      <w:r>
        <w:t>الافتتاحية</w:t>
      </w:r>
      <w:proofErr w:type="spellEnd"/>
      <w:r>
        <w:t xml:space="preserve"> </w:t>
      </w:r>
      <w:proofErr w:type="spellStart"/>
      <w:r>
        <w:t>عند</w:t>
      </w:r>
      <w:proofErr w:type="spellEnd"/>
      <w:r>
        <w:t xml:space="preserve"> </w:t>
      </w:r>
      <w:proofErr w:type="spellStart"/>
      <w:r>
        <w:t>بدء</w:t>
      </w:r>
      <w:proofErr w:type="spellEnd"/>
      <w:r>
        <w:t xml:space="preserve"> </w:t>
      </w:r>
      <w:proofErr w:type="spellStart"/>
      <w:r>
        <w:t>العمل</w:t>
      </w:r>
      <w:proofErr w:type="spellEnd"/>
      <w:r>
        <w:t>.</w:t>
      </w:r>
    </w:p>
    <w:p w14:paraId="23F6A23B" w14:textId="77777777" w:rsidR="00953F03" w:rsidRDefault="00000000">
      <w:pPr>
        <w:pStyle w:val="Heading2"/>
      </w:pPr>
      <w:proofErr w:type="spellStart"/>
      <w:r>
        <w:t>الوظائف</w:t>
      </w:r>
      <w:proofErr w:type="spellEnd"/>
    </w:p>
    <w:p w14:paraId="47BA7A90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الأصناف</w:t>
      </w:r>
      <w:proofErr w:type="spellEnd"/>
      <w:r>
        <w:t xml:space="preserve"> </w:t>
      </w:r>
      <w:proofErr w:type="spellStart"/>
      <w:r>
        <w:t>مع</w:t>
      </w:r>
      <w:proofErr w:type="spellEnd"/>
      <w:r>
        <w:t xml:space="preserve"> </w:t>
      </w:r>
      <w:proofErr w:type="spellStart"/>
      <w:r>
        <w:t>الرصيد</w:t>
      </w:r>
      <w:proofErr w:type="spellEnd"/>
      <w:r>
        <w:t xml:space="preserve"> </w:t>
      </w:r>
      <w:proofErr w:type="spellStart"/>
      <w:r>
        <w:t>الافتتاحي</w:t>
      </w:r>
      <w:proofErr w:type="spellEnd"/>
    </w:p>
    <w:p w14:paraId="57FCCAF1" w14:textId="77777777" w:rsidR="00953F03" w:rsidRDefault="00000000">
      <w:pPr>
        <w:pStyle w:val="ListBullet"/>
      </w:pPr>
      <w:proofErr w:type="spellStart"/>
      <w:r>
        <w:t>إضافة</w:t>
      </w:r>
      <w:proofErr w:type="spellEnd"/>
      <w:r>
        <w:t xml:space="preserve"> </w:t>
      </w:r>
      <w:proofErr w:type="spellStart"/>
      <w:r>
        <w:t>رصيد</w:t>
      </w:r>
      <w:proofErr w:type="spellEnd"/>
      <w:r>
        <w:t xml:space="preserve"> </w:t>
      </w:r>
      <w:proofErr w:type="spellStart"/>
      <w:r>
        <w:t>افتتاحي</w:t>
      </w:r>
      <w:proofErr w:type="spellEnd"/>
      <w:r>
        <w:t xml:space="preserve"> </w:t>
      </w:r>
      <w:proofErr w:type="spellStart"/>
      <w:r>
        <w:t>جديد</w:t>
      </w:r>
      <w:proofErr w:type="spellEnd"/>
    </w:p>
    <w:p w14:paraId="18025738" w14:textId="77777777" w:rsidR="00953F03" w:rsidRDefault="00000000">
      <w:pPr>
        <w:pStyle w:val="ListBullet"/>
      </w:pPr>
      <w:proofErr w:type="spellStart"/>
      <w:r>
        <w:t>تعديل</w:t>
      </w:r>
      <w:proofErr w:type="spellEnd"/>
      <w:r>
        <w:t xml:space="preserve"> </w:t>
      </w:r>
      <w:proofErr w:type="spellStart"/>
      <w:r>
        <w:t>الرصيد</w:t>
      </w:r>
      <w:proofErr w:type="spellEnd"/>
      <w:r>
        <w:t xml:space="preserve"> </w:t>
      </w:r>
      <w:proofErr w:type="spellStart"/>
      <w:r>
        <w:t>الافتتاحي</w:t>
      </w:r>
      <w:proofErr w:type="spellEnd"/>
    </w:p>
    <w:p w14:paraId="2CD8C6C0" w14:textId="77777777" w:rsidR="00953F03" w:rsidRDefault="00000000">
      <w:pPr>
        <w:pStyle w:val="ListBullet"/>
      </w:pPr>
      <w:proofErr w:type="spellStart"/>
      <w:r>
        <w:t>حذف</w:t>
      </w:r>
      <w:proofErr w:type="spellEnd"/>
      <w:r>
        <w:t xml:space="preserve"> </w:t>
      </w:r>
      <w:proofErr w:type="spellStart"/>
      <w:r>
        <w:t>الرصيد</w:t>
      </w:r>
      <w:proofErr w:type="spellEnd"/>
      <w:r>
        <w:t xml:space="preserve"> </w:t>
      </w:r>
      <w:proofErr w:type="spellStart"/>
      <w:r>
        <w:t>الافتتاحي</w:t>
      </w:r>
      <w:proofErr w:type="spellEnd"/>
    </w:p>
    <w:p w14:paraId="134D9190" w14:textId="77777777" w:rsidR="00953F03" w:rsidRDefault="00000000">
      <w:pPr>
        <w:pStyle w:val="ListBullet"/>
      </w:pPr>
      <w:proofErr w:type="spellStart"/>
      <w:r>
        <w:t>البحث</w:t>
      </w:r>
      <w:proofErr w:type="spellEnd"/>
      <w:r>
        <w:t xml:space="preserve"> </w:t>
      </w:r>
      <w:proofErr w:type="spellStart"/>
      <w:r>
        <w:t>والتصفية</w:t>
      </w:r>
      <w:proofErr w:type="spellEnd"/>
    </w:p>
    <w:p w14:paraId="21D604AD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2A7E1FA4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4390924C" w14:textId="77777777" w:rsidR="00953F03" w:rsidRDefault="00000000">
      <w:pPr>
        <w:pStyle w:val="Heading2"/>
      </w:pPr>
      <w:proofErr w:type="spellStart"/>
      <w:r>
        <w:t>عناصر</w:t>
      </w:r>
      <w:proofErr w:type="spellEnd"/>
      <w:r>
        <w:t xml:space="preserve"> </w:t>
      </w:r>
      <w:proofErr w:type="spellStart"/>
      <w:r>
        <w:t>الواجهة</w:t>
      </w:r>
      <w:proofErr w:type="spellEnd"/>
    </w:p>
    <w:p w14:paraId="1C493E89" w14:textId="77777777" w:rsidR="00953F03" w:rsidRDefault="00000000">
      <w:pPr>
        <w:pStyle w:val="Heading3"/>
      </w:pPr>
      <w:proofErr w:type="spellStart"/>
      <w:r>
        <w:t>خيارات</w:t>
      </w:r>
      <w:proofErr w:type="spellEnd"/>
      <w:r>
        <w:t xml:space="preserve"> </w:t>
      </w:r>
      <w:proofErr w:type="spellStart"/>
      <w:r>
        <w:t>التحكم</w:t>
      </w:r>
      <w:proofErr w:type="spellEnd"/>
      <w:r>
        <w:t xml:space="preserve"> </w:t>
      </w:r>
      <w:proofErr w:type="spellStart"/>
      <w:r>
        <w:t>أعلى</w:t>
      </w:r>
      <w:proofErr w:type="spellEnd"/>
      <w:r>
        <w:t xml:space="preserve"> </w:t>
      </w:r>
      <w:proofErr w:type="spellStart"/>
      <w:r>
        <w:t>الجدول</w:t>
      </w:r>
      <w:proofErr w:type="spellEnd"/>
    </w:p>
    <w:p w14:paraId="40F0C7D7" w14:textId="77777777" w:rsidR="00953F03" w:rsidRDefault="00000000">
      <w:proofErr w:type="spellStart"/>
      <w:r>
        <w:t>في</w:t>
      </w:r>
      <w:proofErr w:type="spellEnd"/>
      <w:r>
        <w:t xml:space="preserve"> </w:t>
      </w:r>
      <w:proofErr w:type="spellStart"/>
      <w:r>
        <w:t>أعلى</w:t>
      </w:r>
      <w:proofErr w:type="spellEnd"/>
      <w:r>
        <w:t xml:space="preserve"> </w:t>
      </w:r>
      <w:proofErr w:type="spellStart"/>
      <w:r>
        <w:t>الجدول</w:t>
      </w:r>
      <w:proofErr w:type="spellEnd"/>
      <w:r>
        <w:t xml:space="preserve"> </w:t>
      </w:r>
      <w:proofErr w:type="spellStart"/>
      <w:r>
        <w:t>بجانب</w:t>
      </w:r>
      <w:proofErr w:type="spellEnd"/>
      <w:r>
        <w:t xml:space="preserve"> </w:t>
      </w:r>
      <w:proofErr w:type="spellStart"/>
      <w:r>
        <w:t>العنوان</w:t>
      </w:r>
      <w:proofErr w:type="spellEnd"/>
      <w:r>
        <w:t xml:space="preserve"> "</w:t>
      </w:r>
      <w:proofErr w:type="spellStart"/>
      <w:r>
        <w:t>الرصيد</w:t>
      </w:r>
      <w:proofErr w:type="spellEnd"/>
      <w:r>
        <w:t xml:space="preserve"> </w:t>
      </w:r>
      <w:proofErr w:type="spellStart"/>
      <w:r>
        <w:t>الافتتاحي</w:t>
      </w:r>
      <w:proofErr w:type="spellEnd"/>
      <w:r>
        <w:t xml:space="preserve">" </w:t>
      </w:r>
      <w:proofErr w:type="spellStart"/>
      <w:r>
        <w:t>توجد</w:t>
      </w:r>
      <w:proofErr w:type="spellEnd"/>
      <w:r>
        <w:t xml:space="preserve"> </w:t>
      </w:r>
      <w:proofErr w:type="spellStart"/>
      <w:r>
        <w:t>خيارات</w:t>
      </w:r>
      <w:proofErr w:type="spellEnd"/>
      <w:r>
        <w:t xml:space="preserve"> </w:t>
      </w:r>
      <w:proofErr w:type="spellStart"/>
      <w:r>
        <w:t>للتحكم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طريقة</w:t>
      </w:r>
      <w:proofErr w:type="spellEnd"/>
      <w:r>
        <w:t xml:space="preserve"> </w:t>
      </w:r>
      <w:proofErr w:type="spellStart"/>
      <w:r>
        <w:t>عرض</w:t>
      </w:r>
      <w:proofErr w:type="spellEnd"/>
      <w:r>
        <w:t xml:space="preserve"> </w:t>
      </w:r>
      <w:proofErr w:type="spellStart"/>
      <w:r>
        <w:t>وتجميع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>:</w:t>
      </w:r>
    </w:p>
    <w:p w14:paraId="702F542D" w14:textId="77777777" w:rsidR="00953F03" w:rsidRDefault="00000000">
      <w:r>
        <w:t xml:space="preserve">#### </w:t>
      </w:r>
      <w:proofErr w:type="spellStart"/>
      <w:r>
        <w:t>التحويل</w:t>
      </w:r>
      <w:proofErr w:type="spellEnd"/>
    </w:p>
    <w:p w14:paraId="62BD30B7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خيار</w:t>
      </w:r>
      <w:proofErr w:type="spellEnd"/>
      <w:r>
        <w:rPr>
          <w:b/>
        </w:rPr>
        <w:t xml:space="preserve"> 1: </w:t>
      </w:r>
      <w:r>
        <w:t>"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مستوى</w:t>
      </w:r>
      <w:proofErr w:type="spellEnd"/>
      <w:r>
        <w:t xml:space="preserve"> </w:t>
      </w:r>
      <w:proofErr w:type="spellStart"/>
      <w:r>
        <w:t>الوحدة</w:t>
      </w:r>
      <w:proofErr w:type="spellEnd"/>
      <w:r>
        <w:t>"</w:t>
      </w:r>
    </w:p>
    <w:p w14:paraId="0F02CBC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خيار</w:t>
      </w:r>
      <w:proofErr w:type="spellEnd"/>
      <w:r>
        <w:rPr>
          <w:b/>
        </w:rPr>
        <w:t xml:space="preserve"> 2: </w:t>
      </w:r>
      <w:r>
        <w:t>"</w:t>
      </w:r>
      <w:proofErr w:type="spellStart"/>
      <w:r>
        <w:t>تحويل</w:t>
      </w:r>
      <w:proofErr w:type="spellEnd"/>
      <w:r>
        <w:t xml:space="preserve"> </w:t>
      </w:r>
      <w:proofErr w:type="spellStart"/>
      <w:r>
        <w:t>الى</w:t>
      </w:r>
      <w:proofErr w:type="spellEnd"/>
      <w:r>
        <w:t xml:space="preserve"> </w:t>
      </w:r>
      <w:proofErr w:type="spellStart"/>
      <w:r>
        <w:t>وحدة</w:t>
      </w:r>
      <w:proofErr w:type="spellEnd"/>
      <w:r>
        <w:t xml:space="preserve"> </w:t>
      </w:r>
      <w:proofErr w:type="spellStart"/>
      <w:r>
        <w:t>المفرد</w:t>
      </w:r>
      <w:proofErr w:type="spellEnd"/>
      <w:r>
        <w:t>"</w:t>
      </w:r>
    </w:p>
    <w:p w14:paraId="794F5478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الوظيفة</w:t>
      </w:r>
      <w:proofErr w:type="spellEnd"/>
      <w:r>
        <w:rPr>
          <w:b/>
        </w:rPr>
        <w:t xml:space="preserve">: </w:t>
      </w:r>
      <w:proofErr w:type="spellStart"/>
      <w:r>
        <w:t>عرض</w:t>
      </w:r>
      <w:proofErr w:type="spellEnd"/>
      <w:r>
        <w:t xml:space="preserve"> </w:t>
      </w:r>
      <w:proofErr w:type="spellStart"/>
      <w:r>
        <w:t>الأرصدة</w:t>
      </w:r>
      <w:proofErr w:type="spellEnd"/>
      <w:r>
        <w:t xml:space="preserve"> </w:t>
      </w:r>
      <w:proofErr w:type="spellStart"/>
      <w:r>
        <w:t>بالوحدة</w:t>
      </w:r>
      <w:proofErr w:type="spellEnd"/>
      <w:r>
        <w:t xml:space="preserve"> </w:t>
      </w:r>
      <w:proofErr w:type="spellStart"/>
      <w:r>
        <w:t>الأساسية</w:t>
      </w:r>
      <w:proofErr w:type="spellEnd"/>
      <w:r>
        <w:t xml:space="preserve"> (</w:t>
      </w:r>
      <w:proofErr w:type="spellStart"/>
      <w:r>
        <w:t>حبة</w:t>
      </w:r>
      <w:proofErr w:type="spellEnd"/>
      <w:r>
        <w:t xml:space="preserve">، </w:t>
      </w:r>
      <w:proofErr w:type="spellStart"/>
      <w:r>
        <w:t>علبة</w:t>
      </w:r>
      <w:proofErr w:type="spellEnd"/>
      <w:r>
        <w:t xml:space="preserve">، </w:t>
      </w:r>
      <w:proofErr w:type="spellStart"/>
      <w:r>
        <w:t>كرتون</w:t>
      </w:r>
      <w:proofErr w:type="spellEnd"/>
      <w:r>
        <w:t xml:space="preserve">...)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تحويلها</w:t>
      </w:r>
      <w:proofErr w:type="spellEnd"/>
      <w:r>
        <w:t xml:space="preserve"> </w:t>
      </w:r>
      <w:proofErr w:type="spellStart"/>
      <w:r>
        <w:t>إلى</w:t>
      </w:r>
      <w:proofErr w:type="spellEnd"/>
      <w:r>
        <w:t xml:space="preserve"> </w:t>
      </w:r>
      <w:proofErr w:type="spellStart"/>
      <w:r>
        <w:t>وحدة</w:t>
      </w:r>
      <w:proofErr w:type="spellEnd"/>
      <w:r>
        <w:t xml:space="preserve"> </w:t>
      </w:r>
      <w:proofErr w:type="spellStart"/>
      <w:r>
        <w:t>المفرد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وحدة</w:t>
      </w:r>
      <w:proofErr w:type="spellEnd"/>
      <w:r>
        <w:t xml:space="preserve"> </w:t>
      </w:r>
      <w:proofErr w:type="spellStart"/>
      <w:r>
        <w:t>أخرى</w:t>
      </w:r>
      <w:proofErr w:type="spellEnd"/>
      <w:r>
        <w:t xml:space="preserve"> </w:t>
      </w:r>
      <w:proofErr w:type="spellStart"/>
      <w:r>
        <w:t>مرتبطة</w:t>
      </w:r>
      <w:proofErr w:type="spellEnd"/>
      <w:r>
        <w:t xml:space="preserve"> </w:t>
      </w:r>
      <w:proofErr w:type="spellStart"/>
      <w:r>
        <w:t>بالصنف</w:t>
      </w:r>
      <w:proofErr w:type="spellEnd"/>
    </w:p>
    <w:p w14:paraId="736889FC" w14:textId="77777777" w:rsidR="00953F03" w:rsidRDefault="00000000">
      <w:r>
        <w:t xml:space="preserve">#### </w:t>
      </w:r>
      <w:proofErr w:type="spellStart"/>
      <w:r>
        <w:t>التجميع</w:t>
      </w:r>
      <w:proofErr w:type="spellEnd"/>
    </w:p>
    <w:p w14:paraId="0C827545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خيار</w:t>
      </w:r>
      <w:proofErr w:type="spellEnd"/>
      <w:r>
        <w:rPr>
          <w:b/>
        </w:rPr>
        <w:t xml:space="preserve"> 1: </w:t>
      </w:r>
      <w:r>
        <w:t>"</w:t>
      </w:r>
      <w:proofErr w:type="spellStart"/>
      <w:r>
        <w:t>عرض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مستوى</w:t>
      </w:r>
      <w:proofErr w:type="spellEnd"/>
      <w:r>
        <w:t xml:space="preserve"> </w:t>
      </w:r>
      <w:proofErr w:type="spellStart"/>
      <w:r>
        <w:t>الصلاحية</w:t>
      </w:r>
      <w:proofErr w:type="spellEnd"/>
      <w:r>
        <w:t xml:space="preserve"> </w:t>
      </w:r>
      <w:proofErr w:type="spellStart"/>
      <w:r>
        <w:t>والتشغيلة</w:t>
      </w:r>
      <w:proofErr w:type="spellEnd"/>
      <w:r>
        <w:t>"</w:t>
      </w:r>
    </w:p>
    <w:p w14:paraId="03D9A120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خيار</w:t>
      </w:r>
      <w:proofErr w:type="spellEnd"/>
      <w:r>
        <w:rPr>
          <w:b/>
        </w:rPr>
        <w:t xml:space="preserve"> 2: </w:t>
      </w:r>
      <w:r>
        <w:t>"</w:t>
      </w:r>
      <w:proofErr w:type="spellStart"/>
      <w:r>
        <w:t>مجمع</w:t>
      </w:r>
      <w:proofErr w:type="spellEnd"/>
      <w:r>
        <w:t xml:space="preserve"> </w:t>
      </w:r>
      <w:proofErr w:type="spellStart"/>
      <w:r>
        <w:t>بدون</w:t>
      </w:r>
      <w:proofErr w:type="spellEnd"/>
      <w:r>
        <w:t xml:space="preserve"> </w:t>
      </w:r>
      <w:proofErr w:type="spellStart"/>
      <w:r>
        <w:t>الصلاحية</w:t>
      </w:r>
      <w:proofErr w:type="spellEnd"/>
      <w:r>
        <w:t xml:space="preserve"> </w:t>
      </w:r>
      <w:proofErr w:type="spellStart"/>
      <w:r>
        <w:t>والتشغيلة</w:t>
      </w:r>
      <w:proofErr w:type="spellEnd"/>
      <w:r>
        <w:t>"</w:t>
      </w:r>
    </w:p>
    <w:p w14:paraId="4F06FFEC" w14:textId="77777777" w:rsidR="00953F03" w:rsidRDefault="00000000">
      <w:r>
        <w:rPr>
          <w:b/>
        </w:rPr>
        <w:lastRenderedPageBreak/>
        <w:t xml:space="preserve">• </w:t>
      </w:r>
      <w:proofErr w:type="spellStart"/>
      <w:r>
        <w:rPr>
          <w:b/>
        </w:rPr>
        <w:t>الوظيفة</w:t>
      </w:r>
      <w:proofErr w:type="spellEnd"/>
      <w:r>
        <w:rPr>
          <w:b/>
        </w:rPr>
        <w:t xml:space="preserve">: </w:t>
      </w:r>
      <w:proofErr w:type="spellStart"/>
      <w:r>
        <w:t>تجميع</w:t>
      </w:r>
      <w:proofErr w:type="spellEnd"/>
      <w:r>
        <w:t xml:space="preserve"> </w:t>
      </w:r>
      <w:proofErr w:type="spellStart"/>
      <w:r>
        <w:t>الرصيد</w:t>
      </w:r>
      <w:proofErr w:type="spellEnd"/>
      <w:r>
        <w:t xml:space="preserve"> </w:t>
      </w:r>
      <w:proofErr w:type="spellStart"/>
      <w:r>
        <w:t>إما</w:t>
      </w:r>
      <w:proofErr w:type="spellEnd"/>
      <w:r>
        <w:t>:</w:t>
      </w:r>
    </w:p>
    <w:p w14:paraId="5A94DC85" w14:textId="77777777" w:rsidR="00953F03" w:rsidRDefault="00000000">
      <w:pPr>
        <w:pStyle w:val="ListBullet"/>
      </w:pPr>
      <w:proofErr w:type="spellStart"/>
      <w:r>
        <w:t>على</w:t>
      </w:r>
      <w:proofErr w:type="spellEnd"/>
      <w:r>
        <w:t xml:space="preserve"> </w:t>
      </w:r>
      <w:proofErr w:type="spellStart"/>
      <w:r>
        <w:t>مستوى</w:t>
      </w:r>
      <w:proofErr w:type="spellEnd"/>
      <w:r>
        <w:t xml:space="preserve"> </w:t>
      </w:r>
      <w:proofErr w:type="spellStart"/>
      <w:r>
        <w:t>الصلاحية</w:t>
      </w:r>
      <w:proofErr w:type="spellEnd"/>
      <w:r>
        <w:t xml:space="preserve"> (</w:t>
      </w:r>
      <w:proofErr w:type="spellStart"/>
      <w:r>
        <w:t>مفيد</w:t>
      </w:r>
      <w:proofErr w:type="spellEnd"/>
      <w:r>
        <w:t xml:space="preserve"> </w:t>
      </w:r>
      <w:proofErr w:type="spellStart"/>
      <w:r>
        <w:t>للأصناف</w:t>
      </w:r>
      <w:proofErr w:type="spellEnd"/>
      <w:r>
        <w:t xml:space="preserve"> </w:t>
      </w:r>
      <w:proofErr w:type="spellStart"/>
      <w:r>
        <w:t>الدوائية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الغذائية</w:t>
      </w:r>
      <w:proofErr w:type="spellEnd"/>
      <w:r>
        <w:t>)</w:t>
      </w:r>
    </w:p>
    <w:p w14:paraId="1BDCC7B7" w14:textId="77777777" w:rsidR="00953F03" w:rsidRDefault="00000000">
      <w:pPr>
        <w:pStyle w:val="ListBullet"/>
      </w:pPr>
      <w:proofErr w:type="spellStart"/>
      <w:r>
        <w:t>على</w:t>
      </w:r>
      <w:proofErr w:type="spellEnd"/>
      <w:r>
        <w:t xml:space="preserve"> </w:t>
      </w:r>
      <w:proofErr w:type="spellStart"/>
      <w:r>
        <w:t>مستوى</w:t>
      </w:r>
      <w:proofErr w:type="spellEnd"/>
      <w:r>
        <w:t xml:space="preserve"> </w:t>
      </w:r>
      <w:proofErr w:type="spellStart"/>
      <w:r>
        <w:t>التشغيلة</w:t>
      </w:r>
      <w:proofErr w:type="spellEnd"/>
      <w:r>
        <w:t>/</w:t>
      </w:r>
      <w:proofErr w:type="spellStart"/>
      <w:r>
        <w:t>الدفعة</w:t>
      </w:r>
      <w:proofErr w:type="spellEnd"/>
      <w:r>
        <w:t xml:space="preserve"> (Batch Number)</w:t>
      </w:r>
    </w:p>
    <w:p w14:paraId="7FE67272" w14:textId="77777777" w:rsidR="00953F03" w:rsidRDefault="00000000">
      <w:pPr>
        <w:pStyle w:val="ListBullet"/>
      </w:pPr>
      <w:proofErr w:type="spellStart"/>
      <w:r>
        <w:t>مجمع</w:t>
      </w:r>
      <w:proofErr w:type="spellEnd"/>
      <w:r>
        <w:t xml:space="preserve"> </w:t>
      </w:r>
      <w:proofErr w:type="spellStart"/>
      <w:r>
        <w:t>بدون</w:t>
      </w:r>
      <w:proofErr w:type="spellEnd"/>
      <w:r>
        <w:t xml:space="preserve"> </w:t>
      </w:r>
      <w:proofErr w:type="spellStart"/>
      <w:r>
        <w:t>تفاصيل</w:t>
      </w:r>
      <w:proofErr w:type="spellEnd"/>
      <w:r>
        <w:t xml:space="preserve"> </w:t>
      </w:r>
      <w:proofErr w:type="spellStart"/>
      <w:r>
        <w:t>الصلاحية</w:t>
      </w:r>
      <w:proofErr w:type="spellEnd"/>
      <w:r>
        <w:t xml:space="preserve"> </w:t>
      </w:r>
      <w:proofErr w:type="spellStart"/>
      <w:r>
        <w:t>والتشغيلة</w:t>
      </w:r>
      <w:proofErr w:type="spellEnd"/>
    </w:p>
    <w:p w14:paraId="46C17DBE" w14:textId="77777777" w:rsidR="00953F03" w:rsidRDefault="00000000">
      <w:r>
        <w:t xml:space="preserve">#### </w:t>
      </w:r>
      <w:proofErr w:type="spellStart"/>
      <w:r>
        <w:t>الأدوات</w:t>
      </w:r>
      <w:proofErr w:type="spellEnd"/>
      <w:r>
        <w:t xml:space="preserve"> </w:t>
      </w:r>
      <w:proofErr w:type="spellStart"/>
      <w:r>
        <w:t>أعلى</w:t>
      </w:r>
      <w:proofErr w:type="spellEnd"/>
      <w:r>
        <w:t xml:space="preserve"> </w:t>
      </w:r>
      <w:proofErr w:type="spellStart"/>
      <w:r>
        <w:t>الجدول</w:t>
      </w:r>
      <w:proofErr w:type="spellEnd"/>
    </w:p>
    <w:p w14:paraId="0801C54F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إعادة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تحميل</w:t>
      </w:r>
      <w:proofErr w:type="spellEnd"/>
      <w:r>
        <w:rPr>
          <w:b/>
        </w:rPr>
        <w:t xml:space="preserve">: </w:t>
      </w:r>
      <w:proofErr w:type="spellStart"/>
      <w:r>
        <w:t>لتحديث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46FB0EA9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إضافة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خط</w:t>
      </w:r>
      <w:proofErr w:type="spellEnd"/>
      <w:r>
        <w:rPr>
          <w:b/>
        </w:rPr>
        <w:t xml:space="preserve"> +: </w:t>
      </w:r>
      <w:proofErr w:type="spellStart"/>
      <w:r>
        <w:t>لإضافة</w:t>
      </w:r>
      <w:proofErr w:type="spellEnd"/>
      <w:r>
        <w:t xml:space="preserve"> </w:t>
      </w:r>
      <w:proofErr w:type="spellStart"/>
      <w:r>
        <w:t>صنف</w:t>
      </w:r>
      <w:proofErr w:type="spellEnd"/>
      <w:r>
        <w:t xml:space="preserve"> </w:t>
      </w:r>
      <w:proofErr w:type="spellStart"/>
      <w:r>
        <w:t>جديد</w:t>
      </w:r>
      <w:proofErr w:type="spellEnd"/>
      <w:r>
        <w:t xml:space="preserve"> </w:t>
      </w:r>
      <w:proofErr w:type="spellStart"/>
      <w:r>
        <w:t>برصيد</w:t>
      </w:r>
      <w:proofErr w:type="spellEnd"/>
      <w:r>
        <w:t xml:space="preserve"> </w:t>
      </w:r>
      <w:proofErr w:type="spellStart"/>
      <w:r>
        <w:t>افتتاحي</w:t>
      </w:r>
      <w:proofErr w:type="spellEnd"/>
    </w:p>
    <w:p w14:paraId="286E549E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خط</w:t>
      </w:r>
      <w:proofErr w:type="spellEnd"/>
      <w:r>
        <w:rPr>
          <w:b/>
        </w:rPr>
        <w:t xml:space="preserve"> -: </w:t>
      </w:r>
      <w:proofErr w:type="spellStart"/>
      <w:r>
        <w:t>لحذف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إلغاء</w:t>
      </w:r>
      <w:proofErr w:type="spellEnd"/>
      <w:r>
        <w:t xml:space="preserve"> </w:t>
      </w:r>
      <w:proofErr w:type="spellStart"/>
      <w:r>
        <w:t>خط</w:t>
      </w:r>
      <w:proofErr w:type="spellEnd"/>
      <w:r>
        <w:t xml:space="preserve"> </w:t>
      </w:r>
      <w:proofErr w:type="spellStart"/>
      <w:r>
        <w:t>محدد</w:t>
      </w:r>
      <w:proofErr w:type="spellEnd"/>
    </w:p>
    <w:p w14:paraId="2BB10877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تصدير</w:t>
      </w:r>
      <w:proofErr w:type="spellEnd"/>
      <w:r>
        <w:rPr>
          <w:b/>
        </w:rPr>
        <w:t xml:space="preserve">: </w:t>
      </w:r>
      <w:proofErr w:type="spellStart"/>
      <w:r>
        <w:t>غالباً</w:t>
      </w:r>
      <w:proofErr w:type="spellEnd"/>
      <w:r>
        <w:t xml:space="preserve"> </w:t>
      </w:r>
      <w:proofErr w:type="spellStart"/>
      <w:r>
        <w:t>إلى</w:t>
      </w:r>
      <w:proofErr w:type="spellEnd"/>
      <w:r>
        <w:t xml:space="preserve"> Excel </w:t>
      </w:r>
      <w:proofErr w:type="spellStart"/>
      <w:r>
        <w:t>أو</w:t>
      </w:r>
      <w:proofErr w:type="spellEnd"/>
      <w:r>
        <w:t xml:space="preserve"> PDF</w:t>
      </w:r>
    </w:p>
    <w:p w14:paraId="419E999E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إعدادات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الجدول</w:t>
      </w:r>
      <w:proofErr w:type="spellEnd"/>
      <w:r>
        <w:rPr>
          <w:b/>
        </w:rPr>
        <w:t xml:space="preserve">: </w:t>
      </w:r>
      <w:proofErr w:type="spellStart"/>
      <w:r>
        <w:t>لتخصيص</w:t>
      </w:r>
      <w:proofErr w:type="spellEnd"/>
      <w:r>
        <w:t xml:space="preserve"> </w:t>
      </w:r>
      <w:proofErr w:type="spellStart"/>
      <w:r>
        <w:t>الأعمدة</w:t>
      </w:r>
      <w:proofErr w:type="spellEnd"/>
      <w:r>
        <w:t xml:space="preserve"> </w:t>
      </w:r>
      <w:proofErr w:type="spellStart"/>
      <w:r>
        <w:t>الظاهرة</w:t>
      </w:r>
      <w:proofErr w:type="spellEnd"/>
    </w:p>
    <w:p w14:paraId="7C781ACF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منتقي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الأعمدة</w:t>
      </w:r>
      <w:proofErr w:type="spellEnd"/>
      <w:r>
        <w:rPr>
          <w:b/>
        </w:rPr>
        <w:t xml:space="preserve">: </w:t>
      </w:r>
      <w:proofErr w:type="spellStart"/>
      <w:r>
        <w:t>لتحديد</w:t>
      </w:r>
      <w:proofErr w:type="spellEnd"/>
      <w:r>
        <w:t xml:space="preserve"> </w:t>
      </w:r>
      <w:proofErr w:type="spellStart"/>
      <w:r>
        <w:t>الأعمدة</w:t>
      </w:r>
      <w:proofErr w:type="spellEnd"/>
      <w:r>
        <w:t xml:space="preserve"> </w:t>
      </w:r>
      <w:proofErr w:type="spellStart"/>
      <w:r>
        <w:t>التي</w:t>
      </w:r>
      <w:proofErr w:type="spellEnd"/>
      <w:r>
        <w:t xml:space="preserve"> </w:t>
      </w:r>
      <w:proofErr w:type="spellStart"/>
      <w:r>
        <w:t>تريد</w:t>
      </w:r>
      <w:proofErr w:type="spellEnd"/>
      <w:r>
        <w:t xml:space="preserve"> </w:t>
      </w:r>
      <w:proofErr w:type="spellStart"/>
      <w:r>
        <w:t>إظهارها</w:t>
      </w:r>
      <w:proofErr w:type="spellEnd"/>
      <w:r>
        <w:t>/</w:t>
      </w:r>
      <w:proofErr w:type="spellStart"/>
      <w:r>
        <w:t>إخفاءها</w:t>
      </w:r>
      <w:proofErr w:type="spellEnd"/>
    </w:p>
    <w:p w14:paraId="26A9844B" w14:textId="77777777" w:rsidR="00953F03" w:rsidRDefault="00000000">
      <w:r>
        <w:t xml:space="preserve">#### </w:t>
      </w:r>
      <w:proofErr w:type="spellStart"/>
      <w:r>
        <w:t>عامل</w:t>
      </w:r>
      <w:proofErr w:type="spellEnd"/>
      <w:r>
        <w:t xml:space="preserve"> </w:t>
      </w:r>
      <w:proofErr w:type="spellStart"/>
      <w:r>
        <w:t>تصفية</w:t>
      </w:r>
      <w:proofErr w:type="spellEnd"/>
      <w:r>
        <w:t xml:space="preserve"> (</w:t>
      </w:r>
      <w:proofErr w:type="spellStart"/>
      <w:r>
        <w:t>فلتر</w:t>
      </w:r>
      <w:proofErr w:type="spellEnd"/>
      <w:r>
        <w:t>)</w:t>
      </w:r>
    </w:p>
    <w:p w14:paraId="5044E5EC" w14:textId="77777777" w:rsidR="00953F03" w:rsidRDefault="00000000">
      <w:proofErr w:type="spellStart"/>
      <w:r>
        <w:t>في</w:t>
      </w:r>
      <w:proofErr w:type="spellEnd"/>
      <w:r>
        <w:t xml:space="preserve"> </w:t>
      </w:r>
      <w:proofErr w:type="spellStart"/>
      <w:r>
        <w:t>أسفل</w:t>
      </w:r>
      <w:proofErr w:type="spellEnd"/>
      <w:r>
        <w:t xml:space="preserve"> </w:t>
      </w:r>
      <w:proofErr w:type="spellStart"/>
      <w:r>
        <w:t>الجدول</w:t>
      </w:r>
      <w:proofErr w:type="spellEnd"/>
      <w:r>
        <w:t xml:space="preserve"> </w:t>
      </w:r>
      <w:proofErr w:type="spellStart"/>
      <w:r>
        <w:t>يمكن</w:t>
      </w:r>
      <w:proofErr w:type="spellEnd"/>
      <w:r>
        <w:t xml:space="preserve"> </w:t>
      </w:r>
      <w:proofErr w:type="spellStart"/>
      <w:r>
        <w:t>إنشاء</w:t>
      </w:r>
      <w:proofErr w:type="spellEnd"/>
      <w:r>
        <w:t xml:space="preserve"> </w:t>
      </w:r>
      <w:proofErr w:type="spellStart"/>
      <w:r>
        <w:t>فلاتر</w:t>
      </w:r>
      <w:proofErr w:type="spellEnd"/>
      <w:r>
        <w:t xml:space="preserve"> </w:t>
      </w:r>
      <w:proofErr w:type="spellStart"/>
      <w:r>
        <w:t>مخصصة</w:t>
      </w:r>
      <w:proofErr w:type="spellEnd"/>
      <w:r>
        <w:t xml:space="preserve"> </w:t>
      </w:r>
      <w:proofErr w:type="spellStart"/>
      <w:r>
        <w:t>مثل</w:t>
      </w:r>
      <w:proofErr w:type="spellEnd"/>
      <w:r>
        <w:t>:</w:t>
      </w:r>
    </w:p>
    <w:p w14:paraId="7E355CCE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أصناف</w:t>
      </w:r>
      <w:proofErr w:type="spellEnd"/>
      <w:r>
        <w:t xml:space="preserve"> </w:t>
      </w:r>
      <w:proofErr w:type="spellStart"/>
      <w:r>
        <w:t>محددة</w:t>
      </w:r>
      <w:proofErr w:type="spellEnd"/>
    </w:p>
    <w:p w14:paraId="60365560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الأصناف</w:t>
      </w:r>
      <w:proofErr w:type="spellEnd"/>
      <w:r>
        <w:t xml:space="preserve"> </w:t>
      </w:r>
      <w:proofErr w:type="spellStart"/>
      <w:r>
        <w:t>ذات</w:t>
      </w:r>
      <w:proofErr w:type="spellEnd"/>
      <w:r>
        <w:t xml:space="preserve"> </w:t>
      </w:r>
      <w:proofErr w:type="spellStart"/>
      <w:r>
        <w:t>رصيد</w:t>
      </w:r>
      <w:proofErr w:type="spellEnd"/>
      <w:r>
        <w:t xml:space="preserve"> </w:t>
      </w:r>
      <w:proofErr w:type="spellStart"/>
      <w:r>
        <w:t>أكبر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صفر</w:t>
      </w:r>
      <w:proofErr w:type="spellEnd"/>
    </w:p>
    <w:p w14:paraId="1F763E89" w14:textId="77777777" w:rsidR="00953F03" w:rsidRDefault="00000000">
      <w:pPr>
        <w:pStyle w:val="ListBullet"/>
      </w:pP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معايير</w:t>
      </w:r>
      <w:proofErr w:type="spellEnd"/>
      <w:r>
        <w:t xml:space="preserve"> </w:t>
      </w:r>
      <w:proofErr w:type="spellStart"/>
      <w:r>
        <w:t>مختلفة</w:t>
      </w:r>
      <w:proofErr w:type="spellEnd"/>
    </w:p>
    <w:p w14:paraId="1649CE83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المعروضة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الجدول</w:t>
      </w:r>
      <w:proofErr w:type="spellEnd"/>
    </w:p>
    <w:p w14:paraId="288428AB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رقم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الصنف</w:t>
      </w:r>
      <w:proofErr w:type="spellEnd"/>
      <w:r>
        <w:rPr>
          <w:b/>
        </w:rPr>
        <w:t xml:space="preserve">: </w:t>
      </w:r>
      <w:proofErr w:type="spellStart"/>
      <w:r>
        <w:t>الرقم</w:t>
      </w:r>
      <w:proofErr w:type="spellEnd"/>
      <w:r>
        <w:t xml:space="preserve"> </w:t>
      </w:r>
      <w:proofErr w:type="spellStart"/>
      <w:r>
        <w:t>التسلسلي</w:t>
      </w:r>
      <w:proofErr w:type="spellEnd"/>
      <w:r>
        <w:t xml:space="preserve"> </w:t>
      </w:r>
      <w:proofErr w:type="spellStart"/>
      <w:r>
        <w:t>للصنف</w:t>
      </w:r>
      <w:proofErr w:type="spellEnd"/>
    </w:p>
    <w:p w14:paraId="711900FC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اسم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الصنف</w:t>
      </w:r>
      <w:proofErr w:type="spellEnd"/>
      <w:r>
        <w:rPr>
          <w:b/>
        </w:rPr>
        <w:t xml:space="preserve">: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الصنف</w:t>
      </w:r>
      <w:proofErr w:type="spellEnd"/>
    </w:p>
    <w:p w14:paraId="6747ADB8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الرقم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الداخلي</w:t>
      </w:r>
      <w:proofErr w:type="spellEnd"/>
      <w:r>
        <w:rPr>
          <w:b/>
        </w:rPr>
        <w:t xml:space="preserve">: </w:t>
      </w:r>
      <w:proofErr w:type="spellStart"/>
      <w:r>
        <w:t>الرقم</w:t>
      </w:r>
      <w:proofErr w:type="spellEnd"/>
      <w:r>
        <w:t xml:space="preserve"> </w:t>
      </w:r>
      <w:proofErr w:type="spellStart"/>
      <w:r>
        <w:t>الداخلي</w:t>
      </w:r>
      <w:proofErr w:type="spellEnd"/>
      <w:r>
        <w:t xml:space="preserve"> </w:t>
      </w:r>
      <w:proofErr w:type="spellStart"/>
      <w:r>
        <w:t>للصنف</w:t>
      </w:r>
      <w:proofErr w:type="spellEnd"/>
    </w:p>
    <w:p w14:paraId="43E05485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الصلاحية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والتشغيلة</w:t>
      </w:r>
      <w:proofErr w:type="spellEnd"/>
      <w:r>
        <w:rPr>
          <w:b/>
        </w:rPr>
        <w:t xml:space="preserve">: </w:t>
      </w:r>
      <w:proofErr w:type="spellStart"/>
      <w:r>
        <w:t>معلومات</w:t>
      </w:r>
      <w:proofErr w:type="spellEnd"/>
      <w:r>
        <w:t xml:space="preserve"> </w:t>
      </w:r>
      <w:proofErr w:type="spellStart"/>
      <w:r>
        <w:t>الصلاحية</w:t>
      </w:r>
      <w:proofErr w:type="spellEnd"/>
      <w:r>
        <w:t xml:space="preserve"> </w:t>
      </w:r>
      <w:proofErr w:type="spellStart"/>
      <w:r>
        <w:t>والتشغيل</w:t>
      </w:r>
      <w:proofErr w:type="spellEnd"/>
    </w:p>
    <w:p w14:paraId="101742A5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الوحدة</w:t>
      </w:r>
      <w:proofErr w:type="spellEnd"/>
      <w:r>
        <w:rPr>
          <w:b/>
        </w:rPr>
        <w:t xml:space="preserve">: </w:t>
      </w:r>
      <w:proofErr w:type="spellStart"/>
      <w:r>
        <w:t>وحدة</w:t>
      </w:r>
      <w:proofErr w:type="spellEnd"/>
      <w:r>
        <w:t xml:space="preserve"> </w:t>
      </w:r>
      <w:proofErr w:type="spellStart"/>
      <w:r>
        <w:t>قياس</w:t>
      </w:r>
      <w:proofErr w:type="spellEnd"/>
      <w:r>
        <w:t xml:space="preserve"> </w:t>
      </w:r>
      <w:proofErr w:type="spellStart"/>
      <w:r>
        <w:t>الصنف</w:t>
      </w:r>
      <w:proofErr w:type="spellEnd"/>
    </w:p>
    <w:p w14:paraId="67645CA0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الرصيد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الافتتاحي</w:t>
      </w:r>
      <w:proofErr w:type="spellEnd"/>
      <w:r>
        <w:rPr>
          <w:b/>
        </w:rPr>
        <w:t xml:space="preserve">: </w:t>
      </w:r>
      <w:proofErr w:type="spellStart"/>
      <w:r>
        <w:t>الكمية</w:t>
      </w:r>
      <w:proofErr w:type="spellEnd"/>
      <w:r>
        <w:t xml:space="preserve"> </w:t>
      </w:r>
      <w:proofErr w:type="spellStart"/>
      <w:r>
        <w:t>الافتتاحية</w:t>
      </w:r>
      <w:proofErr w:type="spellEnd"/>
      <w:r>
        <w:t xml:space="preserve"> </w:t>
      </w:r>
      <w:proofErr w:type="spellStart"/>
      <w:r>
        <w:t>للصنف</w:t>
      </w:r>
      <w:proofErr w:type="spellEnd"/>
    </w:p>
    <w:p w14:paraId="1042582B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المطلوبة</w:t>
      </w:r>
      <w:proofErr w:type="spellEnd"/>
      <w:r>
        <w:t xml:space="preserve"> </w:t>
      </w:r>
      <w:proofErr w:type="spellStart"/>
      <w:r>
        <w:t>عند</w:t>
      </w:r>
      <w:proofErr w:type="spellEnd"/>
      <w:r>
        <w:t xml:space="preserve"> </w:t>
      </w:r>
      <w:proofErr w:type="spellStart"/>
      <w:r>
        <w:t>الإضافة</w:t>
      </w:r>
      <w:proofErr w:type="spellEnd"/>
      <w:r>
        <w:t>/</w:t>
      </w:r>
      <w:proofErr w:type="spellStart"/>
      <w:r>
        <w:t>التعديل</w:t>
      </w:r>
      <w:proofErr w:type="spellEnd"/>
    </w:p>
    <w:p w14:paraId="5C3D2EA1" w14:textId="77777777" w:rsidR="00953F03" w:rsidRDefault="00000000">
      <w:pPr>
        <w:pStyle w:val="ListBullet"/>
      </w:pPr>
      <w:r>
        <w:t>**</w:t>
      </w:r>
      <w:proofErr w:type="spellStart"/>
      <w:r>
        <w:t>الصنف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</w:p>
    <w:p w14:paraId="3232BB7E" w14:textId="77777777" w:rsidR="00953F03" w:rsidRDefault="00000000">
      <w:pPr>
        <w:pStyle w:val="ListBullet"/>
      </w:pPr>
      <w:r>
        <w:t>**</w:t>
      </w:r>
      <w:proofErr w:type="spellStart"/>
      <w:r>
        <w:t>الرصيد</w:t>
      </w:r>
      <w:proofErr w:type="spellEnd"/>
      <w:r>
        <w:t xml:space="preserve"> </w:t>
      </w:r>
      <w:proofErr w:type="spellStart"/>
      <w:r>
        <w:t>الافتتاحي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قيمة</w:t>
      </w:r>
      <w:proofErr w:type="spellEnd"/>
      <w:r>
        <w:t xml:space="preserve"> </w:t>
      </w:r>
      <w:proofErr w:type="spellStart"/>
      <w:r>
        <w:t>رقمية</w:t>
      </w:r>
      <w:proofErr w:type="spellEnd"/>
    </w:p>
    <w:p w14:paraId="5F4FA4EB" w14:textId="77777777" w:rsidR="00953F03" w:rsidRDefault="00000000">
      <w:pPr>
        <w:pStyle w:val="ListBullet"/>
      </w:pPr>
      <w:r>
        <w:t>**</w:t>
      </w:r>
      <w:proofErr w:type="spellStart"/>
      <w:r>
        <w:t>الوحدة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</w:p>
    <w:p w14:paraId="0D76A48A" w14:textId="77777777" w:rsidR="00953F03" w:rsidRDefault="00000000">
      <w:pPr>
        <w:pStyle w:val="ListBullet"/>
      </w:pPr>
      <w:r>
        <w:t>**</w:t>
      </w:r>
      <w:proofErr w:type="spellStart"/>
      <w:r>
        <w:t>سعر</w:t>
      </w:r>
      <w:proofErr w:type="spellEnd"/>
      <w:r>
        <w:t xml:space="preserve"> </w:t>
      </w:r>
      <w:proofErr w:type="spellStart"/>
      <w:r>
        <w:t>التكلفة</w:t>
      </w:r>
      <w:proofErr w:type="spellEnd"/>
      <w:r>
        <w:t>** (</w:t>
      </w:r>
      <w:proofErr w:type="spellStart"/>
      <w:r>
        <w:t>اختياري</w:t>
      </w:r>
      <w:proofErr w:type="spellEnd"/>
      <w:r>
        <w:t xml:space="preserve">) - </w:t>
      </w:r>
      <w:proofErr w:type="spellStart"/>
      <w:r>
        <w:t>قيمة</w:t>
      </w:r>
      <w:proofErr w:type="spellEnd"/>
      <w:r>
        <w:t xml:space="preserve"> </w:t>
      </w:r>
      <w:proofErr w:type="spellStart"/>
      <w:r>
        <w:t>رقمية</w:t>
      </w:r>
      <w:proofErr w:type="spellEnd"/>
    </w:p>
    <w:p w14:paraId="1B92FB75" w14:textId="77777777" w:rsidR="00953F03" w:rsidRDefault="00000000">
      <w:pPr>
        <w:pStyle w:val="ListBullet"/>
      </w:pPr>
      <w:r>
        <w:t>**</w:t>
      </w:r>
      <w:proofErr w:type="spellStart"/>
      <w:r>
        <w:t>التاريخ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تاريخ</w:t>
      </w:r>
      <w:proofErr w:type="spellEnd"/>
    </w:p>
    <w:p w14:paraId="70C56941" w14:textId="77777777" w:rsidR="00953F03" w:rsidRDefault="00000000">
      <w:pPr>
        <w:pStyle w:val="ListBullet"/>
      </w:pPr>
      <w:r>
        <w:t>**</w:t>
      </w:r>
      <w:proofErr w:type="spellStart"/>
      <w:r>
        <w:t>الملاحظات</w:t>
      </w:r>
      <w:proofErr w:type="spellEnd"/>
      <w:r>
        <w:t>** (</w:t>
      </w:r>
      <w:proofErr w:type="spellStart"/>
      <w:r>
        <w:t>اختياري</w:t>
      </w:r>
      <w:proofErr w:type="spellEnd"/>
      <w:r>
        <w:t xml:space="preserve">) - </w:t>
      </w:r>
      <w:proofErr w:type="spellStart"/>
      <w:r>
        <w:t>نص</w:t>
      </w:r>
      <w:proofErr w:type="spellEnd"/>
    </w:p>
    <w:p w14:paraId="6063D3D4" w14:textId="77777777" w:rsidR="00953F03" w:rsidRDefault="00000000">
      <w:pPr>
        <w:pStyle w:val="Heading2"/>
      </w:pPr>
      <w:proofErr w:type="spellStart"/>
      <w:r>
        <w:lastRenderedPageBreak/>
        <w:t>أمثلة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الموجودة</w:t>
      </w:r>
      <w:proofErr w:type="spellEnd"/>
    </w:p>
    <w:p w14:paraId="70C25789" w14:textId="77777777" w:rsidR="00953F03" w:rsidRDefault="00000000">
      <w:pPr>
        <w:pStyle w:val="ListBullet"/>
      </w:pPr>
      <w:r>
        <w:t>**"</w:t>
      </w:r>
      <w:proofErr w:type="spellStart"/>
      <w:r>
        <w:t>جرد</w:t>
      </w:r>
      <w:proofErr w:type="spellEnd"/>
      <w:r>
        <w:t xml:space="preserve">"** – </w:t>
      </w:r>
      <w:proofErr w:type="spellStart"/>
      <w:r>
        <w:t>رصيد</w:t>
      </w:r>
      <w:proofErr w:type="spellEnd"/>
      <w:r>
        <w:t xml:space="preserve"> 12</w:t>
      </w:r>
    </w:p>
    <w:p w14:paraId="6AA515B5" w14:textId="77777777" w:rsidR="00953F03" w:rsidRDefault="00000000">
      <w:pPr>
        <w:pStyle w:val="ListBullet"/>
      </w:pPr>
      <w:r>
        <w:t>**"</w:t>
      </w:r>
      <w:proofErr w:type="spellStart"/>
      <w:r>
        <w:t>جديد</w:t>
      </w:r>
      <w:proofErr w:type="spellEnd"/>
      <w:r>
        <w:t xml:space="preserve"> 2"** – </w:t>
      </w:r>
      <w:proofErr w:type="spellStart"/>
      <w:r>
        <w:t>رصيد</w:t>
      </w:r>
      <w:proofErr w:type="spellEnd"/>
      <w:r>
        <w:t xml:space="preserve"> 10</w:t>
      </w:r>
    </w:p>
    <w:p w14:paraId="5A3EB305" w14:textId="77777777" w:rsidR="00953F03" w:rsidRDefault="00000000">
      <w:pPr>
        <w:pStyle w:val="ListBullet"/>
      </w:pPr>
      <w:proofErr w:type="spellStart"/>
      <w:r>
        <w:t>معظم</w:t>
      </w:r>
      <w:proofErr w:type="spellEnd"/>
      <w:r>
        <w:t xml:space="preserve"> </w:t>
      </w:r>
      <w:proofErr w:type="spellStart"/>
      <w:r>
        <w:t>الأصناف</w:t>
      </w:r>
      <w:proofErr w:type="spellEnd"/>
      <w:r>
        <w:t xml:space="preserve"> </w:t>
      </w:r>
      <w:proofErr w:type="spellStart"/>
      <w:r>
        <w:t>لها</w:t>
      </w:r>
      <w:proofErr w:type="spellEnd"/>
      <w:r>
        <w:t xml:space="preserve"> </w:t>
      </w:r>
      <w:proofErr w:type="spellStart"/>
      <w:r>
        <w:t>رصيد</w:t>
      </w:r>
      <w:proofErr w:type="spellEnd"/>
      <w:r>
        <w:t xml:space="preserve"> </w:t>
      </w:r>
      <w:proofErr w:type="spellStart"/>
      <w:r>
        <w:t>صفر</w:t>
      </w:r>
      <w:proofErr w:type="spellEnd"/>
    </w:p>
    <w:p w14:paraId="3266A0BB" w14:textId="77777777" w:rsidR="00953F03" w:rsidRDefault="00000000">
      <w:pPr>
        <w:pStyle w:val="Heading2"/>
      </w:pPr>
      <w:proofErr w:type="spellStart"/>
      <w:r>
        <w:t>معلومات</w:t>
      </w:r>
      <w:proofErr w:type="spellEnd"/>
      <w:r>
        <w:t xml:space="preserve"> </w:t>
      </w:r>
      <w:proofErr w:type="spellStart"/>
      <w:r>
        <w:t>إضافية</w:t>
      </w:r>
      <w:proofErr w:type="spellEnd"/>
    </w:p>
    <w:p w14:paraId="2630FE93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الغرض</w:t>
      </w:r>
      <w:proofErr w:type="spellEnd"/>
      <w:r>
        <w:rPr>
          <w:b/>
        </w:rPr>
        <w:t xml:space="preserve">: </w:t>
      </w:r>
      <w:proofErr w:type="spellStart"/>
      <w:r>
        <w:t>إدخال</w:t>
      </w:r>
      <w:proofErr w:type="spellEnd"/>
      <w:r>
        <w:t xml:space="preserve"> </w:t>
      </w:r>
      <w:proofErr w:type="spellStart"/>
      <w:r>
        <w:t>أرصدة</w:t>
      </w:r>
      <w:proofErr w:type="spellEnd"/>
      <w:r>
        <w:t xml:space="preserve"> </w:t>
      </w:r>
      <w:proofErr w:type="spellStart"/>
      <w:r>
        <w:t>البداية</w:t>
      </w:r>
      <w:proofErr w:type="spellEnd"/>
      <w:r>
        <w:t xml:space="preserve"> </w:t>
      </w:r>
      <w:proofErr w:type="spellStart"/>
      <w:r>
        <w:t>قبل</w:t>
      </w:r>
      <w:proofErr w:type="spellEnd"/>
      <w:r>
        <w:t xml:space="preserve"> </w:t>
      </w:r>
      <w:proofErr w:type="spellStart"/>
      <w:r>
        <w:t>بدء</w:t>
      </w:r>
      <w:proofErr w:type="spellEnd"/>
      <w:r>
        <w:t xml:space="preserve"> </w:t>
      </w:r>
      <w:proofErr w:type="spellStart"/>
      <w:r>
        <w:t>العمليات</w:t>
      </w:r>
      <w:proofErr w:type="spellEnd"/>
    </w:p>
    <w:p w14:paraId="40A322AC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معظم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الأصناف</w:t>
      </w:r>
      <w:proofErr w:type="spellEnd"/>
      <w:r>
        <w:rPr>
          <w:b/>
        </w:rPr>
        <w:t xml:space="preserve">: </w:t>
      </w:r>
      <w:proofErr w:type="spellStart"/>
      <w:r>
        <w:t>لها</w:t>
      </w:r>
      <w:proofErr w:type="spellEnd"/>
      <w:r>
        <w:t xml:space="preserve"> </w:t>
      </w:r>
      <w:proofErr w:type="spellStart"/>
      <w:r>
        <w:t>رصيد</w:t>
      </w:r>
      <w:proofErr w:type="spellEnd"/>
      <w:r>
        <w:t xml:space="preserve"> </w:t>
      </w:r>
      <w:proofErr w:type="spellStart"/>
      <w:r>
        <w:t>صفر</w:t>
      </w:r>
      <w:proofErr w:type="spellEnd"/>
    </w:p>
    <w:p w14:paraId="4D75EF15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بعض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الأصناف</w:t>
      </w:r>
      <w:proofErr w:type="spellEnd"/>
      <w:r>
        <w:rPr>
          <w:b/>
        </w:rPr>
        <w:t xml:space="preserve">: </w:t>
      </w:r>
      <w:proofErr w:type="spellStart"/>
      <w:r>
        <w:t>لها</w:t>
      </w:r>
      <w:proofErr w:type="spellEnd"/>
      <w:r>
        <w:t xml:space="preserve"> </w:t>
      </w:r>
      <w:proofErr w:type="spellStart"/>
      <w:r>
        <w:t>أرصدة</w:t>
      </w:r>
      <w:proofErr w:type="spellEnd"/>
      <w:r>
        <w:t xml:space="preserve"> </w:t>
      </w:r>
      <w:proofErr w:type="spellStart"/>
      <w:r>
        <w:t>محددة</w:t>
      </w:r>
      <w:proofErr w:type="spellEnd"/>
      <w:r>
        <w:t xml:space="preserve"> </w:t>
      </w:r>
      <w:proofErr w:type="spellStart"/>
      <w:r>
        <w:t>مثل</w:t>
      </w:r>
      <w:proofErr w:type="spellEnd"/>
      <w:r>
        <w:t xml:space="preserve"> "</w:t>
      </w:r>
      <w:proofErr w:type="spellStart"/>
      <w:r>
        <w:t>جرد</w:t>
      </w:r>
      <w:proofErr w:type="spellEnd"/>
      <w:r>
        <w:t>" و "</w:t>
      </w:r>
      <w:proofErr w:type="spellStart"/>
      <w:r>
        <w:t>جديد</w:t>
      </w:r>
      <w:proofErr w:type="spellEnd"/>
      <w:r>
        <w:t xml:space="preserve"> 2"</w:t>
      </w:r>
    </w:p>
    <w:p w14:paraId="4061E739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المرونة</w:t>
      </w:r>
      <w:proofErr w:type="spellEnd"/>
      <w:r>
        <w:rPr>
          <w:b/>
        </w:rPr>
        <w:t xml:space="preserve">: </w:t>
      </w:r>
      <w:proofErr w:type="spellStart"/>
      <w:r>
        <w:t>يمكن</w:t>
      </w:r>
      <w:proofErr w:type="spellEnd"/>
      <w:r>
        <w:t xml:space="preserve"> </w:t>
      </w:r>
      <w:proofErr w:type="spellStart"/>
      <w:r>
        <w:t>عرض</w:t>
      </w:r>
      <w:proofErr w:type="spellEnd"/>
      <w:r>
        <w:t xml:space="preserve"> </w:t>
      </w:r>
      <w:proofErr w:type="spellStart"/>
      <w:r>
        <w:t>كل</w:t>
      </w:r>
      <w:proofErr w:type="spellEnd"/>
      <w:r>
        <w:t xml:space="preserve"> </w:t>
      </w:r>
      <w:proofErr w:type="spellStart"/>
      <w:r>
        <w:t>صنف</w:t>
      </w:r>
      <w:proofErr w:type="spellEnd"/>
      <w:r>
        <w:t xml:space="preserve"> </w:t>
      </w:r>
      <w:proofErr w:type="spellStart"/>
      <w:r>
        <w:t>برصيده</w:t>
      </w:r>
      <w:proofErr w:type="spellEnd"/>
      <w:r>
        <w:t xml:space="preserve"> </w:t>
      </w:r>
      <w:proofErr w:type="spellStart"/>
      <w:r>
        <w:t>المجمع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بالتفصيل</w:t>
      </w:r>
      <w:proofErr w:type="spellEnd"/>
      <w:r>
        <w:t xml:space="preserve"> </w:t>
      </w:r>
      <w:proofErr w:type="spellStart"/>
      <w:r>
        <w:t>مع</w:t>
      </w:r>
      <w:proofErr w:type="spellEnd"/>
      <w:r>
        <w:t xml:space="preserve"> </w:t>
      </w:r>
      <w:proofErr w:type="spellStart"/>
      <w:r>
        <w:t>كل</w:t>
      </w:r>
      <w:proofErr w:type="spellEnd"/>
      <w:r>
        <w:t xml:space="preserve"> </w:t>
      </w:r>
      <w:proofErr w:type="spellStart"/>
      <w:r>
        <w:t>تشغيله</w:t>
      </w:r>
      <w:proofErr w:type="spellEnd"/>
      <w:r>
        <w:t xml:space="preserve"> </w:t>
      </w:r>
      <w:proofErr w:type="spellStart"/>
      <w:r>
        <w:t>وتاريخ</w:t>
      </w:r>
      <w:proofErr w:type="spellEnd"/>
      <w:r>
        <w:t xml:space="preserve"> </w:t>
      </w:r>
      <w:proofErr w:type="spellStart"/>
      <w:r>
        <w:t>صلاحية</w:t>
      </w:r>
      <w:proofErr w:type="spellEnd"/>
    </w:p>
    <w:p w14:paraId="06F05372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4CBDF8CE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إضافة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جديد</w:t>
      </w:r>
      <w:proofErr w:type="spellEnd"/>
      <w:r>
        <w:rPr>
          <w:b/>
        </w:rPr>
        <w:t xml:space="preserve">: </w:t>
      </w:r>
      <w:proofErr w:type="spellStart"/>
      <w:r>
        <w:t>لفتح</w:t>
      </w:r>
      <w:proofErr w:type="spellEnd"/>
      <w:r>
        <w:t xml:space="preserve"> </w:t>
      </w:r>
      <w:proofErr w:type="spellStart"/>
      <w:r>
        <w:t>نموذج</w:t>
      </w:r>
      <w:proofErr w:type="spellEnd"/>
      <w:r>
        <w:t xml:space="preserve"> </w:t>
      </w:r>
      <w:proofErr w:type="spellStart"/>
      <w:r>
        <w:t>إضافة</w:t>
      </w:r>
      <w:proofErr w:type="spellEnd"/>
      <w:r>
        <w:t xml:space="preserve"> </w:t>
      </w:r>
      <w:proofErr w:type="spellStart"/>
      <w:r>
        <w:t>رصيد</w:t>
      </w:r>
      <w:proofErr w:type="spellEnd"/>
      <w:r>
        <w:t xml:space="preserve"> </w:t>
      </w:r>
      <w:proofErr w:type="spellStart"/>
      <w:r>
        <w:t>افتتاحي</w:t>
      </w:r>
      <w:proofErr w:type="spellEnd"/>
      <w:r>
        <w:t xml:space="preserve"> </w:t>
      </w:r>
      <w:proofErr w:type="spellStart"/>
      <w:r>
        <w:t>جديد</w:t>
      </w:r>
      <w:proofErr w:type="spellEnd"/>
    </w:p>
    <w:p w14:paraId="2EFEE01D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تعديل</w:t>
      </w:r>
      <w:proofErr w:type="spellEnd"/>
      <w:r>
        <w:rPr>
          <w:b/>
        </w:rPr>
        <w:t xml:space="preserve">: </w:t>
      </w:r>
      <w:proofErr w:type="spellStart"/>
      <w:r>
        <w:t>لتعديل</w:t>
      </w:r>
      <w:proofErr w:type="spellEnd"/>
      <w:r>
        <w:t xml:space="preserve"> </w:t>
      </w:r>
      <w:proofErr w:type="spellStart"/>
      <w:r>
        <w:t>الرصيد</w:t>
      </w:r>
      <w:proofErr w:type="spellEnd"/>
      <w:r>
        <w:t xml:space="preserve"> </w:t>
      </w:r>
      <w:proofErr w:type="spellStart"/>
      <w:r>
        <w:t>الافتتاحي</w:t>
      </w:r>
      <w:proofErr w:type="spellEnd"/>
      <w:r>
        <w:t xml:space="preserve"> </w:t>
      </w:r>
      <w:proofErr w:type="spellStart"/>
      <w:r>
        <w:t>المحدد</w:t>
      </w:r>
      <w:proofErr w:type="spellEnd"/>
    </w:p>
    <w:p w14:paraId="02E873E2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حذف</w:t>
      </w:r>
      <w:proofErr w:type="spellEnd"/>
      <w:r>
        <w:rPr>
          <w:b/>
        </w:rPr>
        <w:t xml:space="preserve">: </w:t>
      </w:r>
      <w:proofErr w:type="spellStart"/>
      <w:r>
        <w:t>لحذف</w:t>
      </w:r>
      <w:proofErr w:type="spellEnd"/>
      <w:r>
        <w:t xml:space="preserve"> </w:t>
      </w:r>
      <w:proofErr w:type="spellStart"/>
      <w:r>
        <w:t>الرصيد</w:t>
      </w:r>
      <w:proofErr w:type="spellEnd"/>
      <w:r>
        <w:t xml:space="preserve"> </w:t>
      </w:r>
      <w:proofErr w:type="spellStart"/>
      <w:r>
        <w:t>الافتتاحي</w:t>
      </w:r>
      <w:proofErr w:type="spellEnd"/>
      <w:r>
        <w:t xml:space="preserve"> </w:t>
      </w:r>
      <w:proofErr w:type="spellStart"/>
      <w:r>
        <w:t>المحدد</w:t>
      </w:r>
      <w:proofErr w:type="spellEnd"/>
    </w:p>
    <w:p w14:paraId="2AB2532F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بحث</w:t>
      </w:r>
      <w:proofErr w:type="spellEnd"/>
      <w:r>
        <w:rPr>
          <w:b/>
        </w:rPr>
        <w:t xml:space="preserve">: </w:t>
      </w:r>
      <w:proofErr w:type="spellStart"/>
      <w:r>
        <w:t>للبحث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الأرصدة</w:t>
      </w:r>
      <w:proofErr w:type="spellEnd"/>
      <w:r>
        <w:t xml:space="preserve"> </w:t>
      </w:r>
      <w:proofErr w:type="spellStart"/>
      <w:r>
        <w:t>الافتتاحية</w:t>
      </w:r>
      <w:proofErr w:type="spellEnd"/>
    </w:p>
    <w:p w14:paraId="162E00C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تصدير</w:t>
      </w:r>
      <w:proofErr w:type="spellEnd"/>
      <w:r>
        <w:rPr>
          <w:b/>
        </w:rPr>
        <w:t xml:space="preserve">: </w:t>
      </w:r>
      <w:proofErr w:type="spellStart"/>
      <w:r>
        <w:t>لتصدير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7DDFABF3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طباعة</w:t>
      </w:r>
      <w:proofErr w:type="spellEnd"/>
      <w:r>
        <w:rPr>
          <w:b/>
        </w:rPr>
        <w:t xml:space="preserve">: </w:t>
      </w:r>
      <w:proofErr w:type="spellStart"/>
      <w:r>
        <w:t>لطباعة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08D48031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5B469577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/Controllers/Inventory/</w:t>
      </w:r>
      <w:proofErr w:type="spellStart"/>
      <w:r>
        <w:t>OpeningInventoryController</w:t>
      </w:r>
      <w:proofErr w:type="spellEnd"/>
      <w:r>
        <w:t>`</w:t>
      </w:r>
    </w:p>
    <w:p w14:paraId="3DE0E2E0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/Controllers/Inventory/</w:t>
      </w:r>
      <w:proofErr w:type="spellStart"/>
      <w:r>
        <w:t>InventoryReportController</w:t>
      </w:r>
      <w:proofErr w:type="spellEnd"/>
      <w:r>
        <w:t>`</w:t>
      </w:r>
    </w:p>
    <w:p w14:paraId="776C93BF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ItemsController</w:t>
      </w:r>
      <w:proofErr w:type="spellEnd"/>
      <w:r>
        <w:t>`</w:t>
      </w:r>
    </w:p>
    <w:p w14:paraId="1B6D0791" w14:textId="77777777" w:rsidR="00953F03" w:rsidRDefault="00000000">
      <w:pPr>
        <w:pStyle w:val="Heading2"/>
      </w:pPr>
      <w:proofErr w:type="spellStart"/>
      <w:r>
        <w:t>التفاصيل</w:t>
      </w:r>
      <w:proofErr w:type="spellEnd"/>
      <w:r>
        <w:t xml:space="preserve"> </w:t>
      </w:r>
      <w:proofErr w:type="spellStart"/>
      <w:r>
        <w:t>التقنية</w:t>
      </w:r>
      <w:proofErr w:type="spellEnd"/>
    </w:p>
    <w:p w14:paraId="40C7FED9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المدخلة</w:t>
      </w:r>
      <w:proofErr w:type="spellEnd"/>
    </w:p>
    <w:p w14:paraId="53889503" w14:textId="77777777" w:rsidR="00953F03" w:rsidRDefault="00000000">
      <w:pPr>
        <w:pStyle w:val="ListBullet"/>
      </w:pPr>
      <w:proofErr w:type="spellStart"/>
      <w:r>
        <w:t>ربط</w:t>
      </w:r>
      <w:proofErr w:type="spellEnd"/>
      <w:r>
        <w:t xml:space="preserve"> </w:t>
      </w:r>
      <w:proofErr w:type="spellStart"/>
      <w:r>
        <w:t>الأرصدة</w:t>
      </w:r>
      <w:proofErr w:type="spellEnd"/>
      <w:r>
        <w:t xml:space="preserve"> </w:t>
      </w:r>
      <w:proofErr w:type="spellStart"/>
      <w:r>
        <w:t>الافتتاحية</w:t>
      </w:r>
      <w:proofErr w:type="spellEnd"/>
      <w:r>
        <w:t xml:space="preserve"> </w:t>
      </w:r>
      <w:proofErr w:type="spellStart"/>
      <w:r>
        <w:t>بالأصناف</w:t>
      </w:r>
      <w:proofErr w:type="spellEnd"/>
    </w:p>
    <w:p w14:paraId="39C96730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حالة</w:t>
      </w:r>
      <w:proofErr w:type="spellEnd"/>
      <w:r>
        <w:t xml:space="preserve"> </w:t>
      </w:r>
      <w:proofErr w:type="spellStart"/>
      <w:r>
        <w:t>الأرصدة</w:t>
      </w:r>
      <w:proofErr w:type="spellEnd"/>
      <w:r>
        <w:t xml:space="preserve"> </w:t>
      </w:r>
      <w:proofErr w:type="spellStart"/>
      <w:r>
        <w:t>الافتتاحية</w:t>
      </w:r>
      <w:proofErr w:type="spellEnd"/>
    </w:p>
    <w:p w14:paraId="7E8860C5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عدم</w:t>
      </w:r>
      <w:proofErr w:type="spellEnd"/>
      <w:r>
        <w:t xml:space="preserve"> </w:t>
      </w:r>
      <w:proofErr w:type="spellStart"/>
      <w:r>
        <w:t>تكرار</w:t>
      </w:r>
      <w:proofErr w:type="spellEnd"/>
      <w:r>
        <w:t xml:space="preserve"> </w:t>
      </w:r>
      <w:proofErr w:type="spellStart"/>
      <w:r>
        <w:t>الأرصدة</w:t>
      </w:r>
      <w:proofErr w:type="spellEnd"/>
      <w:r>
        <w:t xml:space="preserve"> </w:t>
      </w:r>
      <w:proofErr w:type="spellStart"/>
      <w:r>
        <w:t>للصنف</w:t>
      </w:r>
      <w:proofErr w:type="spellEnd"/>
      <w:r>
        <w:t xml:space="preserve"> </w:t>
      </w:r>
      <w:proofErr w:type="spellStart"/>
      <w:r>
        <w:t>الواحد</w:t>
      </w:r>
      <w:proofErr w:type="spellEnd"/>
    </w:p>
    <w:p w14:paraId="50F55895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بتنسيقات</w:t>
      </w:r>
      <w:proofErr w:type="spellEnd"/>
      <w:r>
        <w:t xml:space="preserve"> </w:t>
      </w:r>
      <w:proofErr w:type="spellStart"/>
      <w:r>
        <w:t>مختلفة</w:t>
      </w:r>
      <w:proofErr w:type="spellEnd"/>
    </w:p>
    <w:p w14:paraId="6F541F12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تقارير</w:t>
      </w:r>
      <w:proofErr w:type="spellEnd"/>
      <w:r>
        <w:t xml:space="preserve"> </w:t>
      </w:r>
      <w:proofErr w:type="spellStart"/>
      <w:r>
        <w:t>الأرصدة</w:t>
      </w:r>
      <w:proofErr w:type="spellEnd"/>
      <w:r>
        <w:t xml:space="preserve"> </w:t>
      </w:r>
      <w:proofErr w:type="spellStart"/>
      <w:r>
        <w:t>الافتتاحية</w:t>
      </w:r>
      <w:proofErr w:type="spellEnd"/>
    </w:p>
    <w:p w14:paraId="0938F8AB" w14:textId="77777777" w:rsidR="00953F03" w:rsidRDefault="00000000">
      <w:pPr>
        <w:pStyle w:val="ListBullet"/>
      </w:pPr>
      <w:proofErr w:type="spellStart"/>
      <w:r>
        <w:t>حساب</w:t>
      </w:r>
      <w:proofErr w:type="spellEnd"/>
      <w:r>
        <w:t xml:space="preserve"> </w:t>
      </w:r>
      <w:proofErr w:type="spellStart"/>
      <w:r>
        <w:t>القيم</w:t>
      </w:r>
      <w:proofErr w:type="spellEnd"/>
      <w:r>
        <w:t xml:space="preserve"> </w:t>
      </w:r>
      <w:proofErr w:type="spellStart"/>
      <w:r>
        <w:t>الإجمالية</w:t>
      </w:r>
      <w:proofErr w:type="spellEnd"/>
      <w:r>
        <w:t xml:space="preserve"> </w:t>
      </w:r>
      <w:proofErr w:type="spellStart"/>
      <w:r>
        <w:t>تلقائياً</w:t>
      </w:r>
      <w:proofErr w:type="spellEnd"/>
    </w:p>
    <w:p w14:paraId="69A866A6" w14:textId="77777777" w:rsidR="00953F03" w:rsidRDefault="00000000">
      <w:pPr>
        <w:pStyle w:val="ListBullet"/>
      </w:pPr>
      <w:proofErr w:type="spellStart"/>
      <w:r>
        <w:t>دعم</w:t>
      </w:r>
      <w:proofErr w:type="spellEnd"/>
      <w:r>
        <w:t xml:space="preserve"> </w:t>
      </w:r>
      <w:proofErr w:type="spellStart"/>
      <w:r>
        <w:t>تحويل</w:t>
      </w:r>
      <w:proofErr w:type="spellEnd"/>
      <w:r>
        <w:t xml:space="preserve"> </w:t>
      </w:r>
      <w:proofErr w:type="spellStart"/>
      <w:r>
        <w:t>الوحدات</w:t>
      </w:r>
      <w:proofErr w:type="spellEnd"/>
    </w:p>
    <w:p w14:paraId="7C76E6C9" w14:textId="77777777" w:rsidR="00953F03" w:rsidRDefault="00000000">
      <w:pPr>
        <w:pStyle w:val="ListBullet"/>
      </w:pPr>
      <w:proofErr w:type="spellStart"/>
      <w:r>
        <w:t>دعم</w:t>
      </w:r>
      <w:proofErr w:type="spellEnd"/>
      <w:r>
        <w:t xml:space="preserve"> </w:t>
      </w:r>
      <w:proofErr w:type="spellStart"/>
      <w:r>
        <w:t>تجميع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الصلاحية</w:t>
      </w:r>
      <w:proofErr w:type="spellEnd"/>
      <w:r>
        <w:t xml:space="preserve"> </w:t>
      </w:r>
      <w:proofErr w:type="spellStart"/>
      <w:r>
        <w:t>والتشغيلة</w:t>
      </w:r>
      <w:proofErr w:type="spellEnd"/>
    </w:p>
    <w:p w14:paraId="7880B037" w14:textId="77777777" w:rsidR="00953F03" w:rsidRDefault="00953F03"/>
    <w:p w14:paraId="7BF53047" w14:textId="77777777" w:rsidR="00953F03" w:rsidRDefault="00000000">
      <w:r>
        <w:t>──────────────────────────────</w:t>
      </w:r>
    </w:p>
    <w:p w14:paraId="084A0F34" w14:textId="77777777" w:rsidR="00953F03" w:rsidRDefault="00953F03"/>
    <w:p w14:paraId="1C35F7AA" w14:textId="77777777" w:rsidR="00953F03" w:rsidRDefault="00000000">
      <w:pPr>
        <w:pStyle w:val="Heading2"/>
      </w:pPr>
      <w:proofErr w:type="spellStart"/>
      <w:r>
        <w:t>الرصيد</w:t>
      </w:r>
      <w:proofErr w:type="spellEnd"/>
      <w:r>
        <w:t xml:space="preserve"> </w:t>
      </w:r>
      <w:proofErr w:type="spellStart"/>
      <w:r>
        <w:t>الحالي</w:t>
      </w:r>
      <w:proofErr w:type="spellEnd"/>
      <w:r>
        <w:t xml:space="preserve"> (</w:t>
      </w:r>
      <w:proofErr w:type="spellStart"/>
      <w:r>
        <w:t>رصيد</w:t>
      </w:r>
      <w:proofErr w:type="spellEnd"/>
      <w:r>
        <w:t xml:space="preserve"> </w:t>
      </w:r>
      <w:proofErr w:type="spellStart"/>
      <w:r>
        <w:t>المخزن</w:t>
      </w:r>
      <w:proofErr w:type="spellEnd"/>
      <w:r>
        <w:t>)</w:t>
      </w:r>
    </w:p>
    <w:p w14:paraId="5D6AE9F5" w14:textId="77777777" w:rsidR="00953F03" w:rsidRDefault="00000000">
      <w:pPr>
        <w:pStyle w:val="Heading1"/>
        <w:jc w:val="center"/>
      </w:pPr>
      <w:proofErr w:type="spellStart"/>
      <w:r>
        <w:t>الرصيد</w:t>
      </w:r>
      <w:proofErr w:type="spellEnd"/>
      <w:r>
        <w:t xml:space="preserve"> </w:t>
      </w:r>
      <w:proofErr w:type="spellStart"/>
      <w:r>
        <w:t>الحالي</w:t>
      </w:r>
      <w:proofErr w:type="spellEnd"/>
      <w:r>
        <w:t xml:space="preserve"> (</w:t>
      </w:r>
      <w:proofErr w:type="spellStart"/>
      <w:r>
        <w:t>رصيد</w:t>
      </w:r>
      <w:proofErr w:type="spellEnd"/>
      <w:r>
        <w:t xml:space="preserve"> </w:t>
      </w:r>
      <w:proofErr w:type="spellStart"/>
      <w:r>
        <w:t>المخزن</w:t>
      </w:r>
      <w:proofErr w:type="spellEnd"/>
      <w:r>
        <w:t>)</w:t>
      </w:r>
    </w:p>
    <w:p w14:paraId="699E347E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7550B377" w14:textId="77777777" w:rsidR="00953F03" w:rsidRDefault="00000000">
      <w:proofErr w:type="spellStart"/>
      <w:r>
        <w:t>صفحة</w:t>
      </w:r>
      <w:proofErr w:type="spellEnd"/>
      <w:r>
        <w:t xml:space="preserve"> </w:t>
      </w:r>
      <w:proofErr w:type="spellStart"/>
      <w:r>
        <w:t>عرض</w:t>
      </w:r>
      <w:proofErr w:type="spellEnd"/>
      <w:r>
        <w:t xml:space="preserve"> </w:t>
      </w:r>
      <w:proofErr w:type="spellStart"/>
      <w:r>
        <w:t>الرصيد</w:t>
      </w:r>
      <w:proofErr w:type="spellEnd"/>
      <w:r>
        <w:t xml:space="preserve"> </w:t>
      </w:r>
      <w:proofErr w:type="spellStart"/>
      <w:r>
        <w:t>الحالي</w:t>
      </w:r>
      <w:proofErr w:type="spellEnd"/>
      <w:r>
        <w:t xml:space="preserve"> </w:t>
      </w:r>
      <w:proofErr w:type="spellStart"/>
      <w:r>
        <w:t>للمخازن</w:t>
      </w:r>
      <w:proofErr w:type="spellEnd"/>
      <w:r>
        <w:t>.</w:t>
      </w:r>
    </w:p>
    <w:p w14:paraId="3401D970" w14:textId="77777777" w:rsidR="00953F03" w:rsidRDefault="00000000">
      <w:pPr>
        <w:pStyle w:val="Heading2"/>
      </w:pPr>
      <w:proofErr w:type="spellStart"/>
      <w:r>
        <w:t>الوظائف</w:t>
      </w:r>
      <w:proofErr w:type="spellEnd"/>
    </w:p>
    <w:p w14:paraId="45FF653E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الرصيد</w:t>
      </w:r>
      <w:proofErr w:type="spellEnd"/>
      <w:r>
        <w:t xml:space="preserve"> </w:t>
      </w:r>
      <w:proofErr w:type="spellStart"/>
      <w:r>
        <w:t>الحالي</w:t>
      </w:r>
      <w:proofErr w:type="spellEnd"/>
    </w:p>
    <w:p w14:paraId="71DBE745" w14:textId="77777777" w:rsidR="00953F03" w:rsidRDefault="00000000">
      <w:pPr>
        <w:pStyle w:val="ListBullet"/>
      </w:pP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المخزن</w:t>
      </w:r>
      <w:proofErr w:type="spellEnd"/>
    </w:p>
    <w:p w14:paraId="1C44238D" w14:textId="77777777" w:rsidR="00953F03" w:rsidRDefault="00000000">
      <w:pPr>
        <w:pStyle w:val="ListBullet"/>
      </w:pP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الصنف</w:t>
      </w:r>
      <w:proofErr w:type="spellEnd"/>
    </w:p>
    <w:p w14:paraId="7D1497D5" w14:textId="77777777" w:rsidR="00953F03" w:rsidRDefault="00000000">
      <w:pPr>
        <w:pStyle w:val="ListBullet"/>
      </w:pP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التصنيف</w:t>
      </w:r>
      <w:proofErr w:type="spellEnd"/>
    </w:p>
    <w:p w14:paraId="1A11CEC0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383565B4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738B8EF1" w14:textId="77777777" w:rsidR="00953F03" w:rsidRDefault="00000000">
      <w:pPr>
        <w:pStyle w:val="Heading2"/>
      </w:pPr>
      <w:proofErr w:type="spellStart"/>
      <w:r>
        <w:t>الحقول</w:t>
      </w:r>
      <w:proofErr w:type="spellEnd"/>
    </w:p>
    <w:p w14:paraId="4BF7AA9D" w14:textId="77777777" w:rsidR="00953F03" w:rsidRDefault="00000000">
      <w:pPr>
        <w:pStyle w:val="ListBullet"/>
      </w:pPr>
      <w:proofErr w:type="spellStart"/>
      <w:r>
        <w:t>المخزن</w:t>
      </w:r>
      <w:proofErr w:type="spellEnd"/>
    </w:p>
    <w:p w14:paraId="775914A2" w14:textId="77777777" w:rsidR="00953F03" w:rsidRDefault="00000000">
      <w:pPr>
        <w:pStyle w:val="ListBullet"/>
      </w:pPr>
      <w:proofErr w:type="spellStart"/>
      <w:r>
        <w:t>الصنف</w:t>
      </w:r>
      <w:proofErr w:type="spellEnd"/>
    </w:p>
    <w:p w14:paraId="2F79959F" w14:textId="77777777" w:rsidR="00953F03" w:rsidRDefault="00000000">
      <w:pPr>
        <w:pStyle w:val="ListBullet"/>
      </w:pPr>
      <w:proofErr w:type="spellStart"/>
      <w:r>
        <w:t>التصنيف</w:t>
      </w:r>
      <w:proofErr w:type="spellEnd"/>
    </w:p>
    <w:p w14:paraId="666DB785" w14:textId="77777777" w:rsidR="00953F03" w:rsidRDefault="00000000">
      <w:pPr>
        <w:pStyle w:val="ListBullet"/>
      </w:pPr>
      <w:proofErr w:type="spellStart"/>
      <w:r>
        <w:t>الكمية</w:t>
      </w:r>
      <w:proofErr w:type="spellEnd"/>
      <w:r>
        <w:t xml:space="preserve"> </w:t>
      </w:r>
      <w:proofErr w:type="spellStart"/>
      <w:r>
        <w:t>الحالية</w:t>
      </w:r>
      <w:proofErr w:type="spellEnd"/>
    </w:p>
    <w:p w14:paraId="1A266374" w14:textId="77777777" w:rsidR="00953F03" w:rsidRDefault="00000000">
      <w:pPr>
        <w:pStyle w:val="ListBullet"/>
      </w:pPr>
      <w:proofErr w:type="spellStart"/>
      <w:r>
        <w:t>الوحدة</w:t>
      </w:r>
      <w:proofErr w:type="spellEnd"/>
    </w:p>
    <w:p w14:paraId="4DC20F77" w14:textId="77777777" w:rsidR="00953F03" w:rsidRDefault="00000000">
      <w:pPr>
        <w:pStyle w:val="ListBullet"/>
      </w:pPr>
      <w:proofErr w:type="spellStart"/>
      <w:r>
        <w:t>سعر</w:t>
      </w:r>
      <w:proofErr w:type="spellEnd"/>
      <w:r>
        <w:t xml:space="preserve"> </w:t>
      </w:r>
      <w:proofErr w:type="spellStart"/>
      <w:r>
        <w:t>التكلفة</w:t>
      </w:r>
      <w:proofErr w:type="spellEnd"/>
    </w:p>
    <w:p w14:paraId="28D81628" w14:textId="77777777" w:rsidR="00953F03" w:rsidRDefault="00000000">
      <w:pPr>
        <w:pStyle w:val="ListBullet"/>
      </w:pPr>
      <w:proofErr w:type="spellStart"/>
      <w:r>
        <w:t>القيمة</w:t>
      </w:r>
      <w:proofErr w:type="spellEnd"/>
      <w:r>
        <w:t xml:space="preserve"> </w:t>
      </w:r>
      <w:proofErr w:type="spellStart"/>
      <w:r>
        <w:t>الإجمالية</w:t>
      </w:r>
      <w:proofErr w:type="spellEnd"/>
    </w:p>
    <w:p w14:paraId="04D6D2C7" w14:textId="77777777" w:rsidR="00953F03" w:rsidRDefault="00000000">
      <w:pPr>
        <w:pStyle w:val="ListBullet"/>
      </w:pPr>
      <w:proofErr w:type="spellStart"/>
      <w:r>
        <w:t>آخر</w:t>
      </w:r>
      <w:proofErr w:type="spellEnd"/>
      <w:r>
        <w:t xml:space="preserve"> </w:t>
      </w:r>
      <w:proofErr w:type="spellStart"/>
      <w:r>
        <w:t>حركة</w:t>
      </w:r>
      <w:proofErr w:type="spellEnd"/>
    </w:p>
    <w:p w14:paraId="4060D264" w14:textId="77777777" w:rsidR="00953F03" w:rsidRDefault="00000000">
      <w:pPr>
        <w:pStyle w:val="ListBullet"/>
      </w:pPr>
      <w:proofErr w:type="spellStart"/>
      <w:r>
        <w:t>تاريخ</w:t>
      </w:r>
      <w:proofErr w:type="spellEnd"/>
      <w:r>
        <w:t xml:space="preserve"> </w:t>
      </w:r>
      <w:proofErr w:type="spellStart"/>
      <w:r>
        <w:t>آخر</w:t>
      </w:r>
      <w:proofErr w:type="spellEnd"/>
      <w:r>
        <w:t xml:space="preserve"> </w:t>
      </w:r>
      <w:proofErr w:type="spellStart"/>
      <w:r>
        <w:t>حركة</w:t>
      </w:r>
      <w:proofErr w:type="spellEnd"/>
    </w:p>
    <w:p w14:paraId="5D7425B6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4BD799B9" w14:textId="77777777" w:rsidR="00953F03" w:rsidRDefault="00000000">
      <w:pPr>
        <w:pStyle w:val="ListBullet"/>
      </w:pPr>
      <w:r>
        <w:t>`</w:t>
      </w:r>
      <w:proofErr w:type="spellStart"/>
      <w:r>
        <w:t>Inventory.API</w:t>
      </w:r>
      <w:proofErr w:type="spellEnd"/>
      <w:r>
        <w:t>/Controllers/</w:t>
      </w:r>
      <w:proofErr w:type="spellStart"/>
      <w:r>
        <w:t>CurrentBalanceController</w:t>
      </w:r>
      <w:proofErr w:type="spellEnd"/>
      <w:r>
        <w:t>`</w:t>
      </w:r>
    </w:p>
    <w:p w14:paraId="2931298C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/Items/</w:t>
      </w:r>
      <w:proofErr w:type="spellStart"/>
      <w:r>
        <w:t>ItemsController</w:t>
      </w:r>
      <w:proofErr w:type="spellEnd"/>
      <w:r>
        <w:t>` (</w:t>
      </w:r>
      <w:proofErr w:type="spellStart"/>
      <w:r>
        <w:t>لجلب</w:t>
      </w:r>
      <w:proofErr w:type="spellEnd"/>
      <w:r>
        <w:t xml:space="preserve"> </w:t>
      </w:r>
      <w:proofErr w:type="spellStart"/>
      <w:r>
        <w:t>الأصناف</w:t>
      </w:r>
      <w:proofErr w:type="spellEnd"/>
      <w:r>
        <w:t>)</w:t>
      </w:r>
    </w:p>
    <w:p w14:paraId="5E13A371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/Modules/</w:t>
      </w:r>
      <w:proofErr w:type="spellStart"/>
      <w:r>
        <w:t>WarehousesController</w:t>
      </w:r>
      <w:proofErr w:type="spellEnd"/>
      <w:r>
        <w:t>` (</w:t>
      </w:r>
      <w:proofErr w:type="spellStart"/>
      <w:r>
        <w:t>لجلب</w:t>
      </w:r>
      <w:proofErr w:type="spellEnd"/>
      <w:r>
        <w:t xml:space="preserve"> </w:t>
      </w:r>
      <w:proofErr w:type="spellStart"/>
      <w:r>
        <w:t>المخازن</w:t>
      </w:r>
      <w:proofErr w:type="spellEnd"/>
      <w:r>
        <w:t>)</w:t>
      </w:r>
    </w:p>
    <w:p w14:paraId="3272201C" w14:textId="77777777" w:rsidR="00953F03" w:rsidRDefault="00953F03"/>
    <w:p w14:paraId="5F46A7E3" w14:textId="77777777" w:rsidR="00953F03" w:rsidRDefault="00000000">
      <w:r>
        <w:t>──────────────────────────────</w:t>
      </w:r>
    </w:p>
    <w:p w14:paraId="34A3A7E0" w14:textId="77777777" w:rsidR="00953F03" w:rsidRDefault="00953F03"/>
    <w:p w14:paraId="056C123F" w14:textId="77777777" w:rsidR="00953F03" w:rsidRDefault="00000000">
      <w:pPr>
        <w:pStyle w:val="Heading2"/>
      </w:pPr>
      <w:proofErr w:type="spellStart"/>
      <w:r>
        <w:t>المخازن</w:t>
      </w:r>
      <w:proofErr w:type="spellEnd"/>
    </w:p>
    <w:p w14:paraId="1E04B482" w14:textId="7CDC2DF8" w:rsidR="00953F03" w:rsidRDefault="00953F03">
      <w:pPr>
        <w:jc w:val="center"/>
      </w:pPr>
    </w:p>
    <w:p w14:paraId="358DACDA" w14:textId="77777777" w:rsidR="00953F03" w:rsidRDefault="00000000">
      <w:pPr>
        <w:pStyle w:val="Heading1"/>
        <w:jc w:val="center"/>
      </w:pPr>
      <w:proofErr w:type="spellStart"/>
      <w:r>
        <w:lastRenderedPageBreak/>
        <w:t>المخازن</w:t>
      </w:r>
      <w:proofErr w:type="spellEnd"/>
    </w:p>
    <w:p w14:paraId="172D07EE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3595FC0B" w14:textId="77777777" w:rsidR="00953F03" w:rsidRDefault="00000000">
      <w:proofErr w:type="spellStart"/>
      <w:r>
        <w:t>وحدة</w:t>
      </w:r>
      <w:proofErr w:type="spellEnd"/>
      <w:r>
        <w:t xml:space="preserve"> </w:t>
      </w:r>
      <w:proofErr w:type="spellStart"/>
      <w:r>
        <w:t>المخازن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النظام</w:t>
      </w:r>
      <w:proofErr w:type="spellEnd"/>
      <w:r>
        <w:t xml:space="preserve">، </w:t>
      </w:r>
      <w:proofErr w:type="spellStart"/>
      <w:r>
        <w:t>مخصصة</w:t>
      </w:r>
      <w:proofErr w:type="spellEnd"/>
      <w:r>
        <w:t xml:space="preserve"> </w:t>
      </w:r>
      <w:proofErr w:type="spellStart"/>
      <w:r>
        <w:t>لإدارة</w:t>
      </w:r>
      <w:proofErr w:type="spellEnd"/>
      <w:r>
        <w:t xml:space="preserve"> </w:t>
      </w:r>
      <w:proofErr w:type="spellStart"/>
      <w:r>
        <w:t>الرصيد</w:t>
      </w:r>
      <w:proofErr w:type="spellEnd"/>
      <w:r>
        <w:t xml:space="preserve"> </w:t>
      </w:r>
      <w:proofErr w:type="spellStart"/>
      <w:r>
        <w:t>والمخزون</w:t>
      </w:r>
      <w:proofErr w:type="spellEnd"/>
      <w:r>
        <w:t xml:space="preserve"> </w:t>
      </w:r>
      <w:proofErr w:type="spellStart"/>
      <w:r>
        <w:t>والحركات</w:t>
      </w:r>
      <w:proofErr w:type="spellEnd"/>
      <w:r>
        <w:t xml:space="preserve"> </w:t>
      </w:r>
      <w:proofErr w:type="spellStart"/>
      <w:r>
        <w:t>المخزنية</w:t>
      </w:r>
      <w:proofErr w:type="spellEnd"/>
      <w:r>
        <w:t>.</w:t>
      </w:r>
    </w:p>
    <w:p w14:paraId="55F30FE1" w14:textId="77777777" w:rsidR="00953F03" w:rsidRDefault="00000000">
      <w:pPr>
        <w:pStyle w:val="Heading2"/>
      </w:pPr>
      <w:proofErr w:type="spellStart"/>
      <w:r>
        <w:t>الوظائف</w:t>
      </w:r>
      <w:proofErr w:type="spellEnd"/>
    </w:p>
    <w:p w14:paraId="68B51B6E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الجرد</w:t>
      </w:r>
      <w:proofErr w:type="spellEnd"/>
      <w:r>
        <w:t xml:space="preserve"> </w:t>
      </w:r>
      <w:proofErr w:type="spellStart"/>
      <w:r>
        <w:t>الافتتاحي</w:t>
      </w:r>
      <w:proofErr w:type="spellEnd"/>
    </w:p>
    <w:p w14:paraId="06EA2BFF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الجرد</w:t>
      </w:r>
      <w:proofErr w:type="spellEnd"/>
      <w:r>
        <w:t xml:space="preserve"> </w:t>
      </w:r>
      <w:proofErr w:type="spellStart"/>
      <w:r>
        <w:t>الحالي</w:t>
      </w:r>
      <w:proofErr w:type="spellEnd"/>
    </w:p>
    <w:p w14:paraId="60A691BA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بيان</w:t>
      </w:r>
      <w:proofErr w:type="spellEnd"/>
      <w:r>
        <w:t xml:space="preserve"> </w:t>
      </w:r>
      <w:proofErr w:type="spellStart"/>
      <w:r>
        <w:t>المخزن</w:t>
      </w:r>
      <w:proofErr w:type="spellEnd"/>
    </w:p>
    <w:p w14:paraId="71318055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الحركة</w:t>
      </w:r>
      <w:proofErr w:type="spellEnd"/>
      <w:r>
        <w:t xml:space="preserve"> </w:t>
      </w:r>
      <w:proofErr w:type="spellStart"/>
      <w:r>
        <w:t>المخزنية</w:t>
      </w:r>
      <w:proofErr w:type="spellEnd"/>
    </w:p>
    <w:p w14:paraId="13152F13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نقل</w:t>
      </w:r>
      <w:proofErr w:type="spellEnd"/>
      <w:r>
        <w:t xml:space="preserve"> </w:t>
      </w:r>
      <w:proofErr w:type="spellStart"/>
      <w:r>
        <w:t>البضاعة</w:t>
      </w:r>
      <w:proofErr w:type="spellEnd"/>
      <w:r>
        <w:t xml:space="preserve"> </w:t>
      </w:r>
      <w:proofErr w:type="spellStart"/>
      <w:r>
        <w:t>بين</w:t>
      </w:r>
      <w:proofErr w:type="spellEnd"/>
      <w:r>
        <w:t xml:space="preserve"> </w:t>
      </w:r>
      <w:proofErr w:type="spellStart"/>
      <w:r>
        <w:t>المخازن</w:t>
      </w:r>
      <w:proofErr w:type="spellEnd"/>
    </w:p>
    <w:p w14:paraId="2EBB987C" w14:textId="77777777" w:rsidR="00953F03" w:rsidRDefault="00000000">
      <w:pPr>
        <w:pStyle w:val="Heading2"/>
      </w:pPr>
      <w:proofErr w:type="spellStart"/>
      <w:r>
        <w:t>عناصر</w:t>
      </w:r>
      <w:proofErr w:type="spellEnd"/>
      <w:r>
        <w:t xml:space="preserve"> </w:t>
      </w:r>
      <w:proofErr w:type="spellStart"/>
      <w:r>
        <w:t>الواجهة</w:t>
      </w:r>
      <w:proofErr w:type="spellEnd"/>
    </w:p>
    <w:p w14:paraId="6DD5A9CE" w14:textId="77777777" w:rsidR="00953F03" w:rsidRDefault="00000000">
      <w:pPr>
        <w:pStyle w:val="Heading3"/>
      </w:pPr>
      <w:proofErr w:type="spellStart"/>
      <w:r>
        <w:t>أقسام</w:t>
      </w:r>
      <w:proofErr w:type="spellEnd"/>
      <w:r>
        <w:t xml:space="preserve"> </w:t>
      </w:r>
      <w:proofErr w:type="spellStart"/>
      <w:r>
        <w:t>المخازن</w:t>
      </w:r>
      <w:proofErr w:type="spellEnd"/>
      <w:r>
        <w:t xml:space="preserve"> </w:t>
      </w:r>
      <w:proofErr w:type="spellStart"/>
      <w:r>
        <w:t>الرئيسية</w:t>
      </w:r>
      <w:proofErr w:type="spellEnd"/>
    </w:p>
    <w:p w14:paraId="38E03F18" w14:textId="77777777" w:rsidR="00953F03" w:rsidRDefault="00000000">
      <w:proofErr w:type="spellStart"/>
      <w:r>
        <w:t>تظهر</w:t>
      </w:r>
      <w:proofErr w:type="spellEnd"/>
      <w:r>
        <w:t xml:space="preserve"> </w:t>
      </w:r>
      <w:proofErr w:type="spellStart"/>
      <w:r>
        <w:t>أقسام</w:t>
      </w:r>
      <w:proofErr w:type="spellEnd"/>
      <w:r>
        <w:t xml:space="preserve"> </w:t>
      </w:r>
      <w:proofErr w:type="spellStart"/>
      <w:r>
        <w:t>رئيسية</w:t>
      </w:r>
      <w:proofErr w:type="spellEnd"/>
      <w:r>
        <w:t>:</w:t>
      </w:r>
    </w:p>
    <w:p w14:paraId="0DE14DEB" w14:textId="77777777" w:rsidR="00953F03" w:rsidRDefault="00000000">
      <w:r>
        <w:t>1. **</w:t>
      </w:r>
      <w:proofErr w:type="spellStart"/>
      <w:r>
        <w:t>جرد</w:t>
      </w:r>
      <w:proofErr w:type="spellEnd"/>
      <w:r>
        <w:t xml:space="preserve"> </w:t>
      </w:r>
      <w:proofErr w:type="spellStart"/>
      <w:r>
        <w:t>افتتاحي</w:t>
      </w:r>
      <w:proofErr w:type="spellEnd"/>
      <w:r>
        <w:t xml:space="preserve">** – </w:t>
      </w:r>
      <w:proofErr w:type="spellStart"/>
      <w:r>
        <w:t>لتحديد</w:t>
      </w:r>
      <w:proofErr w:type="spellEnd"/>
      <w:r>
        <w:t xml:space="preserve"> </w:t>
      </w:r>
      <w:proofErr w:type="spellStart"/>
      <w:r>
        <w:t>رصيد</w:t>
      </w:r>
      <w:proofErr w:type="spellEnd"/>
      <w:r>
        <w:t xml:space="preserve"> </w:t>
      </w:r>
      <w:proofErr w:type="spellStart"/>
      <w:r>
        <w:t>أول</w:t>
      </w:r>
      <w:proofErr w:type="spellEnd"/>
      <w:r>
        <w:t xml:space="preserve"> </w:t>
      </w:r>
      <w:proofErr w:type="spellStart"/>
      <w:r>
        <w:t>الفترة</w:t>
      </w:r>
      <w:proofErr w:type="spellEnd"/>
    </w:p>
    <w:p w14:paraId="1776EDD1" w14:textId="77777777" w:rsidR="00953F03" w:rsidRDefault="00000000">
      <w:r>
        <w:t>2. **</w:t>
      </w:r>
      <w:proofErr w:type="spellStart"/>
      <w:r>
        <w:t>جرد</w:t>
      </w:r>
      <w:proofErr w:type="spellEnd"/>
      <w:r>
        <w:t xml:space="preserve"> </w:t>
      </w:r>
      <w:proofErr w:type="spellStart"/>
      <w:r>
        <w:t>حالي</w:t>
      </w:r>
      <w:proofErr w:type="spellEnd"/>
      <w:r>
        <w:t xml:space="preserve">** – </w:t>
      </w:r>
      <w:proofErr w:type="spellStart"/>
      <w:r>
        <w:t>لعمل</w:t>
      </w:r>
      <w:proofErr w:type="spellEnd"/>
      <w:r>
        <w:t xml:space="preserve"> </w:t>
      </w:r>
      <w:proofErr w:type="spellStart"/>
      <w:r>
        <w:t>جرد</w:t>
      </w:r>
      <w:proofErr w:type="spellEnd"/>
      <w:r>
        <w:t xml:space="preserve"> </w:t>
      </w:r>
      <w:proofErr w:type="spellStart"/>
      <w:r>
        <w:t>فعلي</w:t>
      </w:r>
      <w:proofErr w:type="spellEnd"/>
      <w:r>
        <w:t xml:space="preserve"> </w:t>
      </w:r>
      <w:proofErr w:type="spellStart"/>
      <w:r>
        <w:t>للمخزون</w:t>
      </w:r>
      <w:proofErr w:type="spellEnd"/>
    </w:p>
    <w:p w14:paraId="488E1C4E" w14:textId="77777777" w:rsidR="00953F03" w:rsidRDefault="00000000">
      <w:r>
        <w:t>3. **</w:t>
      </w:r>
      <w:proofErr w:type="spellStart"/>
      <w:r>
        <w:t>بيان</w:t>
      </w:r>
      <w:proofErr w:type="spellEnd"/>
      <w:r>
        <w:t xml:space="preserve"> </w:t>
      </w:r>
      <w:proofErr w:type="spellStart"/>
      <w:r>
        <w:t>مخزن</w:t>
      </w:r>
      <w:proofErr w:type="spellEnd"/>
      <w:r>
        <w:t xml:space="preserve">** – </w:t>
      </w:r>
      <w:proofErr w:type="spellStart"/>
      <w:r>
        <w:t>للتقارير</w:t>
      </w:r>
      <w:proofErr w:type="spellEnd"/>
    </w:p>
    <w:p w14:paraId="0EE0AAB7" w14:textId="77777777" w:rsidR="00953F03" w:rsidRDefault="00000000">
      <w:r>
        <w:t>4. **</w:t>
      </w:r>
      <w:proofErr w:type="spellStart"/>
      <w:r>
        <w:t>حركة</w:t>
      </w:r>
      <w:proofErr w:type="spellEnd"/>
      <w:r>
        <w:t xml:space="preserve"> </w:t>
      </w:r>
      <w:proofErr w:type="spellStart"/>
      <w:r>
        <w:t>مخزنية</w:t>
      </w:r>
      <w:proofErr w:type="spellEnd"/>
      <w:r>
        <w:t xml:space="preserve">** – </w:t>
      </w:r>
      <w:proofErr w:type="spellStart"/>
      <w:r>
        <w:t>لتسجيل</w:t>
      </w:r>
      <w:proofErr w:type="spellEnd"/>
      <w:r>
        <w:t xml:space="preserve"> </w:t>
      </w:r>
      <w:proofErr w:type="spellStart"/>
      <w:r>
        <w:t>الحركات</w:t>
      </w:r>
      <w:proofErr w:type="spellEnd"/>
    </w:p>
    <w:p w14:paraId="5C01E1CE" w14:textId="77777777" w:rsidR="00953F03" w:rsidRDefault="00000000">
      <w:r>
        <w:t>5. **</w:t>
      </w:r>
      <w:proofErr w:type="spellStart"/>
      <w:r>
        <w:t>نقل</w:t>
      </w:r>
      <w:proofErr w:type="spellEnd"/>
      <w:r>
        <w:t xml:space="preserve"> </w:t>
      </w:r>
      <w:proofErr w:type="spellStart"/>
      <w:r>
        <w:t>بضاعة</w:t>
      </w:r>
      <w:proofErr w:type="spellEnd"/>
      <w:r>
        <w:t xml:space="preserve">** – </w:t>
      </w:r>
      <w:proofErr w:type="spellStart"/>
      <w:r>
        <w:t>لتحويل</w:t>
      </w:r>
      <w:proofErr w:type="spellEnd"/>
      <w:r>
        <w:t xml:space="preserve"> </w:t>
      </w:r>
      <w:proofErr w:type="spellStart"/>
      <w:r>
        <w:t>البضاعة</w:t>
      </w:r>
      <w:proofErr w:type="spellEnd"/>
      <w:r>
        <w:t xml:space="preserve"> </w:t>
      </w:r>
      <w:proofErr w:type="spellStart"/>
      <w:r>
        <w:t>بين</w:t>
      </w:r>
      <w:proofErr w:type="spellEnd"/>
      <w:r>
        <w:t xml:space="preserve"> </w:t>
      </w:r>
      <w:proofErr w:type="spellStart"/>
      <w:r>
        <w:t>المخازن</w:t>
      </w:r>
      <w:proofErr w:type="spellEnd"/>
    </w:p>
    <w:p w14:paraId="4F4085EF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المعروضة</w:t>
      </w:r>
      <w:proofErr w:type="spellEnd"/>
    </w:p>
    <w:p w14:paraId="795F037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معلومات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المستخدم</w:t>
      </w:r>
      <w:proofErr w:type="spellEnd"/>
      <w:r>
        <w:rPr>
          <w:b/>
        </w:rPr>
        <w:t xml:space="preserve">: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الشريط</w:t>
      </w:r>
      <w:proofErr w:type="spellEnd"/>
      <w:r>
        <w:t xml:space="preserve"> </w:t>
      </w:r>
      <w:proofErr w:type="spellStart"/>
      <w:r>
        <w:t>العلوي</w:t>
      </w:r>
      <w:proofErr w:type="spellEnd"/>
    </w:p>
    <w:p w14:paraId="4D146CFB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الموقع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الحالي</w:t>
      </w:r>
      <w:proofErr w:type="spellEnd"/>
      <w:r>
        <w:rPr>
          <w:b/>
        </w:rPr>
        <w:t xml:space="preserve">: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خلال</w:t>
      </w:r>
      <w:proofErr w:type="spellEnd"/>
      <w:r>
        <w:t xml:space="preserve"> </w:t>
      </w:r>
      <w:proofErr w:type="spellStart"/>
      <w:r>
        <w:t>مسار</w:t>
      </w:r>
      <w:proofErr w:type="spellEnd"/>
      <w:r>
        <w:t xml:space="preserve"> </w:t>
      </w:r>
      <w:proofErr w:type="spellStart"/>
      <w:r>
        <w:t>التحديد</w:t>
      </w:r>
      <w:proofErr w:type="spellEnd"/>
    </w:p>
    <w:p w14:paraId="23A5ABFB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النشاط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الحالي</w:t>
      </w:r>
      <w:proofErr w:type="spellEnd"/>
      <w:r>
        <w:rPr>
          <w:b/>
        </w:rPr>
        <w:t xml:space="preserve">: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الشريط</w:t>
      </w:r>
      <w:proofErr w:type="spellEnd"/>
      <w:r>
        <w:t xml:space="preserve"> </w:t>
      </w:r>
      <w:proofErr w:type="spellStart"/>
      <w:r>
        <w:t>العلوي</w:t>
      </w:r>
      <w:proofErr w:type="spellEnd"/>
    </w:p>
    <w:p w14:paraId="25C38B03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القسم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الحالي</w:t>
      </w:r>
      <w:proofErr w:type="spellEnd"/>
      <w:r>
        <w:rPr>
          <w:b/>
        </w:rPr>
        <w:t xml:space="preserve">: </w:t>
      </w:r>
      <w:r>
        <w:t>"</w:t>
      </w:r>
      <w:proofErr w:type="spellStart"/>
      <w:r>
        <w:t>المخازن</w:t>
      </w:r>
      <w:proofErr w:type="spellEnd"/>
      <w:r>
        <w:t xml:space="preserve">"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شريط</w:t>
      </w:r>
      <w:proofErr w:type="spellEnd"/>
      <w:r>
        <w:t xml:space="preserve"> </w:t>
      </w:r>
      <w:proofErr w:type="spellStart"/>
      <w:r>
        <w:t>التنقل</w:t>
      </w:r>
      <w:proofErr w:type="spellEnd"/>
    </w:p>
    <w:p w14:paraId="59B8A8DC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1C32F7A9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اختيار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القسم</w:t>
      </w:r>
      <w:proofErr w:type="spellEnd"/>
      <w:r>
        <w:rPr>
          <w:b/>
        </w:rPr>
        <w:t xml:space="preserve">: </w:t>
      </w:r>
      <w:proofErr w:type="spellStart"/>
      <w:r>
        <w:t>الضغط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الأيقونة</w:t>
      </w:r>
      <w:proofErr w:type="spellEnd"/>
      <w:r>
        <w:t xml:space="preserve"> </w:t>
      </w:r>
      <w:proofErr w:type="spellStart"/>
      <w:r>
        <w:t>المطلوبة</w:t>
      </w:r>
      <w:proofErr w:type="spellEnd"/>
    </w:p>
    <w:p w14:paraId="6A53CBE9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إدارة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الحساب</w:t>
      </w:r>
      <w:proofErr w:type="spellEnd"/>
      <w:r>
        <w:rPr>
          <w:b/>
        </w:rPr>
        <w:t xml:space="preserve">: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خلال</w:t>
      </w:r>
      <w:proofErr w:type="spellEnd"/>
      <w:r>
        <w:t xml:space="preserve"> </w:t>
      </w:r>
      <w:proofErr w:type="spellStart"/>
      <w:r>
        <w:t>القائمة</w:t>
      </w:r>
      <w:proofErr w:type="spellEnd"/>
      <w:r>
        <w:t xml:space="preserve"> </w:t>
      </w:r>
      <w:proofErr w:type="spellStart"/>
      <w:r>
        <w:t>المنسدلة</w:t>
      </w:r>
      <w:proofErr w:type="spellEnd"/>
    </w:p>
    <w:p w14:paraId="2BC2885B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تغيير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اللغة</w:t>
      </w:r>
      <w:proofErr w:type="spellEnd"/>
      <w:r>
        <w:rPr>
          <w:b/>
        </w:rPr>
        <w:t xml:space="preserve">: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خلال</w:t>
      </w:r>
      <w:proofErr w:type="spellEnd"/>
      <w:r>
        <w:t xml:space="preserve"> </w:t>
      </w:r>
      <w:proofErr w:type="spellStart"/>
      <w:r>
        <w:t>الخيار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الشريط</w:t>
      </w:r>
      <w:proofErr w:type="spellEnd"/>
      <w:r>
        <w:t xml:space="preserve"> </w:t>
      </w:r>
      <w:proofErr w:type="spellStart"/>
      <w:r>
        <w:t>العلوي</w:t>
      </w:r>
      <w:proofErr w:type="spellEnd"/>
    </w:p>
    <w:p w14:paraId="60F5D550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فتح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القائمة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الجانبية</w:t>
      </w:r>
      <w:proofErr w:type="spellEnd"/>
      <w:r>
        <w:rPr>
          <w:b/>
        </w:rPr>
        <w:t xml:space="preserve">: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خلال</w:t>
      </w:r>
      <w:proofErr w:type="spellEnd"/>
      <w:r>
        <w:t xml:space="preserve"> </w:t>
      </w:r>
      <w:proofErr w:type="spellStart"/>
      <w:r>
        <w:t>أيقونة</w:t>
      </w:r>
      <w:proofErr w:type="spellEnd"/>
      <w:r>
        <w:t xml:space="preserve"> (☰)</w:t>
      </w:r>
    </w:p>
    <w:p w14:paraId="52053820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2D470A34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/Controllers/Inventory/</w:t>
      </w:r>
      <w:proofErr w:type="spellStart"/>
      <w:r>
        <w:t>InventoryController</w:t>
      </w:r>
      <w:proofErr w:type="spellEnd"/>
      <w:r>
        <w:t>`</w:t>
      </w:r>
    </w:p>
    <w:p w14:paraId="195F39EB" w14:textId="77777777" w:rsidR="00953F03" w:rsidRDefault="00000000">
      <w:pPr>
        <w:pStyle w:val="ListBullet"/>
      </w:pPr>
      <w:r>
        <w:lastRenderedPageBreak/>
        <w:t>`</w:t>
      </w:r>
      <w:proofErr w:type="spellStart"/>
      <w:r>
        <w:t>Shared.API</w:t>
      </w:r>
      <w:proofErr w:type="spellEnd"/>
      <w:r>
        <w:t>/Controllers/Inventory/</w:t>
      </w:r>
      <w:proofErr w:type="spellStart"/>
      <w:r>
        <w:t>OpeningInventoryController</w:t>
      </w:r>
      <w:proofErr w:type="spellEnd"/>
      <w:r>
        <w:t>`</w:t>
      </w:r>
    </w:p>
    <w:p w14:paraId="753DBBB8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/Controllers/Inventory/</w:t>
      </w:r>
      <w:proofErr w:type="spellStart"/>
      <w:r>
        <w:t>CurrentInventoryController</w:t>
      </w:r>
      <w:proofErr w:type="spellEnd"/>
      <w:r>
        <w:t>`</w:t>
      </w:r>
    </w:p>
    <w:p w14:paraId="5C576965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/Controllers/Inventory/</w:t>
      </w:r>
      <w:proofErr w:type="spellStart"/>
      <w:r>
        <w:t>InventoryReportController</w:t>
      </w:r>
      <w:proofErr w:type="spellEnd"/>
      <w:r>
        <w:t>`</w:t>
      </w:r>
    </w:p>
    <w:p w14:paraId="20732295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/Controllers/Inventory/</w:t>
      </w:r>
      <w:proofErr w:type="spellStart"/>
      <w:r>
        <w:t>InventoryMovementController</w:t>
      </w:r>
      <w:proofErr w:type="spellEnd"/>
      <w:r>
        <w:t>`</w:t>
      </w:r>
    </w:p>
    <w:p w14:paraId="7C026E44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/Controllers/Inventory/</w:t>
      </w:r>
      <w:proofErr w:type="spellStart"/>
      <w:r>
        <w:t>InventoryTransferController</w:t>
      </w:r>
      <w:proofErr w:type="spellEnd"/>
      <w:r>
        <w:t>`</w:t>
      </w:r>
    </w:p>
    <w:p w14:paraId="044D1321" w14:textId="77777777" w:rsidR="00953F03" w:rsidRDefault="00000000">
      <w:pPr>
        <w:pStyle w:val="Heading2"/>
      </w:pPr>
      <w:proofErr w:type="spellStart"/>
      <w:r>
        <w:t>التفاصيل</w:t>
      </w:r>
      <w:proofErr w:type="spellEnd"/>
      <w:r>
        <w:t xml:space="preserve"> </w:t>
      </w:r>
      <w:proofErr w:type="spellStart"/>
      <w:r>
        <w:t>التقنية</w:t>
      </w:r>
      <w:proofErr w:type="spellEnd"/>
    </w:p>
    <w:p w14:paraId="1BE3862C" w14:textId="77777777" w:rsidR="00953F03" w:rsidRDefault="00000000">
      <w:pPr>
        <w:pStyle w:val="ListBullet"/>
      </w:pPr>
      <w:proofErr w:type="spellStart"/>
      <w:r>
        <w:t>تحميل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صلاحيات</w:t>
      </w:r>
      <w:proofErr w:type="spellEnd"/>
      <w:r>
        <w:t xml:space="preserve"> </w:t>
      </w:r>
      <w:proofErr w:type="spellStart"/>
      <w:r>
        <w:t>المستخدم</w:t>
      </w:r>
      <w:proofErr w:type="spellEnd"/>
    </w:p>
    <w:p w14:paraId="029F0DC5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الأقسام</w:t>
      </w:r>
      <w:proofErr w:type="spellEnd"/>
      <w:r>
        <w:t xml:space="preserve"> </w:t>
      </w:r>
      <w:proofErr w:type="spellStart"/>
      <w:r>
        <w:t>المتاحة</w:t>
      </w:r>
      <w:proofErr w:type="spellEnd"/>
      <w:r>
        <w:t xml:space="preserve"> </w:t>
      </w:r>
      <w:proofErr w:type="spellStart"/>
      <w:r>
        <w:t>للمستخدم</w:t>
      </w:r>
      <w:proofErr w:type="spellEnd"/>
    </w:p>
    <w:p w14:paraId="2ADFF27E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الجلسة</w:t>
      </w:r>
      <w:proofErr w:type="spellEnd"/>
      <w:r>
        <w:t xml:space="preserve"> </w:t>
      </w:r>
      <w:proofErr w:type="spellStart"/>
      <w:r>
        <w:t>الحالية</w:t>
      </w:r>
      <w:proofErr w:type="spellEnd"/>
    </w:p>
    <w:p w14:paraId="6C66A0E4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الصلاحيات</w:t>
      </w:r>
      <w:proofErr w:type="spellEnd"/>
      <w:r>
        <w:t xml:space="preserve"> </w:t>
      </w:r>
      <w:proofErr w:type="spellStart"/>
      <w:r>
        <w:t>لكل</w:t>
      </w:r>
      <w:proofErr w:type="spellEnd"/>
      <w:r>
        <w:t xml:space="preserve"> </w:t>
      </w:r>
      <w:proofErr w:type="spellStart"/>
      <w:r>
        <w:t>قسم</w:t>
      </w:r>
      <w:proofErr w:type="spellEnd"/>
    </w:p>
    <w:p w14:paraId="383748DC" w14:textId="77777777" w:rsidR="00953F03" w:rsidRDefault="00000000">
      <w:pPr>
        <w:pStyle w:val="ListBullet"/>
      </w:pPr>
      <w:proofErr w:type="spellStart"/>
      <w:r>
        <w:t>توجيه</w:t>
      </w:r>
      <w:proofErr w:type="spellEnd"/>
      <w:r>
        <w:t xml:space="preserve"> </w:t>
      </w:r>
      <w:proofErr w:type="spellStart"/>
      <w:r>
        <w:t>المستخدم</w:t>
      </w:r>
      <w:proofErr w:type="spellEnd"/>
      <w:r>
        <w:t xml:space="preserve"> </w:t>
      </w:r>
      <w:proofErr w:type="spellStart"/>
      <w:r>
        <w:t>للقسم</w:t>
      </w:r>
      <w:proofErr w:type="spellEnd"/>
      <w:r>
        <w:t xml:space="preserve"> </w:t>
      </w:r>
      <w:proofErr w:type="spellStart"/>
      <w:r>
        <w:t>المطلوب</w:t>
      </w:r>
      <w:proofErr w:type="spellEnd"/>
    </w:p>
    <w:p w14:paraId="3BF2E754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المخزون</w:t>
      </w:r>
      <w:proofErr w:type="spellEnd"/>
      <w:r>
        <w:t xml:space="preserve"> </w:t>
      </w:r>
      <w:proofErr w:type="spellStart"/>
      <w:r>
        <w:t>والأرصدة</w:t>
      </w:r>
      <w:proofErr w:type="spellEnd"/>
    </w:p>
    <w:p w14:paraId="70A15F53" w14:textId="77777777" w:rsidR="00953F03" w:rsidRDefault="00953F03"/>
    <w:p w14:paraId="79D2DCDF" w14:textId="77777777" w:rsidR="00953F03" w:rsidRDefault="00000000">
      <w:r>
        <w:t>──────────────────────────────</w:t>
      </w:r>
    </w:p>
    <w:p w14:paraId="2970629B" w14:textId="77777777" w:rsidR="00953F03" w:rsidRDefault="00953F03"/>
    <w:p w14:paraId="57839712" w14:textId="77777777" w:rsidR="00953F03" w:rsidRDefault="00000000">
      <w:pPr>
        <w:pStyle w:val="Heading2"/>
      </w:pPr>
      <w:proofErr w:type="spellStart"/>
      <w:r>
        <w:t>أسعار</w:t>
      </w:r>
      <w:proofErr w:type="spellEnd"/>
      <w:r>
        <w:t xml:space="preserve"> </w:t>
      </w:r>
      <w:proofErr w:type="spellStart"/>
      <w:r>
        <w:t>التكلفة</w:t>
      </w:r>
      <w:proofErr w:type="spellEnd"/>
    </w:p>
    <w:p w14:paraId="6E47614E" w14:textId="25DC6F24" w:rsidR="00953F03" w:rsidRDefault="00953F03">
      <w:pPr>
        <w:jc w:val="center"/>
      </w:pPr>
    </w:p>
    <w:p w14:paraId="436CF063" w14:textId="77777777" w:rsidR="00953F03" w:rsidRDefault="00000000">
      <w:pPr>
        <w:pStyle w:val="Heading1"/>
        <w:jc w:val="center"/>
      </w:pPr>
      <w:proofErr w:type="spellStart"/>
      <w:r>
        <w:t>أسعار</w:t>
      </w:r>
      <w:proofErr w:type="spellEnd"/>
      <w:r>
        <w:t xml:space="preserve"> </w:t>
      </w:r>
      <w:proofErr w:type="spellStart"/>
      <w:r>
        <w:t>التكلفة</w:t>
      </w:r>
      <w:proofErr w:type="spellEnd"/>
    </w:p>
    <w:p w14:paraId="454ED3F7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7C2687F0" w14:textId="77777777" w:rsidR="00953F03" w:rsidRDefault="00000000">
      <w:proofErr w:type="spellStart"/>
      <w:r>
        <w:t>شاشة</w:t>
      </w:r>
      <w:proofErr w:type="spellEnd"/>
      <w:r>
        <w:t xml:space="preserve"> </w:t>
      </w:r>
      <w:proofErr w:type="spellStart"/>
      <w:r>
        <w:t>عرض</w:t>
      </w:r>
      <w:proofErr w:type="spellEnd"/>
      <w:r>
        <w:t xml:space="preserve"> </w:t>
      </w:r>
      <w:proofErr w:type="spellStart"/>
      <w:r>
        <w:t>أسعار</w:t>
      </w:r>
      <w:proofErr w:type="spellEnd"/>
      <w:r>
        <w:t xml:space="preserve"> </w:t>
      </w:r>
      <w:proofErr w:type="spellStart"/>
      <w:r>
        <w:t>التكلفة</w:t>
      </w:r>
      <w:proofErr w:type="spellEnd"/>
      <w:r>
        <w:t xml:space="preserve"> </w:t>
      </w:r>
      <w:proofErr w:type="spellStart"/>
      <w:r>
        <w:t>للأصناف</w:t>
      </w:r>
      <w:proofErr w:type="spellEnd"/>
      <w:r>
        <w:t xml:space="preserve">، </w:t>
      </w:r>
      <w:proofErr w:type="spellStart"/>
      <w:r>
        <w:t>تُظهر</w:t>
      </w:r>
      <w:proofErr w:type="spellEnd"/>
      <w:r>
        <w:t xml:space="preserve"> </w:t>
      </w:r>
      <w:proofErr w:type="spellStart"/>
      <w:r>
        <w:t>معلومات</w:t>
      </w:r>
      <w:proofErr w:type="spellEnd"/>
      <w:r>
        <w:t xml:space="preserve"> </w:t>
      </w:r>
      <w:proofErr w:type="spellStart"/>
      <w:r>
        <w:t>الأسعار</w:t>
      </w:r>
      <w:proofErr w:type="spellEnd"/>
      <w:r>
        <w:t xml:space="preserve"> </w:t>
      </w:r>
      <w:proofErr w:type="spellStart"/>
      <w:r>
        <w:t>المختلفة</w:t>
      </w:r>
      <w:proofErr w:type="spellEnd"/>
      <w:r>
        <w:t xml:space="preserve"> </w:t>
      </w:r>
      <w:proofErr w:type="spellStart"/>
      <w:r>
        <w:t>لكل</w:t>
      </w:r>
      <w:proofErr w:type="spellEnd"/>
      <w:r>
        <w:t xml:space="preserve"> </w:t>
      </w:r>
      <w:proofErr w:type="spellStart"/>
      <w:r>
        <w:t>صنف</w:t>
      </w:r>
      <w:proofErr w:type="spellEnd"/>
      <w:r>
        <w:t>.</w:t>
      </w:r>
    </w:p>
    <w:p w14:paraId="6D3A00E4" w14:textId="77777777" w:rsidR="00953F03" w:rsidRDefault="00000000">
      <w:pPr>
        <w:pStyle w:val="Heading2"/>
      </w:pPr>
      <w:proofErr w:type="spellStart"/>
      <w:r>
        <w:t>الوظائف</w:t>
      </w:r>
      <w:proofErr w:type="spellEnd"/>
    </w:p>
    <w:p w14:paraId="65410AA9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الأصناف</w:t>
      </w:r>
      <w:proofErr w:type="spellEnd"/>
      <w:r>
        <w:t xml:space="preserve"> </w:t>
      </w:r>
      <w:proofErr w:type="spellStart"/>
      <w:r>
        <w:t>مع</w:t>
      </w:r>
      <w:proofErr w:type="spellEnd"/>
      <w:r>
        <w:t xml:space="preserve"> </w:t>
      </w:r>
      <w:proofErr w:type="spellStart"/>
      <w:r>
        <w:t>أسعار</w:t>
      </w:r>
      <w:proofErr w:type="spellEnd"/>
      <w:r>
        <w:t xml:space="preserve"> </w:t>
      </w:r>
      <w:proofErr w:type="spellStart"/>
      <w:r>
        <w:t>التكلفة</w:t>
      </w:r>
      <w:proofErr w:type="spellEnd"/>
    </w:p>
    <w:p w14:paraId="0B42DB86" w14:textId="77777777" w:rsidR="00953F03" w:rsidRDefault="00000000">
      <w:pPr>
        <w:pStyle w:val="ListBullet"/>
      </w:pPr>
      <w:proofErr w:type="spellStart"/>
      <w:r>
        <w:t>تحديث</w:t>
      </w:r>
      <w:proofErr w:type="spellEnd"/>
      <w:r>
        <w:t xml:space="preserve"> </w:t>
      </w:r>
      <w:proofErr w:type="spellStart"/>
      <w:r>
        <w:t>أسعار</w:t>
      </w:r>
      <w:proofErr w:type="spellEnd"/>
      <w:r>
        <w:t xml:space="preserve"> </w:t>
      </w:r>
      <w:proofErr w:type="spellStart"/>
      <w:r>
        <w:t>التكلفة</w:t>
      </w:r>
      <w:proofErr w:type="spellEnd"/>
    </w:p>
    <w:p w14:paraId="1EEC6D43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الأسعار</w:t>
      </w:r>
      <w:proofErr w:type="spellEnd"/>
    </w:p>
    <w:p w14:paraId="6F28650D" w14:textId="77777777" w:rsidR="00953F03" w:rsidRDefault="00000000">
      <w:pPr>
        <w:pStyle w:val="ListBullet"/>
      </w:pPr>
      <w:proofErr w:type="spellStart"/>
      <w:r>
        <w:t>البحث</w:t>
      </w:r>
      <w:proofErr w:type="spellEnd"/>
      <w:r>
        <w:t xml:space="preserve"> </w:t>
      </w:r>
      <w:proofErr w:type="spellStart"/>
      <w:r>
        <w:t>والتصفية</w:t>
      </w:r>
      <w:proofErr w:type="spellEnd"/>
    </w:p>
    <w:p w14:paraId="7BB98906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17CA9B33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52B0BC48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المعروضة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الجدول</w:t>
      </w:r>
      <w:proofErr w:type="spellEnd"/>
    </w:p>
    <w:p w14:paraId="6133FE4E" w14:textId="77777777" w:rsidR="00953F03" w:rsidRDefault="00000000">
      <w:proofErr w:type="spellStart"/>
      <w:r>
        <w:t>لكل</w:t>
      </w:r>
      <w:proofErr w:type="spellEnd"/>
      <w:r>
        <w:t xml:space="preserve"> </w:t>
      </w:r>
      <w:proofErr w:type="spellStart"/>
      <w:r>
        <w:t>صنف</w:t>
      </w:r>
      <w:proofErr w:type="spellEnd"/>
      <w:r>
        <w:t xml:space="preserve"> </w:t>
      </w:r>
      <w:proofErr w:type="spellStart"/>
      <w:r>
        <w:t>يظهر</w:t>
      </w:r>
      <w:proofErr w:type="spellEnd"/>
      <w:r>
        <w:t>:</w:t>
      </w:r>
    </w:p>
    <w:p w14:paraId="22AFE29C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رقم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الصنف</w:t>
      </w:r>
      <w:proofErr w:type="spellEnd"/>
      <w:r>
        <w:rPr>
          <w:b/>
        </w:rPr>
        <w:t xml:space="preserve">: </w:t>
      </w:r>
      <w:proofErr w:type="spellStart"/>
      <w:r>
        <w:t>الرقم</w:t>
      </w:r>
      <w:proofErr w:type="spellEnd"/>
      <w:r>
        <w:t xml:space="preserve"> </w:t>
      </w:r>
      <w:proofErr w:type="spellStart"/>
      <w:r>
        <w:t>التسلسلي</w:t>
      </w:r>
      <w:proofErr w:type="spellEnd"/>
      <w:r>
        <w:t xml:space="preserve"> </w:t>
      </w:r>
      <w:proofErr w:type="spellStart"/>
      <w:r>
        <w:t>للصنف</w:t>
      </w:r>
      <w:proofErr w:type="spellEnd"/>
    </w:p>
    <w:p w14:paraId="5095403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الكود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الداخلي</w:t>
      </w:r>
      <w:proofErr w:type="spellEnd"/>
      <w:r>
        <w:rPr>
          <w:b/>
        </w:rPr>
        <w:t xml:space="preserve">: </w:t>
      </w:r>
      <w:proofErr w:type="spellStart"/>
      <w:r>
        <w:t>الكود</w:t>
      </w:r>
      <w:proofErr w:type="spellEnd"/>
      <w:r>
        <w:t xml:space="preserve"> </w:t>
      </w:r>
      <w:proofErr w:type="spellStart"/>
      <w:r>
        <w:t>الداخلي</w:t>
      </w:r>
      <w:proofErr w:type="spellEnd"/>
      <w:r>
        <w:t xml:space="preserve"> </w:t>
      </w:r>
      <w:proofErr w:type="spellStart"/>
      <w:r>
        <w:t>للصنف</w:t>
      </w:r>
      <w:proofErr w:type="spellEnd"/>
    </w:p>
    <w:p w14:paraId="08CCFA50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وحدة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الفرد</w:t>
      </w:r>
      <w:proofErr w:type="spellEnd"/>
      <w:r>
        <w:rPr>
          <w:b/>
        </w:rPr>
        <w:t xml:space="preserve">: </w:t>
      </w:r>
      <w:proofErr w:type="spellStart"/>
      <w:r>
        <w:t>وحدة</w:t>
      </w:r>
      <w:proofErr w:type="spellEnd"/>
      <w:r>
        <w:t xml:space="preserve"> </w:t>
      </w:r>
      <w:proofErr w:type="spellStart"/>
      <w:r>
        <w:t>قياس</w:t>
      </w:r>
      <w:proofErr w:type="spellEnd"/>
      <w:r>
        <w:t xml:space="preserve"> </w:t>
      </w:r>
      <w:proofErr w:type="spellStart"/>
      <w:r>
        <w:t>الصنف</w:t>
      </w:r>
      <w:proofErr w:type="spellEnd"/>
    </w:p>
    <w:p w14:paraId="3AAB865C" w14:textId="77777777" w:rsidR="00953F03" w:rsidRDefault="00000000">
      <w:r>
        <w:rPr>
          <w:b/>
        </w:rPr>
        <w:lastRenderedPageBreak/>
        <w:t xml:space="preserve">• </w:t>
      </w:r>
      <w:proofErr w:type="spellStart"/>
      <w:r>
        <w:rPr>
          <w:b/>
        </w:rPr>
        <w:t>متوسط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السعر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الفعلي</w:t>
      </w:r>
      <w:proofErr w:type="spellEnd"/>
      <w:r>
        <w:rPr>
          <w:b/>
        </w:rPr>
        <w:t xml:space="preserve">: </w:t>
      </w:r>
      <w:proofErr w:type="spellStart"/>
      <w:r>
        <w:t>متوسط</w:t>
      </w:r>
      <w:proofErr w:type="spellEnd"/>
      <w:r>
        <w:t xml:space="preserve"> </w:t>
      </w:r>
      <w:proofErr w:type="spellStart"/>
      <w:r>
        <w:t>السعر</w:t>
      </w:r>
      <w:proofErr w:type="spellEnd"/>
      <w:r>
        <w:t xml:space="preserve"> </w:t>
      </w:r>
      <w:proofErr w:type="spellStart"/>
      <w:r>
        <w:t>الفعلي</w:t>
      </w:r>
      <w:proofErr w:type="spellEnd"/>
      <w:r>
        <w:t xml:space="preserve"> </w:t>
      </w:r>
      <w:proofErr w:type="spellStart"/>
      <w:r>
        <w:t>للصنف</w:t>
      </w:r>
      <w:proofErr w:type="spellEnd"/>
    </w:p>
    <w:p w14:paraId="614E5335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آخر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سعر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شراء</w:t>
      </w:r>
      <w:proofErr w:type="spellEnd"/>
      <w:r>
        <w:rPr>
          <w:b/>
        </w:rPr>
        <w:t xml:space="preserve">: </w:t>
      </w:r>
      <w:proofErr w:type="spellStart"/>
      <w:r>
        <w:t>آخر</w:t>
      </w:r>
      <w:proofErr w:type="spellEnd"/>
      <w:r>
        <w:t xml:space="preserve"> </w:t>
      </w:r>
      <w:proofErr w:type="spellStart"/>
      <w:r>
        <w:t>سعر</w:t>
      </w:r>
      <w:proofErr w:type="spellEnd"/>
      <w:r>
        <w:t xml:space="preserve"> </w:t>
      </w:r>
      <w:proofErr w:type="spellStart"/>
      <w:r>
        <w:t>تم</w:t>
      </w:r>
      <w:proofErr w:type="spellEnd"/>
      <w:r>
        <w:t xml:space="preserve"> </w:t>
      </w:r>
      <w:proofErr w:type="spellStart"/>
      <w:r>
        <w:t>شراء</w:t>
      </w:r>
      <w:proofErr w:type="spellEnd"/>
      <w:r>
        <w:t xml:space="preserve"> </w:t>
      </w:r>
      <w:proofErr w:type="spellStart"/>
      <w:r>
        <w:t>الصنف</w:t>
      </w:r>
      <w:proofErr w:type="spellEnd"/>
      <w:r>
        <w:t xml:space="preserve"> </w:t>
      </w:r>
      <w:proofErr w:type="spellStart"/>
      <w:r>
        <w:t>به</w:t>
      </w:r>
      <w:proofErr w:type="spellEnd"/>
    </w:p>
    <w:p w14:paraId="14DB05A7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آخر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سعر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تكلفة</w:t>
      </w:r>
      <w:proofErr w:type="spellEnd"/>
      <w:r>
        <w:rPr>
          <w:b/>
        </w:rPr>
        <w:t xml:space="preserve">: </w:t>
      </w:r>
      <w:proofErr w:type="spellStart"/>
      <w:r>
        <w:t>آخر</w:t>
      </w:r>
      <w:proofErr w:type="spellEnd"/>
      <w:r>
        <w:t xml:space="preserve"> </w:t>
      </w:r>
      <w:proofErr w:type="spellStart"/>
      <w:r>
        <w:t>سعر</w:t>
      </w:r>
      <w:proofErr w:type="spellEnd"/>
      <w:r>
        <w:t xml:space="preserve"> </w:t>
      </w:r>
      <w:proofErr w:type="spellStart"/>
      <w:r>
        <w:t>تكلفة</w:t>
      </w:r>
      <w:proofErr w:type="spellEnd"/>
      <w:r>
        <w:t xml:space="preserve"> </w:t>
      </w:r>
      <w:proofErr w:type="spellStart"/>
      <w:r>
        <w:t>للصنف</w:t>
      </w:r>
      <w:proofErr w:type="spellEnd"/>
    </w:p>
    <w:p w14:paraId="317492A3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المستخدم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الذي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عدّل</w:t>
      </w:r>
      <w:proofErr w:type="spellEnd"/>
      <w:r>
        <w:rPr>
          <w:b/>
        </w:rPr>
        <w:t xml:space="preserve">: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المستخدم</w:t>
      </w:r>
      <w:proofErr w:type="spellEnd"/>
      <w:r>
        <w:t xml:space="preserve"> </w:t>
      </w:r>
      <w:proofErr w:type="spellStart"/>
      <w:r>
        <w:t>الذي</w:t>
      </w:r>
      <w:proofErr w:type="spellEnd"/>
      <w:r>
        <w:t xml:space="preserve"> </w:t>
      </w:r>
      <w:proofErr w:type="spellStart"/>
      <w:r>
        <w:t>قام</w:t>
      </w:r>
      <w:proofErr w:type="spellEnd"/>
      <w:r>
        <w:t xml:space="preserve"> </w:t>
      </w:r>
      <w:proofErr w:type="spellStart"/>
      <w:r>
        <w:t>بالتعديل</w:t>
      </w:r>
      <w:proofErr w:type="spellEnd"/>
    </w:p>
    <w:p w14:paraId="602A4F2E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آخر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تاريخ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تحديث</w:t>
      </w:r>
      <w:proofErr w:type="spellEnd"/>
      <w:r>
        <w:rPr>
          <w:b/>
        </w:rPr>
        <w:t xml:space="preserve">: 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آخر</w:t>
      </w:r>
      <w:proofErr w:type="spellEnd"/>
      <w:r>
        <w:t xml:space="preserve"> </w:t>
      </w:r>
      <w:proofErr w:type="spellStart"/>
      <w:r>
        <w:t>تحديث</w:t>
      </w:r>
      <w:proofErr w:type="spellEnd"/>
      <w:r>
        <w:t xml:space="preserve"> </w:t>
      </w:r>
      <w:proofErr w:type="spellStart"/>
      <w:r>
        <w:t>للأسعار</w:t>
      </w:r>
      <w:proofErr w:type="spellEnd"/>
    </w:p>
    <w:p w14:paraId="522C7AFD" w14:textId="77777777" w:rsidR="00953F03" w:rsidRDefault="00000000">
      <w:pPr>
        <w:pStyle w:val="Heading2"/>
      </w:pPr>
      <w:proofErr w:type="spellStart"/>
      <w:r>
        <w:t>أمثلة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الموجودة</w:t>
      </w:r>
      <w:proofErr w:type="spellEnd"/>
    </w:p>
    <w:p w14:paraId="0F772F9A" w14:textId="77777777" w:rsidR="00953F03" w:rsidRDefault="00000000">
      <w:pPr>
        <w:pStyle w:val="ListBullet"/>
      </w:pPr>
      <w:r>
        <w:t>**</w:t>
      </w:r>
      <w:proofErr w:type="spellStart"/>
      <w:r>
        <w:t>بنادول</w:t>
      </w:r>
      <w:proofErr w:type="spellEnd"/>
      <w:r>
        <w:t xml:space="preserve"> = 5.49 </w:t>
      </w:r>
      <w:proofErr w:type="spellStart"/>
      <w:r>
        <w:t>ريال</w:t>
      </w:r>
      <w:proofErr w:type="spellEnd"/>
      <w:r>
        <w:t>**</w:t>
      </w:r>
    </w:p>
    <w:p w14:paraId="6A69EBCD" w14:textId="77777777" w:rsidR="00953F03" w:rsidRDefault="00000000">
      <w:pPr>
        <w:pStyle w:val="ListBullet"/>
      </w:pPr>
      <w:r>
        <w:t>**</w:t>
      </w:r>
      <w:proofErr w:type="spellStart"/>
      <w:r>
        <w:t>كشكول</w:t>
      </w:r>
      <w:proofErr w:type="spellEnd"/>
      <w:r>
        <w:t xml:space="preserve"> = 1.30 </w:t>
      </w:r>
      <w:proofErr w:type="spellStart"/>
      <w:r>
        <w:t>ريال</w:t>
      </w:r>
      <w:proofErr w:type="spellEnd"/>
      <w:r>
        <w:t>**</w:t>
      </w:r>
    </w:p>
    <w:p w14:paraId="7C8814E6" w14:textId="77777777" w:rsidR="00953F03" w:rsidRDefault="00000000">
      <w:pPr>
        <w:pStyle w:val="ListBullet"/>
      </w:pPr>
      <w:r>
        <w:t>**</w:t>
      </w:r>
      <w:proofErr w:type="spellStart"/>
      <w:r>
        <w:t>جرد</w:t>
      </w:r>
      <w:proofErr w:type="spellEnd"/>
      <w:r>
        <w:t xml:space="preserve"> = 10.00 </w:t>
      </w:r>
      <w:proofErr w:type="spellStart"/>
      <w:r>
        <w:t>ريال</w:t>
      </w:r>
      <w:proofErr w:type="spellEnd"/>
      <w:r>
        <w:t>**</w:t>
      </w:r>
    </w:p>
    <w:p w14:paraId="0B96BE4F" w14:textId="77777777" w:rsidR="00953F03" w:rsidRDefault="00000000">
      <w:pPr>
        <w:pStyle w:val="ListBullet"/>
      </w:pPr>
      <w:r>
        <w:t>**</w:t>
      </w:r>
      <w:proofErr w:type="spellStart"/>
      <w:r>
        <w:t>جديد</w:t>
      </w:r>
      <w:proofErr w:type="spellEnd"/>
      <w:r>
        <w:t xml:space="preserve"> 2 = 13,857.69 </w:t>
      </w:r>
      <w:proofErr w:type="spellStart"/>
      <w:r>
        <w:t>ريال</w:t>
      </w:r>
      <w:proofErr w:type="spellEnd"/>
      <w:r>
        <w:t>**</w:t>
      </w:r>
    </w:p>
    <w:p w14:paraId="310F8ED4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3CE72259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تعديل</w:t>
      </w:r>
      <w:proofErr w:type="spellEnd"/>
      <w:r>
        <w:rPr>
          <w:b/>
        </w:rPr>
        <w:t xml:space="preserve">: </w:t>
      </w:r>
      <w:proofErr w:type="spellStart"/>
      <w:r>
        <w:t>لتعديل</w:t>
      </w:r>
      <w:proofErr w:type="spellEnd"/>
      <w:r>
        <w:t xml:space="preserve"> </w:t>
      </w:r>
      <w:proofErr w:type="spellStart"/>
      <w:r>
        <w:t>أسعار</w:t>
      </w:r>
      <w:proofErr w:type="spellEnd"/>
      <w:r>
        <w:t xml:space="preserve"> </w:t>
      </w:r>
      <w:proofErr w:type="spellStart"/>
      <w:r>
        <w:t>التكلفة</w:t>
      </w:r>
      <w:proofErr w:type="spellEnd"/>
    </w:p>
    <w:p w14:paraId="0A1D872D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بحث</w:t>
      </w:r>
      <w:proofErr w:type="spellEnd"/>
      <w:r>
        <w:rPr>
          <w:b/>
        </w:rPr>
        <w:t xml:space="preserve">: </w:t>
      </w:r>
      <w:proofErr w:type="spellStart"/>
      <w:r>
        <w:t>للبحث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أسعار</w:t>
      </w:r>
      <w:proofErr w:type="spellEnd"/>
      <w:r>
        <w:t xml:space="preserve"> </w:t>
      </w:r>
      <w:proofErr w:type="spellStart"/>
      <w:r>
        <w:t>التكلفة</w:t>
      </w:r>
      <w:proofErr w:type="spellEnd"/>
    </w:p>
    <w:p w14:paraId="29D790D5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تصدير</w:t>
      </w:r>
      <w:proofErr w:type="spellEnd"/>
      <w:r>
        <w:rPr>
          <w:b/>
        </w:rPr>
        <w:t xml:space="preserve">: </w:t>
      </w:r>
      <w:proofErr w:type="spellStart"/>
      <w:r>
        <w:t>لتصدير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4DDBF9CB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طباعة</w:t>
      </w:r>
      <w:proofErr w:type="spellEnd"/>
      <w:r>
        <w:rPr>
          <w:b/>
        </w:rPr>
        <w:t xml:space="preserve">: </w:t>
      </w:r>
      <w:proofErr w:type="spellStart"/>
      <w:r>
        <w:t>لطباعة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0B0AC65A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تصفية</w:t>
      </w:r>
      <w:proofErr w:type="spellEnd"/>
      <w:r>
        <w:rPr>
          <w:b/>
        </w:rPr>
        <w:t xml:space="preserve">: </w:t>
      </w:r>
      <w:proofErr w:type="spellStart"/>
      <w:r>
        <w:t>لتصفية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معايير</w:t>
      </w:r>
      <w:proofErr w:type="spellEnd"/>
      <w:r>
        <w:t xml:space="preserve"> </w:t>
      </w:r>
      <w:proofErr w:type="spellStart"/>
      <w:r>
        <w:t>مختلفة</w:t>
      </w:r>
      <w:proofErr w:type="spellEnd"/>
    </w:p>
    <w:p w14:paraId="376829DC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321ABB7C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/Controllers/Inventory/</w:t>
      </w:r>
      <w:proofErr w:type="spellStart"/>
      <w:r>
        <w:t>ItemCostController</w:t>
      </w:r>
      <w:proofErr w:type="spellEnd"/>
      <w:r>
        <w:t>`</w:t>
      </w:r>
    </w:p>
    <w:p w14:paraId="4697405D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/Controllers/Inventory/</w:t>
      </w:r>
      <w:proofErr w:type="spellStart"/>
      <w:r>
        <w:t>InventoryReportController</w:t>
      </w:r>
      <w:proofErr w:type="spellEnd"/>
      <w:r>
        <w:t>`</w:t>
      </w:r>
    </w:p>
    <w:p w14:paraId="338D1218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ItemsController</w:t>
      </w:r>
      <w:proofErr w:type="spellEnd"/>
      <w:r>
        <w:t>`</w:t>
      </w:r>
    </w:p>
    <w:p w14:paraId="45FBE22F" w14:textId="77777777" w:rsidR="00953F03" w:rsidRDefault="00000000">
      <w:pPr>
        <w:pStyle w:val="Heading2"/>
      </w:pPr>
      <w:proofErr w:type="spellStart"/>
      <w:r>
        <w:t>التفاصيل</w:t>
      </w:r>
      <w:proofErr w:type="spellEnd"/>
      <w:r>
        <w:t xml:space="preserve"> </w:t>
      </w:r>
      <w:proofErr w:type="spellStart"/>
      <w:r>
        <w:t>التقنية</w:t>
      </w:r>
      <w:proofErr w:type="spellEnd"/>
    </w:p>
    <w:p w14:paraId="6B20F924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أسعار</w:t>
      </w:r>
      <w:proofErr w:type="spellEnd"/>
      <w:r>
        <w:t xml:space="preserve"> </w:t>
      </w:r>
      <w:proofErr w:type="spellStart"/>
      <w:r>
        <w:t>التكلفة</w:t>
      </w:r>
      <w:proofErr w:type="spellEnd"/>
      <w:r>
        <w:t xml:space="preserve"> </w:t>
      </w:r>
      <w:proofErr w:type="spellStart"/>
      <w:r>
        <w:t>المختلفة</w:t>
      </w:r>
      <w:proofErr w:type="spellEnd"/>
      <w:r>
        <w:t xml:space="preserve"> </w:t>
      </w:r>
      <w:proofErr w:type="spellStart"/>
      <w:r>
        <w:t>للأصناف</w:t>
      </w:r>
      <w:proofErr w:type="spellEnd"/>
    </w:p>
    <w:p w14:paraId="6B02D2A3" w14:textId="77777777" w:rsidR="00953F03" w:rsidRDefault="00000000">
      <w:pPr>
        <w:pStyle w:val="ListBullet"/>
      </w:pPr>
      <w:proofErr w:type="spellStart"/>
      <w:r>
        <w:t>تتبع</w:t>
      </w:r>
      <w:proofErr w:type="spellEnd"/>
      <w:r>
        <w:t xml:space="preserve"> 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تحديث</w:t>
      </w:r>
      <w:proofErr w:type="spellEnd"/>
      <w:r>
        <w:t xml:space="preserve"> </w:t>
      </w:r>
      <w:proofErr w:type="spellStart"/>
      <w:r>
        <w:t>الأسعار</w:t>
      </w:r>
      <w:proofErr w:type="spellEnd"/>
    </w:p>
    <w:p w14:paraId="66579B18" w14:textId="77777777" w:rsidR="00953F03" w:rsidRDefault="00000000">
      <w:pPr>
        <w:pStyle w:val="ListBullet"/>
      </w:pPr>
      <w:proofErr w:type="spellStart"/>
      <w:r>
        <w:t>حساب</w:t>
      </w:r>
      <w:proofErr w:type="spellEnd"/>
      <w:r>
        <w:t xml:space="preserve"> </w:t>
      </w:r>
      <w:proofErr w:type="spellStart"/>
      <w:r>
        <w:t>متوسط</w:t>
      </w:r>
      <w:proofErr w:type="spellEnd"/>
      <w:r>
        <w:t xml:space="preserve"> </w:t>
      </w:r>
      <w:proofErr w:type="spellStart"/>
      <w:r>
        <w:t>الأسعار</w:t>
      </w:r>
      <w:proofErr w:type="spellEnd"/>
      <w:r>
        <w:t xml:space="preserve"> </w:t>
      </w:r>
      <w:proofErr w:type="spellStart"/>
      <w:r>
        <w:t>تلقائياً</w:t>
      </w:r>
      <w:proofErr w:type="spellEnd"/>
    </w:p>
    <w:p w14:paraId="49E5C681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بتنسيقات</w:t>
      </w:r>
      <w:proofErr w:type="spellEnd"/>
      <w:r>
        <w:t xml:space="preserve"> </w:t>
      </w:r>
      <w:proofErr w:type="spellStart"/>
      <w:r>
        <w:t>مختلفة</w:t>
      </w:r>
      <w:proofErr w:type="spellEnd"/>
    </w:p>
    <w:p w14:paraId="0EFD1417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تقارير</w:t>
      </w:r>
      <w:proofErr w:type="spellEnd"/>
      <w:r>
        <w:t xml:space="preserve"> </w:t>
      </w:r>
      <w:proofErr w:type="spellStart"/>
      <w:r>
        <w:t>أسعار</w:t>
      </w:r>
      <w:proofErr w:type="spellEnd"/>
      <w:r>
        <w:t xml:space="preserve"> </w:t>
      </w:r>
      <w:proofErr w:type="spellStart"/>
      <w:r>
        <w:t>التكلفة</w:t>
      </w:r>
      <w:proofErr w:type="spellEnd"/>
    </w:p>
    <w:p w14:paraId="1DF865F0" w14:textId="77777777" w:rsidR="00953F03" w:rsidRDefault="00000000">
      <w:pPr>
        <w:pStyle w:val="ListBullet"/>
      </w:pPr>
      <w:proofErr w:type="spellStart"/>
      <w:r>
        <w:t>ربط</w:t>
      </w:r>
      <w:proofErr w:type="spellEnd"/>
      <w:r>
        <w:t xml:space="preserve"> </w:t>
      </w:r>
      <w:proofErr w:type="spellStart"/>
      <w:r>
        <w:t>الأسعار</w:t>
      </w:r>
      <w:proofErr w:type="spellEnd"/>
      <w:r>
        <w:t xml:space="preserve"> </w:t>
      </w:r>
      <w:proofErr w:type="spellStart"/>
      <w:r>
        <w:t>بالحركات</w:t>
      </w:r>
      <w:proofErr w:type="spellEnd"/>
      <w:r>
        <w:t xml:space="preserve"> </w:t>
      </w:r>
      <w:proofErr w:type="spellStart"/>
      <w:r>
        <w:t>المخزنية</w:t>
      </w:r>
      <w:proofErr w:type="spellEnd"/>
    </w:p>
    <w:p w14:paraId="5D6B68C6" w14:textId="77777777" w:rsidR="00953F03" w:rsidRDefault="00953F03"/>
    <w:p w14:paraId="7C9F63CB" w14:textId="77777777" w:rsidR="00953F03" w:rsidRDefault="00000000">
      <w:r>
        <w:t>──────────────────────────────</w:t>
      </w:r>
    </w:p>
    <w:p w14:paraId="09C46A38" w14:textId="77777777" w:rsidR="00953F03" w:rsidRDefault="00953F03"/>
    <w:p w14:paraId="4F2BA967" w14:textId="77777777" w:rsidR="00953F03" w:rsidRDefault="00000000">
      <w:pPr>
        <w:pStyle w:val="Heading2"/>
      </w:pPr>
      <w:proofErr w:type="spellStart"/>
      <w:r>
        <w:lastRenderedPageBreak/>
        <w:t>بيان</w:t>
      </w:r>
      <w:proofErr w:type="spellEnd"/>
      <w:r>
        <w:t xml:space="preserve"> </w:t>
      </w:r>
      <w:proofErr w:type="spellStart"/>
      <w:r>
        <w:t>فك</w:t>
      </w:r>
      <w:proofErr w:type="spellEnd"/>
      <w:r>
        <w:t xml:space="preserve"> </w:t>
      </w:r>
      <w:proofErr w:type="spellStart"/>
      <w:r>
        <w:t>وحدات</w:t>
      </w:r>
      <w:proofErr w:type="spellEnd"/>
      <w:r>
        <w:t xml:space="preserve"> </w:t>
      </w:r>
      <w:proofErr w:type="spellStart"/>
      <w:r>
        <w:t>الأصناف</w:t>
      </w:r>
      <w:proofErr w:type="spellEnd"/>
    </w:p>
    <w:p w14:paraId="590EC40F" w14:textId="14A08F13" w:rsidR="00953F03" w:rsidRDefault="00953F03">
      <w:pPr>
        <w:jc w:val="center"/>
      </w:pPr>
    </w:p>
    <w:p w14:paraId="26846604" w14:textId="77777777" w:rsidR="00953F03" w:rsidRDefault="00000000">
      <w:pPr>
        <w:pStyle w:val="Heading1"/>
        <w:jc w:val="center"/>
      </w:pPr>
      <w:proofErr w:type="spellStart"/>
      <w:r>
        <w:t>بيان</w:t>
      </w:r>
      <w:proofErr w:type="spellEnd"/>
      <w:r>
        <w:t xml:space="preserve"> </w:t>
      </w:r>
      <w:proofErr w:type="spellStart"/>
      <w:r>
        <w:t>فك</w:t>
      </w:r>
      <w:proofErr w:type="spellEnd"/>
      <w:r>
        <w:t xml:space="preserve"> </w:t>
      </w:r>
      <w:proofErr w:type="spellStart"/>
      <w:r>
        <w:t>وحدات</w:t>
      </w:r>
      <w:proofErr w:type="spellEnd"/>
      <w:r>
        <w:t xml:space="preserve"> </w:t>
      </w:r>
      <w:proofErr w:type="spellStart"/>
      <w:r>
        <w:t>الأصناف</w:t>
      </w:r>
      <w:proofErr w:type="spellEnd"/>
    </w:p>
    <w:p w14:paraId="404A76E1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03BF5DE6" w14:textId="77777777" w:rsidR="00953F03" w:rsidRDefault="00000000">
      <w:proofErr w:type="spellStart"/>
      <w:r>
        <w:t>شاشة</w:t>
      </w:r>
      <w:proofErr w:type="spellEnd"/>
      <w:r>
        <w:t xml:space="preserve"> </w:t>
      </w:r>
      <w:proofErr w:type="spellStart"/>
      <w:r>
        <w:t>عرض</w:t>
      </w:r>
      <w:proofErr w:type="spellEnd"/>
      <w:r>
        <w:t xml:space="preserve"> </w:t>
      </w:r>
      <w:proofErr w:type="spellStart"/>
      <w:r>
        <w:t>بيان</w:t>
      </w:r>
      <w:proofErr w:type="spellEnd"/>
      <w:r>
        <w:t xml:space="preserve"> </w:t>
      </w:r>
      <w:proofErr w:type="spellStart"/>
      <w:r>
        <w:t>فك</w:t>
      </w:r>
      <w:proofErr w:type="spellEnd"/>
      <w:r>
        <w:t xml:space="preserve"> </w:t>
      </w:r>
      <w:proofErr w:type="spellStart"/>
      <w:r>
        <w:t>وحدات</w:t>
      </w:r>
      <w:proofErr w:type="spellEnd"/>
      <w:r>
        <w:t xml:space="preserve"> </w:t>
      </w:r>
      <w:proofErr w:type="spellStart"/>
      <w:r>
        <w:t>الأصناف</w:t>
      </w:r>
      <w:proofErr w:type="spellEnd"/>
      <w:r>
        <w:t xml:space="preserve">، </w:t>
      </w:r>
      <w:proofErr w:type="spellStart"/>
      <w:r>
        <w:t>توضح</w:t>
      </w:r>
      <w:proofErr w:type="spellEnd"/>
      <w:r>
        <w:t xml:space="preserve"> </w:t>
      </w:r>
      <w:proofErr w:type="spellStart"/>
      <w:r>
        <w:t>عمليات</w:t>
      </w:r>
      <w:proofErr w:type="spellEnd"/>
      <w:r>
        <w:t xml:space="preserve"> </w:t>
      </w:r>
      <w:proofErr w:type="spellStart"/>
      <w:r>
        <w:t>تحويل</w:t>
      </w:r>
      <w:proofErr w:type="spellEnd"/>
      <w:r>
        <w:t xml:space="preserve"> </w:t>
      </w:r>
      <w:proofErr w:type="spellStart"/>
      <w:r>
        <w:t>الوحدات</w:t>
      </w:r>
      <w:proofErr w:type="spellEnd"/>
      <w:r>
        <w:t xml:space="preserve"> (</w:t>
      </w:r>
      <w:proofErr w:type="spellStart"/>
      <w:r>
        <w:t>مثل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كرتون</w:t>
      </w:r>
      <w:proofErr w:type="spellEnd"/>
      <w:r>
        <w:t xml:space="preserve"> </w:t>
      </w:r>
      <w:proofErr w:type="spellStart"/>
      <w:r>
        <w:t>إلى</w:t>
      </w:r>
      <w:proofErr w:type="spellEnd"/>
      <w:r>
        <w:t xml:space="preserve"> </w:t>
      </w:r>
      <w:proofErr w:type="spellStart"/>
      <w:r>
        <w:t>حبة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العكس</w:t>
      </w:r>
      <w:proofErr w:type="spellEnd"/>
      <w:r>
        <w:t>).</w:t>
      </w:r>
    </w:p>
    <w:p w14:paraId="5F81F0F5" w14:textId="77777777" w:rsidR="00953F03" w:rsidRDefault="00000000">
      <w:pPr>
        <w:pStyle w:val="Heading2"/>
      </w:pPr>
      <w:proofErr w:type="spellStart"/>
      <w:r>
        <w:t>الوظائف</w:t>
      </w:r>
      <w:proofErr w:type="spellEnd"/>
    </w:p>
    <w:p w14:paraId="1705CDE2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عمليات</w:t>
      </w:r>
      <w:proofErr w:type="spellEnd"/>
      <w:r>
        <w:t xml:space="preserve"> </w:t>
      </w:r>
      <w:proofErr w:type="spellStart"/>
      <w:r>
        <w:t>فك</w:t>
      </w:r>
      <w:proofErr w:type="spellEnd"/>
      <w:r>
        <w:t xml:space="preserve"> </w:t>
      </w:r>
      <w:proofErr w:type="spellStart"/>
      <w:r>
        <w:t>وحدات</w:t>
      </w:r>
      <w:proofErr w:type="spellEnd"/>
      <w:r>
        <w:t xml:space="preserve"> </w:t>
      </w:r>
      <w:proofErr w:type="spellStart"/>
      <w:r>
        <w:t>الأصناف</w:t>
      </w:r>
      <w:proofErr w:type="spellEnd"/>
    </w:p>
    <w:p w14:paraId="54B819A3" w14:textId="77777777" w:rsidR="00953F03" w:rsidRDefault="00000000">
      <w:pPr>
        <w:pStyle w:val="ListBullet"/>
      </w:pPr>
      <w:proofErr w:type="spellStart"/>
      <w:r>
        <w:t>إضافة</w:t>
      </w:r>
      <w:proofErr w:type="spellEnd"/>
      <w:r>
        <w:t xml:space="preserve"> </w:t>
      </w:r>
      <w:proofErr w:type="spellStart"/>
      <w:r>
        <w:t>عملية</w:t>
      </w:r>
      <w:proofErr w:type="spellEnd"/>
      <w:r>
        <w:t xml:space="preserve"> </w:t>
      </w:r>
      <w:proofErr w:type="spellStart"/>
      <w:r>
        <w:t>فك</w:t>
      </w:r>
      <w:proofErr w:type="spellEnd"/>
      <w:r>
        <w:t xml:space="preserve"> </w:t>
      </w:r>
      <w:proofErr w:type="spellStart"/>
      <w:r>
        <w:t>وحدات</w:t>
      </w:r>
      <w:proofErr w:type="spellEnd"/>
      <w:r>
        <w:t xml:space="preserve"> </w:t>
      </w:r>
      <w:proofErr w:type="spellStart"/>
      <w:r>
        <w:t>جديدة</w:t>
      </w:r>
      <w:proofErr w:type="spellEnd"/>
    </w:p>
    <w:p w14:paraId="35BC6772" w14:textId="77777777" w:rsidR="00953F03" w:rsidRDefault="00000000">
      <w:pPr>
        <w:pStyle w:val="ListBullet"/>
      </w:pPr>
      <w:proofErr w:type="spellStart"/>
      <w:r>
        <w:t>تعديل</w:t>
      </w:r>
      <w:proofErr w:type="spellEnd"/>
      <w:r>
        <w:t xml:space="preserve"> </w:t>
      </w:r>
      <w:proofErr w:type="spellStart"/>
      <w:r>
        <w:t>عملية</w:t>
      </w:r>
      <w:proofErr w:type="spellEnd"/>
      <w:r>
        <w:t xml:space="preserve"> </w:t>
      </w:r>
      <w:proofErr w:type="spellStart"/>
      <w:r>
        <w:t>فك</w:t>
      </w:r>
      <w:proofErr w:type="spellEnd"/>
      <w:r>
        <w:t xml:space="preserve"> </w:t>
      </w:r>
      <w:proofErr w:type="spellStart"/>
      <w:r>
        <w:t>وحدات</w:t>
      </w:r>
      <w:proofErr w:type="spellEnd"/>
      <w:r>
        <w:t xml:space="preserve"> </w:t>
      </w:r>
      <w:proofErr w:type="spellStart"/>
      <w:r>
        <w:t>موجودة</w:t>
      </w:r>
      <w:proofErr w:type="spellEnd"/>
    </w:p>
    <w:p w14:paraId="17D9431A" w14:textId="77777777" w:rsidR="00953F03" w:rsidRDefault="00000000">
      <w:pPr>
        <w:pStyle w:val="ListBullet"/>
      </w:pPr>
      <w:proofErr w:type="spellStart"/>
      <w:r>
        <w:t>حذف</w:t>
      </w:r>
      <w:proofErr w:type="spellEnd"/>
      <w:r>
        <w:t xml:space="preserve"> </w:t>
      </w:r>
      <w:proofErr w:type="spellStart"/>
      <w:r>
        <w:t>عملية</w:t>
      </w:r>
      <w:proofErr w:type="spellEnd"/>
      <w:r>
        <w:t xml:space="preserve"> </w:t>
      </w:r>
      <w:proofErr w:type="spellStart"/>
      <w:r>
        <w:t>فك</w:t>
      </w:r>
      <w:proofErr w:type="spellEnd"/>
      <w:r>
        <w:t xml:space="preserve"> </w:t>
      </w:r>
      <w:proofErr w:type="spellStart"/>
      <w:r>
        <w:t>وحدات</w:t>
      </w:r>
      <w:proofErr w:type="spellEnd"/>
    </w:p>
    <w:p w14:paraId="04F00940" w14:textId="77777777" w:rsidR="00953F03" w:rsidRDefault="00000000">
      <w:pPr>
        <w:pStyle w:val="ListBullet"/>
      </w:pPr>
      <w:proofErr w:type="spellStart"/>
      <w:r>
        <w:t>البحث</w:t>
      </w:r>
      <w:proofErr w:type="spellEnd"/>
      <w:r>
        <w:t xml:space="preserve"> </w:t>
      </w:r>
      <w:proofErr w:type="spellStart"/>
      <w:r>
        <w:t>والتصفية</w:t>
      </w:r>
      <w:proofErr w:type="spellEnd"/>
    </w:p>
    <w:p w14:paraId="079F96B3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1064F838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0C932FBF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المعروضة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الجدول</w:t>
      </w:r>
      <w:proofErr w:type="spellEnd"/>
    </w:p>
    <w:p w14:paraId="059B7D18" w14:textId="77777777" w:rsidR="00953F03" w:rsidRDefault="00000000">
      <w:proofErr w:type="spellStart"/>
      <w:r>
        <w:t>يحتوي</w:t>
      </w:r>
      <w:proofErr w:type="spellEnd"/>
      <w:r>
        <w:t xml:space="preserve"> </w:t>
      </w:r>
      <w:proofErr w:type="spellStart"/>
      <w:r>
        <w:t>على</w:t>
      </w:r>
      <w:proofErr w:type="spellEnd"/>
      <w:r>
        <w:t>:</w:t>
      </w:r>
    </w:p>
    <w:p w14:paraId="391AB8DE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الصنف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والموقع</w:t>
      </w:r>
      <w:proofErr w:type="spellEnd"/>
      <w:r>
        <w:rPr>
          <w:b/>
        </w:rPr>
        <w:t xml:space="preserve">: </w:t>
      </w:r>
      <w:proofErr w:type="spellStart"/>
      <w:r>
        <w:t>الصنف</w:t>
      </w:r>
      <w:proofErr w:type="spellEnd"/>
      <w:r>
        <w:t xml:space="preserve"> </w:t>
      </w:r>
      <w:proofErr w:type="spellStart"/>
      <w:r>
        <w:t>والموقع</w:t>
      </w:r>
      <w:proofErr w:type="spellEnd"/>
      <w:r>
        <w:t xml:space="preserve"> </w:t>
      </w:r>
      <w:proofErr w:type="spellStart"/>
      <w:r>
        <w:t>المرتبط</w:t>
      </w:r>
      <w:proofErr w:type="spellEnd"/>
    </w:p>
    <w:p w14:paraId="5132EA80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رقم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الصنف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والرقم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الداخلي</w:t>
      </w:r>
      <w:proofErr w:type="spellEnd"/>
      <w:r>
        <w:rPr>
          <w:b/>
        </w:rPr>
        <w:t xml:space="preserve">: </w:t>
      </w:r>
      <w:proofErr w:type="spellStart"/>
      <w:r>
        <w:t>أرقام</w:t>
      </w:r>
      <w:proofErr w:type="spellEnd"/>
      <w:r>
        <w:t xml:space="preserve"> </w:t>
      </w:r>
      <w:proofErr w:type="spellStart"/>
      <w:r>
        <w:t>الصنف</w:t>
      </w:r>
      <w:proofErr w:type="spellEnd"/>
    </w:p>
    <w:p w14:paraId="295AFFC7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وحدة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الصنف</w:t>
      </w:r>
      <w:proofErr w:type="spellEnd"/>
      <w:r>
        <w:rPr>
          <w:b/>
        </w:rPr>
        <w:t xml:space="preserve">: </w:t>
      </w:r>
      <w:proofErr w:type="spellStart"/>
      <w:r>
        <w:t>وحدة</w:t>
      </w:r>
      <w:proofErr w:type="spellEnd"/>
      <w:r>
        <w:t xml:space="preserve"> </w:t>
      </w:r>
      <w:proofErr w:type="spellStart"/>
      <w:r>
        <w:t>قياس</w:t>
      </w:r>
      <w:proofErr w:type="spellEnd"/>
      <w:r>
        <w:t xml:space="preserve"> </w:t>
      </w:r>
      <w:proofErr w:type="spellStart"/>
      <w:r>
        <w:t>الصنف</w:t>
      </w:r>
      <w:proofErr w:type="spellEnd"/>
    </w:p>
    <w:p w14:paraId="23132F8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كميات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داخلة</w:t>
      </w:r>
      <w:proofErr w:type="spellEnd"/>
      <w:r>
        <w:rPr>
          <w:b/>
        </w:rPr>
        <w:t xml:space="preserve"> / </w:t>
      </w:r>
      <w:proofErr w:type="spellStart"/>
      <w:r>
        <w:rPr>
          <w:b/>
        </w:rPr>
        <w:t>خارجة</w:t>
      </w:r>
      <w:proofErr w:type="spellEnd"/>
      <w:r>
        <w:rPr>
          <w:b/>
        </w:rPr>
        <w:t xml:space="preserve">: </w:t>
      </w:r>
      <w:proofErr w:type="spellStart"/>
      <w:r>
        <w:t>الكميات</w:t>
      </w:r>
      <w:proofErr w:type="spellEnd"/>
      <w:r>
        <w:t xml:space="preserve"> </w:t>
      </w:r>
      <w:proofErr w:type="spellStart"/>
      <w:r>
        <w:t>الداخلة</w:t>
      </w:r>
      <w:proofErr w:type="spellEnd"/>
      <w:r>
        <w:t xml:space="preserve"> </w:t>
      </w:r>
      <w:proofErr w:type="spellStart"/>
      <w:r>
        <w:t>والخارجة</w:t>
      </w:r>
      <w:proofErr w:type="spellEnd"/>
    </w:p>
    <w:p w14:paraId="3212939A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الصلاحية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والتشغيلة</w:t>
      </w:r>
      <w:proofErr w:type="spellEnd"/>
      <w:r>
        <w:rPr>
          <w:b/>
        </w:rPr>
        <w:t xml:space="preserve">: </w:t>
      </w:r>
      <w:proofErr w:type="spellStart"/>
      <w:r>
        <w:t>معلومات</w:t>
      </w:r>
      <w:proofErr w:type="spellEnd"/>
      <w:r>
        <w:t xml:space="preserve"> </w:t>
      </w:r>
      <w:proofErr w:type="spellStart"/>
      <w:r>
        <w:t>الصلاحية</w:t>
      </w:r>
      <w:proofErr w:type="spellEnd"/>
      <w:r>
        <w:t xml:space="preserve"> </w:t>
      </w:r>
      <w:proofErr w:type="spellStart"/>
      <w:r>
        <w:t>والتشغيل</w:t>
      </w:r>
      <w:proofErr w:type="spellEnd"/>
    </w:p>
    <w:p w14:paraId="0DB53AB6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تاريخ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الإدخال</w:t>
      </w:r>
      <w:proofErr w:type="spellEnd"/>
      <w:r>
        <w:rPr>
          <w:b/>
        </w:rPr>
        <w:t xml:space="preserve">: 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إدخال</w:t>
      </w:r>
      <w:proofErr w:type="spellEnd"/>
      <w:r>
        <w:t xml:space="preserve"> </w:t>
      </w:r>
      <w:proofErr w:type="spellStart"/>
      <w:r>
        <w:t>العملية</w:t>
      </w:r>
      <w:proofErr w:type="spellEnd"/>
    </w:p>
    <w:p w14:paraId="7C9A21B2" w14:textId="77777777" w:rsidR="00953F03" w:rsidRDefault="00000000">
      <w:pPr>
        <w:pStyle w:val="Heading2"/>
      </w:pPr>
      <w:proofErr w:type="spellStart"/>
      <w:r>
        <w:t>أمثلة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الموجودة</w:t>
      </w:r>
      <w:proofErr w:type="spellEnd"/>
    </w:p>
    <w:p w14:paraId="400B91BD" w14:textId="77777777" w:rsidR="00953F03" w:rsidRDefault="00000000">
      <w:pPr>
        <w:pStyle w:val="ListBullet"/>
      </w:pPr>
      <w:r>
        <w:t>**"</w:t>
      </w:r>
      <w:proofErr w:type="spellStart"/>
      <w:r>
        <w:t>كشكول</w:t>
      </w:r>
      <w:proofErr w:type="spellEnd"/>
      <w:r>
        <w:t xml:space="preserve">"** </w:t>
      </w:r>
      <w:proofErr w:type="spellStart"/>
      <w:r>
        <w:t>تم</w:t>
      </w:r>
      <w:proofErr w:type="spellEnd"/>
      <w:r>
        <w:t xml:space="preserve"> </w:t>
      </w:r>
      <w:proofErr w:type="spellStart"/>
      <w:r>
        <w:t>فك</w:t>
      </w:r>
      <w:proofErr w:type="spellEnd"/>
      <w:r>
        <w:t xml:space="preserve"> 150 </w:t>
      </w:r>
      <w:proofErr w:type="spellStart"/>
      <w:r>
        <w:t>وحدة</w:t>
      </w:r>
      <w:proofErr w:type="spellEnd"/>
      <w:r>
        <w:t xml:space="preserve"> </w:t>
      </w:r>
      <w:proofErr w:type="spellStart"/>
      <w:r>
        <w:t>حبة</w:t>
      </w:r>
      <w:proofErr w:type="spellEnd"/>
    </w:p>
    <w:p w14:paraId="16E2E50A" w14:textId="77777777" w:rsidR="00953F03" w:rsidRDefault="00000000">
      <w:pPr>
        <w:pStyle w:val="ListBullet"/>
      </w:pPr>
      <w:r>
        <w:t>**"</w:t>
      </w:r>
      <w:proofErr w:type="spellStart"/>
      <w:r>
        <w:t>تفكيك</w:t>
      </w:r>
      <w:proofErr w:type="spellEnd"/>
      <w:r>
        <w:t xml:space="preserve"> 4"** </w:t>
      </w:r>
      <w:proofErr w:type="spellStart"/>
      <w:r>
        <w:t>فيه</w:t>
      </w:r>
      <w:proofErr w:type="spellEnd"/>
      <w:r>
        <w:t xml:space="preserve"> </w:t>
      </w:r>
      <w:proofErr w:type="spellStart"/>
      <w:r>
        <w:t>كميات</w:t>
      </w:r>
      <w:proofErr w:type="spellEnd"/>
      <w:r>
        <w:t xml:space="preserve"> </w:t>
      </w:r>
      <w:proofErr w:type="spellStart"/>
      <w:r>
        <w:t>داخلة</w:t>
      </w:r>
      <w:proofErr w:type="spellEnd"/>
      <w:r>
        <w:t>/</w:t>
      </w:r>
      <w:proofErr w:type="spellStart"/>
      <w:r>
        <w:t>خارجة</w:t>
      </w:r>
      <w:proofErr w:type="spellEnd"/>
      <w:r>
        <w:t xml:space="preserve"> </w:t>
      </w:r>
      <w:proofErr w:type="spellStart"/>
      <w:r>
        <w:t>بوحدات</w:t>
      </w:r>
      <w:proofErr w:type="spellEnd"/>
      <w:r>
        <w:t xml:space="preserve"> </w:t>
      </w:r>
      <w:proofErr w:type="spellStart"/>
      <w:r>
        <w:t>مختلفة</w:t>
      </w:r>
      <w:proofErr w:type="spellEnd"/>
    </w:p>
    <w:p w14:paraId="19798142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65608589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إضافة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جديد</w:t>
      </w:r>
      <w:proofErr w:type="spellEnd"/>
      <w:r>
        <w:rPr>
          <w:b/>
        </w:rPr>
        <w:t xml:space="preserve">: </w:t>
      </w:r>
      <w:proofErr w:type="spellStart"/>
      <w:r>
        <w:t>لفتح</w:t>
      </w:r>
      <w:proofErr w:type="spellEnd"/>
      <w:r>
        <w:t xml:space="preserve"> </w:t>
      </w:r>
      <w:proofErr w:type="spellStart"/>
      <w:r>
        <w:t>نموذج</w:t>
      </w:r>
      <w:proofErr w:type="spellEnd"/>
      <w:r>
        <w:t xml:space="preserve"> </w:t>
      </w:r>
      <w:proofErr w:type="spellStart"/>
      <w:r>
        <w:t>إضافة</w:t>
      </w:r>
      <w:proofErr w:type="spellEnd"/>
      <w:r>
        <w:t xml:space="preserve"> </w:t>
      </w:r>
      <w:proofErr w:type="spellStart"/>
      <w:r>
        <w:t>عملية</w:t>
      </w:r>
      <w:proofErr w:type="spellEnd"/>
      <w:r>
        <w:t xml:space="preserve"> </w:t>
      </w:r>
      <w:proofErr w:type="spellStart"/>
      <w:r>
        <w:t>فك</w:t>
      </w:r>
      <w:proofErr w:type="spellEnd"/>
      <w:r>
        <w:t xml:space="preserve"> </w:t>
      </w:r>
      <w:proofErr w:type="spellStart"/>
      <w:r>
        <w:t>وحدات</w:t>
      </w:r>
      <w:proofErr w:type="spellEnd"/>
      <w:r>
        <w:t xml:space="preserve"> </w:t>
      </w:r>
      <w:proofErr w:type="spellStart"/>
      <w:r>
        <w:t>جديدة</w:t>
      </w:r>
      <w:proofErr w:type="spellEnd"/>
    </w:p>
    <w:p w14:paraId="42EFBA5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تعديل</w:t>
      </w:r>
      <w:proofErr w:type="spellEnd"/>
      <w:r>
        <w:rPr>
          <w:b/>
        </w:rPr>
        <w:t xml:space="preserve">: </w:t>
      </w:r>
      <w:proofErr w:type="spellStart"/>
      <w:r>
        <w:t>لتعديل</w:t>
      </w:r>
      <w:proofErr w:type="spellEnd"/>
      <w:r>
        <w:t xml:space="preserve"> </w:t>
      </w:r>
      <w:proofErr w:type="spellStart"/>
      <w:r>
        <w:t>عملية</w:t>
      </w:r>
      <w:proofErr w:type="spellEnd"/>
      <w:r>
        <w:t xml:space="preserve"> </w:t>
      </w:r>
      <w:proofErr w:type="spellStart"/>
      <w:r>
        <w:t>فك</w:t>
      </w:r>
      <w:proofErr w:type="spellEnd"/>
      <w:r>
        <w:t xml:space="preserve"> </w:t>
      </w:r>
      <w:proofErr w:type="spellStart"/>
      <w:r>
        <w:t>الوحدات</w:t>
      </w:r>
      <w:proofErr w:type="spellEnd"/>
      <w:r>
        <w:t xml:space="preserve"> </w:t>
      </w:r>
      <w:proofErr w:type="spellStart"/>
      <w:r>
        <w:t>المحددة</w:t>
      </w:r>
      <w:proofErr w:type="spellEnd"/>
    </w:p>
    <w:p w14:paraId="01CBEF07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حذف</w:t>
      </w:r>
      <w:proofErr w:type="spellEnd"/>
      <w:r>
        <w:rPr>
          <w:b/>
        </w:rPr>
        <w:t xml:space="preserve">: </w:t>
      </w:r>
      <w:proofErr w:type="spellStart"/>
      <w:r>
        <w:t>لحذف</w:t>
      </w:r>
      <w:proofErr w:type="spellEnd"/>
      <w:r>
        <w:t xml:space="preserve"> </w:t>
      </w:r>
      <w:proofErr w:type="spellStart"/>
      <w:r>
        <w:t>عملية</w:t>
      </w:r>
      <w:proofErr w:type="spellEnd"/>
      <w:r>
        <w:t xml:space="preserve"> </w:t>
      </w:r>
      <w:proofErr w:type="spellStart"/>
      <w:r>
        <w:t>فك</w:t>
      </w:r>
      <w:proofErr w:type="spellEnd"/>
      <w:r>
        <w:t xml:space="preserve"> </w:t>
      </w:r>
      <w:proofErr w:type="spellStart"/>
      <w:r>
        <w:t>الوحدات</w:t>
      </w:r>
      <w:proofErr w:type="spellEnd"/>
      <w:r>
        <w:t xml:space="preserve"> </w:t>
      </w:r>
      <w:proofErr w:type="spellStart"/>
      <w:r>
        <w:t>المحددة</w:t>
      </w:r>
      <w:proofErr w:type="spellEnd"/>
    </w:p>
    <w:p w14:paraId="079D901A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بحث</w:t>
      </w:r>
      <w:proofErr w:type="spellEnd"/>
      <w:r>
        <w:rPr>
          <w:b/>
        </w:rPr>
        <w:t xml:space="preserve">: </w:t>
      </w:r>
      <w:proofErr w:type="spellStart"/>
      <w:r>
        <w:t>للبحث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عمليات</w:t>
      </w:r>
      <w:proofErr w:type="spellEnd"/>
      <w:r>
        <w:t xml:space="preserve"> </w:t>
      </w:r>
      <w:proofErr w:type="spellStart"/>
      <w:r>
        <w:t>فك</w:t>
      </w:r>
      <w:proofErr w:type="spellEnd"/>
      <w:r>
        <w:t xml:space="preserve"> </w:t>
      </w:r>
      <w:proofErr w:type="spellStart"/>
      <w:r>
        <w:t>الوحدات</w:t>
      </w:r>
      <w:proofErr w:type="spellEnd"/>
    </w:p>
    <w:p w14:paraId="42ADDD89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تصدير</w:t>
      </w:r>
      <w:proofErr w:type="spellEnd"/>
      <w:r>
        <w:rPr>
          <w:b/>
        </w:rPr>
        <w:t xml:space="preserve">: </w:t>
      </w:r>
      <w:proofErr w:type="spellStart"/>
      <w:r>
        <w:t>لتصدير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2318A20F" w14:textId="77777777" w:rsidR="00953F03" w:rsidRDefault="00000000">
      <w:r>
        <w:rPr>
          <w:b/>
        </w:rPr>
        <w:lastRenderedPageBreak/>
        <w:t xml:space="preserve">• </w:t>
      </w:r>
      <w:proofErr w:type="spellStart"/>
      <w:r>
        <w:rPr>
          <w:b/>
        </w:rPr>
        <w:t>طباعة</w:t>
      </w:r>
      <w:proofErr w:type="spellEnd"/>
      <w:r>
        <w:rPr>
          <w:b/>
        </w:rPr>
        <w:t xml:space="preserve">: </w:t>
      </w:r>
      <w:proofErr w:type="spellStart"/>
      <w:r>
        <w:t>لطباعة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030DE714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4766A4A2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/Controllers/Inventory/</w:t>
      </w:r>
      <w:proofErr w:type="spellStart"/>
      <w:r>
        <w:t>ItemUnitBreakdownController</w:t>
      </w:r>
      <w:proofErr w:type="spellEnd"/>
      <w:r>
        <w:t>`</w:t>
      </w:r>
    </w:p>
    <w:p w14:paraId="47C6C7CD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/Controllers/Inventory/</w:t>
      </w:r>
      <w:proofErr w:type="spellStart"/>
      <w:r>
        <w:t>InventoryReportController</w:t>
      </w:r>
      <w:proofErr w:type="spellEnd"/>
      <w:r>
        <w:t>`</w:t>
      </w:r>
    </w:p>
    <w:p w14:paraId="2FEBD200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ItemsController</w:t>
      </w:r>
      <w:proofErr w:type="spellEnd"/>
      <w:r>
        <w:t>`</w:t>
      </w:r>
    </w:p>
    <w:p w14:paraId="04E40B44" w14:textId="77777777" w:rsidR="00953F03" w:rsidRDefault="00000000">
      <w:pPr>
        <w:pStyle w:val="Heading2"/>
      </w:pPr>
      <w:proofErr w:type="spellStart"/>
      <w:r>
        <w:t>التفاصيل</w:t>
      </w:r>
      <w:proofErr w:type="spellEnd"/>
      <w:r>
        <w:t xml:space="preserve"> </w:t>
      </w:r>
      <w:proofErr w:type="spellStart"/>
      <w:r>
        <w:t>التقنية</w:t>
      </w:r>
      <w:proofErr w:type="spellEnd"/>
    </w:p>
    <w:p w14:paraId="3B90EB32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عمليات</w:t>
      </w:r>
      <w:proofErr w:type="spellEnd"/>
      <w:r>
        <w:t xml:space="preserve"> </w:t>
      </w:r>
      <w:proofErr w:type="spellStart"/>
      <w:r>
        <w:t>تحويل</w:t>
      </w:r>
      <w:proofErr w:type="spellEnd"/>
      <w:r>
        <w:t xml:space="preserve"> </w:t>
      </w:r>
      <w:proofErr w:type="spellStart"/>
      <w:r>
        <w:t>الوحدات</w:t>
      </w:r>
      <w:proofErr w:type="spellEnd"/>
      <w:r>
        <w:t xml:space="preserve"> </w:t>
      </w:r>
      <w:proofErr w:type="spellStart"/>
      <w:r>
        <w:t>المختلفة</w:t>
      </w:r>
      <w:proofErr w:type="spellEnd"/>
    </w:p>
    <w:p w14:paraId="419BBF8C" w14:textId="77777777" w:rsidR="00953F03" w:rsidRDefault="00000000">
      <w:pPr>
        <w:pStyle w:val="ListBullet"/>
      </w:pPr>
      <w:proofErr w:type="spellStart"/>
      <w:r>
        <w:t>تتبع</w:t>
      </w:r>
      <w:proofErr w:type="spellEnd"/>
      <w:r>
        <w:t xml:space="preserve"> </w:t>
      </w:r>
      <w:proofErr w:type="spellStart"/>
      <w:r>
        <w:t>الكميات</w:t>
      </w:r>
      <w:proofErr w:type="spellEnd"/>
      <w:r>
        <w:t xml:space="preserve"> </w:t>
      </w:r>
      <w:proofErr w:type="spellStart"/>
      <w:r>
        <w:t>الداخلة</w:t>
      </w:r>
      <w:proofErr w:type="spellEnd"/>
      <w:r>
        <w:t xml:space="preserve"> </w:t>
      </w:r>
      <w:proofErr w:type="spellStart"/>
      <w:r>
        <w:t>والخارجة</w:t>
      </w:r>
      <w:proofErr w:type="spellEnd"/>
    </w:p>
    <w:p w14:paraId="0F10244C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عمليات</w:t>
      </w:r>
      <w:proofErr w:type="spellEnd"/>
      <w:r>
        <w:t xml:space="preserve"> </w:t>
      </w:r>
      <w:proofErr w:type="spellStart"/>
      <w:r>
        <w:t>فك</w:t>
      </w:r>
      <w:proofErr w:type="spellEnd"/>
      <w:r>
        <w:t xml:space="preserve"> </w:t>
      </w:r>
      <w:proofErr w:type="spellStart"/>
      <w:r>
        <w:t>الوحدات</w:t>
      </w:r>
      <w:proofErr w:type="spellEnd"/>
    </w:p>
    <w:p w14:paraId="794D2131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بتنسيقات</w:t>
      </w:r>
      <w:proofErr w:type="spellEnd"/>
      <w:r>
        <w:t xml:space="preserve"> </w:t>
      </w:r>
      <w:proofErr w:type="spellStart"/>
      <w:r>
        <w:t>مختلفة</w:t>
      </w:r>
      <w:proofErr w:type="spellEnd"/>
    </w:p>
    <w:p w14:paraId="1EFF4DBD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تقارير</w:t>
      </w:r>
      <w:proofErr w:type="spellEnd"/>
      <w:r>
        <w:t xml:space="preserve"> </w:t>
      </w:r>
      <w:proofErr w:type="spellStart"/>
      <w:r>
        <w:t>فك</w:t>
      </w:r>
      <w:proofErr w:type="spellEnd"/>
      <w:r>
        <w:t xml:space="preserve"> </w:t>
      </w:r>
      <w:proofErr w:type="spellStart"/>
      <w:r>
        <w:t>الوحدات</w:t>
      </w:r>
      <w:proofErr w:type="spellEnd"/>
    </w:p>
    <w:p w14:paraId="43560594" w14:textId="77777777" w:rsidR="00953F03" w:rsidRDefault="00000000">
      <w:pPr>
        <w:pStyle w:val="ListBullet"/>
      </w:pPr>
      <w:proofErr w:type="spellStart"/>
      <w:r>
        <w:t>ربط</w:t>
      </w:r>
      <w:proofErr w:type="spellEnd"/>
      <w:r>
        <w:t xml:space="preserve"> </w:t>
      </w:r>
      <w:proofErr w:type="spellStart"/>
      <w:r>
        <w:t>عمليات</w:t>
      </w:r>
      <w:proofErr w:type="spellEnd"/>
      <w:r>
        <w:t xml:space="preserve"> </w:t>
      </w:r>
      <w:proofErr w:type="spellStart"/>
      <w:r>
        <w:t>الفك</w:t>
      </w:r>
      <w:proofErr w:type="spellEnd"/>
      <w:r>
        <w:t xml:space="preserve"> </w:t>
      </w:r>
      <w:proofErr w:type="spellStart"/>
      <w:r>
        <w:t>بالحركات</w:t>
      </w:r>
      <w:proofErr w:type="spellEnd"/>
      <w:r>
        <w:t xml:space="preserve"> </w:t>
      </w:r>
      <w:proofErr w:type="spellStart"/>
      <w:r>
        <w:t>المخزنية</w:t>
      </w:r>
      <w:proofErr w:type="spellEnd"/>
    </w:p>
    <w:p w14:paraId="5620E843" w14:textId="77777777" w:rsidR="00953F03" w:rsidRDefault="00953F03"/>
    <w:p w14:paraId="477B48F4" w14:textId="77777777" w:rsidR="00953F03" w:rsidRDefault="00000000">
      <w:r>
        <w:t>──────────────────────────────</w:t>
      </w:r>
    </w:p>
    <w:p w14:paraId="5FAA80B8" w14:textId="77777777" w:rsidR="00953F03" w:rsidRDefault="00953F03"/>
    <w:p w14:paraId="2B190902" w14:textId="77777777" w:rsidR="00953F03" w:rsidRDefault="00000000">
      <w:pPr>
        <w:pStyle w:val="Heading2"/>
      </w:pPr>
      <w:proofErr w:type="spellStart"/>
      <w:r>
        <w:t>بيان</w:t>
      </w:r>
      <w:proofErr w:type="spellEnd"/>
      <w:r>
        <w:t xml:space="preserve"> </w:t>
      </w:r>
      <w:proofErr w:type="spellStart"/>
      <w:r>
        <w:t>مخزن</w:t>
      </w:r>
      <w:proofErr w:type="spellEnd"/>
    </w:p>
    <w:p w14:paraId="7A7B565C" w14:textId="77777777" w:rsidR="00953F03" w:rsidRDefault="00000000">
      <w:pPr>
        <w:pStyle w:val="Heading1"/>
        <w:jc w:val="center"/>
      </w:pPr>
      <w:proofErr w:type="spellStart"/>
      <w:r>
        <w:t>بيان</w:t>
      </w:r>
      <w:proofErr w:type="spellEnd"/>
      <w:r>
        <w:t xml:space="preserve"> </w:t>
      </w:r>
      <w:proofErr w:type="spellStart"/>
      <w:r>
        <w:t>مخزن</w:t>
      </w:r>
      <w:proofErr w:type="spellEnd"/>
    </w:p>
    <w:p w14:paraId="68ACEFF2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4D7DFFBD" w14:textId="77777777" w:rsidR="00953F03" w:rsidRDefault="00000000">
      <w:proofErr w:type="spellStart"/>
      <w:r>
        <w:t>شاشة</w:t>
      </w:r>
      <w:proofErr w:type="spellEnd"/>
      <w:r>
        <w:t xml:space="preserve"> </w:t>
      </w:r>
      <w:proofErr w:type="spellStart"/>
      <w:r>
        <w:t>بيان</w:t>
      </w:r>
      <w:proofErr w:type="spellEnd"/>
      <w:r>
        <w:t xml:space="preserve"> </w:t>
      </w:r>
      <w:proofErr w:type="spellStart"/>
      <w:r>
        <w:t>المخزن</w:t>
      </w:r>
      <w:proofErr w:type="spellEnd"/>
      <w:r>
        <w:t xml:space="preserve">، </w:t>
      </w:r>
      <w:proofErr w:type="spellStart"/>
      <w:r>
        <w:t>تحتوي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أقسام</w:t>
      </w:r>
      <w:proofErr w:type="spellEnd"/>
      <w:r>
        <w:t xml:space="preserve"> </w:t>
      </w:r>
      <w:proofErr w:type="spellStart"/>
      <w:r>
        <w:t>فرعية</w:t>
      </w:r>
      <w:proofErr w:type="spellEnd"/>
      <w:r>
        <w:t xml:space="preserve"> </w:t>
      </w:r>
      <w:proofErr w:type="spellStart"/>
      <w:r>
        <w:t>لعرض</w:t>
      </w:r>
      <w:proofErr w:type="spellEnd"/>
      <w:r>
        <w:t xml:space="preserve"> </w:t>
      </w:r>
      <w:proofErr w:type="spellStart"/>
      <w:r>
        <w:t>تقارير</w:t>
      </w:r>
      <w:proofErr w:type="spellEnd"/>
      <w:r>
        <w:t xml:space="preserve"> </w:t>
      </w:r>
      <w:proofErr w:type="spellStart"/>
      <w:r>
        <w:t>المخزون</w:t>
      </w:r>
      <w:proofErr w:type="spellEnd"/>
      <w:r>
        <w:t xml:space="preserve"> </w:t>
      </w:r>
      <w:proofErr w:type="spellStart"/>
      <w:r>
        <w:t>والأرصدة</w:t>
      </w:r>
      <w:proofErr w:type="spellEnd"/>
      <w:r>
        <w:t>.</w:t>
      </w:r>
    </w:p>
    <w:p w14:paraId="75C8D3EB" w14:textId="77777777" w:rsidR="00953F03" w:rsidRDefault="00000000">
      <w:pPr>
        <w:pStyle w:val="Heading2"/>
      </w:pPr>
      <w:proofErr w:type="spellStart"/>
      <w:r>
        <w:t>الوظائف</w:t>
      </w:r>
      <w:proofErr w:type="spellEnd"/>
    </w:p>
    <w:p w14:paraId="3476CB8B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الرصيد</w:t>
      </w:r>
      <w:proofErr w:type="spellEnd"/>
      <w:r>
        <w:t xml:space="preserve"> </w:t>
      </w:r>
      <w:proofErr w:type="spellStart"/>
      <w:r>
        <w:t>الافتتاحي</w:t>
      </w:r>
      <w:proofErr w:type="spellEnd"/>
    </w:p>
    <w:p w14:paraId="4C6B5FFF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رصيد</w:t>
      </w:r>
      <w:proofErr w:type="spellEnd"/>
      <w:r>
        <w:t xml:space="preserve"> </w:t>
      </w:r>
      <w:proofErr w:type="spellStart"/>
      <w:r>
        <w:t>المخزن</w:t>
      </w:r>
      <w:proofErr w:type="spellEnd"/>
      <w:r>
        <w:t xml:space="preserve"> </w:t>
      </w:r>
      <w:proofErr w:type="spellStart"/>
      <w:r>
        <w:t>الحالي</w:t>
      </w:r>
      <w:proofErr w:type="spellEnd"/>
    </w:p>
    <w:p w14:paraId="4E4EA4EF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أسعار</w:t>
      </w:r>
      <w:proofErr w:type="spellEnd"/>
      <w:r>
        <w:t xml:space="preserve"> </w:t>
      </w:r>
      <w:proofErr w:type="spellStart"/>
      <w:r>
        <w:t>التكلفة</w:t>
      </w:r>
      <w:proofErr w:type="spellEnd"/>
    </w:p>
    <w:p w14:paraId="3A1A42DC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بيان</w:t>
      </w:r>
      <w:proofErr w:type="spellEnd"/>
      <w:r>
        <w:t xml:space="preserve"> </w:t>
      </w:r>
      <w:proofErr w:type="spellStart"/>
      <w:r>
        <w:t>فك</w:t>
      </w:r>
      <w:proofErr w:type="spellEnd"/>
      <w:r>
        <w:t xml:space="preserve"> </w:t>
      </w:r>
      <w:proofErr w:type="spellStart"/>
      <w:r>
        <w:t>وحدات</w:t>
      </w:r>
      <w:proofErr w:type="spellEnd"/>
      <w:r>
        <w:t xml:space="preserve"> </w:t>
      </w:r>
      <w:proofErr w:type="spellStart"/>
      <w:r>
        <w:t>الأصناف</w:t>
      </w:r>
      <w:proofErr w:type="spellEnd"/>
    </w:p>
    <w:p w14:paraId="1C83CA31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التقارير</w:t>
      </w:r>
      <w:proofErr w:type="spellEnd"/>
    </w:p>
    <w:p w14:paraId="06F06C3B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التقارير</w:t>
      </w:r>
      <w:proofErr w:type="spellEnd"/>
    </w:p>
    <w:p w14:paraId="5074D046" w14:textId="77777777" w:rsidR="00953F03" w:rsidRDefault="00000000">
      <w:pPr>
        <w:pStyle w:val="Heading2"/>
      </w:pPr>
      <w:proofErr w:type="spellStart"/>
      <w:r>
        <w:t>عناصر</w:t>
      </w:r>
      <w:proofErr w:type="spellEnd"/>
      <w:r>
        <w:t xml:space="preserve"> </w:t>
      </w:r>
      <w:proofErr w:type="spellStart"/>
      <w:r>
        <w:t>الواجهة</w:t>
      </w:r>
      <w:proofErr w:type="spellEnd"/>
    </w:p>
    <w:p w14:paraId="2C66FA27" w14:textId="77777777" w:rsidR="00953F03" w:rsidRDefault="00000000">
      <w:pPr>
        <w:pStyle w:val="Heading3"/>
      </w:pPr>
      <w:proofErr w:type="spellStart"/>
      <w:r>
        <w:t>أقسام</w:t>
      </w:r>
      <w:proofErr w:type="spellEnd"/>
      <w:r>
        <w:t xml:space="preserve"> </w:t>
      </w:r>
      <w:proofErr w:type="spellStart"/>
      <w:r>
        <w:t>بيان</w:t>
      </w:r>
      <w:proofErr w:type="spellEnd"/>
      <w:r>
        <w:t xml:space="preserve"> </w:t>
      </w:r>
      <w:proofErr w:type="spellStart"/>
      <w:r>
        <w:t>المخزن</w:t>
      </w:r>
      <w:proofErr w:type="spellEnd"/>
      <w:r>
        <w:t xml:space="preserve"> </w:t>
      </w:r>
      <w:proofErr w:type="spellStart"/>
      <w:r>
        <w:t>الفرعية</w:t>
      </w:r>
      <w:proofErr w:type="spellEnd"/>
    </w:p>
    <w:p w14:paraId="05977327" w14:textId="77777777" w:rsidR="00953F03" w:rsidRDefault="00000000">
      <w:proofErr w:type="spellStart"/>
      <w:r>
        <w:t>يحتوي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أقسام</w:t>
      </w:r>
      <w:proofErr w:type="spellEnd"/>
      <w:r>
        <w:t xml:space="preserve"> </w:t>
      </w:r>
      <w:proofErr w:type="spellStart"/>
      <w:r>
        <w:t>فرعية</w:t>
      </w:r>
      <w:proofErr w:type="spellEnd"/>
      <w:r>
        <w:t>:</w:t>
      </w:r>
    </w:p>
    <w:p w14:paraId="1E294F80" w14:textId="77777777" w:rsidR="00953F03" w:rsidRDefault="00000000">
      <w:r>
        <w:t>1. **</w:t>
      </w:r>
      <w:proofErr w:type="spellStart"/>
      <w:r>
        <w:t>الرصيد</w:t>
      </w:r>
      <w:proofErr w:type="spellEnd"/>
      <w:r>
        <w:t xml:space="preserve"> </w:t>
      </w:r>
      <w:proofErr w:type="spellStart"/>
      <w:r>
        <w:t>الافتتاحي</w:t>
      </w:r>
      <w:proofErr w:type="spellEnd"/>
      <w:r>
        <w:t xml:space="preserve">** – </w:t>
      </w:r>
      <w:proofErr w:type="spellStart"/>
      <w:r>
        <w:t>عرض</w:t>
      </w:r>
      <w:proofErr w:type="spellEnd"/>
      <w:r>
        <w:t xml:space="preserve"> </w:t>
      </w:r>
      <w:proofErr w:type="spellStart"/>
      <w:r>
        <w:t>الأرصدة</w:t>
      </w:r>
      <w:proofErr w:type="spellEnd"/>
      <w:r>
        <w:t xml:space="preserve"> </w:t>
      </w:r>
      <w:proofErr w:type="spellStart"/>
      <w:r>
        <w:t>الافتتاحية</w:t>
      </w:r>
      <w:proofErr w:type="spellEnd"/>
      <w:r>
        <w:t xml:space="preserve"> </w:t>
      </w:r>
      <w:proofErr w:type="spellStart"/>
      <w:r>
        <w:t>للأصناف</w:t>
      </w:r>
      <w:proofErr w:type="spellEnd"/>
    </w:p>
    <w:p w14:paraId="31DB9B0C" w14:textId="77777777" w:rsidR="00953F03" w:rsidRDefault="00000000">
      <w:r>
        <w:t>2. **</w:t>
      </w:r>
      <w:proofErr w:type="spellStart"/>
      <w:r>
        <w:t>رصيد</w:t>
      </w:r>
      <w:proofErr w:type="spellEnd"/>
      <w:r>
        <w:t xml:space="preserve"> </w:t>
      </w:r>
      <w:proofErr w:type="spellStart"/>
      <w:r>
        <w:t>المخزن</w:t>
      </w:r>
      <w:proofErr w:type="spellEnd"/>
      <w:r>
        <w:t xml:space="preserve">** – </w:t>
      </w:r>
      <w:proofErr w:type="spellStart"/>
      <w:r>
        <w:t>عرض</w:t>
      </w:r>
      <w:proofErr w:type="spellEnd"/>
      <w:r>
        <w:t xml:space="preserve"> </w:t>
      </w:r>
      <w:proofErr w:type="spellStart"/>
      <w:r>
        <w:t>الرصيد</w:t>
      </w:r>
      <w:proofErr w:type="spellEnd"/>
      <w:r>
        <w:t xml:space="preserve"> </w:t>
      </w:r>
      <w:proofErr w:type="spellStart"/>
      <w:r>
        <w:t>المتاح</w:t>
      </w:r>
      <w:proofErr w:type="spellEnd"/>
      <w:r>
        <w:t xml:space="preserve"> </w:t>
      </w:r>
      <w:proofErr w:type="spellStart"/>
      <w:r>
        <w:t>الفعلي</w:t>
      </w:r>
      <w:proofErr w:type="spellEnd"/>
      <w:r>
        <w:t xml:space="preserve"> </w:t>
      </w:r>
      <w:proofErr w:type="spellStart"/>
      <w:r>
        <w:t>الآن</w:t>
      </w:r>
      <w:proofErr w:type="spellEnd"/>
    </w:p>
    <w:p w14:paraId="50D7E204" w14:textId="77777777" w:rsidR="00953F03" w:rsidRDefault="00000000">
      <w:r>
        <w:lastRenderedPageBreak/>
        <w:t>3. **</w:t>
      </w:r>
      <w:proofErr w:type="spellStart"/>
      <w:r>
        <w:t>أسعار</w:t>
      </w:r>
      <w:proofErr w:type="spellEnd"/>
      <w:r>
        <w:t xml:space="preserve"> </w:t>
      </w:r>
      <w:proofErr w:type="spellStart"/>
      <w:r>
        <w:t>التكلفة</w:t>
      </w:r>
      <w:proofErr w:type="spellEnd"/>
      <w:r>
        <w:t xml:space="preserve">** – </w:t>
      </w:r>
      <w:proofErr w:type="spellStart"/>
      <w:r>
        <w:t>عرض</w:t>
      </w:r>
      <w:proofErr w:type="spellEnd"/>
      <w:r>
        <w:t xml:space="preserve"> </w:t>
      </w:r>
      <w:proofErr w:type="spellStart"/>
      <w:r>
        <w:t>أسعار</w:t>
      </w:r>
      <w:proofErr w:type="spellEnd"/>
      <w:r>
        <w:t xml:space="preserve"> </w:t>
      </w:r>
      <w:proofErr w:type="spellStart"/>
      <w:r>
        <w:t>التكلفة</w:t>
      </w:r>
      <w:proofErr w:type="spellEnd"/>
      <w:r>
        <w:t xml:space="preserve"> </w:t>
      </w:r>
      <w:proofErr w:type="spellStart"/>
      <w:r>
        <w:t>للأصناف</w:t>
      </w:r>
      <w:proofErr w:type="spellEnd"/>
    </w:p>
    <w:p w14:paraId="0506984F" w14:textId="77777777" w:rsidR="00953F03" w:rsidRDefault="00000000">
      <w:r>
        <w:t>4. **</w:t>
      </w:r>
      <w:proofErr w:type="spellStart"/>
      <w:r>
        <w:t>بيان</w:t>
      </w:r>
      <w:proofErr w:type="spellEnd"/>
      <w:r>
        <w:t xml:space="preserve"> </w:t>
      </w:r>
      <w:proofErr w:type="spellStart"/>
      <w:r>
        <w:t>فك</w:t>
      </w:r>
      <w:proofErr w:type="spellEnd"/>
      <w:r>
        <w:t xml:space="preserve"> </w:t>
      </w:r>
      <w:proofErr w:type="spellStart"/>
      <w:r>
        <w:t>وحدات</w:t>
      </w:r>
      <w:proofErr w:type="spellEnd"/>
      <w:r>
        <w:t xml:space="preserve"> </w:t>
      </w:r>
      <w:proofErr w:type="spellStart"/>
      <w:r>
        <w:t>الأصناف</w:t>
      </w:r>
      <w:proofErr w:type="spellEnd"/>
      <w:r>
        <w:t xml:space="preserve">** – </w:t>
      </w:r>
      <w:proofErr w:type="spellStart"/>
      <w:r>
        <w:t>عرض</w:t>
      </w:r>
      <w:proofErr w:type="spellEnd"/>
      <w:r>
        <w:t xml:space="preserve"> </w:t>
      </w:r>
      <w:proofErr w:type="spellStart"/>
      <w:r>
        <w:t>عمليات</w:t>
      </w:r>
      <w:proofErr w:type="spellEnd"/>
      <w:r>
        <w:t xml:space="preserve"> </w:t>
      </w:r>
      <w:proofErr w:type="spellStart"/>
      <w:r>
        <w:t>تحويل</w:t>
      </w:r>
      <w:proofErr w:type="spellEnd"/>
      <w:r>
        <w:t xml:space="preserve"> </w:t>
      </w:r>
      <w:proofErr w:type="spellStart"/>
      <w:r>
        <w:t>الوحدات</w:t>
      </w:r>
      <w:proofErr w:type="spellEnd"/>
    </w:p>
    <w:p w14:paraId="690DD4E8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المعروضة</w:t>
      </w:r>
      <w:proofErr w:type="spellEnd"/>
    </w:p>
    <w:p w14:paraId="52ADA9B0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معلومات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المستخدم</w:t>
      </w:r>
      <w:proofErr w:type="spellEnd"/>
      <w:r>
        <w:rPr>
          <w:b/>
        </w:rPr>
        <w:t xml:space="preserve">: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الشريط</w:t>
      </w:r>
      <w:proofErr w:type="spellEnd"/>
      <w:r>
        <w:t xml:space="preserve"> </w:t>
      </w:r>
      <w:proofErr w:type="spellStart"/>
      <w:r>
        <w:t>العلوي</w:t>
      </w:r>
      <w:proofErr w:type="spellEnd"/>
    </w:p>
    <w:p w14:paraId="6B53A3DF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الموقع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الحالي</w:t>
      </w:r>
      <w:proofErr w:type="spellEnd"/>
      <w:r>
        <w:rPr>
          <w:b/>
        </w:rPr>
        <w:t xml:space="preserve">: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خلال</w:t>
      </w:r>
      <w:proofErr w:type="spellEnd"/>
      <w:r>
        <w:t xml:space="preserve"> </w:t>
      </w:r>
      <w:proofErr w:type="spellStart"/>
      <w:r>
        <w:t>مسار</w:t>
      </w:r>
      <w:proofErr w:type="spellEnd"/>
      <w:r>
        <w:t xml:space="preserve"> </w:t>
      </w:r>
      <w:proofErr w:type="spellStart"/>
      <w:r>
        <w:t>التحديد</w:t>
      </w:r>
      <w:proofErr w:type="spellEnd"/>
    </w:p>
    <w:p w14:paraId="02C2812D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النشاط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الحالي</w:t>
      </w:r>
      <w:proofErr w:type="spellEnd"/>
      <w:r>
        <w:rPr>
          <w:b/>
        </w:rPr>
        <w:t xml:space="preserve">: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الشريط</w:t>
      </w:r>
      <w:proofErr w:type="spellEnd"/>
      <w:r>
        <w:t xml:space="preserve"> </w:t>
      </w:r>
      <w:proofErr w:type="spellStart"/>
      <w:r>
        <w:t>العلوي</w:t>
      </w:r>
      <w:proofErr w:type="spellEnd"/>
    </w:p>
    <w:p w14:paraId="7AE242AF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القسم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الحالي</w:t>
      </w:r>
      <w:proofErr w:type="spellEnd"/>
      <w:r>
        <w:rPr>
          <w:b/>
        </w:rPr>
        <w:t xml:space="preserve">: </w:t>
      </w:r>
      <w:r>
        <w:t>"</w:t>
      </w:r>
      <w:proofErr w:type="spellStart"/>
      <w:r>
        <w:t>المخازن</w:t>
      </w:r>
      <w:proofErr w:type="spellEnd"/>
      <w:r>
        <w:t xml:space="preserve"> / </w:t>
      </w:r>
      <w:proofErr w:type="spellStart"/>
      <w:r>
        <w:t>بيان</w:t>
      </w:r>
      <w:proofErr w:type="spellEnd"/>
      <w:r>
        <w:t xml:space="preserve"> </w:t>
      </w:r>
      <w:proofErr w:type="spellStart"/>
      <w:r>
        <w:t>مخزن</w:t>
      </w:r>
      <w:proofErr w:type="spellEnd"/>
      <w:r>
        <w:t xml:space="preserve">"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شريط</w:t>
      </w:r>
      <w:proofErr w:type="spellEnd"/>
      <w:r>
        <w:t xml:space="preserve"> </w:t>
      </w:r>
      <w:proofErr w:type="spellStart"/>
      <w:r>
        <w:t>التنقل</w:t>
      </w:r>
      <w:proofErr w:type="spellEnd"/>
    </w:p>
    <w:p w14:paraId="55251B47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0B944C30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اختيار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القسم</w:t>
      </w:r>
      <w:proofErr w:type="spellEnd"/>
      <w:r>
        <w:rPr>
          <w:b/>
        </w:rPr>
        <w:t xml:space="preserve">: </w:t>
      </w:r>
      <w:proofErr w:type="spellStart"/>
      <w:r>
        <w:t>الضغط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الأيقونة</w:t>
      </w:r>
      <w:proofErr w:type="spellEnd"/>
      <w:r>
        <w:t xml:space="preserve"> </w:t>
      </w:r>
      <w:proofErr w:type="spellStart"/>
      <w:r>
        <w:t>المطلوبة</w:t>
      </w:r>
      <w:proofErr w:type="spellEnd"/>
    </w:p>
    <w:p w14:paraId="533B754C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إدارة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الحساب</w:t>
      </w:r>
      <w:proofErr w:type="spellEnd"/>
      <w:r>
        <w:rPr>
          <w:b/>
        </w:rPr>
        <w:t xml:space="preserve">: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خلال</w:t>
      </w:r>
      <w:proofErr w:type="spellEnd"/>
      <w:r>
        <w:t xml:space="preserve"> </w:t>
      </w:r>
      <w:proofErr w:type="spellStart"/>
      <w:r>
        <w:t>القائمة</w:t>
      </w:r>
      <w:proofErr w:type="spellEnd"/>
      <w:r>
        <w:t xml:space="preserve"> </w:t>
      </w:r>
      <w:proofErr w:type="spellStart"/>
      <w:r>
        <w:t>المنسدلة</w:t>
      </w:r>
      <w:proofErr w:type="spellEnd"/>
    </w:p>
    <w:p w14:paraId="2B0FD6BA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تغيير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اللغة</w:t>
      </w:r>
      <w:proofErr w:type="spellEnd"/>
      <w:r>
        <w:rPr>
          <w:b/>
        </w:rPr>
        <w:t xml:space="preserve">: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خلال</w:t>
      </w:r>
      <w:proofErr w:type="spellEnd"/>
      <w:r>
        <w:t xml:space="preserve"> </w:t>
      </w:r>
      <w:proofErr w:type="spellStart"/>
      <w:r>
        <w:t>الخيار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الشريط</w:t>
      </w:r>
      <w:proofErr w:type="spellEnd"/>
      <w:r>
        <w:t xml:space="preserve"> </w:t>
      </w:r>
      <w:proofErr w:type="spellStart"/>
      <w:r>
        <w:t>العلوي</w:t>
      </w:r>
      <w:proofErr w:type="spellEnd"/>
    </w:p>
    <w:p w14:paraId="19AD698D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فتح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القائمة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الجانبية</w:t>
      </w:r>
      <w:proofErr w:type="spellEnd"/>
      <w:r>
        <w:rPr>
          <w:b/>
        </w:rPr>
        <w:t xml:space="preserve">: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خلال</w:t>
      </w:r>
      <w:proofErr w:type="spellEnd"/>
      <w:r>
        <w:t xml:space="preserve"> </w:t>
      </w:r>
      <w:proofErr w:type="spellStart"/>
      <w:r>
        <w:t>أيقونة</w:t>
      </w:r>
      <w:proofErr w:type="spellEnd"/>
      <w:r>
        <w:t xml:space="preserve"> (☰)</w:t>
      </w:r>
    </w:p>
    <w:p w14:paraId="2CB700BE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03A44D8C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/Controllers/Inventory/</w:t>
      </w:r>
      <w:proofErr w:type="spellStart"/>
      <w:r>
        <w:t>InventoryReportController</w:t>
      </w:r>
      <w:proofErr w:type="spellEnd"/>
      <w:r>
        <w:t>`</w:t>
      </w:r>
    </w:p>
    <w:p w14:paraId="513FA323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/Controllers/Inventory/</w:t>
      </w:r>
      <w:proofErr w:type="spellStart"/>
      <w:r>
        <w:t>OpeningInventoryController</w:t>
      </w:r>
      <w:proofErr w:type="spellEnd"/>
      <w:r>
        <w:t>`</w:t>
      </w:r>
    </w:p>
    <w:p w14:paraId="11626729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/Controllers/Inventory/</w:t>
      </w:r>
      <w:proofErr w:type="spellStart"/>
      <w:r>
        <w:t>CurrentInventoryController</w:t>
      </w:r>
      <w:proofErr w:type="spellEnd"/>
      <w:r>
        <w:t>`</w:t>
      </w:r>
    </w:p>
    <w:p w14:paraId="071C4386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/Controllers/Inventory/</w:t>
      </w:r>
      <w:proofErr w:type="spellStart"/>
      <w:r>
        <w:t>ItemCostController</w:t>
      </w:r>
      <w:proofErr w:type="spellEnd"/>
      <w:r>
        <w:t>`</w:t>
      </w:r>
    </w:p>
    <w:p w14:paraId="625724EC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/Controllers/Inventory/</w:t>
      </w:r>
      <w:proofErr w:type="spellStart"/>
      <w:r>
        <w:t>ItemUnitBreakdownController</w:t>
      </w:r>
      <w:proofErr w:type="spellEnd"/>
      <w:r>
        <w:t>`</w:t>
      </w:r>
    </w:p>
    <w:p w14:paraId="4430693F" w14:textId="77777777" w:rsidR="00953F03" w:rsidRDefault="00000000">
      <w:pPr>
        <w:pStyle w:val="Heading2"/>
      </w:pPr>
      <w:proofErr w:type="spellStart"/>
      <w:r>
        <w:t>التفاصيل</w:t>
      </w:r>
      <w:proofErr w:type="spellEnd"/>
      <w:r>
        <w:t xml:space="preserve"> </w:t>
      </w:r>
      <w:proofErr w:type="spellStart"/>
      <w:r>
        <w:t>التقنية</w:t>
      </w:r>
      <w:proofErr w:type="spellEnd"/>
    </w:p>
    <w:p w14:paraId="104264DD" w14:textId="77777777" w:rsidR="00953F03" w:rsidRDefault="00000000">
      <w:pPr>
        <w:pStyle w:val="ListBullet"/>
      </w:pPr>
      <w:proofErr w:type="spellStart"/>
      <w:r>
        <w:t>تحميل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صلاحيات</w:t>
      </w:r>
      <w:proofErr w:type="spellEnd"/>
      <w:r>
        <w:t xml:space="preserve"> </w:t>
      </w:r>
      <w:proofErr w:type="spellStart"/>
      <w:r>
        <w:t>المستخدم</w:t>
      </w:r>
      <w:proofErr w:type="spellEnd"/>
    </w:p>
    <w:p w14:paraId="5E2436FE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الأقسام</w:t>
      </w:r>
      <w:proofErr w:type="spellEnd"/>
      <w:r>
        <w:t xml:space="preserve"> </w:t>
      </w:r>
      <w:proofErr w:type="spellStart"/>
      <w:r>
        <w:t>المتاحة</w:t>
      </w:r>
      <w:proofErr w:type="spellEnd"/>
      <w:r>
        <w:t xml:space="preserve"> </w:t>
      </w:r>
      <w:proofErr w:type="spellStart"/>
      <w:r>
        <w:t>للمستخدم</w:t>
      </w:r>
      <w:proofErr w:type="spellEnd"/>
    </w:p>
    <w:p w14:paraId="2E5E9DC5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الجلسة</w:t>
      </w:r>
      <w:proofErr w:type="spellEnd"/>
      <w:r>
        <w:t xml:space="preserve"> </w:t>
      </w:r>
      <w:proofErr w:type="spellStart"/>
      <w:r>
        <w:t>الحالية</w:t>
      </w:r>
      <w:proofErr w:type="spellEnd"/>
    </w:p>
    <w:p w14:paraId="7ED74CD4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الصلاحيات</w:t>
      </w:r>
      <w:proofErr w:type="spellEnd"/>
      <w:r>
        <w:t xml:space="preserve"> </w:t>
      </w:r>
      <w:proofErr w:type="spellStart"/>
      <w:r>
        <w:t>لكل</w:t>
      </w:r>
      <w:proofErr w:type="spellEnd"/>
      <w:r>
        <w:t xml:space="preserve"> </w:t>
      </w:r>
      <w:proofErr w:type="spellStart"/>
      <w:r>
        <w:t>قسم</w:t>
      </w:r>
      <w:proofErr w:type="spellEnd"/>
    </w:p>
    <w:p w14:paraId="24AB5F0C" w14:textId="77777777" w:rsidR="00953F03" w:rsidRDefault="00000000">
      <w:pPr>
        <w:pStyle w:val="ListBullet"/>
      </w:pPr>
      <w:proofErr w:type="spellStart"/>
      <w:r>
        <w:t>توجيه</w:t>
      </w:r>
      <w:proofErr w:type="spellEnd"/>
      <w:r>
        <w:t xml:space="preserve"> </w:t>
      </w:r>
      <w:proofErr w:type="spellStart"/>
      <w:r>
        <w:t>المستخدم</w:t>
      </w:r>
      <w:proofErr w:type="spellEnd"/>
      <w:r>
        <w:t xml:space="preserve"> </w:t>
      </w:r>
      <w:proofErr w:type="spellStart"/>
      <w:r>
        <w:t>للقسم</w:t>
      </w:r>
      <w:proofErr w:type="spellEnd"/>
      <w:r>
        <w:t xml:space="preserve"> </w:t>
      </w:r>
      <w:proofErr w:type="spellStart"/>
      <w:r>
        <w:t>المطلوب</w:t>
      </w:r>
      <w:proofErr w:type="spellEnd"/>
    </w:p>
    <w:p w14:paraId="5D6A16C4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تقارير</w:t>
      </w:r>
      <w:proofErr w:type="spellEnd"/>
      <w:r>
        <w:t xml:space="preserve"> </w:t>
      </w:r>
      <w:proofErr w:type="spellStart"/>
      <w:r>
        <w:t>المخزون</w:t>
      </w:r>
      <w:proofErr w:type="spellEnd"/>
      <w:r>
        <w:t xml:space="preserve"> </w:t>
      </w:r>
      <w:proofErr w:type="spellStart"/>
      <w:r>
        <w:t>والأرصدة</w:t>
      </w:r>
      <w:proofErr w:type="spellEnd"/>
    </w:p>
    <w:p w14:paraId="49F83B03" w14:textId="77777777" w:rsidR="00953F03" w:rsidRDefault="00953F03"/>
    <w:p w14:paraId="52FCCBD0" w14:textId="77777777" w:rsidR="00953F03" w:rsidRDefault="00000000">
      <w:r>
        <w:t>──────────────────────────────</w:t>
      </w:r>
    </w:p>
    <w:p w14:paraId="4723CFB7" w14:textId="77777777" w:rsidR="00953F03" w:rsidRDefault="00953F03"/>
    <w:p w14:paraId="43E48190" w14:textId="77777777" w:rsidR="00953F03" w:rsidRDefault="00000000">
      <w:pPr>
        <w:pStyle w:val="Heading2"/>
      </w:pPr>
      <w:proofErr w:type="spellStart"/>
      <w:r>
        <w:lastRenderedPageBreak/>
        <w:t>جرد</w:t>
      </w:r>
      <w:proofErr w:type="spellEnd"/>
      <w:r>
        <w:t xml:space="preserve"> </w:t>
      </w:r>
      <w:proofErr w:type="spellStart"/>
      <w:r>
        <w:t>افتتاحي</w:t>
      </w:r>
      <w:proofErr w:type="spellEnd"/>
    </w:p>
    <w:p w14:paraId="304B423D" w14:textId="77777777" w:rsidR="00953F03" w:rsidRDefault="00000000">
      <w:pPr>
        <w:pStyle w:val="Heading1"/>
        <w:jc w:val="center"/>
      </w:pPr>
      <w:proofErr w:type="spellStart"/>
      <w:r>
        <w:t>جرد</w:t>
      </w:r>
      <w:proofErr w:type="spellEnd"/>
      <w:r>
        <w:t xml:space="preserve"> </w:t>
      </w:r>
      <w:proofErr w:type="spellStart"/>
      <w:r>
        <w:t>افتتاحي</w:t>
      </w:r>
      <w:proofErr w:type="spellEnd"/>
    </w:p>
    <w:p w14:paraId="5238D83B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69CC2081" w14:textId="77777777" w:rsidR="00953F03" w:rsidRDefault="00000000">
      <w:proofErr w:type="spellStart"/>
      <w:r>
        <w:t>قسم</w:t>
      </w:r>
      <w:proofErr w:type="spellEnd"/>
      <w:r>
        <w:t xml:space="preserve"> </w:t>
      </w:r>
      <w:proofErr w:type="spellStart"/>
      <w:r>
        <w:t>الجرد</w:t>
      </w:r>
      <w:proofErr w:type="spellEnd"/>
      <w:r>
        <w:t xml:space="preserve"> </w:t>
      </w:r>
      <w:proofErr w:type="spellStart"/>
      <w:r>
        <w:t>الافتتاحي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المخازن</w:t>
      </w:r>
      <w:proofErr w:type="spellEnd"/>
      <w:r>
        <w:t xml:space="preserve">، </w:t>
      </w:r>
      <w:proofErr w:type="spellStart"/>
      <w:r>
        <w:t>مخصص</w:t>
      </w:r>
      <w:proofErr w:type="spellEnd"/>
      <w:r>
        <w:t xml:space="preserve"> </w:t>
      </w:r>
      <w:proofErr w:type="spellStart"/>
      <w:r>
        <w:t>لإدارة</w:t>
      </w:r>
      <w:proofErr w:type="spellEnd"/>
      <w:r>
        <w:t xml:space="preserve"> </w:t>
      </w:r>
      <w:proofErr w:type="spellStart"/>
      <w:r>
        <w:t>عمليات</w:t>
      </w:r>
      <w:proofErr w:type="spellEnd"/>
      <w:r>
        <w:t xml:space="preserve"> </w:t>
      </w:r>
      <w:proofErr w:type="spellStart"/>
      <w:r>
        <w:t>الجرد</w:t>
      </w:r>
      <w:proofErr w:type="spellEnd"/>
      <w:r>
        <w:t xml:space="preserve"> </w:t>
      </w:r>
      <w:proofErr w:type="spellStart"/>
      <w:r>
        <w:t>الافتتاحي</w:t>
      </w:r>
      <w:proofErr w:type="spellEnd"/>
      <w:r>
        <w:t xml:space="preserve"> </w:t>
      </w:r>
      <w:proofErr w:type="spellStart"/>
      <w:r>
        <w:t>واعتمادها</w:t>
      </w:r>
      <w:proofErr w:type="spellEnd"/>
      <w:r>
        <w:t xml:space="preserve"> </w:t>
      </w:r>
      <w:proofErr w:type="spellStart"/>
      <w:r>
        <w:t>كرصيد</w:t>
      </w:r>
      <w:proofErr w:type="spellEnd"/>
      <w:r>
        <w:t xml:space="preserve"> </w:t>
      </w:r>
      <w:proofErr w:type="spellStart"/>
      <w:r>
        <w:t>افتتاحي</w:t>
      </w:r>
      <w:proofErr w:type="spellEnd"/>
      <w:r>
        <w:t>.</w:t>
      </w:r>
    </w:p>
    <w:p w14:paraId="5707E33B" w14:textId="77777777" w:rsidR="00953F03" w:rsidRDefault="00000000">
      <w:pPr>
        <w:pStyle w:val="Heading2"/>
      </w:pPr>
      <w:proofErr w:type="spellStart"/>
      <w:r>
        <w:t>الوظائف</w:t>
      </w:r>
      <w:proofErr w:type="spellEnd"/>
    </w:p>
    <w:p w14:paraId="64A53DA0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الجرد</w:t>
      </w:r>
      <w:proofErr w:type="spellEnd"/>
      <w:r>
        <w:t xml:space="preserve"> </w:t>
      </w:r>
      <w:proofErr w:type="spellStart"/>
      <w:r>
        <w:t>والأرصدة</w:t>
      </w:r>
      <w:proofErr w:type="spellEnd"/>
      <w:r>
        <w:t xml:space="preserve"> </w:t>
      </w:r>
      <w:proofErr w:type="spellStart"/>
      <w:r>
        <w:t>الافتتاحية</w:t>
      </w:r>
      <w:proofErr w:type="spellEnd"/>
    </w:p>
    <w:p w14:paraId="323A123F" w14:textId="77777777" w:rsidR="00953F03" w:rsidRDefault="00000000">
      <w:pPr>
        <w:pStyle w:val="ListBullet"/>
      </w:pPr>
      <w:proofErr w:type="spellStart"/>
      <w:r>
        <w:t>اعتماد</w:t>
      </w:r>
      <w:proofErr w:type="spellEnd"/>
      <w:r>
        <w:t xml:space="preserve"> </w:t>
      </w:r>
      <w:proofErr w:type="spellStart"/>
      <w:r>
        <w:t>الجرد</w:t>
      </w:r>
      <w:proofErr w:type="spellEnd"/>
      <w:r>
        <w:t xml:space="preserve"> </w:t>
      </w:r>
      <w:proofErr w:type="spellStart"/>
      <w:r>
        <w:t>كرصيد</w:t>
      </w:r>
      <w:proofErr w:type="spellEnd"/>
      <w:r>
        <w:t xml:space="preserve"> </w:t>
      </w:r>
      <w:proofErr w:type="spellStart"/>
      <w:r>
        <w:t>افتتاحي</w:t>
      </w:r>
      <w:proofErr w:type="spellEnd"/>
    </w:p>
    <w:p w14:paraId="78DABCAC" w14:textId="77777777" w:rsidR="00953F03" w:rsidRDefault="00000000">
      <w:pPr>
        <w:pStyle w:val="ListBullet"/>
      </w:pPr>
      <w:proofErr w:type="spellStart"/>
      <w:r>
        <w:t>مراجعة</w:t>
      </w:r>
      <w:proofErr w:type="spellEnd"/>
      <w:r>
        <w:t xml:space="preserve"> </w:t>
      </w:r>
      <w:proofErr w:type="spellStart"/>
      <w:r>
        <w:t>عمليات</w:t>
      </w:r>
      <w:proofErr w:type="spellEnd"/>
      <w:r>
        <w:t xml:space="preserve"> </w:t>
      </w:r>
      <w:proofErr w:type="spellStart"/>
      <w:r>
        <w:t>الجرد</w:t>
      </w:r>
      <w:proofErr w:type="spellEnd"/>
    </w:p>
    <w:p w14:paraId="7A84FEC1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الأرصدة</w:t>
      </w:r>
      <w:proofErr w:type="spellEnd"/>
      <w:r>
        <w:t xml:space="preserve"> </w:t>
      </w:r>
      <w:proofErr w:type="spellStart"/>
      <w:r>
        <w:t>الافتتاحية</w:t>
      </w:r>
      <w:proofErr w:type="spellEnd"/>
    </w:p>
    <w:p w14:paraId="5B2E1E15" w14:textId="77777777" w:rsidR="00953F03" w:rsidRDefault="00000000">
      <w:pPr>
        <w:pStyle w:val="Heading2"/>
      </w:pPr>
      <w:proofErr w:type="spellStart"/>
      <w:r>
        <w:t>عناصر</w:t>
      </w:r>
      <w:proofErr w:type="spellEnd"/>
      <w:r>
        <w:t xml:space="preserve"> </w:t>
      </w:r>
      <w:proofErr w:type="spellStart"/>
      <w:r>
        <w:t>الواجهة</w:t>
      </w:r>
      <w:proofErr w:type="spellEnd"/>
    </w:p>
    <w:p w14:paraId="13450218" w14:textId="77777777" w:rsidR="00953F03" w:rsidRDefault="00000000">
      <w:pPr>
        <w:pStyle w:val="Heading3"/>
      </w:pPr>
      <w:proofErr w:type="spellStart"/>
      <w:r>
        <w:t>أقسام</w:t>
      </w:r>
      <w:proofErr w:type="spellEnd"/>
      <w:r>
        <w:t xml:space="preserve"> </w:t>
      </w:r>
      <w:proofErr w:type="spellStart"/>
      <w:r>
        <w:t>الجرد</w:t>
      </w:r>
      <w:proofErr w:type="spellEnd"/>
      <w:r>
        <w:t xml:space="preserve"> </w:t>
      </w:r>
      <w:proofErr w:type="spellStart"/>
      <w:r>
        <w:t>الافتتاحي</w:t>
      </w:r>
      <w:proofErr w:type="spellEnd"/>
    </w:p>
    <w:p w14:paraId="596E0CDD" w14:textId="77777777" w:rsidR="00953F03" w:rsidRDefault="00000000">
      <w:proofErr w:type="spellStart"/>
      <w:r>
        <w:t>يحتوي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قسمين</w:t>
      </w:r>
      <w:proofErr w:type="spellEnd"/>
      <w:r>
        <w:t xml:space="preserve"> </w:t>
      </w:r>
      <w:proofErr w:type="spellStart"/>
      <w:r>
        <w:t>رئيسيين</w:t>
      </w:r>
      <w:proofErr w:type="spellEnd"/>
      <w:r>
        <w:t>:</w:t>
      </w:r>
    </w:p>
    <w:p w14:paraId="6DF05253" w14:textId="77777777" w:rsidR="00953F03" w:rsidRDefault="00000000">
      <w:r>
        <w:t>1. **</w:t>
      </w:r>
      <w:proofErr w:type="spellStart"/>
      <w:r>
        <w:t>الجرد</w:t>
      </w:r>
      <w:proofErr w:type="spellEnd"/>
      <w:r>
        <w:t xml:space="preserve"> </w:t>
      </w:r>
      <w:proofErr w:type="spellStart"/>
      <w:r>
        <w:t>والأرصدة</w:t>
      </w:r>
      <w:proofErr w:type="spellEnd"/>
      <w:r>
        <w:t xml:space="preserve"> </w:t>
      </w:r>
      <w:proofErr w:type="spellStart"/>
      <w:r>
        <w:t>الافتتاحية</w:t>
      </w:r>
      <w:proofErr w:type="spellEnd"/>
      <w:r>
        <w:t xml:space="preserve">** – </w:t>
      </w:r>
      <w:proofErr w:type="spellStart"/>
      <w:r>
        <w:t>إدارة</w:t>
      </w:r>
      <w:proofErr w:type="spellEnd"/>
      <w:r>
        <w:t xml:space="preserve"> </w:t>
      </w:r>
      <w:proofErr w:type="spellStart"/>
      <w:r>
        <w:t>عمليات</w:t>
      </w:r>
      <w:proofErr w:type="spellEnd"/>
      <w:r>
        <w:t xml:space="preserve"> </w:t>
      </w:r>
      <w:proofErr w:type="spellStart"/>
      <w:r>
        <w:t>الجرد</w:t>
      </w:r>
      <w:proofErr w:type="spellEnd"/>
      <w:r>
        <w:t xml:space="preserve"> </w:t>
      </w:r>
      <w:proofErr w:type="spellStart"/>
      <w:r>
        <w:t>الافتتاحي</w:t>
      </w:r>
      <w:proofErr w:type="spellEnd"/>
    </w:p>
    <w:p w14:paraId="37932467" w14:textId="77777777" w:rsidR="00953F03" w:rsidRDefault="00000000">
      <w:r>
        <w:t>2. **</w:t>
      </w:r>
      <w:proofErr w:type="spellStart"/>
      <w:r>
        <w:t>اعتماد</w:t>
      </w:r>
      <w:proofErr w:type="spellEnd"/>
      <w:r>
        <w:t xml:space="preserve"> </w:t>
      </w:r>
      <w:proofErr w:type="spellStart"/>
      <w:r>
        <w:t>الجرد</w:t>
      </w:r>
      <w:proofErr w:type="spellEnd"/>
      <w:r>
        <w:t xml:space="preserve"> </w:t>
      </w:r>
      <w:proofErr w:type="spellStart"/>
      <w:r>
        <w:t>كرصيد</w:t>
      </w:r>
      <w:proofErr w:type="spellEnd"/>
      <w:r>
        <w:t xml:space="preserve"> </w:t>
      </w:r>
      <w:proofErr w:type="spellStart"/>
      <w:r>
        <w:t>افتتاحي</w:t>
      </w:r>
      <w:proofErr w:type="spellEnd"/>
      <w:r>
        <w:t xml:space="preserve">** – </w:t>
      </w:r>
      <w:proofErr w:type="spellStart"/>
      <w:r>
        <w:t>تحويل</w:t>
      </w:r>
      <w:proofErr w:type="spellEnd"/>
      <w:r>
        <w:t xml:space="preserve"> </w:t>
      </w:r>
      <w:proofErr w:type="spellStart"/>
      <w:r>
        <w:t>الجرد</w:t>
      </w:r>
      <w:proofErr w:type="spellEnd"/>
      <w:r>
        <w:t xml:space="preserve"> </w:t>
      </w:r>
      <w:proofErr w:type="spellStart"/>
      <w:r>
        <w:t>إلى</w:t>
      </w:r>
      <w:proofErr w:type="spellEnd"/>
      <w:r>
        <w:t xml:space="preserve"> </w:t>
      </w:r>
      <w:proofErr w:type="spellStart"/>
      <w:r>
        <w:t>رصيد</w:t>
      </w:r>
      <w:proofErr w:type="spellEnd"/>
      <w:r>
        <w:t xml:space="preserve"> </w:t>
      </w:r>
      <w:proofErr w:type="spellStart"/>
      <w:r>
        <w:t>افتتاحي</w:t>
      </w:r>
      <w:proofErr w:type="spellEnd"/>
      <w:r>
        <w:t xml:space="preserve"> </w:t>
      </w:r>
      <w:proofErr w:type="spellStart"/>
      <w:r>
        <w:t>فعلي</w:t>
      </w:r>
      <w:proofErr w:type="spellEnd"/>
    </w:p>
    <w:p w14:paraId="22E84CA0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المعروضة</w:t>
      </w:r>
      <w:proofErr w:type="spellEnd"/>
    </w:p>
    <w:p w14:paraId="44D05B5C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معلومات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المستخدم</w:t>
      </w:r>
      <w:proofErr w:type="spellEnd"/>
      <w:r>
        <w:rPr>
          <w:b/>
        </w:rPr>
        <w:t xml:space="preserve">: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الشريط</w:t>
      </w:r>
      <w:proofErr w:type="spellEnd"/>
      <w:r>
        <w:t xml:space="preserve"> </w:t>
      </w:r>
      <w:proofErr w:type="spellStart"/>
      <w:r>
        <w:t>العلوي</w:t>
      </w:r>
      <w:proofErr w:type="spellEnd"/>
    </w:p>
    <w:p w14:paraId="084DABF8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الموقع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الحالي</w:t>
      </w:r>
      <w:proofErr w:type="spellEnd"/>
      <w:r>
        <w:rPr>
          <w:b/>
        </w:rPr>
        <w:t xml:space="preserve">: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خلال</w:t>
      </w:r>
      <w:proofErr w:type="spellEnd"/>
      <w:r>
        <w:t xml:space="preserve"> </w:t>
      </w:r>
      <w:proofErr w:type="spellStart"/>
      <w:r>
        <w:t>مسار</w:t>
      </w:r>
      <w:proofErr w:type="spellEnd"/>
      <w:r>
        <w:t xml:space="preserve"> </w:t>
      </w:r>
      <w:proofErr w:type="spellStart"/>
      <w:r>
        <w:t>التحديد</w:t>
      </w:r>
      <w:proofErr w:type="spellEnd"/>
    </w:p>
    <w:p w14:paraId="26CB10E0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النشاط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الحالي</w:t>
      </w:r>
      <w:proofErr w:type="spellEnd"/>
      <w:r>
        <w:rPr>
          <w:b/>
        </w:rPr>
        <w:t xml:space="preserve">: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الشريط</w:t>
      </w:r>
      <w:proofErr w:type="spellEnd"/>
      <w:r>
        <w:t xml:space="preserve"> </w:t>
      </w:r>
      <w:proofErr w:type="spellStart"/>
      <w:r>
        <w:t>العلوي</w:t>
      </w:r>
      <w:proofErr w:type="spellEnd"/>
    </w:p>
    <w:p w14:paraId="57533BAA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القسم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الحالي</w:t>
      </w:r>
      <w:proofErr w:type="spellEnd"/>
      <w:r>
        <w:rPr>
          <w:b/>
        </w:rPr>
        <w:t xml:space="preserve">: </w:t>
      </w:r>
      <w:r>
        <w:t>"</w:t>
      </w:r>
      <w:proofErr w:type="spellStart"/>
      <w:r>
        <w:t>المخازن</w:t>
      </w:r>
      <w:proofErr w:type="spellEnd"/>
      <w:r>
        <w:t xml:space="preserve"> / </w:t>
      </w:r>
      <w:proofErr w:type="spellStart"/>
      <w:r>
        <w:t>جرد</w:t>
      </w:r>
      <w:proofErr w:type="spellEnd"/>
      <w:r>
        <w:t xml:space="preserve"> </w:t>
      </w:r>
      <w:proofErr w:type="spellStart"/>
      <w:r>
        <w:t>افتتاحي</w:t>
      </w:r>
      <w:proofErr w:type="spellEnd"/>
      <w:r>
        <w:t xml:space="preserve">"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شريط</w:t>
      </w:r>
      <w:proofErr w:type="spellEnd"/>
      <w:r>
        <w:t xml:space="preserve"> </w:t>
      </w:r>
      <w:proofErr w:type="spellStart"/>
      <w:r>
        <w:t>التنقل</w:t>
      </w:r>
      <w:proofErr w:type="spellEnd"/>
    </w:p>
    <w:p w14:paraId="2F24BDE1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2F952167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اختيار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القسم</w:t>
      </w:r>
      <w:proofErr w:type="spellEnd"/>
      <w:r>
        <w:rPr>
          <w:b/>
        </w:rPr>
        <w:t xml:space="preserve">: </w:t>
      </w:r>
      <w:proofErr w:type="spellStart"/>
      <w:r>
        <w:t>الضغط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الأيقونة</w:t>
      </w:r>
      <w:proofErr w:type="spellEnd"/>
      <w:r>
        <w:t xml:space="preserve"> </w:t>
      </w:r>
      <w:proofErr w:type="spellStart"/>
      <w:r>
        <w:t>المطلوبة</w:t>
      </w:r>
      <w:proofErr w:type="spellEnd"/>
    </w:p>
    <w:p w14:paraId="072F3CE5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إدارة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الحساب</w:t>
      </w:r>
      <w:proofErr w:type="spellEnd"/>
      <w:r>
        <w:rPr>
          <w:b/>
        </w:rPr>
        <w:t xml:space="preserve">: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خلال</w:t>
      </w:r>
      <w:proofErr w:type="spellEnd"/>
      <w:r>
        <w:t xml:space="preserve"> </w:t>
      </w:r>
      <w:proofErr w:type="spellStart"/>
      <w:r>
        <w:t>القائمة</w:t>
      </w:r>
      <w:proofErr w:type="spellEnd"/>
      <w:r>
        <w:t xml:space="preserve"> </w:t>
      </w:r>
      <w:proofErr w:type="spellStart"/>
      <w:r>
        <w:t>المنسدلة</w:t>
      </w:r>
      <w:proofErr w:type="spellEnd"/>
    </w:p>
    <w:p w14:paraId="3A3FD3D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تغيير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اللغة</w:t>
      </w:r>
      <w:proofErr w:type="spellEnd"/>
      <w:r>
        <w:rPr>
          <w:b/>
        </w:rPr>
        <w:t xml:space="preserve">: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خلال</w:t>
      </w:r>
      <w:proofErr w:type="spellEnd"/>
      <w:r>
        <w:t xml:space="preserve"> </w:t>
      </w:r>
      <w:proofErr w:type="spellStart"/>
      <w:r>
        <w:t>الخيار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الشريط</w:t>
      </w:r>
      <w:proofErr w:type="spellEnd"/>
      <w:r>
        <w:t xml:space="preserve"> </w:t>
      </w:r>
      <w:proofErr w:type="spellStart"/>
      <w:r>
        <w:t>العلوي</w:t>
      </w:r>
      <w:proofErr w:type="spellEnd"/>
    </w:p>
    <w:p w14:paraId="3DADBC5D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فتح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القائمة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الجانبية</w:t>
      </w:r>
      <w:proofErr w:type="spellEnd"/>
      <w:r>
        <w:rPr>
          <w:b/>
        </w:rPr>
        <w:t xml:space="preserve">: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خلال</w:t>
      </w:r>
      <w:proofErr w:type="spellEnd"/>
      <w:r>
        <w:t xml:space="preserve"> </w:t>
      </w:r>
      <w:proofErr w:type="spellStart"/>
      <w:r>
        <w:t>أيقونة</w:t>
      </w:r>
      <w:proofErr w:type="spellEnd"/>
      <w:r>
        <w:t xml:space="preserve"> (☰)</w:t>
      </w:r>
    </w:p>
    <w:p w14:paraId="4D20018B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5FE80F74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/Controllers/Inventory/</w:t>
      </w:r>
      <w:proofErr w:type="spellStart"/>
      <w:r>
        <w:t>OpeningInventoryController</w:t>
      </w:r>
      <w:proofErr w:type="spellEnd"/>
      <w:r>
        <w:t>`</w:t>
      </w:r>
    </w:p>
    <w:p w14:paraId="64A5CCCD" w14:textId="77777777" w:rsidR="00953F03" w:rsidRDefault="00000000">
      <w:pPr>
        <w:pStyle w:val="ListBullet"/>
      </w:pPr>
      <w:r>
        <w:t>`Shared.API/Controllers/Inventory/OpeningInventoryApprovalController`</w:t>
      </w:r>
    </w:p>
    <w:p w14:paraId="47AEB162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/Controllers/Inventory/</w:t>
      </w:r>
      <w:proofErr w:type="spellStart"/>
      <w:r>
        <w:t>InventoryController</w:t>
      </w:r>
      <w:proofErr w:type="spellEnd"/>
      <w:r>
        <w:t>`</w:t>
      </w:r>
    </w:p>
    <w:p w14:paraId="13D7DF6F" w14:textId="77777777" w:rsidR="00953F03" w:rsidRDefault="00000000">
      <w:pPr>
        <w:pStyle w:val="Heading2"/>
      </w:pPr>
      <w:proofErr w:type="spellStart"/>
      <w:r>
        <w:lastRenderedPageBreak/>
        <w:t>التفاصيل</w:t>
      </w:r>
      <w:proofErr w:type="spellEnd"/>
      <w:r>
        <w:t xml:space="preserve"> </w:t>
      </w:r>
      <w:proofErr w:type="spellStart"/>
      <w:r>
        <w:t>التقنية</w:t>
      </w:r>
      <w:proofErr w:type="spellEnd"/>
    </w:p>
    <w:p w14:paraId="5BA36F34" w14:textId="77777777" w:rsidR="00953F03" w:rsidRDefault="00000000">
      <w:pPr>
        <w:pStyle w:val="ListBullet"/>
      </w:pPr>
      <w:proofErr w:type="spellStart"/>
      <w:r>
        <w:t>تحميل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صلاحيات</w:t>
      </w:r>
      <w:proofErr w:type="spellEnd"/>
      <w:r>
        <w:t xml:space="preserve"> </w:t>
      </w:r>
      <w:proofErr w:type="spellStart"/>
      <w:r>
        <w:t>المستخدم</w:t>
      </w:r>
      <w:proofErr w:type="spellEnd"/>
    </w:p>
    <w:p w14:paraId="27EDFB7A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الأقسام</w:t>
      </w:r>
      <w:proofErr w:type="spellEnd"/>
      <w:r>
        <w:t xml:space="preserve"> </w:t>
      </w:r>
      <w:proofErr w:type="spellStart"/>
      <w:r>
        <w:t>المتاحة</w:t>
      </w:r>
      <w:proofErr w:type="spellEnd"/>
      <w:r>
        <w:t xml:space="preserve"> </w:t>
      </w:r>
      <w:proofErr w:type="spellStart"/>
      <w:r>
        <w:t>للمستخدم</w:t>
      </w:r>
      <w:proofErr w:type="spellEnd"/>
    </w:p>
    <w:p w14:paraId="6FD54C23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الجلسة</w:t>
      </w:r>
      <w:proofErr w:type="spellEnd"/>
      <w:r>
        <w:t xml:space="preserve"> </w:t>
      </w:r>
      <w:proofErr w:type="spellStart"/>
      <w:r>
        <w:t>الحالية</w:t>
      </w:r>
      <w:proofErr w:type="spellEnd"/>
    </w:p>
    <w:p w14:paraId="64D6CC3B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الصلاحيات</w:t>
      </w:r>
      <w:proofErr w:type="spellEnd"/>
      <w:r>
        <w:t xml:space="preserve"> </w:t>
      </w:r>
      <w:proofErr w:type="spellStart"/>
      <w:r>
        <w:t>لكل</w:t>
      </w:r>
      <w:proofErr w:type="spellEnd"/>
      <w:r>
        <w:t xml:space="preserve"> </w:t>
      </w:r>
      <w:proofErr w:type="spellStart"/>
      <w:r>
        <w:t>قسم</w:t>
      </w:r>
      <w:proofErr w:type="spellEnd"/>
    </w:p>
    <w:p w14:paraId="1F65D478" w14:textId="77777777" w:rsidR="00953F03" w:rsidRDefault="00000000">
      <w:pPr>
        <w:pStyle w:val="ListBullet"/>
      </w:pPr>
      <w:proofErr w:type="spellStart"/>
      <w:r>
        <w:t>توجيه</w:t>
      </w:r>
      <w:proofErr w:type="spellEnd"/>
      <w:r>
        <w:t xml:space="preserve"> </w:t>
      </w:r>
      <w:proofErr w:type="spellStart"/>
      <w:r>
        <w:t>المستخدم</w:t>
      </w:r>
      <w:proofErr w:type="spellEnd"/>
      <w:r>
        <w:t xml:space="preserve"> </w:t>
      </w:r>
      <w:proofErr w:type="spellStart"/>
      <w:r>
        <w:t>للقسم</w:t>
      </w:r>
      <w:proofErr w:type="spellEnd"/>
      <w:r>
        <w:t xml:space="preserve"> </w:t>
      </w:r>
      <w:proofErr w:type="spellStart"/>
      <w:r>
        <w:t>المطلوب</w:t>
      </w:r>
      <w:proofErr w:type="spellEnd"/>
    </w:p>
    <w:p w14:paraId="2094BBB0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عمليات</w:t>
      </w:r>
      <w:proofErr w:type="spellEnd"/>
      <w:r>
        <w:t xml:space="preserve"> </w:t>
      </w:r>
      <w:proofErr w:type="spellStart"/>
      <w:r>
        <w:t>الجرد</w:t>
      </w:r>
      <w:proofErr w:type="spellEnd"/>
      <w:r>
        <w:t xml:space="preserve"> </w:t>
      </w:r>
      <w:proofErr w:type="spellStart"/>
      <w:r>
        <w:t>الافتتاحي</w:t>
      </w:r>
      <w:proofErr w:type="spellEnd"/>
    </w:p>
    <w:p w14:paraId="04F11C58" w14:textId="77777777" w:rsidR="00953F03" w:rsidRDefault="00953F03"/>
    <w:p w14:paraId="30D9016F" w14:textId="77777777" w:rsidR="00953F03" w:rsidRDefault="00000000">
      <w:r>
        <w:t>──────────────────────────────</w:t>
      </w:r>
    </w:p>
    <w:p w14:paraId="1018D246" w14:textId="77777777" w:rsidR="00953F03" w:rsidRDefault="00953F03"/>
    <w:p w14:paraId="23477DD4" w14:textId="77777777" w:rsidR="00953F03" w:rsidRDefault="00000000">
      <w:pPr>
        <w:pStyle w:val="Heading2"/>
      </w:pPr>
      <w:proofErr w:type="spellStart"/>
      <w:r>
        <w:t>جرد</w:t>
      </w:r>
      <w:proofErr w:type="spellEnd"/>
      <w:r>
        <w:t xml:space="preserve"> </w:t>
      </w:r>
      <w:proofErr w:type="spellStart"/>
      <w:r>
        <w:t>حالي</w:t>
      </w:r>
      <w:proofErr w:type="spellEnd"/>
    </w:p>
    <w:p w14:paraId="08B302EA" w14:textId="6E9D7AF4" w:rsidR="00953F03" w:rsidRDefault="00953F03">
      <w:pPr>
        <w:jc w:val="center"/>
      </w:pPr>
    </w:p>
    <w:p w14:paraId="568376C4" w14:textId="77777777" w:rsidR="00953F03" w:rsidRDefault="00000000">
      <w:pPr>
        <w:pStyle w:val="Heading1"/>
        <w:jc w:val="center"/>
      </w:pPr>
      <w:proofErr w:type="spellStart"/>
      <w:r>
        <w:t>جرد</w:t>
      </w:r>
      <w:proofErr w:type="spellEnd"/>
      <w:r>
        <w:t xml:space="preserve"> </w:t>
      </w:r>
      <w:proofErr w:type="spellStart"/>
      <w:r>
        <w:t>حالي</w:t>
      </w:r>
      <w:proofErr w:type="spellEnd"/>
    </w:p>
    <w:p w14:paraId="0C701A0B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43A3CD7F" w14:textId="77777777" w:rsidR="00953F03" w:rsidRDefault="00000000">
      <w:proofErr w:type="spellStart"/>
      <w:r>
        <w:t>قسم</w:t>
      </w:r>
      <w:proofErr w:type="spellEnd"/>
      <w:r>
        <w:t xml:space="preserve"> </w:t>
      </w:r>
      <w:proofErr w:type="spellStart"/>
      <w:r>
        <w:t>الجرد</w:t>
      </w:r>
      <w:proofErr w:type="spellEnd"/>
      <w:r>
        <w:t xml:space="preserve"> </w:t>
      </w:r>
      <w:proofErr w:type="spellStart"/>
      <w:r>
        <w:t>الحالي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المخازن</w:t>
      </w:r>
      <w:proofErr w:type="spellEnd"/>
      <w:r>
        <w:t xml:space="preserve">، </w:t>
      </w:r>
      <w:proofErr w:type="spellStart"/>
      <w:r>
        <w:t>مخصص</w:t>
      </w:r>
      <w:proofErr w:type="spellEnd"/>
      <w:r>
        <w:t xml:space="preserve"> </w:t>
      </w:r>
      <w:proofErr w:type="spellStart"/>
      <w:r>
        <w:t>لإدارة</w:t>
      </w:r>
      <w:proofErr w:type="spellEnd"/>
      <w:r>
        <w:t xml:space="preserve"> </w:t>
      </w:r>
      <w:proofErr w:type="spellStart"/>
      <w:r>
        <w:t>عمليات</w:t>
      </w:r>
      <w:proofErr w:type="spellEnd"/>
      <w:r>
        <w:t xml:space="preserve"> </w:t>
      </w:r>
      <w:proofErr w:type="spellStart"/>
      <w:r>
        <w:t>الجرد</w:t>
      </w:r>
      <w:proofErr w:type="spellEnd"/>
      <w:r>
        <w:t xml:space="preserve"> </w:t>
      </w:r>
      <w:proofErr w:type="spellStart"/>
      <w:r>
        <w:t>الحالي</w:t>
      </w:r>
      <w:proofErr w:type="spellEnd"/>
      <w:r>
        <w:t xml:space="preserve"> </w:t>
      </w:r>
      <w:proofErr w:type="spellStart"/>
      <w:r>
        <w:t>واعتمادها</w:t>
      </w:r>
      <w:proofErr w:type="spellEnd"/>
      <w:r>
        <w:t xml:space="preserve"> </w:t>
      </w:r>
      <w:proofErr w:type="spellStart"/>
      <w:r>
        <w:t>كرصيد</w:t>
      </w:r>
      <w:proofErr w:type="spellEnd"/>
      <w:r>
        <w:t xml:space="preserve"> </w:t>
      </w:r>
      <w:proofErr w:type="spellStart"/>
      <w:r>
        <w:t>حالي</w:t>
      </w:r>
      <w:proofErr w:type="spellEnd"/>
      <w:r>
        <w:t>.</w:t>
      </w:r>
    </w:p>
    <w:p w14:paraId="7E0F4F22" w14:textId="77777777" w:rsidR="00953F03" w:rsidRDefault="00000000">
      <w:pPr>
        <w:pStyle w:val="Heading2"/>
      </w:pPr>
      <w:proofErr w:type="spellStart"/>
      <w:r>
        <w:t>الوظائف</w:t>
      </w:r>
      <w:proofErr w:type="spellEnd"/>
    </w:p>
    <w:p w14:paraId="2C5BCEED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الجرد</w:t>
      </w:r>
      <w:proofErr w:type="spellEnd"/>
      <w:r>
        <w:t xml:space="preserve"> </w:t>
      </w:r>
      <w:proofErr w:type="spellStart"/>
      <w:r>
        <w:t>والأرصدة</w:t>
      </w:r>
      <w:proofErr w:type="spellEnd"/>
      <w:r>
        <w:t xml:space="preserve"> </w:t>
      </w:r>
      <w:proofErr w:type="spellStart"/>
      <w:r>
        <w:t>الحالية</w:t>
      </w:r>
      <w:proofErr w:type="spellEnd"/>
    </w:p>
    <w:p w14:paraId="591E3270" w14:textId="77777777" w:rsidR="00953F03" w:rsidRDefault="00000000">
      <w:pPr>
        <w:pStyle w:val="ListBullet"/>
      </w:pPr>
      <w:proofErr w:type="spellStart"/>
      <w:r>
        <w:t>اعتماد</w:t>
      </w:r>
      <w:proofErr w:type="spellEnd"/>
      <w:r>
        <w:t xml:space="preserve"> </w:t>
      </w:r>
      <w:proofErr w:type="spellStart"/>
      <w:r>
        <w:t>الجرد</w:t>
      </w:r>
      <w:proofErr w:type="spellEnd"/>
      <w:r>
        <w:t xml:space="preserve"> </w:t>
      </w:r>
      <w:proofErr w:type="spellStart"/>
      <w:r>
        <w:t>كرصيد</w:t>
      </w:r>
      <w:proofErr w:type="spellEnd"/>
      <w:r>
        <w:t xml:space="preserve"> </w:t>
      </w:r>
      <w:proofErr w:type="spellStart"/>
      <w:r>
        <w:t>حالي</w:t>
      </w:r>
      <w:proofErr w:type="spellEnd"/>
    </w:p>
    <w:p w14:paraId="7681D271" w14:textId="77777777" w:rsidR="00953F03" w:rsidRDefault="00000000">
      <w:pPr>
        <w:pStyle w:val="ListBullet"/>
      </w:pPr>
      <w:proofErr w:type="spellStart"/>
      <w:r>
        <w:t>مراجعة</w:t>
      </w:r>
      <w:proofErr w:type="spellEnd"/>
      <w:r>
        <w:t xml:space="preserve"> </w:t>
      </w:r>
      <w:proofErr w:type="spellStart"/>
      <w:r>
        <w:t>عمليات</w:t>
      </w:r>
      <w:proofErr w:type="spellEnd"/>
      <w:r>
        <w:t xml:space="preserve"> </w:t>
      </w:r>
      <w:proofErr w:type="spellStart"/>
      <w:r>
        <w:t>الجرد</w:t>
      </w:r>
      <w:proofErr w:type="spellEnd"/>
    </w:p>
    <w:p w14:paraId="6D733E7F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الأرصدة</w:t>
      </w:r>
      <w:proofErr w:type="spellEnd"/>
      <w:r>
        <w:t xml:space="preserve"> </w:t>
      </w:r>
      <w:proofErr w:type="spellStart"/>
      <w:r>
        <w:t>الحالية</w:t>
      </w:r>
      <w:proofErr w:type="spellEnd"/>
    </w:p>
    <w:p w14:paraId="79317B4E" w14:textId="77777777" w:rsidR="00953F03" w:rsidRDefault="00000000">
      <w:pPr>
        <w:pStyle w:val="Heading2"/>
      </w:pPr>
      <w:proofErr w:type="spellStart"/>
      <w:r>
        <w:t>عناصر</w:t>
      </w:r>
      <w:proofErr w:type="spellEnd"/>
      <w:r>
        <w:t xml:space="preserve"> </w:t>
      </w:r>
      <w:proofErr w:type="spellStart"/>
      <w:r>
        <w:t>الواجهة</w:t>
      </w:r>
      <w:proofErr w:type="spellEnd"/>
    </w:p>
    <w:p w14:paraId="7A545233" w14:textId="77777777" w:rsidR="00953F03" w:rsidRDefault="00000000">
      <w:pPr>
        <w:pStyle w:val="Heading3"/>
      </w:pPr>
      <w:proofErr w:type="spellStart"/>
      <w:r>
        <w:t>أقسام</w:t>
      </w:r>
      <w:proofErr w:type="spellEnd"/>
      <w:r>
        <w:t xml:space="preserve"> </w:t>
      </w:r>
      <w:proofErr w:type="spellStart"/>
      <w:r>
        <w:t>الجرد</w:t>
      </w:r>
      <w:proofErr w:type="spellEnd"/>
      <w:r>
        <w:t xml:space="preserve"> </w:t>
      </w:r>
      <w:proofErr w:type="spellStart"/>
      <w:r>
        <w:t>الحالي</w:t>
      </w:r>
      <w:proofErr w:type="spellEnd"/>
    </w:p>
    <w:p w14:paraId="0FE259E7" w14:textId="77777777" w:rsidR="00953F03" w:rsidRDefault="00000000">
      <w:proofErr w:type="spellStart"/>
      <w:r>
        <w:t>يحتوي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قسمين</w:t>
      </w:r>
      <w:proofErr w:type="spellEnd"/>
      <w:r>
        <w:t xml:space="preserve"> </w:t>
      </w:r>
      <w:proofErr w:type="spellStart"/>
      <w:r>
        <w:t>رئيسيين</w:t>
      </w:r>
      <w:proofErr w:type="spellEnd"/>
      <w:r>
        <w:t>:</w:t>
      </w:r>
    </w:p>
    <w:p w14:paraId="799FB1A1" w14:textId="77777777" w:rsidR="00953F03" w:rsidRDefault="00000000">
      <w:r>
        <w:t>1. **</w:t>
      </w:r>
      <w:proofErr w:type="spellStart"/>
      <w:r>
        <w:t>الجرد</w:t>
      </w:r>
      <w:proofErr w:type="spellEnd"/>
      <w:r>
        <w:t xml:space="preserve"> </w:t>
      </w:r>
      <w:proofErr w:type="spellStart"/>
      <w:r>
        <w:t>والأرصدة</w:t>
      </w:r>
      <w:proofErr w:type="spellEnd"/>
      <w:r>
        <w:t xml:space="preserve"> </w:t>
      </w:r>
      <w:proofErr w:type="spellStart"/>
      <w:r>
        <w:t>الحالية</w:t>
      </w:r>
      <w:proofErr w:type="spellEnd"/>
      <w:r>
        <w:t xml:space="preserve">** – </w:t>
      </w:r>
      <w:proofErr w:type="spellStart"/>
      <w:r>
        <w:t>إدارة</w:t>
      </w:r>
      <w:proofErr w:type="spellEnd"/>
      <w:r>
        <w:t xml:space="preserve"> </w:t>
      </w:r>
      <w:proofErr w:type="spellStart"/>
      <w:r>
        <w:t>عمليات</w:t>
      </w:r>
      <w:proofErr w:type="spellEnd"/>
      <w:r>
        <w:t xml:space="preserve"> </w:t>
      </w:r>
      <w:proofErr w:type="spellStart"/>
      <w:r>
        <w:t>الجرد</w:t>
      </w:r>
      <w:proofErr w:type="spellEnd"/>
      <w:r>
        <w:t xml:space="preserve"> </w:t>
      </w:r>
      <w:proofErr w:type="spellStart"/>
      <w:r>
        <w:t>الحالي</w:t>
      </w:r>
      <w:proofErr w:type="spellEnd"/>
    </w:p>
    <w:p w14:paraId="7E6E6EF6" w14:textId="77777777" w:rsidR="00953F03" w:rsidRDefault="00000000">
      <w:r>
        <w:t>2. **</w:t>
      </w:r>
      <w:proofErr w:type="spellStart"/>
      <w:r>
        <w:t>اعتماد</w:t>
      </w:r>
      <w:proofErr w:type="spellEnd"/>
      <w:r>
        <w:t xml:space="preserve"> </w:t>
      </w:r>
      <w:proofErr w:type="spellStart"/>
      <w:r>
        <w:t>الجرد</w:t>
      </w:r>
      <w:proofErr w:type="spellEnd"/>
      <w:r>
        <w:t xml:space="preserve"> </w:t>
      </w:r>
      <w:proofErr w:type="spellStart"/>
      <w:r>
        <w:t>كرصيد</w:t>
      </w:r>
      <w:proofErr w:type="spellEnd"/>
      <w:r>
        <w:t xml:space="preserve"> </w:t>
      </w:r>
      <w:proofErr w:type="spellStart"/>
      <w:r>
        <w:t>حالي</w:t>
      </w:r>
      <w:proofErr w:type="spellEnd"/>
      <w:r>
        <w:t xml:space="preserve">** – </w:t>
      </w:r>
      <w:proofErr w:type="spellStart"/>
      <w:r>
        <w:t>تحويل</w:t>
      </w:r>
      <w:proofErr w:type="spellEnd"/>
      <w:r>
        <w:t xml:space="preserve"> </w:t>
      </w:r>
      <w:proofErr w:type="spellStart"/>
      <w:r>
        <w:t>الجرد</w:t>
      </w:r>
      <w:proofErr w:type="spellEnd"/>
      <w:r>
        <w:t xml:space="preserve"> </w:t>
      </w:r>
      <w:proofErr w:type="spellStart"/>
      <w:r>
        <w:t>إلى</w:t>
      </w:r>
      <w:proofErr w:type="spellEnd"/>
      <w:r>
        <w:t xml:space="preserve"> </w:t>
      </w:r>
      <w:proofErr w:type="spellStart"/>
      <w:r>
        <w:t>رصيد</w:t>
      </w:r>
      <w:proofErr w:type="spellEnd"/>
      <w:r>
        <w:t xml:space="preserve"> </w:t>
      </w:r>
      <w:proofErr w:type="spellStart"/>
      <w:r>
        <w:t>حالي</w:t>
      </w:r>
      <w:proofErr w:type="spellEnd"/>
      <w:r>
        <w:t xml:space="preserve"> </w:t>
      </w:r>
      <w:proofErr w:type="spellStart"/>
      <w:r>
        <w:t>فعلي</w:t>
      </w:r>
      <w:proofErr w:type="spellEnd"/>
    </w:p>
    <w:p w14:paraId="6DA3CEC6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المعروضة</w:t>
      </w:r>
      <w:proofErr w:type="spellEnd"/>
    </w:p>
    <w:p w14:paraId="40406210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معلومات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المستخدم</w:t>
      </w:r>
      <w:proofErr w:type="spellEnd"/>
      <w:r>
        <w:rPr>
          <w:b/>
        </w:rPr>
        <w:t xml:space="preserve">: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الشريط</w:t>
      </w:r>
      <w:proofErr w:type="spellEnd"/>
      <w:r>
        <w:t xml:space="preserve"> </w:t>
      </w:r>
      <w:proofErr w:type="spellStart"/>
      <w:r>
        <w:t>العلوي</w:t>
      </w:r>
      <w:proofErr w:type="spellEnd"/>
    </w:p>
    <w:p w14:paraId="00FEDB7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الموقع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الحالي</w:t>
      </w:r>
      <w:proofErr w:type="spellEnd"/>
      <w:r>
        <w:rPr>
          <w:b/>
        </w:rPr>
        <w:t xml:space="preserve">: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خلال</w:t>
      </w:r>
      <w:proofErr w:type="spellEnd"/>
      <w:r>
        <w:t xml:space="preserve"> </w:t>
      </w:r>
      <w:proofErr w:type="spellStart"/>
      <w:r>
        <w:t>مسار</w:t>
      </w:r>
      <w:proofErr w:type="spellEnd"/>
      <w:r>
        <w:t xml:space="preserve"> </w:t>
      </w:r>
      <w:proofErr w:type="spellStart"/>
      <w:r>
        <w:t>التحديد</w:t>
      </w:r>
      <w:proofErr w:type="spellEnd"/>
    </w:p>
    <w:p w14:paraId="4C35AA3C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النشاط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الحالي</w:t>
      </w:r>
      <w:proofErr w:type="spellEnd"/>
      <w:r>
        <w:rPr>
          <w:b/>
        </w:rPr>
        <w:t xml:space="preserve">: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الشريط</w:t>
      </w:r>
      <w:proofErr w:type="spellEnd"/>
      <w:r>
        <w:t xml:space="preserve"> </w:t>
      </w:r>
      <w:proofErr w:type="spellStart"/>
      <w:r>
        <w:t>العلوي</w:t>
      </w:r>
      <w:proofErr w:type="spellEnd"/>
    </w:p>
    <w:p w14:paraId="41D0A95F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القسم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الحالي</w:t>
      </w:r>
      <w:proofErr w:type="spellEnd"/>
      <w:r>
        <w:rPr>
          <w:b/>
        </w:rPr>
        <w:t xml:space="preserve">: </w:t>
      </w:r>
      <w:r>
        <w:t>"</w:t>
      </w:r>
      <w:proofErr w:type="spellStart"/>
      <w:r>
        <w:t>المخازن</w:t>
      </w:r>
      <w:proofErr w:type="spellEnd"/>
      <w:r>
        <w:t xml:space="preserve"> / </w:t>
      </w:r>
      <w:proofErr w:type="spellStart"/>
      <w:r>
        <w:t>جرد</w:t>
      </w:r>
      <w:proofErr w:type="spellEnd"/>
      <w:r>
        <w:t xml:space="preserve"> </w:t>
      </w:r>
      <w:proofErr w:type="spellStart"/>
      <w:r>
        <w:t>حالي</w:t>
      </w:r>
      <w:proofErr w:type="spellEnd"/>
      <w:r>
        <w:t xml:space="preserve">"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شريط</w:t>
      </w:r>
      <w:proofErr w:type="spellEnd"/>
      <w:r>
        <w:t xml:space="preserve"> </w:t>
      </w:r>
      <w:proofErr w:type="spellStart"/>
      <w:r>
        <w:t>التنقل</w:t>
      </w:r>
      <w:proofErr w:type="spellEnd"/>
    </w:p>
    <w:p w14:paraId="7CFE8430" w14:textId="77777777" w:rsidR="00953F03" w:rsidRDefault="00000000">
      <w:pPr>
        <w:pStyle w:val="Heading2"/>
      </w:pPr>
      <w:proofErr w:type="spellStart"/>
      <w:r>
        <w:lastRenderedPageBreak/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4B222E1B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اختيار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القسم</w:t>
      </w:r>
      <w:proofErr w:type="spellEnd"/>
      <w:r>
        <w:rPr>
          <w:b/>
        </w:rPr>
        <w:t xml:space="preserve">: </w:t>
      </w:r>
      <w:proofErr w:type="spellStart"/>
      <w:r>
        <w:t>الضغط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الأيقونة</w:t>
      </w:r>
      <w:proofErr w:type="spellEnd"/>
      <w:r>
        <w:t xml:space="preserve"> </w:t>
      </w:r>
      <w:proofErr w:type="spellStart"/>
      <w:r>
        <w:t>المطلوبة</w:t>
      </w:r>
      <w:proofErr w:type="spellEnd"/>
    </w:p>
    <w:p w14:paraId="794FA7A2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إدارة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الحساب</w:t>
      </w:r>
      <w:proofErr w:type="spellEnd"/>
      <w:r>
        <w:rPr>
          <w:b/>
        </w:rPr>
        <w:t xml:space="preserve">: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خلال</w:t>
      </w:r>
      <w:proofErr w:type="spellEnd"/>
      <w:r>
        <w:t xml:space="preserve"> </w:t>
      </w:r>
      <w:proofErr w:type="spellStart"/>
      <w:r>
        <w:t>القائمة</w:t>
      </w:r>
      <w:proofErr w:type="spellEnd"/>
      <w:r>
        <w:t xml:space="preserve"> </w:t>
      </w:r>
      <w:proofErr w:type="spellStart"/>
      <w:r>
        <w:t>المنسدلة</w:t>
      </w:r>
      <w:proofErr w:type="spellEnd"/>
    </w:p>
    <w:p w14:paraId="7FDEEC48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تغيير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اللغة</w:t>
      </w:r>
      <w:proofErr w:type="spellEnd"/>
      <w:r>
        <w:rPr>
          <w:b/>
        </w:rPr>
        <w:t xml:space="preserve">: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خلال</w:t>
      </w:r>
      <w:proofErr w:type="spellEnd"/>
      <w:r>
        <w:t xml:space="preserve"> </w:t>
      </w:r>
      <w:proofErr w:type="spellStart"/>
      <w:r>
        <w:t>الخيار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الشريط</w:t>
      </w:r>
      <w:proofErr w:type="spellEnd"/>
      <w:r>
        <w:t xml:space="preserve"> </w:t>
      </w:r>
      <w:proofErr w:type="spellStart"/>
      <w:r>
        <w:t>العلوي</w:t>
      </w:r>
      <w:proofErr w:type="spellEnd"/>
    </w:p>
    <w:p w14:paraId="261B7EB8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فتح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القائمة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الجانبية</w:t>
      </w:r>
      <w:proofErr w:type="spellEnd"/>
      <w:r>
        <w:rPr>
          <w:b/>
        </w:rPr>
        <w:t xml:space="preserve">: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خلال</w:t>
      </w:r>
      <w:proofErr w:type="spellEnd"/>
      <w:r>
        <w:t xml:space="preserve"> </w:t>
      </w:r>
      <w:proofErr w:type="spellStart"/>
      <w:r>
        <w:t>أيقونة</w:t>
      </w:r>
      <w:proofErr w:type="spellEnd"/>
      <w:r>
        <w:t xml:space="preserve"> (☰)</w:t>
      </w:r>
    </w:p>
    <w:p w14:paraId="07D9165D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2E3BA622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/Controllers/Inventory/</w:t>
      </w:r>
      <w:proofErr w:type="spellStart"/>
      <w:r>
        <w:t>CurrentInventoryController</w:t>
      </w:r>
      <w:proofErr w:type="spellEnd"/>
      <w:r>
        <w:t>`</w:t>
      </w:r>
    </w:p>
    <w:p w14:paraId="4161309B" w14:textId="77777777" w:rsidR="00953F03" w:rsidRDefault="00000000">
      <w:pPr>
        <w:pStyle w:val="ListBullet"/>
      </w:pPr>
      <w:r>
        <w:t>`Shared.API/Controllers/Inventory/CurrentInventoryApprovalController`</w:t>
      </w:r>
    </w:p>
    <w:p w14:paraId="4892845F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/Controllers/Inventory/</w:t>
      </w:r>
      <w:proofErr w:type="spellStart"/>
      <w:r>
        <w:t>InventoryController</w:t>
      </w:r>
      <w:proofErr w:type="spellEnd"/>
      <w:r>
        <w:t>`</w:t>
      </w:r>
    </w:p>
    <w:p w14:paraId="37ED1717" w14:textId="77777777" w:rsidR="00953F03" w:rsidRDefault="00000000">
      <w:pPr>
        <w:pStyle w:val="Heading2"/>
      </w:pPr>
      <w:proofErr w:type="spellStart"/>
      <w:r>
        <w:t>التفاصيل</w:t>
      </w:r>
      <w:proofErr w:type="spellEnd"/>
      <w:r>
        <w:t xml:space="preserve"> </w:t>
      </w:r>
      <w:proofErr w:type="spellStart"/>
      <w:r>
        <w:t>التقنية</w:t>
      </w:r>
      <w:proofErr w:type="spellEnd"/>
    </w:p>
    <w:p w14:paraId="1D9B9A62" w14:textId="77777777" w:rsidR="00953F03" w:rsidRDefault="00000000">
      <w:pPr>
        <w:pStyle w:val="ListBullet"/>
      </w:pPr>
      <w:proofErr w:type="spellStart"/>
      <w:r>
        <w:t>تحميل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صلاحيات</w:t>
      </w:r>
      <w:proofErr w:type="spellEnd"/>
      <w:r>
        <w:t xml:space="preserve"> </w:t>
      </w:r>
      <w:proofErr w:type="spellStart"/>
      <w:r>
        <w:t>المستخدم</w:t>
      </w:r>
      <w:proofErr w:type="spellEnd"/>
    </w:p>
    <w:p w14:paraId="757E70F3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الأقسام</w:t>
      </w:r>
      <w:proofErr w:type="spellEnd"/>
      <w:r>
        <w:t xml:space="preserve"> </w:t>
      </w:r>
      <w:proofErr w:type="spellStart"/>
      <w:r>
        <w:t>المتاحة</w:t>
      </w:r>
      <w:proofErr w:type="spellEnd"/>
      <w:r>
        <w:t xml:space="preserve"> </w:t>
      </w:r>
      <w:proofErr w:type="spellStart"/>
      <w:r>
        <w:t>للمستخدم</w:t>
      </w:r>
      <w:proofErr w:type="spellEnd"/>
    </w:p>
    <w:p w14:paraId="0EC001D5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الجلسة</w:t>
      </w:r>
      <w:proofErr w:type="spellEnd"/>
      <w:r>
        <w:t xml:space="preserve"> </w:t>
      </w:r>
      <w:proofErr w:type="spellStart"/>
      <w:r>
        <w:t>الحالية</w:t>
      </w:r>
      <w:proofErr w:type="spellEnd"/>
    </w:p>
    <w:p w14:paraId="7712FCE7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الصلاحيات</w:t>
      </w:r>
      <w:proofErr w:type="spellEnd"/>
      <w:r>
        <w:t xml:space="preserve"> </w:t>
      </w:r>
      <w:proofErr w:type="spellStart"/>
      <w:r>
        <w:t>لكل</w:t>
      </w:r>
      <w:proofErr w:type="spellEnd"/>
      <w:r>
        <w:t xml:space="preserve"> </w:t>
      </w:r>
      <w:proofErr w:type="spellStart"/>
      <w:r>
        <w:t>قسم</w:t>
      </w:r>
      <w:proofErr w:type="spellEnd"/>
    </w:p>
    <w:p w14:paraId="2E7D106C" w14:textId="77777777" w:rsidR="00953F03" w:rsidRDefault="00000000">
      <w:pPr>
        <w:pStyle w:val="ListBullet"/>
      </w:pPr>
      <w:proofErr w:type="spellStart"/>
      <w:r>
        <w:t>توجيه</w:t>
      </w:r>
      <w:proofErr w:type="spellEnd"/>
      <w:r>
        <w:t xml:space="preserve"> </w:t>
      </w:r>
      <w:proofErr w:type="spellStart"/>
      <w:r>
        <w:t>المستخدم</w:t>
      </w:r>
      <w:proofErr w:type="spellEnd"/>
      <w:r>
        <w:t xml:space="preserve"> </w:t>
      </w:r>
      <w:proofErr w:type="spellStart"/>
      <w:r>
        <w:t>للقسم</w:t>
      </w:r>
      <w:proofErr w:type="spellEnd"/>
      <w:r>
        <w:t xml:space="preserve"> </w:t>
      </w:r>
      <w:proofErr w:type="spellStart"/>
      <w:r>
        <w:t>المطلوب</w:t>
      </w:r>
      <w:proofErr w:type="spellEnd"/>
    </w:p>
    <w:p w14:paraId="0EEBC54C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عمليات</w:t>
      </w:r>
      <w:proofErr w:type="spellEnd"/>
      <w:r>
        <w:t xml:space="preserve"> </w:t>
      </w:r>
      <w:proofErr w:type="spellStart"/>
      <w:r>
        <w:t>الجرد</w:t>
      </w:r>
      <w:proofErr w:type="spellEnd"/>
      <w:r>
        <w:t xml:space="preserve"> </w:t>
      </w:r>
      <w:proofErr w:type="spellStart"/>
      <w:r>
        <w:t>الحالي</w:t>
      </w:r>
      <w:proofErr w:type="spellEnd"/>
    </w:p>
    <w:p w14:paraId="05FCA1B8" w14:textId="77777777" w:rsidR="00953F03" w:rsidRDefault="00953F03"/>
    <w:p w14:paraId="47D4D0A8" w14:textId="77777777" w:rsidR="00953F03" w:rsidRDefault="00000000">
      <w:r>
        <w:t>──────────────────────────────</w:t>
      </w:r>
    </w:p>
    <w:p w14:paraId="4A559B71" w14:textId="77777777" w:rsidR="00953F03" w:rsidRDefault="00953F03"/>
    <w:p w14:paraId="513912CB" w14:textId="77777777" w:rsidR="00953F03" w:rsidRDefault="00000000">
      <w:pPr>
        <w:pStyle w:val="Heading2"/>
      </w:pPr>
      <w:proofErr w:type="spellStart"/>
      <w:r>
        <w:t>حركة</w:t>
      </w:r>
      <w:proofErr w:type="spellEnd"/>
      <w:r>
        <w:t xml:space="preserve"> </w:t>
      </w:r>
      <w:proofErr w:type="spellStart"/>
      <w:r>
        <w:t>مخزنية</w:t>
      </w:r>
      <w:proofErr w:type="spellEnd"/>
    </w:p>
    <w:p w14:paraId="1592E04C" w14:textId="2A82E58B" w:rsidR="00953F03" w:rsidRDefault="00953F03">
      <w:pPr>
        <w:jc w:val="center"/>
      </w:pPr>
    </w:p>
    <w:p w14:paraId="3EB38253" w14:textId="77777777" w:rsidR="00953F03" w:rsidRDefault="00000000">
      <w:pPr>
        <w:pStyle w:val="Heading1"/>
        <w:jc w:val="center"/>
      </w:pPr>
      <w:proofErr w:type="spellStart"/>
      <w:r>
        <w:t>حركة</w:t>
      </w:r>
      <w:proofErr w:type="spellEnd"/>
      <w:r>
        <w:t xml:space="preserve"> </w:t>
      </w:r>
      <w:proofErr w:type="spellStart"/>
      <w:r>
        <w:t>مخزنية</w:t>
      </w:r>
      <w:proofErr w:type="spellEnd"/>
    </w:p>
    <w:p w14:paraId="079B8545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745456BE" w14:textId="77777777" w:rsidR="00953F03" w:rsidRDefault="00000000">
      <w:proofErr w:type="spellStart"/>
      <w:r>
        <w:t>قسم</w:t>
      </w:r>
      <w:proofErr w:type="spellEnd"/>
      <w:r>
        <w:t xml:space="preserve"> </w:t>
      </w:r>
      <w:proofErr w:type="spellStart"/>
      <w:r>
        <w:t>حركة</w:t>
      </w:r>
      <w:proofErr w:type="spellEnd"/>
      <w:r>
        <w:t xml:space="preserve"> </w:t>
      </w:r>
      <w:proofErr w:type="spellStart"/>
      <w:r>
        <w:t>المخزون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المخازن</w:t>
      </w:r>
      <w:proofErr w:type="spellEnd"/>
      <w:r>
        <w:t xml:space="preserve">، </w:t>
      </w:r>
      <w:proofErr w:type="spellStart"/>
      <w:r>
        <w:t>مخصص</w:t>
      </w:r>
      <w:proofErr w:type="spellEnd"/>
      <w:r>
        <w:t xml:space="preserve"> </w:t>
      </w:r>
      <w:proofErr w:type="spellStart"/>
      <w:r>
        <w:t>لإدارة</w:t>
      </w:r>
      <w:proofErr w:type="spellEnd"/>
      <w:r>
        <w:t xml:space="preserve"> </w:t>
      </w:r>
      <w:proofErr w:type="spellStart"/>
      <w:r>
        <w:t>حركات</w:t>
      </w:r>
      <w:proofErr w:type="spellEnd"/>
      <w:r>
        <w:t xml:space="preserve"> </w:t>
      </w:r>
      <w:proofErr w:type="spellStart"/>
      <w:r>
        <w:t>المخزون</w:t>
      </w:r>
      <w:proofErr w:type="spellEnd"/>
      <w:r>
        <w:t xml:space="preserve"> </w:t>
      </w:r>
      <w:proofErr w:type="spellStart"/>
      <w:r>
        <w:t>المختلفة</w:t>
      </w:r>
      <w:proofErr w:type="spellEnd"/>
      <w:r>
        <w:t xml:space="preserve"> </w:t>
      </w:r>
      <w:proofErr w:type="spellStart"/>
      <w:r>
        <w:t>مثل</w:t>
      </w:r>
      <w:proofErr w:type="spellEnd"/>
      <w:r>
        <w:t xml:space="preserve"> </w:t>
      </w:r>
      <w:proofErr w:type="spellStart"/>
      <w:r>
        <w:t>الاستلام</w:t>
      </w:r>
      <w:proofErr w:type="spellEnd"/>
      <w:r>
        <w:t xml:space="preserve"> </w:t>
      </w:r>
      <w:proofErr w:type="spellStart"/>
      <w:r>
        <w:t>والتسليم</w:t>
      </w:r>
      <w:proofErr w:type="spellEnd"/>
      <w:r>
        <w:t xml:space="preserve"> </w:t>
      </w:r>
      <w:proofErr w:type="spellStart"/>
      <w:r>
        <w:t>وفك</w:t>
      </w:r>
      <w:proofErr w:type="spellEnd"/>
      <w:r>
        <w:t xml:space="preserve"> </w:t>
      </w:r>
      <w:proofErr w:type="spellStart"/>
      <w:r>
        <w:t>الوحدات</w:t>
      </w:r>
      <w:proofErr w:type="spellEnd"/>
      <w:r>
        <w:t>.</w:t>
      </w:r>
    </w:p>
    <w:p w14:paraId="6290BD71" w14:textId="77777777" w:rsidR="00953F03" w:rsidRDefault="00000000">
      <w:pPr>
        <w:pStyle w:val="Heading2"/>
      </w:pPr>
      <w:proofErr w:type="spellStart"/>
      <w:r>
        <w:t>الوظائف</w:t>
      </w:r>
      <w:proofErr w:type="spellEnd"/>
    </w:p>
    <w:p w14:paraId="65C09302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حركات</w:t>
      </w:r>
      <w:proofErr w:type="spellEnd"/>
      <w:r>
        <w:t xml:space="preserve"> </w:t>
      </w:r>
      <w:proofErr w:type="spellStart"/>
      <w:r>
        <w:t>المخزون</w:t>
      </w:r>
      <w:proofErr w:type="spellEnd"/>
    </w:p>
    <w:p w14:paraId="27D49057" w14:textId="77777777" w:rsidR="00953F03" w:rsidRDefault="00000000">
      <w:pPr>
        <w:pStyle w:val="ListBullet"/>
      </w:pPr>
      <w:proofErr w:type="spellStart"/>
      <w:r>
        <w:t>تسجيل</w:t>
      </w:r>
      <w:proofErr w:type="spellEnd"/>
      <w:r>
        <w:t xml:space="preserve"> </w:t>
      </w:r>
      <w:proofErr w:type="spellStart"/>
      <w:r>
        <w:t>سندات</w:t>
      </w:r>
      <w:proofErr w:type="spellEnd"/>
      <w:r>
        <w:t xml:space="preserve"> </w:t>
      </w:r>
      <w:proofErr w:type="spellStart"/>
      <w:r>
        <w:t>الاستلام</w:t>
      </w:r>
      <w:proofErr w:type="spellEnd"/>
    </w:p>
    <w:p w14:paraId="20B22091" w14:textId="77777777" w:rsidR="00953F03" w:rsidRDefault="00000000">
      <w:pPr>
        <w:pStyle w:val="ListBullet"/>
      </w:pPr>
      <w:proofErr w:type="spellStart"/>
      <w:r>
        <w:t>تسجيل</w:t>
      </w:r>
      <w:proofErr w:type="spellEnd"/>
      <w:r>
        <w:t xml:space="preserve"> </w:t>
      </w:r>
      <w:proofErr w:type="spellStart"/>
      <w:r>
        <w:t>سندات</w:t>
      </w:r>
      <w:proofErr w:type="spellEnd"/>
      <w:r>
        <w:t xml:space="preserve"> </w:t>
      </w:r>
      <w:proofErr w:type="spellStart"/>
      <w:r>
        <w:t>التسليم</w:t>
      </w:r>
      <w:proofErr w:type="spellEnd"/>
    </w:p>
    <w:p w14:paraId="6C980EAC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فك</w:t>
      </w:r>
      <w:proofErr w:type="spellEnd"/>
      <w:r>
        <w:t xml:space="preserve"> </w:t>
      </w:r>
      <w:proofErr w:type="spellStart"/>
      <w:r>
        <w:t>وحدات</w:t>
      </w:r>
      <w:proofErr w:type="spellEnd"/>
      <w:r>
        <w:t xml:space="preserve"> </w:t>
      </w:r>
      <w:proofErr w:type="spellStart"/>
      <w:r>
        <w:t>الأصناف</w:t>
      </w:r>
      <w:proofErr w:type="spellEnd"/>
    </w:p>
    <w:p w14:paraId="2077DEF0" w14:textId="77777777" w:rsidR="00953F03" w:rsidRDefault="00000000">
      <w:pPr>
        <w:pStyle w:val="ListBullet"/>
      </w:pPr>
      <w:proofErr w:type="spellStart"/>
      <w:r>
        <w:t>متابعة</w:t>
      </w:r>
      <w:proofErr w:type="spellEnd"/>
      <w:r>
        <w:t xml:space="preserve"> </w:t>
      </w:r>
      <w:proofErr w:type="spellStart"/>
      <w:r>
        <w:t>حركة</w:t>
      </w:r>
      <w:proofErr w:type="spellEnd"/>
      <w:r>
        <w:t xml:space="preserve"> </w:t>
      </w:r>
      <w:proofErr w:type="spellStart"/>
      <w:r>
        <w:t>المخزون</w:t>
      </w:r>
      <w:proofErr w:type="spellEnd"/>
    </w:p>
    <w:p w14:paraId="31B059CE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الأرصدة</w:t>
      </w:r>
      <w:proofErr w:type="spellEnd"/>
    </w:p>
    <w:p w14:paraId="55720BA7" w14:textId="77777777" w:rsidR="00953F03" w:rsidRDefault="00000000">
      <w:pPr>
        <w:pStyle w:val="Heading2"/>
      </w:pPr>
      <w:proofErr w:type="spellStart"/>
      <w:r>
        <w:lastRenderedPageBreak/>
        <w:t>عناصر</w:t>
      </w:r>
      <w:proofErr w:type="spellEnd"/>
      <w:r>
        <w:t xml:space="preserve"> </w:t>
      </w:r>
      <w:proofErr w:type="spellStart"/>
      <w:r>
        <w:t>الواجهة</w:t>
      </w:r>
      <w:proofErr w:type="spellEnd"/>
    </w:p>
    <w:p w14:paraId="1335DB04" w14:textId="77777777" w:rsidR="00953F03" w:rsidRDefault="00000000">
      <w:pPr>
        <w:pStyle w:val="Heading3"/>
      </w:pPr>
      <w:proofErr w:type="spellStart"/>
      <w:r>
        <w:t>أقسام</w:t>
      </w:r>
      <w:proofErr w:type="spellEnd"/>
      <w:r>
        <w:t xml:space="preserve"> </w:t>
      </w:r>
      <w:proofErr w:type="spellStart"/>
      <w:r>
        <w:t>حركة</w:t>
      </w:r>
      <w:proofErr w:type="spellEnd"/>
      <w:r>
        <w:t xml:space="preserve"> </w:t>
      </w:r>
      <w:proofErr w:type="spellStart"/>
      <w:r>
        <w:t>المخزون</w:t>
      </w:r>
      <w:proofErr w:type="spellEnd"/>
    </w:p>
    <w:p w14:paraId="141FD7A9" w14:textId="77777777" w:rsidR="00953F03" w:rsidRDefault="00000000">
      <w:proofErr w:type="spellStart"/>
      <w:r>
        <w:t>يحتوي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ثلاثة</w:t>
      </w:r>
      <w:proofErr w:type="spellEnd"/>
      <w:r>
        <w:t xml:space="preserve"> </w:t>
      </w:r>
      <w:proofErr w:type="spellStart"/>
      <w:r>
        <w:t>أقسام</w:t>
      </w:r>
      <w:proofErr w:type="spellEnd"/>
      <w:r>
        <w:t xml:space="preserve"> </w:t>
      </w:r>
      <w:proofErr w:type="spellStart"/>
      <w:r>
        <w:t>رئيسية</w:t>
      </w:r>
      <w:proofErr w:type="spellEnd"/>
      <w:r>
        <w:t>:</w:t>
      </w:r>
    </w:p>
    <w:p w14:paraId="24A13282" w14:textId="77777777" w:rsidR="00953F03" w:rsidRDefault="00000000">
      <w:r>
        <w:t>1. **</w:t>
      </w:r>
      <w:proofErr w:type="spellStart"/>
      <w:r>
        <w:t>فك</w:t>
      </w:r>
      <w:proofErr w:type="spellEnd"/>
      <w:r>
        <w:t xml:space="preserve"> </w:t>
      </w:r>
      <w:proofErr w:type="spellStart"/>
      <w:r>
        <w:t>وحدات</w:t>
      </w:r>
      <w:proofErr w:type="spellEnd"/>
      <w:r>
        <w:t xml:space="preserve"> </w:t>
      </w:r>
      <w:proofErr w:type="spellStart"/>
      <w:r>
        <w:t>الأصناف</w:t>
      </w:r>
      <w:proofErr w:type="spellEnd"/>
      <w:r>
        <w:t xml:space="preserve">** – </w:t>
      </w:r>
      <w:proofErr w:type="spellStart"/>
      <w:r>
        <w:t>تحويل</w:t>
      </w:r>
      <w:proofErr w:type="spellEnd"/>
      <w:r>
        <w:t xml:space="preserve"> </w:t>
      </w:r>
      <w:proofErr w:type="spellStart"/>
      <w:r>
        <w:t>صنف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وحدة</w:t>
      </w:r>
      <w:proofErr w:type="spellEnd"/>
      <w:r>
        <w:t xml:space="preserve"> </w:t>
      </w:r>
      <w:proofErr w:type="spellStart"/>
      <w:r>
        <w:t>كبيرة</w:t>
      </w:r>
      <w:proofErr w:type="spellEnd"/>
      <w:r>
        <w:t xml:space="preserve"> </w:t>
      </w:r>
      <w:proofErr w:type="spellStart"/>
      <w:r>
        <w:t>إلى</w:t>
      </w:r>
      <w:proofErr w:type="spellEnd"/>
      <w:r>
        <w:t xml:space="preserve"> </w:t>
      </w:r>
      <w:proofErr w:type="spellStart"/>
      <w:r>
        <w:t>وحدات</w:t>
      </w:r>
      <w:proofErr w:type="spellEnd"/>
      <w:r>
        <w:t xml:space="preserve"> </w:t>
      </w:r>
      <w:proofErr w:type="spellStart"/>
      <w:r>
        <w:t>أصغر</w:t>
      </w:r>
      <w:proofErr w:type="spellEnd"/>
      <w:r>
        <w:t xml:space="preserve"> (</w:t>
      </w:r>
      <w:proofErr w:type="spellStart"/>
      <w:r>
        <w:t>مثلاً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كرتون</w:t>
      </w:r>
      <w:proofErr w:type="spellEnd"/>
      <w:r>
        <w:t xml:space="preserve"> </w:t>
      </w:r>
      <w:proofErr w:type="spellStart"/>
      <w:r>
        <w:t>إلى</w:t>
      </w:r>
      <w:proofErr w:type="spellEnd"/>
      <w:r>
        <w:t xml:space="preserve"> </w:t>
      </w:r>
      <w:proofErr w:type="spellStart"/>
      <w:r>
        <w:t>حبة</w:t>
      </w:r>
      <w:proofErr w:type="spellEnd"/>
      <w:r>
        <w:t>)</w:t>
      </w:r>
    </w:p>
    <w:p w14:paraId="571B5CF9" w14:textId="77777777" w:rsidR="00953F03" w:rsidRDefault="00000000">
      <w:r>
        <w:t>2. **</w:t>
      </w:r>
      <w:proofErr w:type="spellStart"/>
      <w:r>
        <w:t>سند</w:t>
      </w:r>
      <w:proofErr w:type="spellEnd"/>
      <w:r>
        <w:t xml:space="preserve"> </w:t>
      </w:r>
      <w:proofErr w:type="spellStart"/>
      <w:r>
        <w:t>استلام</w:t>
      </w:r>
      <w:proofErr w:type="spellEnd"/>
      <w:r>
        <w:t xml:space="preserve">** – </w:t>
      </w:r>
      <w:proofErr w:type="spellStart"/>
      <w:r>
        <w:t>تسجيل</w:t>
      </w:r>
      <w:proofErr w:type="spellEnd"/>
      <w:r>
        <w:t xml:space="preserve"> </w:t>
      </w:r>
      <w:proofErr w:type="spellStart"/>
      <w:r>
        <w:t>الكميات</w:t>
      </w:r>
      <w:proofErr w:type="spellEnd"/>
      <w:r>
        <w:t xml:space="preserve"> </w:t>
      </w:r>
      <w:proofErr w:type="spellStart"/>
      <w:r>
        <w:t>الداخلة</w:t>
      </w:r>
      <w:proofErr w:type="spellEnd"/>
      <w:r>
        <w:t xml:space="preserve"> </w:t>
      </w:r>
      <w:proofErr w:type="spellStart"/>
      <w:r>
        <w:t>إلى</w:t>
      </w:r>
      <w:proofErr w:type="spellEnd"/>
      <w:r>
        <w:t xml:space="preserve"> </w:t>
      </w:r>
      <w:proofErr w:type="spellStart"/>
      <w:r>
        <w:t>المخزن</w:t>
      </w:r>
      <w:proofErr w:type="spellEnd"/>
    </w:p>
    <w:p w14:paraId="4FCA9BB1" w14:textId="77777777" w:rsidR="00953F03" w:rsidRDefault="00000000">
      <w:r>
        <w:t>3. **</w:t>
      </w:r>
      <w:proofErr w:type="spellStart"/>
      <w:r>
        <w:t>سند</w:t>
      </w:r>
      <w:proofErr w:type="spellEnd"/>
      <w:r>
        <w:t xml:space="preserve"> </w:t>
      </w:r>
      <w:proofErr w:type="spellStart"/>
      <w:r>
        <w:t>تسليم</w:t>
      </w:r>
      <w:proofErr w:type="spellEnd"/>
      <w:r>
        <w:t xml:space="preserve">** – </w:t>
      </w:r>
      <w:proofErr w:type="spellStart"/>
      <w:r>
        <w:t>تسجيل</w:t>
      </w:r>
      <w:proofErr w:type="spellEnd"/>
      <w:r>
        <w:t xml:space="preserve"> </w:t>
      </w:r>
      <w:proofErr w:type="spellStart"/>
      <w:r>
        <w:t>الكميات</w:t>
      </w:r>
      <w:proofErr w:type="spellEnd"/>
      <w:r>
        <w:t xml:space="preserve"> </w:t>
      </w:r>
      <w:proofErr w:type="spellStart"/>
      <w:r>
        <w:t>الخارجة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المخزن</w:t>
      </w:r>
      <w:proofErr w:type="spellEnd"/>
    </w:p>
    <w:p w14:paraId="2AC3A9F9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المعروضة</w:t>
      </w:r>
      <w:proofErr w:type="spellEnd"/>
    </w:p>
    <w:p w14:paraId="2F5C72AD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معلومات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المستخدم</w:t>
      </w:r>
      <w:proofErr w:type="spellEnd"/>
      <w:r>
        <w:rPr>
          <w:b/>
        </w:rPr>
        <w:t xml:space="preserve">: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الشريط</w:t>
      </w:r>
      <w:proofErr w:type="spellEnd"/>
      <w:r>
        <w:t xml:space="preserve"> </w:t>
      </w:r>
      <w:proofErr w:type="spellStart"/>
      <w:r>
        <w:t>العلوي</w:t>
      </w:r>
      <w:proofErr w:type="spellEnd"/>
    </w:p>
    <w:p w14:paraId="08A819B0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الموقع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الحالي</w:t>
      </w:r>
      <w:proofErr w:type="spellEnd"/>
      <w:r>
        <w:rPr>
          <w:b/>
        </w:rPr>
        <w:t xml:space="preserve">: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خلال</w:t>
      </w:r>
      <w:proofErr w:type="spellEnd"/>
      <w:r>
        <w:t xml:space="preserve"> </w:t>
      </w:r>
      <w:proofErr w:type="spellStart"/>
      <w:r>
        <w:t>مسار</w:t>
      </w:r>
      <w:proofErr w:type="spellEnd"/>
      <w:r>
        <w:t xml:space="preserve"> </w:t>
      </w:r>
      <w:proofErr w:type="spellStart"/>
      <w:r>
        <w:t>التحديد</w:t>
      </w:r>
      <w:proofErr w:type="spellEnd"/>
    </w:p>
    <w:p w14:paraId="33EE2950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النشاط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الحالي</w:t>
      </w:r>
      <w:proofErr w:type="spellEnd"/>
      <w:r>
        <w:rPr>
          <w:b/>
        </w:rPr>
        <w:t xml:space="preserve">: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الشريط</w:t>
      </w:r>
      <w:proofErr w:type="spellEnd"/>
      <w:r>
        <w:t xml:space="preserve"> </w:t>
      </w:r>
      <w:proofErr w:type="spellStart"/>
      <w:r>
        <w:t>العلوي</w:t>
      </w:r>
      <w:proofErr w:type="spellEnd"/>
    </w:p>
    <w:p w14:paraId="52B3BAA0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القسم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الحالي</w:t>
      </w:r>
      <w:proofErr w:type="spellEnd"/>
      <w:r>
        <w:rPr>
          <w:b/>
        </w:rPr>
        <w:t xml:space="preserve">: </w:t>
      </w:r>
      <w:r>
        <w:t>"</w:t>
      </w:r>
      <w:proofErr w:type="spellStart"/>
      <w:r>
        <w:t>المخازن</w:t>
      </w:r>
      <w:proofErr w:type="spellEnd"/>
      <w:r>
        <w:t xml:space="preserve"> / </w:t>
      </w:r>
      <w:proofErr w:type="spellStart"/>
      <w:r>
        <w:t>حركة</w:t>
      </w:r>
      <w:proofErr w:type="spellEnd"/>
      <w:r>
        <w:t xml:space="preserve"> </w:t>
      </w:r>
      <w:proofErr w:type="spellStart"/>
      <w:r>
        <w:t>مخزنية</w:t>
      </w:r>
      <w:proofErr w:type="spellEnd"/>
      <w:r>
        <w:t xml:space="preserve">"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شريط</w:t>
      </w:r>
      <w:proofErr w:type="spellEnd"/>
      <w:r>
        <w:t xml:space="preserve"> </w:t>
      </w:r>
      <w:proofErr w:type="spellStart"/>
      <w:r>
        <w:t>التنقل</w:t>
      </w:r>
      <w:proofErr w:type="spellEnd"/>
    </w:p>
    <w:p w14:paraId="540B80CA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5858981A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اختيار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القسم</w:t>
      </w:r>
      <w:proofErr w:type="spellEnd"/>
      <w:r>
        <w:rPr>
          <w:b/>
        </w:rPr>
        <w:t xml:space="preserve">: </w:t>
      </w:r>
      <w:proofErr w:type="spellStart"/>
      <w:r>
        <w:t>الضغط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الأيقونة</w:t>
      </w:r>
      <w:proofErr w:type="spellEnd"/>
      <w:r>
        <w:t xml:space="preserve"> </w:t>
      </w:r>
      <w:proofErr w:type="spellStart"/>
      <w:r>
        <w:t>المطلوبة</w:t>
      </w:r>
      <w:proofErr w:type="spellEnd"/>
    </w:p>
    <w:p w14:paraId="59D00BAA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إدارة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الحساب</w:t>
      </w:r>
      <w:proofErr w:type="spellEnd"/>
      <w:r>
        <w:rPr>
          <w:b/>
        </w:rPr>
        <w:t xml:space="preserve">: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خلال</w:t>
      </w:r>
      <w:proofErr w:type="spellEnd"/>
      <w:r>
        <w:t xml:space="preserve"> </w:t>
      </w:r>
      <w:proofErr w:type="spellStart"/>
      <w:r>
        <w:t>القائمة</w:t>
      </w:r>
      <w:proofErr w:type="spellEnd"/>
      <w:r>
        <w:t xml:space="preserve"> </w:t>
      </w:r>
      <w:proofErr w:type="spellStart"/>
      <w:r>
        <w:t>المنسدلة</w:t>
      </w:r>
      <w:proofErr w:type="spellEnd"/>
    </w:p>
    <w:p w14:paraId="1D5C5A0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تغيير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اللغة</w:t>
      </w:r>
      <w:proofErr w:type="spellEnd"/>
      <w:r>
        <w:rPr>
          <w:b/>
        </w:rPr>
        <w:t xml:space="preserve">: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خلال</w:t>
      </w:r>
      <w:proofErr w:type="spellEnd"/>
      <w:r>
        <w:t xml:space="preserve"> </w:t>
      </w:r>
      <w:proofErr w:type="spellStart"/>
      <w:r>
        <w:t>الخيار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الشريط</w:t>
      </w:r>
      <w:proofErr w:type="spellEnd"/>
      <w:r>
        <w:t xml:space="preserve"> </w:t>
      </w:r>
      <w:proofErr w:type="spellStart"/>
      <w:r>
        <w:t>العلوي</w:t>
      </w:r>
      <w:proofErr w:type="spellEnd"/>
    </w:p>
    <w:p w14:paraId="7AF61C73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فتح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القائمة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الجانبية</w:t>
      </w:r>
      <w:proofErr w:type="spellEnd"/>
      <w:r>
        <w:rPr>
          <w:b/>
        </w:rPr>
        <w:t xml:space="preserve">: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خلال</w:t>
      </w:r>
      <w:proofErr w:type="spellEnd"/>
      <w:r>
        <w:t xml:space="preserve"> </w:t>
      </w:r>
      <w:proofErr w:type="spellStart"/>
      <w:r>
        <w:t>أيقونة</w:t>
      </w:r>
      <w:proofErr w:type="spellEnd"/>
      <w:r>
        <w:t xml:space="preserve"> (☰)</w:t>
      </w:r>
    </w:p>
    <w:p w14:paraId="4EAE4F2E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102064AA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/Controllers/Inventory/</w:t>
      </w:r>
      <w:proofErr w:type="spellStart"/>
      <w:r>
        <w:t>InventoryMovementController</w:t>
      </w:r>
      <w:proofErr w:type="spellEnd"/>
      <w:r>
        <w:t>`</w:t>
      </w:r>
    </w:p>
    <w:p w14:paraId="45C29623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/Controllers/Inventory/</w:t>
      </w:r>
      <w:proofErr w:type="spellStart"/>
      <w:r>
        <w:t>ReceiptController</w:t>
      </w:r>
      <w:proofErr w:type="spellEnd"/>
      <w:r>
        <w:t>`</w:t>
      </w:r>
    </w:p>
    <w:p w14:paraId="5506A863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/Controllers/Inventory/DeliveryController`</w:t>
      </w:r>
    </w:p>
    <w:p w14:paraId="7B76B87A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/Controllers/Inventory/</w:t>
      </w:r>
      <w:proofErr w:type="spellStart"/>
      <w:r>
        <w:t>ItemUnitBreakdownController</w:t>
      </w:r>
      <w:proofErr w:type="spellEnd"/>
      <w:r>
        <w:t>`</w:t>
      </w:r>
    </w:p>
    <w:p w14:paraId="14900A59" w14:textId="77777777" w:rsidR="00953F03" w:rsidRDefault="00000000">
      <w:pPr>
        <w:pStyle w:val="Heading2"/>
      </w:pPr>
      <w:proofErr w:type="spellStart"/>
      <w:r>
        <w:t>التفاصيل</w:t>
      </w:r>
      <w:proofErr w:type="spellEnd"/>
      <w:r>
        <w:t xml:space="preserve"> </w:t>
      </w:r>
      <w:proofErr w:type="spellStart"/>
      <w:r>
        <w:t>التقنية</w:t>
      </w:r>
      <w:proofErr w:type="spellEnd"/>
    </w:p>
    <w:p w14:paraId="74E9ACB4" w14:textId="77777777" w:rsidR="00953F03" w:rsidRDefault="00000000">
      <w:pPr>
        <w:pStyle w:val="ListBullet"/>
      </w:pPr>
      <w:proofErr w:type="spellStart"/>
      <w:r>
        <w:t>تحميل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صلاحيات</w:t>
      </w:r>
      <w:proofErr w:type="spellEnd"/>
      <w:r>
        <w:t xml:space="preserve"> </w:t>
      </w:r>
      <w:proofErr w:type="spellStart"/>
      <w:r>
        <w:t>المستخدم</w:t>
      </w:r>
      <w:proofErr w:type="spellEnd"/>
    </w:p>
    <w:p w14:paraId="43937452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الأقسام</w:t>
      </w:r>
      <w:proofErr w:type="spellEnd"/>
      <w:r>
        <w:t xml:space="preserve"> </w:t>
      </w:r>
      <w:proofErr w:type="spellStart"/>
      <w:r>
        <w:t>المتاحة</w:t>
      </w:r>
      <w:proofErr w:type="spellEnd"/>
      <w:r>
        <w:t xml:space="preserve"> </w:t>
      </w:r>
      <w:proofErr w:type="spellStart"/>
      <w:r>
        <w:t>للمستخدم</w:t>
      </w:r>
      <w:proofErr w:type="spellEnd"/>
    </w:p>
    <w:p w14:paraId="0AE23C18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الجلسة</w:t>
      </w:r>
      <w:proofErr w:type="spellEnd"/>
      <w:r>
        <w:t xml:space="preserve"> </w:t>
      </w:r>
      <w:proofErr w:type="spellStart"/>
      <w:r>
        <w:t>الحالية</w:t>
      </w:r>
      <w:proofErr w:type="spellEnd"/>
    </w:p>
    <w:p w14:paraId="24281114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الصلاحيات</w:t>
      </w:r>
      <w:proofErr w:type="spellEnd"/>
      <w:r>
        <w:t xml:space="preserve"> </w:t>
      </w:r>
      <w:proofErr w:type="spellStart"/>
      <w:r>
        <w:t>لكل</w:t>
      </w:r>
      <w:proofErr w:type="spellEnd"/>
      <w:r>
        <w:t xml:space="preserve"> </w:t>
      </w:r>
      <w:proofErr w:type="spellStart"/>
      <w:r>
        <w:t>قسم</w:t>
      </w:r>
      <w:proofErr w:type="spellEnd"/>
    </w:p>
    <w:p w14:paraId="3023F420" w14:textId="77777777" w:rsidR="00953F03" w:rsidRDefault="00000000">
      <w:pPr>
        <w:pStyle w:val="ListBullet"/>
      </w:pPr>
      <w:proofErr w:type="spellStart"/>
      <w:r>
        <w:t>توجيه</w:t>
      </w:r>
      <w:proofErr w:type="spellEnd"/>
      <w:r>
        <w:t xml:space="preserve"> </w:t>
      </w:r>
      <w:proofErr w:type="spellStart"/>
      <w:r>
        <w:t>المستخدم</w:t>
      </w:r>
      <w:proofErr w:type="spellEnd"/>
      <w:r>
        <w:t xml:space="preserve"> </w:t>
      </w:r>
      <w:proofErr w:type="spellStart"/>
      <w:r>
        <w:t>للقسم</w:t>
      </w:r>
      <w:proofErr w:type="spellEnd"/>
      <w:r>
        <w:t xml:space="preserve"> </w:t>
      </w:r>
      <w:proofErr w:type="spellStart"/>
      <w:r>
        <w:t>المطلوب</w:t>
      </w:r>
      <w:proofErr w:type="spellEnd"/>
    </w:p>
    <w:p w14:paraId="6E592A84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حركات</w:t>
      </w:r>
      <w:proofErr w:type="spellEnd"/>
      <w:r>
        <w:t xml:space="preserve"> </w:t>
      </w:r>
      <w:proofErr w:type="spellStart"/>
      <w:r>
        <w:t>المخزون</w:t>
      </w:r>
      <w:proofErr w:type="spellEnd"/>
      <w:r>
        <w:t xml:space="preserve"> </w:t>
      </w:r>
      <w:proofErr w:type="spellStart"/>
      <w:r>
        <w:t>المختلفة</w:t>
      </w:r>
      <w:proofErr w:type="spellEnd"/>
    </w:p>
    <w:p w14:paraId="6DC10150" w14:textId="77777777" w:rsidR="00953F03" w:rsidRDefault="00953F03"/>
    <w:p w14:paraId="205C418A" w14:textId="77777777" w:rsidR="00953F03" w:rsidRDefault="00000000">
      <w:r>
        <w:t>──────────────────────────────</w:t>
      </w:r>
    </w:p>
    <w:p w14:paraId="0E4B1F21" w14:textId="77777777" w:rsidR="00953F03" w:rsidRDefault="00953F03"/>
    <w:p w14:paraId="72F60037" w14:textId="77777777" w:rsidR="00953F03" w:rsidRDefault="00000000">
      <w:pPr>
        <w:pStyle w:val="Heading2"/>
      </w:pPr>
      <w:proofErr w:type="spellStart"/>
      <w:r>
        <w:t>رصيد</w:t>
      </w:r>
      <w:proofErr w:type="spellEnd"/>
      <w:r>
        <w:t xml:space="preserve"> </w:t>
      </w:r>
      <w:proofErr w:type="spellStart"/>
      <w:r>
        <w:t>المخزن</w:t>
      </w:r>
      <w:proofErr w:type="spellEnd"/>
    </w:p>
    <w:p w14:paraId="627325E7" w14:textId="7AACC58E" w:rsidR="00953F03" w:rsidRDefault="00953F03">
      <w:pPr>
        <w:jc w:val="center"/>
      </w:pPr>
    </w:p>
    <w:p w14:paraId="76820CB8" w14:textId="77777777" w:rsidR="00953F03" w:rsidRDefault="00000000">
      <w:pPr>
        <w:pStyle w:val="Heading1"/>
        <w:jc w:val="center"/>
      </w:pPr>
      <w:proofErr w:type="spellStart"/>
      <w:r>
        <w:t>رصيد</w:t>
      </w:r>
      <w:proofErr w:type="spellEnd"/>
      <w:r>
        <w:t xml:space="preserve"> </w:t>
      </w:r>
      <w:proofErr w:type="spellStart"/>
      <w:r>
        <w:t>المخزن</w:t>
      </w:r>
      <w:proofErr w:type="spellEnd"/>
    </w:p>
    <w:p w14:paraId="762EEE12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017012B7" w14:textId="77777777" w:rsidR="00953F03" w:rsidRDefault="00000000">
      <w:proofErr w:type="spellStart"/>
      <w:r>
        <w:t>شاشة</w:t>
      </w:r>
      <w:proofErr w:type="spellEnd"/>
      <w:r>
        <w:t xml:space="preserve"> </w:t>
      </w:r>
      <w:proofErr w:type="spellStart"/>
      <w:r>
        <w:t>عرض</w:t>
      </w:r>
      <w:proofErr w:type="spellEnd"/>
      <w:r>
        <w:t xml:space="preserve"> </w:t>
      </w:r>
      <w:proofErr w:type="spellStart"/>
      <w:r>
        <w:t>رصيد</w:t>
      </w:r>
      <w:proofErr w:type="spellEnd"/>
      <w:r>
        <w:t xml:space="preserve"> </w:t>
      </w:r>
      <w:proofErr w:type="spellStart"/>
      <w:r>
        <w:t>المخزن</w:t>
      </w:r>
      <w:proofErr w:type="spellEnd"/>
      <w:r>
        <w:t xml:space="preserve">، </w:t>
      </w:r>
      <w:proofErr w:type="spellStart"/>
      <w:r>
        <w:t>تُظهر</w:t>
      </w:r>
      <w:proofErr w:type="spellEnd"/>
      <w:r>
        <w:t xml:space="preserve"> </w:t>
      </w:r>
      <w:proofErr w:type="spellStart"/>
      <w:r>
        <w:t>الرصيد</w:t>
      </w:r>
      <w:proofErr w:type="spellEnd"/>
      <w:r>
        <w:t xml:space="preserve"> </w:t>
      </w:r>
      <w:proofErr w:type="spellStart"/>
      <w:r>
        <w:t>المتاح</w:t>
      </w:r>
      <w:proofErr w:type="spellEnd"/>
      <w:r>
        <w:t xml:space="preserve"> </w:t>
      </w:r>
      <w:proofErr w:type="spellStart"/>
      <w:r>
        <w:t>الفعلي</w:t>
      </w:r>
      <w:proofErr w:type="spellEnd"/>
      <w:r>
        <w:t xml:space="preserve"> </w:t>
      </w:r>
      <w:proofErr w:type="spellStart"/>
      <w:r>
        <w:t>الآن</w:t>
      </w:r>
      <w:proofErr w:type="spellEnd"/>
      <w:r>
        <w:t xml:space="preserve"> </w:t>
      </w:r>
      <w:proofErr w:type="spellStart"/>
      <w:r>
        <w:t>للأصناف</w:t>
      </w:r>
      <w:proofErr w:type="spellEnd"/>
      <w:r>
        <w:t xml:space="preserve"> </w:t>
      </w:r>
      <w:proofErr w:type="spellStart"/>
      <w:r>
        <w:t>بعد</w:t>
      </w:r>
      <w:proofErr w:type="spellEnd"/>
      <w:r>
        <w:t xml:space="preserve"> </w:t>
      </w:r>
      <w:proofErr w:type="spellStart"/>
      <w:r>
        <w:t>العمليات</w:t>
      </w:r>
      <w:proofErr w:type="spellEnd"/>
      <w:r>
        <w:t xml:space="preserve"> (</w:t>
      </w:r>
      <w:proofErr w:type="spellStart"/>
      <w:r>
        <w:t>شراء</w:t>
      </w:r>
      <w:proofErr w:type="spellEnd"/>
      <w:r>
        <w:t xml:space="preserve">، </w:t>
      </w:r>
      <w:proofErr w:type="spellStart"/>
      <w:r>
        <w:t>بيع</w:t>
      </w:r>
      <w:proofErr w:type="spellEnd"/>
      <w:r>
        <w:t xml:space="preserve">، </w:t>
      </w:r>
      <w:proofErr w:type="spellStart"/>
      <w:r>
        <w:t>تحويل</w:t>
      </w:r>
      <w:proofErr w:type="spellEnd"/>
      <w:r>
        <w:t xml:space="preserve">، </w:t>
      </w:r>
      <w:proofErr w:type="spellStart"/>
      <w:r>
        <w:t>جرد</w:t>
      </w:r>
      <w:proofErr w:type="spellEnd"/>
      <w:r>
        <w:t>...).</w:t>
      </w:r>
    </w:p>
    <w:p w14:paraId="438AB8CB" w14:textId="77777777" w:rsidR="00953F03" w:rsidRDefault="00000000">
      <w:pPr>
        <w:pStyle w:val="Heading2"/>
      </w:pPr>
      <w:proofErr w:type="spellStart"/>
      <w:r>
        <w:t>الوظائف</w:t>
      </w:r>
      <w:proofErr w:type="spellEnd"/>
    </w:p>
    <w:p w14:paraId="3BE01412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الأصناف</w:t>
      </w:r>
      <w:proofErr w:type="spellEnd"/>
      <w:r>
        <w:t xml:space="preserve"> </w:t>
      </w:r>
      <w:proofErr w:type="spellStart"/>
      <w:r>
        <w:t>مع</w:t>
      </w:r>
      <w:proofErr w:type="spellEnd"/>
      <w:r>
        <w:t xml:space="preserve"> </w:t>
      </w:r>
      <w:proofErr w:type="spellStart"/>
      <w:r>
        <w:t>الرصيد</w:t>
      </w:r>
      <w:proofErr w:type="spellEnd"/>
      <w:r>
        <w:t xml:space="preserve"> </w:t>
      </w:r>
      <w:proofErr w:type="spellStart"/>
      <w:r>
        <w:t>الحالي</w:t>
      </w:r>
      <w:proofErr w:type="spellEnd"/>
    </w:p>
    <w:p w14:paraId="1E6ED10E" w14:textId="77777777" w:rsidR="00953F03" w:rsidRDefault="00000000">
      <w:pPr>
        <w:pStyle w:val="ListBullet"/>
      </w:pPr>
      <w:proofErr w:type="spellStart"/>
      <w:r>
        <w:t>تصفية</w:t>
      </w:r>
      <w:proofErr w:type="spellEnd"/>
      <w:r>
        <w:t xml:space="preserve"> </w:t>
      </w:r>
      <w:proofErr w:type="spellStart"/>
      <w:r>
        <w:t>الأرصدة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المخزن</w:t>
      </w:r>
      <w:proofErr w:type="spellEnd"/>
    </w:p>
    <w:p w14:paraId="1C56C9C0" w14:textId="77777777" w:rsidR="00953F03" w:rsidRDefault="00000000">
      <w:pPr>
        <w:pStyle w:val="ListBullet"/>
      </w:pPr>
      <w:proofErr w:type="spellStart"/>
      <w:r>
        <w:t>تصفية</w:t>
      </w:r>
      <w:proofErr w:type="spellEnd"/>
      <w:r>
        <w:t xml:space="preserve"> </w:t>
      </w:r>
      <w:proofErr w:type="spellStart"/>
      <w:r>
        <w:t>الأرصدة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الصنف</w:t>
      </w:r>
      <w:proofErr w:type="spellEnd"/>
    </w:p>
    <w:p w14:paraId="48867F0D" w14:textId="77777777" w:rsidR="00953F03" w:rsidRDefault="00000000">
      <w:pPr>
        <w:pStyle w:val="ListBullet"/>
      </w:pPr>
      <w:proofErr w:type="spellStart"/>
      <w:r>
        <w:t>البحث</w:t>
      </w:r>
      <w:proofErr w:type="spellEnd"/>
      <w:r>
        <w:t xml:space="preserve"> </w:t>
      </w:r>
      <w:proofErr w:type="spellStart"/>
      <w:r>
        <w:t>والتصفية</w:t>
      </w:r>
      <w:proofErr w:type="spellEnd"/>
    </w:p>
    <w:p w14:paraId="6AC4E751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1EEB0736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398074F7" w14:textId="77777777" w:rsidR="00953F03" w:rsidRDefault="00000000">
      <w:pPr>
        <w:pStyle w:val="Heading2"/>
      </w:pPr>
      <w:proofErr w:type="spellStart"/>
      <w:r>
        <w:t>عناصر</w:t>
      </w:r>
      <w:proofErr w:type="spellEnd"/>
      <w:r>
        <w:t xml:space="preserve"> </w:t>
      </w:r>
      <w:proofErr w:type="spellStart"/>
      <w:r>
        <w:t>الواجهة</w:t>
      </w:r>
      <w:proofErr w:type="spellEnd"/>
    </w:p>
    <w:p w14:paraId="1013F31D" w14:textId="77777777" w:rsidR="00953F03" w:rsidRDefault="00000000">
      <w:pPr>
        <w:pStyle w:val="Heading3"/>
      </w:pPr>
      <w:proofErr w:type="spellStart"/>
      <w:r>
        <w:t>خيارات</w:t>
      </w:r>
      <w:proofErr w:type="spellEnd"/>
      <w:r>
        <w:t xml:space="preserve"> </w:t>
      </w:r>
      <w:proofErr w:type="spellStart"/>
      <w:r>
        <w:t>التحكم</w:t>
      </w:r>
      <w:proofErr w:type="spellEnd"/>
      <w:r>
        <w:t xml:space="preserve"> </w:t>
      </w:r>
      <w:proofErr w:type="spellStart"/>
      <w:r>
        <w:t>أعلى</w:t>
      </w:r>
      <w:proofErr w:type="spellEnd"/>
      <w:r>
        <w:t xml:space="preserve"> </w:t>
      </w:r>
      <w:proofErr w:type="spellStart"/>
      <w:r>
        <w:t>الجدول</w:t>
      </w:r>
      <w:proofErr w:type="spellEnd"/>
    </w:p>
    <w:p w14:paraId="686248AB" w14:textId="77777777" w:rsidR="00953F03" w:rsidRDefault="00000000">
      <w:proofErr w:type="spellStart"/>
      <w:r>
        <w:t>في</w:t>
      </w:r>
      <w:proofErr w:type="spellEnd"/>
      <w:r>
        <w:t xml:space="preserve"> </w:t>
      </w:r>
      <w:proofErr w:type="spellStart"/>
      <w:r>
        <w:t>أعلى</w:t>
      </w:r>
      <w:proofErr w:type="spellEnd"/>
      <w:r>
        <w:t xml:space="preserve"> </w:t>
      </w:r>
      <w:proofErr w:type="spellStart"/>
      <w:r>
        <w:t>شاشة</w:t>
      </w:r>
      <w:proofErr w:type="spellEnd"/>
      <w:r>
        <w:t xml:space="preserve"> </w:t>
      </w:r>
      <w:proofErr w:type="spellStart"/>
      <w:r>
        <w:t>رصيد</w:t>
      </w:r>
      <w:proofErr w:type="spellEnd"/>
      <w:r>
        <w:t xml:space="preserve"> </w:t>
      </w:r>
      <w:proofErr w:type="spellStart"/>
      <w:r>
        <w:t>المخزن</w:t>
      </w:r>
      <w:proofErr w:type="spellEnd"/>
      <w:r>
        <w:t xml:space="preserve"> </w:t>
      </w:r>
      <w:proofErr w:type="spellStart"/>
      <w:r>
        <w:t>ظهرت</w:t>
      </w:r>
      <w:proofErr w:type="spellEnd"/>
      <w:r>
        <w:t xml:space="preserve"> </w:t>
      </w:r>
      <w:proofErr w:type="spellStart"/>
      <w:r>
        <w:t>نفس</w:t>
      </w:r>
      <w:proofErr w:type="spellEnd"/>
      <w:r>
        <w:t xml:space="preserve"> </w:t>
      </w:r>
      <w:proofErr w:type="spellStart"/>
      <w:r>
        <w:t>القوائم</w:t>
      </w:r>
      <w:proofErr w:type="spellEnd"/>
      <w:r>
        <w:t xml:space="preserve"> </w:t>
      </w:r>
      <w:proofErr w:type="spellStart"/>
      <w:r>
        <w:t>تقريباً</w:t>
      </w:r>
      <w:proofErr w:type="spellEnd"/>
      <w:r>
        <w:t>:</w:t>
      </w:r>
    </w:p>
    <w:p w14:paraId="1D8ABD9C" w14:textId="77777777" w:rsidR="00953F03" w:rsidRDefault="00000000">
      <w:r>
        <w:t xml:space="preserve">#### </w:t>
      </w:r>
      <w:proofErr w:type="spellStart"/>
      <w:r>
        <w:t>التحويل</w:t>
      </w:r>
      <w:proofErr w:type="spellEnd"/>
    </w:p>
    <w:p w14:paraId="6E98DC5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خيار</w:t>
      </w:r>
      <w:proofErr w:type="spellEnd"/>
      <w:r>
        <w:rPr>
          <w:b/>
        </w:rPr>
        <w:t xml:space="preserve"> 1: </w:t>
      </w:r>
      <w:r>
        <w:t>"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مستوى</w:t>
      </w:r>
      <w:proofErr w:type="spellEnd"/>
      <w:r>
        <w:t xml:space="preserve"> </w:t>
      </w:r>
      <w:proofErr w:type="spellStart"/>
      <w:r>
        <w:t>الوحدة</w:t>
      </w:r>
      <w:proofErr w:type="spellEnd"/>
      <w:r>
        <w:t>"</w:t>
      </w:r>
    </w:p>
    <w:p w14:paraId="7948F6AC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خيار</w:t>
      </w:r>
      <w:proofErr w:type="spellEnd"/>
      <w:r>
        <w:rPr>
          <w:b/>
        </w:rPr>
        <w:t xml:space="preserve"> 2: </w:t>
      </w:r>
      <w:r>
        <w:t>"</w:t>
      </w:r>
      <w:proofErr w:type="spellStart"/>
      <w:r>
        <w:t>تحويل</w:t>
      </w:r>
      <w:proofErr w:type="spellEnd"/>
      <w:r>
        <w:t xml:space="preserve"> </w:t>
      </w:r>
      <w:proofErr w:type="spellStart"/>
      <w:r>
        <w:t>الى</w:t>
      </w:r>
      <w:proofErr w:type="spellEnd"/>
      <w:r>
        <w:t xml:space="preserve"> </w:t>
      </w:r>
      <w:proofErr w:type="spellStart"/>
      <w:r>
        <w:t>وحدة</w:t>
      </w:r>
      <w:proofErr w:type="spellEnd"/>
      <w:r>
        <w:t xml:space="preserve"> </w:t>
      </w:r>
      <w:proofErr w:type="spellStart"/>
      <w:r>
        <w:t>المفرد</w:t>
      </w:r>
      <w:proofErr w:type="spellEnd"/>
      <w:r>
        <w:t>"</w:t>
      </w:r>
    </w:p>
    <w:p w14:paraId="7F2C3039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الوظيفة</w:t>
      </w:r>
      <w:proofErr w:type="spellEnd"/>
      <w:r>
        <w:rPr>
          <w:b/>
        </w:rPr>
        <w:t xml:space="preserve">: </w:t>
      </w:r>
      <w:proofErr w:type="spellStart"/>
      <w:r>
        <w:t>عرض</w:t>
      </w:r>
      <w:proofErr w:type="spellEnd"/>
      <w:r>
        <w:t xml:space="preserve"> </w:t>
      </w:r>
      <w:proofErr w:type="spellStart"/>
      <w:r>
        <w:t>الكميات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الوحدة</w:t>
      </w:r>
      <w:proofErr w:type="spellEnd"/>
      <w:r>
        <w:t xml:space="preserve"> </w:t>
      </w:r>
      <w:proofErr w:type="spellStart"/>
      <w:r>
        <w:t>المختارة</w:t>
      </w:r>
      <w:proofErr w:type="spellEnd"/>
      <w:r>
        <w:t xml:space="preserve"> (</w:t>
      </w:r>
      <w:proofErr w:type="spellStart"/>
      <w:r>
        <w:t>حبة</w:t>
      </w:r>
      <w:proofErr w:type="spellEnd"/>
      <w:r>
        <w:t xml:space="preserve">، </w:t>
      </w:r>
      <w:proofErr w:type="spellStart"/>
      <w:r>
        <w:t>علبة</w:t>
      </w:r>
      <w:proofErr w:type="spellEnd"/>
      <w:r>
        <w:t xml:space="preserve">، </w:t>
      </w:r>
      <w:proofErr w:type="spellStart"/>
      <w:r>
        <w:t>كرتون</w:t>
      </w:r>
      <w:proofErr w:type="spellEnd"/>
      <w:r>
        <w:t xml:space="preserve">…)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تحويلها</w:t>
      </w:r>
      <w:proofErr w:type="spellEnd"/>
      <w:r>
        <w:t xml:space="preserve"> </w:t>
      </w:r>
      <w:proofErr w:type="spellStart"/>
      <w:r>
        <w:t>تلقائياً</w:t>
      </w:r>
      <w:proofErr w:type="spellEnd"/>
      <w:r>
        <w:t xml:space="preserve"> </w:t>
      </w:r>
      <w:proofErr w:type="spellStart"/>
      <w:r>
        <w:t>للوحدة</w:t>
      </w:r>
      <w:proofErr w:type="spellEnd"/>
      <w:r>
        <w:t xml:space="preserve"> </w:t>
      </w:r>
      <w:proofErr w:type="spellStart"/>
      <w:r>
        <w:t>الرئيسية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وحدة</w:t>
      </w:r>
      <w:proofErr w:type="spellEnd"/>
      <w:r>
        <w:t xml:space="preserve"> </w:t>
      </w:r>
      <w:proofErr w:type="spellStart"/>
      <w:r>
        <w:t>المفرد</w:t>
      </w:r>
      <w:proofErr w:type="spellEnd"/>
    </w:p>
    <w:p w14:paraId="5D42F1C4" w14:textId="77777777" w:rsidR="00953F03" w:rsidRDefault="00000000">
      <w:r>
        <w:t xml:space="preserve">#### </w:t>
      </w:r>
      <w:proofErr w:type="spellStart"/>
      <w:r>
        <w:t>التجميع</w:t>
      </w:r>
      <w:proofErr w:type="spellEnd"/>
    </w:p>
    <w:p w14:paraId="6C41DE2B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خيار</w:t>
      </w:r>
      <w:proofErr w:type="spellEnd"/>
      <w:r>
        <w:rPr>
          <w:b/>
        </w:rPr>
        <w:t xml:space="preserve"> 1: </w:t>
      </w:r>
      <w:r>
        <w:t>"</w:t>
      </w:r>
      <w:proofErr w:type="spellStart"/>
      <w:r>
        <w:t>عرض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مستوى</w:t>
      </w:r>
      <w:proofErr w:type="spellEnd"/>
      <w:r>
        <w:t xml:space="preserve"> </w:t>
      </w:r>
      <w:proofErr w:type="spellStart"/>
      <w:r>
        <w:t>الصلاحية</w:t>
      </w:r>
      <w:proofErr w:type="spellEnd"/>
      <w:r>
        <w:t xml:space="preserve"> </w:t>
      </w:r>
      <w:proofErr w:type="spellStart"/>
      <w:r>
        <w:t>والتشغيلة</w:t>
      </w:r>
      <w:proofErr w:type="spellEnd"/>
      <w:r>
        <w:t>"</w:t>
      </w:r>
    </w:p>
    <w:p w14:paraId="35F4FC07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خيار</w:t>
      </w:r>
      <w:proofErr w:type="spellEnd"/>
      <w:r>
        <w:rPr>
          <w:b/>
        </w:rPr>
        <w:t xml:space="preserve"> 2: </w:t>
      </w:r>
      <w:r>
        <w:t>"</w:t>
      </w:r>
      <w:proofErr w:type="spellStart"/>
      <w:r>
        <w:t>مجمع</w:t>
      </w:r>
      <w:proofErr w:type="spellEnd"/>
      <w:r>
        <w:t xml:space="preserve"> </w:t>
      </w:r>
      <w:proofErr w:type="spellStart"/>
      <w:r>
        <w:t>بدون</w:t>
      </w:r>
      <w:proofErr w:type="spellEnd"/>
      <w:r>
        <w:t xml:space="preserve"> </w:t>
      </w:r>
      <w:proofErr w:type="spellStart"/>
      <w:r>
        <w:t>الصلاحية</w:t>
      </w:r>
      <w:proofErr w:type="spellEnd"/>
      <w:r>
        <w:t xml:space="preserve"> </w:t>
      </w:r>
      <w:proofErr w:type="spellStart"/>
      <w:r>
        <w:t>والتشغيلة</w:t>
      </w:r>
      <w:proofErr w:type="spellEnd"/>
      <w:r>
        <w:t>"</w:t>
      </w:r>
    </w:p>
    <w:p w14:paraId="12755B4F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الوظيفة</w:t>
      </w:r>
      <w:proofErr w:type="spellEnd"/>
      <w:r>
        <w:rPr>
          <w:b/>
        </w:rPr>
        <w:t xml:space="preserve">: </w:t>
      </w:r>
      <w:proofErr w:type="spellStart"/>
      <w:r>
        <w:t>يمكنك</w:t>
      </w:r>
      <w:proofErr w:type="spellEnd"/>
      <w:r>
        <w:t xml:space="preserve"> </w:t>
      </w:r>
      <w:proofErr w:type="spellStart"/>
      <w:r>
        <w:t>اختيار</w:t>
      </w:r>
      <w:proofErr w:type="spellEnd"/>
      <w:r>
        <w:t>:</w:t>
      </w:r>
    </w:p>
    <w:p w14:paraId="3B3C931B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الصلاحية</w:t>
      </w:r>
      <w:proofErr w:type="spellEnd"/>
      <w:r>
        <w:t xml:space="preserve"> (Expiry date)</w:t>
      </w:r>
    </w:p>
    <w:p w14:paraId="1DE44F7F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التشغيلة</w:t>
      </w:r>
      <w:proofErr w:type="spellEnd"/>
      <w:r>
        <w:t xml:space="preserve"> (Batch)</w:t>
      </w:r>
    </w:p>
    <w:p w14:paraId="5ACA8910" w14:textId="77777777" w:rsidR="00953F03" w:rsidRDefault="00000000">
      <w:pPr>
        <w:pStyle w:val="ListBullet"/>
      </w:pPr>
      <w:proofErr w:type="spellStart"/>
      <w:r>
        <w:t>مجمع</w:t>
      </w:r>
      <w:proofErr w:type="spellEnd"/>
      <w:r>
        <w:t xml:space="preserve"> </w:t>
      </w:r>
      <w:proofErr w:type="spellStart"/>
      <w:r>
        <w:t>بدون</w:t>
      </w:r>
      <w:proofErr w:type="spellEnd"/>
      <w:r>
        <w:t xml:space="preserve"> </w:t>
      </w:r>
      <w:proofErr w:type="spellStart"/>
      <w:r>
        <w:t>تفاصيل</w:t>
      </w:r>
      <w:proofErr w:type="spellEnd"/>
      <w:r>
        <w:t xml:space="preserve"> </w:t>
      </w:r>
      <w:proofErr w:type="spellStart"/>
      <w:r>
        <w:t>الصلاحية</w:t>
      </w:r>
      <w:proofErr w:type="spellEnd"/>
      <w:r>
        <w:t xml:space="preserve"> </w:t>
      </w:r>
      <w:proofErr w:type="spellStart"/>
      <w:r>
        <w:t>والتشغيلة</w:t>
      </w:r>
      <w:proofErr w:type="spellEnd"/>
    </w:p>
    <w:p w14:paraId="26F9010F" w14:textId="77777777" w:rsidR="00953F03" w:rsidRDefault="00000000">
      <w:r>
        <w:t xml:space="preserve">#### </w:t>
      </w:r>
      <w:proofErr w:type="spellStart"/>
      <w:r>
        <w:t>أدوات</w:t>
      </w:r>
      <w:proofErr w:type="spellEnd"/>
      <w:r>
        <w:t xml:space="preserve"> </w:t>
      </w:r>
      <w:proofErr w:type="spellStart"/>
      <w:r>
        <w:t>التحكم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الجدول</w:t>
      </w:r>
      <w:proofErr w:type="spellEnd"/>
    </w:p>
    <w:p w14:paraId="39AA528C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إعادة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تحميل</w:t>
      </w:r>
      <w:proofErr w:type="spellEnd"/>
      <w:r>
        <w:rPr>
          <w:b/>
        </w:rPr>
        <w:t xml:space="preserve"> 🔄: </w:t>
      </w:r>
      <w:proofErr w:type="spellStart"/>
      <w:r>
        <w:t>لتحديث</w:t>
      </w:r>
      <w:proofErr w:type="spellEnd"/>
      <w:r>
        <w:t xml:space="preserve"> </w:t>
      </w:r>
      <w:proofErr w:type="spellStart"/>
      <w:r>
        <w:t>الرصيد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النظام</w:t>
      </w:r>
      <w:proofErr w:type="spellEnd"/>
    </w:p>
    <w:p w14:paraId="562DA43E" w14:textId="77777777" w:rsidR="00953F03" w:rsidRDefault="00000000">
      <w:r>
        <w:rPr>
          <w:b/>
        </w:rPr>
        <w:lastRenderedPageBreak/>
        <w:t xml:space="preserve">• </w:t>
      </w:r>
      <w:proofErr w:type="spellStart"/>
      <w:r>
        <w:rPr>
          <w:b/>
        </w:rPr>
        <w:t>إضافة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خط</w:t>
      </w:r>
      <w:proofErr w:type="spellEnd"/>
      <w:r>
        <w:rPr>
          <w:b/>
        </w:rPr>
        <w:t xml:space="preserve"> +** </w:t>
      </w:r>
      <w:proofErr w:type="spellStart"/>
      <w:r>
        <w:rPr>
          <w:b/>
        </w:rPr>
        <w:t>أو</w:t>
      </w:r>
      <w:proofErr w:type="spellEnd"/>
      <w:r>
        <w:rPr>
          <w:b/>
        </w:rPr>
        <w:t xml:space="preserve"> **</w:t>
      </w:r>
      <w:proofErr w:type="spellStart"/>
      <w:r>
        <w:rPr>
          <w:b/>
        </w:rPr>
        <w:t>إزالة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خط</w:t>
      </w:r>
      <w:proofErr w:type="spellEnd"/>
      <w:r>
        <w:rPr>
          <w:b/>
        </w:rPr>
        <w:t xml:space="preserve"> -: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صلاحيات</w:t>
      </w:r>
      <w:proofErr w:type="spellEnd"/>
      <w:r>
        <w:t xml:space="preserve"> </w:t>
      </w:r>
      <w:proofErr w:type="spellStart"/>
      <w:r>
        <w:t>المستخدم</w:t>
      </w:r>
      <w:proofErr w:type="spellEnd"/>
    </w:p>
    <w:p w14:paraId="3002C12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تصدير</w:t>
      </w:r>
      <w:proofErr w:type="spellEnd"/>
      <w:r>
        <w:rPr>
          <w:b/>
        </w:rPr>
        <w:t xml:space="preserve"> 📤: </w:t>
      </w:r>
      <w:r>
        <w:t>Excel / PDF</w:t>
      </w:r>
    </w:p>
    <w:p w14:paraId="74B7EA53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إعدادات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الجدول</w:t>
      </w:r>
      <w:proofErr w:type="spellEnd"/>
      <w:r>
        <w:rPr>
          <w:b/>
        </w:rPr>
        <w:t xml:space="preserve"> ⚙️: </w:t>
      </w:r>
      <w:proofErr w:type="spellStart"/>
      <w:r>
        <w:t>لتغيير</w:t>
      </w:r>
      <w:proofErr w:type="spellEnd"/>
      <w:r>
        <w:t xml:space="preserve"> </w:t>
      </w:r>
      <w:proofErr w:type="spellStart"/>
      <w:r>
        <w:t>ترتيب</w:t>
      </w:r>
      <w:proofErr w:type="spellEnd"/>
      <w:r>
        <w:t xml:space="preserve"> </w:t>
      </w:r>
      <w:proofErr w:type="spellStart"/>
      <w:r>
        <w:t>الأعمدة</w:t>
      </w:r>
      <w:proofErr w:type="spellEnd"/>
      <w:r>
        <w:t xml:space="preserve"> </w:t>
      </w:r>
      <w:proofErr w:type="spellStart"/>
      <w:r>
        <w:t>وحفظ</w:t>
      </w:r>
      <w:proofErr w:type="spellEnd"/>
      <w:r>
        <w:t xml:space="preserve"> </w:t>
      </w:r>
      <w:proofErr w:type="spellStart"/>
      <w:r>
        <w:t>الإعدادات</w:t>
      </w:r>
      <w:proofErr w:type="spellEnd"/>
    </w:p>
    <w:p w14:paraId="4EA55C1A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منتقي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الأعمدة</w:t>
      </w:r>
      <w:proofErr w:type="spellEnd"/>
      <w:r>
        <w:rPr>
          <w:b/>
        </w:rPr>
        <w:t xml:space="preserve"> 📑: </w:t>
      </w:r>
      <w:proofErr w:type="spellStart"/>
      <w:r>
        <w:t>لإخفاء</w:t>
      </w:r>
      <w:proofErr w:type="spellEnd"/>
      <w:r>
        <w:t>/</w:t>
      </w:r>
      <w:proofErr w:type="spellStart"/>
      <w:r>
        <w:t>إظهار</w:t>
      </w:r>
      <w:proofErr w:type="spellEnd"/>
      <w:r>
        <w:t xml:space="preserve"> </w:t>
      </w:r>
      <w:proofErr w:type="spellStart"/>
      <w:r>
        <w:t>أعمدة</w:t>
      </w:r>
      <w:proofErr w:type="spellEnd"/>
      <w:r>
        <w:t xml:space="preserve"> </w:t>
      </w:r>
      <w:proofErr w:type="spellStart"/>
      <w:r>
        <w:t>معينة</w:t>
      </w:r>
      <w:proofErr w:type="spellEnd"/>
      <w:r>
        <w:t xml:space="preserve"> (</w:t>
      </w:r>
      <w:proofErr w:type="spellStart"/>
      <w:r>
        <w:t>مثل</w:t>
      </w:r>
      <w:proofErr w:type="spellEnd"/>
      <w:r>
        <w:t xml:space="preserve"> </w:t>
      </w:r>
      <w:proofErr w:type="spellStart"/>
      <w:r>
        <w:t>الصنف</w:t>
      </w:r>
      <w:proofErr w:type="spellEnd"/>
      <w:r>
        <w:t xml:space="preserve">، </w:t>
      </w:r>
      <w:proofErr w:type="spellStart"/>
      <w:r>
        <w:t>الكود</w:t>
      </w:r>
      <w:proofErr w:type="spellEnd"/>
      <w:r>
        <w:t xml:space="preserve">، </w:t>
      </w:r>
      <w:proofErr w:type="spellStart"/>
      <w:r>
        <w:t>الصلاحية</w:t>
      </w:r>
      <w:proofErr w:type="spellEnd"/>
      <w:r>
        <w:t>...)</w:t>
      </w:r>
    </w:p>
    <w:p w14:paraId="38CB2524" w14:textId="77777777" w:rsidR="00953F03" w:rsidRDefault="00000000">
      <w:r>
        <w:t xml:space="preserve">#### </w:t>
      </w:r>
      <w:proofErr w:type="spellStart"/>
      <w:r>
        <w:t>عامل</w:t>
      </w:r>
      <w:proofErr w:type="spellEnd"/>
      <w:r>
        <w:t xml:space="preserve"> </w:t>
      </w:r>
      <w:proofErr w:type="spellStart"/>
      <w:r>
        <w:t>تصفية</w:t>
      </w:r>
      <w:proofErr w:type="spellEnd"/>
    </w:p>
    <w:p w14:paraId="645CABCB" w14:textId="77777777" w:rsidR="00953F03" w:rsidRDefault="00000000">
      <w:proofErr w:type="spellStart"/>
      <w:r>
        <w:t>في</w:t>
      </w:r>
      <w:proofErr w:type="spellEnd"/>
      <w:r>
        <w:t xml:space="preserve"> </w:t>
      </w:r>
      <w:proofErr w:type="spellStart"/>
      <w:r>
        <w:t>أسفل</w:t>
      </w:r>
      <w:proofErr w:type="spellEnd"/>
      <w:r>
        <w:t xml:space="preserve"> </w:t>
      </w:r>
      <w:proofErr w:type="spellStart"/>
      <w:r>
        <w:t>الشاشة</w:t>
      </w:r>
      <w:proofErr w:type="spellEnd"/>
      <w:r>
        <w:t xml:space="preserve"> </w:t>
      </w:r>
      <w:proofErr w:type="spellStart"/>
      <w:r>
        <w:t>تستطيع</w:t>
      </w:r>
      <w:proofErr w:type="spellEnd"/>
      <w:r>
        <w:t xml:space="preserve"> </w:t>
      </w:r>
      <w:proofErr w:type="spellStart"/>
      <w:r>
        <w:t>إنشاء</w:t>
      </w:r>
      <w:proofErr w:type="spellEnd"/>
      <w:r>
        <w:t xml:space="preserve"> </w:t>
      </w:r>
      <w:proofErr w:type="spellStart"/>
      <w:r>
        <w:t>فلتر</w:t>
      </w:r>
      <w:proofErr w:type="spellEnd"/>
      <w:r>
        <w:t xml:space="preserve"> </w:t>
      </w:r>
      <w:proofErr w:type="spellStart"/>
      <w:r>
        <w:t>مخصص</w:t>
      </w:r>
      <w:proofErr w:type="spellEnd"/>
      <w:r>
        <w:t xml:space="preserve"> </w:t>
      </w:r>
      <w:proofErr w:type="spellStart"/>
      <w:r>
        <w:t>مثل</w:t>
      </w:r>
      <w:proofErr w:type="spellEnd"/>
      <w:r>
        <w:t>:</w:t>
      </w:r>
    </w:p>
    <w:p w14:paraId="52378328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أصناف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مخزن</w:t>
      </w:r>
      <w:proofErr w:type="spellEnd"/>
      <w:r>
        <w:t xml:space="preserve"> </w:t>
      </w:r>
      <w:proofErr w:type="spellStart"/>
      <w:r>
        <w:t>محدد</w:t>
      </w:r>
      <w:proofErr w:type="spellEnd"/>
    </w:p>
    <w:p w14:paraId="36AF6B66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الأصناف</w:t>
      </w:r>
      <w:proofErr w:type="spellEnd"/>
      <w:r>
        <w:t xml:space="preserve"> </w:t>
      </w:r>
      <w:proofErr w:type="spellStart"/>
      <w:r>
        <w:t>التي</w:t>
      </w:r>
      <w:proofErr w:type="spellEnd"/>
      <w:r>
        <w:t xml:space="preserve"> </w:t>
      </w:r>
      <w:proofErr w:type="spellStart"/>
      <w:r>
        <w:t>قربت</w:t>
      </w:r>
      <w:proofErr w:type="spellEnd"/>
      <w:r>
        <w:t xml:space="preserve"> </w:t>
      </w:r>
      <w:proofErr w:type="spellStart"/>
      <w:r>
        <w:t>صلاحيتها</w:t>
      </w:r>
      <w:proofErr w:type="spellEnd"/>
    </w:p>
    <w:p w14:paraId="02B8080B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الأصناف</w:t>
      </w:r>
      <w:proofErr w:type="spellEnd"/>
      <w:r>
        <w:t xml:space="preserve"> </w:t>
      </w:r>
      <w:proofErr w:type="spellStart"/>
      <w:r>
        <w:t>التي</w:t>
      </w:r>
      <w:proofErr w:type="spellEnd"/>
      <w:r>
        <w:t xml:space="preserve"> </w:t>
      </w:r>
      <w:proofErr w:type="spellStart"/>
      <w:r>
        <w:t>أرصدتها</w:t>
      </w:r>
      <w:proofErr w:type="spellEnd"/>
      <w:r>
        <w:t xml:space="preserve"> </w:t>
      </w:r>
      <w:proofErr w:type="spellStart"/>
      <w:r>
        <w:t>سالبة</w:t>
      </w:r>
      <w:proofErr w:type="spellEnd"/>
    </w:p>
    <w:p w14:paraId="69193542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المعروضة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الجدول</w:t>
      </w:r>
      <w:proofErr w:type="spellEnd"/>
    </w:p>
    <w:p w14:paraId="071D05B7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رقم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الصنف</w:t>
      </w:r>
      <w:proofErr w:type="spellEnd"/>
      <w:r>
        <w:rPr>
          <w:b/>
        </w:rPr>
        <w:t xml:space="preserve">: </w:t>
      </w:r>
      <w:proofErr w:type="spellStart"/>
      <w:r>
        <w:t>الرقم</w:t>
      </w:r>
      <w:proofErr w:type="spellEnd"/>
      <w:r>
        <w:t xml:space="preserve"> </w:t>
      </w:r>
      <w:proofErr w:type="spellStart"/>
      <w:r>
        <w:t>التسلسلي</w:t>
      </w:r>
      <w:proofErr w:type="spellEnd"/>
      <w:r>
        <w:t xml:space="preserve"> </w:t>
      </w:r>
      <w:proofErr w:type="spellStart"/>
      <w:r>
        <w:t>للصنف</w:t>
      </w:r>
      <w:proofErr w:type="spellEnd"/>
    </w:p>
    <w:p w14:paraId="7F70F4B3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اسم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الصنف</w:t>
      </w:r>
      <w:proofErr w:type="spellEnd"/>
      <w:r>
        <w:rPr>
          <w:b/>
        </w:rPr>
        <w:t xml:space="preserve">: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الصنف</w:t>
      </w:r>
      <w:proofErr w:type="spellEnd"/>
    </w:p>
    <w:p w14:paraId="2B687236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الرقم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الداخلي</w:t>
      </w:r>
      <w:proofErr w:type="spellEnd"/>
      <w:r>
        <w:rPr>
          <w:b/>
        </w:rPr>
        <w:t xml:space="preserve">: </w:t>
      </w:r>
      <w:proofErr w:type="spellStart"/>
      <w:r>
        <w:t>الرقم</w:t>
      </w:r>
      <w:proofErr w:type="spellEnd"/>
      <w:r>
        <w:t xml:space="preserve"> </w:t>
      </w:r>
      <w:proofErr w:type="spellStart"/>
      <w:r>
        <w:t>الداخلي</w:t>
      </w:r>
      <w:proofErr w:type="spellEnd"/>
      <w:r>
        <w:t xml:space="preserve"> </w:t>
      </w:r>
      <w:proofErr w:type="spellStart"/>
      <w:r>
        <w:t>للصنف</w:t>
      </w:r>
      <w:proofErr w:type="spellEnd"/>
    </w:p>
    <w:p w14:paraId="60F24CC5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الصلاحية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والتشغيلة</w:t>
      </w:r>
      <w:proofErr w:type="spellEnd"/>
      <w:r>
        <w:rPr>
          <w:b/>
        </w:rPr>
        <w:t xml:space="preserve">: </w:t>
      </w:r>
      <w:proofErr w:type="spellStart"/>
      <w:r>
        <w:t>معلومات</w:t>
      </w:r>
      <w:proofErr w:type="spellEnd"/>
      <w:r>
        <w:t xml:space="preserve"> </w:t>
      </w:r>
      <w:proofErr w:type="spellStart"/>
      <w:r>
        <w:t>الصلاحية</w:t>
      </w:r>
      <w:proofErr w:type="spellEnd"/>
      <w:r>
        <w:t xml:space="preserve"> </w:t>
      </w:r>
      <w:proofErr w:type="spellStart"/>
      <w:r>
        <w:t>والتشغيل</w:t>
      </w:r>
      <w:proofErr w:type="spellEnd"/>
    </w:p>
    <w:p w14:paraId="4A780286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الوحدة</w:t>
      </w:r>
      <w:proofErr w:type="spellEnd"/>
      <w:r>
        <w:rPr>
          <w:b/>
        </w:rPr>
        <w:t xml:space="preserve">: </w:t>
      </w:r>
      <w:proofErr w:type="spellStart"/>
      <w:r>
        <w:t>وحدة</w:t>
      </w:r>
      <w:proofErr w:type="spellEnd"/>
      <w:r>
        <w:t xml:space="preserve"> </w:t>
      </w:r>
      <w:proofErr w:type="spellStart"/>
      <w:r>
        <w:t>قياس</w:t>
      </w:r>
      <w:proofErr w:type="spellEnd"/>
      <w:r>
        <w:t xml:space="preserve"> </w:t>
      </w:r>
      <w:proofErr w:type="spellStart"/>
      <w:r>
        <w:t>الصنف</w:t>
      </w:r>
      <w:proofErr w:type="spellEnd"/>
    </w:p>
    <w:p w14:paraId="7905AA2A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الرصيد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الحالي</w:t>
      </w:r>
      <w:proofErr w:type="spellEnd"/>
      <w:r>
        <w:rPr>
          <w:b/>
        </w:rPr>
        <w:t xml:space="preserve">: </w:t>
      </w:r>
      <w:proofErr w:type="spellStart"/>
      <w:r>
        <w:t>الكمية</w:t>
      </w:r>
      <w:proofErr w:type="spellEnd"/>
      <w:r>
        <w:t xml:space="preserve"> </w:t>
      </w:r>
      <w:proofErr w:type="spellStart"/>
      <w:r>
        <w:t>المتاحة</w:t>
      </w:r>
      <w:proofErr w:type="spellEnd"/>
      <w:r>
        <w:t xml:space="preserve"> </w:t>
      </w:r>
      <w:proofErr w:type="spellStart"/>
      <w:r>
        <w:t>حالياً</w:t>
      </w:r>
      <w:proofErr w:type="spellEnd"/>
      <w:r>
        <w:t xml:space="preserve"> </w:t>
      </w:r>
      <w:proofErr w:type="spellStart"/>
      <w:r>
        <w:t>للصنف</w:t>
      </w:r>
      <w:proofErr w:type="spellEnd"/>
    </w:p>
    <w:p w14:paraId="695E0524" w14:textId="77777777" w:rsidR="00953F03" w:rsidRDefault="00000000">
      <w:pPr>
        <w:pStyle w:val="Heading2"/>
      </w:pPr>
      <w:proofErr w:type="spellStart"/>
      <w:r>
        <w:t>معلومات</w:t>
      </w:r>
      <w:proofErr w:type="spellEnd"/>
      <w:r>
        <w:t xml:space="preserve"> </w:t>
      </w:r>
      <w:proofErr w:type="spellStart"/>
      <w:r>
        <w:t>إضافية</w:t>
      </w:r>
      <w:proofErr w:type="spellEnd"/>
    </w:p>
    <w:p w14:paraId="56F827E5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نفس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الجدول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تقريباً</w:t>
      </w:r>
      <w:proofErr w:type="spellEnd"/>
      <w:r>
        <w:rPr>
          <w:b/>
        </w:rPr>
        <w:t xml:space="preserve">: </w:t>
      </w:r>
      <w:proofErr w:type="spellStart"/>
      <w:r>
        <w:t>مثل</w:t>
      </w:r>
      <w:proofErr w:type="spellEnd"/>
      <w:r>
        <w:t xml:space="preserve"> </w:t>
      </w:r>
      <w:proofErr w:type="spellStart"/>
      <w:r>
        <w:t>الرصيد</w:t>
      </w:r>
      <w:proofErr w:type="spellEnd"/>
      <w:r>
        <w:t xml:space="preserve"> </w:t>
      </w:r>
      <w:proofErr w:type="spellStart"/>
      <w:r>
        <w:t>الافتتاحي</w:t>
      </w:r>
      <w:proofErr w:type="spellEnd"/>
      <w:r>
        <w:t xml:space="preserve"> </w:t>
      </w:r>
      <w:proofErr w:type="spellStart"/>
      <w:r>
        <w:t>لكن</w:t>
      </w:r>
      <w:proofErr w:type="spellEnd"/>
      <w:r>
        <w:t xml:space="preserve"> </w:t>
      </w:r>
      <w:proofErr w:type="spellStart"/>
      <w:r>
        <w:t>يُظهر</w:t>
      </w:r>
      <w:proofErr w:type="spellEnd"/>
      <w:r>
        <w:t xml:space="preserve"> </w:t>
      </w:r>
      <w:proofErr w:type="spellStart"/>
      <w:r>
        <w:t>الرصيد</w:t>
      </w:r>
      <w:proofErr w:type="spellEnd"/>
      <w:r>
        <w:t xml:space="preserve"> </w:t>
      </w:r>
      <w:proofErr w:type="spellStart"/>
      <w:r>
        <w:t>المتاح</w:t>
      </w:r>
      <w:proofErr w:type="spellEnd"/>
      <w:r>
        <w:t xml:space="preserve"> </w:t>
      </w:r>
      <w:proofErr w:type="spellStart"/>
      <w:r>
        <w:t>الفعلي</w:t>
      </w:r>
      <w:proofErr w:type="spellEnd"/>
      <w:r>
        <w:t xml:space="preserve"> </w:t>
      </w:r>
      <w:proofErr w:type="spellStart"/>
      <w:r>
        <w:t>الآن</w:t>
      </w:r>
      <w:proofErr w:type="spellEnd"/>
    </w:p>
    <w:p w14:paraId="091F52AA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أرصدة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سالبة</w:t>
      </w:r>
      <w:proofErr w:type="spellEnd"/>
      <w:r>
        <w:rPr>
          <w:b/>
        </w:rPr>
        <w:t xml:space="preserve">: </w:t>
      </w:r>
      <w:proofErr w:type="spellStart"/>
      <w:r>
        <w:t>بعض</w:t>
      </w:r>
      <w:proofErr w:type="spellEnd"/>
      <w:r>
        <w:t xml:space="preserve"> </w:t>
      </w:r>
      <w:proofErr w:type="spellStart"/>
      <w:r>
        <w:t>الأصناف</w:t>
      </w:r>
      <w:proofErr w:type="spellEnd"/>
      <w:r>
        <w:t xml:space="preserve"> </w:t>
      </w:r>
      <w:proofErr w:type="spellStart"/>
      <w:r>
        <w:t>سالبة</w:t>
      </w:r>
      <w:proofErr w:type="spellEnd"/>
      <w:r>
        <w:t xml:space="preserve"> (</w:t>
      </w:r>
      <w:proofErr w:type="spellStart"/>
      <w:r>
        <w:t>مثل</w:t>
      </w:r>
      <w:proofErr w:type="spellEnd"/>
      <w:r>
        <w:t>: "</w:t>
      </w:r>
      <w:proofErr w:type="spellStart"/>
      <w:r>
        <w:t>كشكول</w:t>
      </w:r>
      <w:proofErr w:type="spellEnd"/>
      <w:r>
        <w:t>" -58، "</w:t>
      </w:r>
      <w:proofErr w:type="spellStart"/>
      <w:r>
        <w:t>أسمنت</w:t>
      </w:r>
      <w:proofErr w:type="spellEnd"/>
      <w:r>
        <w:t>" -282)</w:t>
      </w:r>
    </w:p>
    <w:p w14:paraId="11B2E867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أرصدة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موجبة</w:t>
      </w:r>
      <w:proofErr w:type="spellEnd"/>
      <w:r>
        <w:rPr>
          <w:b/>
        </w:rPr>
        <w:t xml:space="preserve">: </w:t>
      </w:r>
      <w:proofErr w:type="spellStart"/>
      <w:r>
        <w:t>أصناف</w:t>
      </w:r>
      <w:proofErr w:type="spellEnd"/>
      <w:r>
        <w:t xml:space="preserve"> </w:t>
      </w:r>
      <w:proofErr w:type="spellStart"/>
      <w:r>
        <w:t>أخرى</w:t>
      </w:r>
      <w:proofErr w:type="spellEnd"/>
      <w:r>
        <w:t xml:space="preserve"> </w:t>
      </w:r>
      <w:proofErr w:type="spellStart"/>
      <w:r>
        <w:t>لها</w:t>
      </w:r>
      <w:proofErr w:type="spellEnd"/>
      <w:r>
        <w:t xml:space="preserve"> </w:t>
      </w:r>
      <w:proofErr w:type="spellStart"/>
      <w:r>
        <w:t>أرصدة</w:t>
      </w:r>
      <w:proofErr w:type="spellEnd"/>
      <w:r>
        <w:t xml:space="preserve"> </w:t>
      </w:r>
      <w:proofErr w:type="spellStart"/>
      <w:r>
        <w:t>موجبة</w:t>
      </w:r>
      <w:proofErr w:type="spellEnd"/>
      <w:r>
        <w:t xml:space="preserve"> (</w:t>
      </w:r>
      <w:proofErr w:type="spellStart"/>
      <w:r>
        <w:t>مثل</w:t>
      </w:r>
      <w:proofErr w:type="spellEnd"/>
      <w:r>
        <w:t xml:space="preserve"> "</w:t>
      </w:r>
      <w:proofErr w:type="spellStart"/>
      <w:r>
        <w:t>تكلفة</w:t>
      </w:r>
      <w:proofErr w:type="spellEnd"/>
      <w:r>
        <w:t>" 4، "</w:t>
      </w:r>
      <w:proofErr w:type="spellStart"/>
      <w:r>
        <w:t>جديد</w:t>
      </w:r>
      <w:proofErr w:type="spellEnd"/>
      <w:r>
        <w:t xml:space="preserve"> 2" </w:t>
      </w:r>
      <w:proofErr w:type="spellStart"/>
      <w:r>
        <w:t>رصيد</w:t>
      </w:r>
      <w:proofErr w:type="spellEnd"/>
      <w:r>
        <w:t xml:space="preserve"> 112)</w:t>
      </w:r>
    </w:p>
    <w:p w14:paraId="178A6414" w14:textId="77777777" w:rsidR="00953F03" w:rsidRDefault="00000000">
      <w:pPr>
        <w:pStyle w:val="Heading2"/>
      </w:pPr>
      <w:proofErr w:type="spellStart"/>
      <w:r>
        <w:t>تفسير</w:t>
      </w:r>
      <w:proofErr w:type="spellEnd"/>
      <w:r>
        <w:t xml:space="preserve"> </w:t>
      </w:r>
      <w:proofErr w:type="spellStart"/>
      <w:r>
        <w:t>الأرصدة</w:t>
      </w:r>
      <w:proofErr w:type="spellEnd"/>
      <w:r>
        <w:t xml:space="preserve"> </w:t>
      </w:r>
      <w:proofErr w:type="spellStart"/>
      <w:r>
        <w:t>السالبة</w:t>
      </w:r>
      <w:proofErr w:type="spellEnd"/>
    </w:p>
    <w:p w14:paraId="332E10A2" w14:textId="77777777" w:rsidR="00953F03" w:rsidRDefault="00000000">
      <w:proofErr w:type="spellStart"/>
      <w:r>
        <w:t>الأرصدة</w:t>
      </w:r>
      <w:proofErr w:type="spellEnd"/>
      <w:r>
        <w:t xml:space="preserve"> </w:t>
      </w:r>
      <w:proofErr w:type="spellStart"/>
      <w:r>
        <w:t>السالبة</w:t>
      </w:r>
      <w:proofErr w:type="spellEnd"/>
      <w:r>
        <w:t xml:space="preserve"> </w:t>
      </w:r>
      <w:proofErr w:type="spellStart"/>
      <w:r>
        <w:t>تشير</w:t>
      </w:r>
      <w:proofErr w:type="spellEnd"/>
      <w:r>
        <w:t xml:space="preserve"> </w:t>
      </w:r>
      <w:proofErr w:type="spellStart"/>
      <w:r>
        <w:t>إما</w:t>
      </w:r>
      <w:proofErr w:type="spellEnd"/>
      <w:r>
        <w:t xml:space="preserve"> </w:t>
      </w:r>
      <w:proofErr w:type="spellStart"/>
      <w:r>
        <w:t>إلى</w:t>
      </w:r>
      <w:proofErr w:type="spellEnd"/>
      <w:r>
        <w:t>:</w:t>
      </w:r>
    </w:p>
    <w:p w14:paraId="0940E7A1" w14:textId="77777777" w:rsidR="00953F03" w:rsidRDefault="00000000">
      <w:pPr>
        <w:pStyle w:val="ListBullet"/>
      </w:pPr>
      <w:proofErr w:type="spellStart"/>
      <w:r>
        <w:t>استهلاك</w:t>
      </w:r>
      <w:proofErr w:type="spellEnd"/>
      <w:r>
        <w:t xml:space="preserve"> </w:t>
      </w:r>
      <w:proofErr w:type="spellStart"/>
      <w:r>
        <w:t>أكبر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المتوفر</w:t>
      </w:r>
      <w:proofErr w:type="spellEnd"/>
    </w:p>
    <w:p w14:paraId="1A02B7A0" w14:textId="77777777" w:rsidR="00953F03" w:rsidRDefault="00000000">
      <w:pPr>
        <w:pStyle w:val="ListBullet"/>
      </w:pPr>
      <w:proofErr w:type="spellStart"/>
      <w:r>
        <w:t>لم</w:t>
      </w:r>
      <w:proofErr w:type="spellEnd"/>
      <w:r>
        <w:t xml:space="preserve"> </w:t>
      </w:r>
      <w:proofErr w:type="spellStart"/>
      <w:r>
        <w:t>يتم</w:t>
      </w:r>
      <w:proofErr w:type="spellEnd"/>
      <w:r>
        <w:t xml:space="preserve"> </w:t>
      </w:r>
      <w:proofErr w:type="spellStart"/>
      <w:r>
        <w:t>تحديث</w:t>
      </w:r>
      <w:proofErr w:type="spellEnd"/>
      <w:r>
        <w:t xml:space="preserve"> </w:t>
      </w:r>
      <w:proofErr w:type="spellStart"/>
      <w:r>
        <w:t>الاستلام</w:t>
      </w:r>
      <w:proofErr w:type="spellEnd"/>
    </w:p>
    <w:p w14:paraId="754B2813" w14:textId="77777777" w:rsidR="00953F03" w:rsidRDefault="00000000">
      <w:pPr>
        <w:pStyle w:val="ListBullet"/>
      </w:pPr>
      <w:proofErr w:type="spellStart"/>
      <w:r>
        <w:t>خطأ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إدخال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5F4D4E85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33CA3AA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تعديل</w:t>
      </w:r>
      <w:proofErr w:type="spellEnd"/>
      <w:r>
        <w:rPr>
          <w:b/>
        </w:rPr>
        <w:t xml:space="preserve">: </w:t>
      </w:r>
      <w:proofErr w:type="spellStart"/>
      <w:r>
        <w:t>لتعديل</w:t>
      </w:r>
      <w:proofErr w:type="spellEnd"/>
      <w:r>
        <w:t xml:space="preserve"> </w:t>
      </w:r>
      <w:proofErr w:type="spellStart"/>
      <w:r>
        <w:t>الرصيد</w:t>
      </w:r>
      <w:proofErr w:type="spellEnd"/>
      <w:r>
        <w:t xml:space="preserve"> </w:t>
      </w:r>
      <w:proofErr w:type="spellStart"/>
      <w:r>
        <w:t>الحالي</w:t>
      </w:r>
      <w:proofErr w:type="spellEnd"/>
    </w:p>
    <w:p w14:paraId="7038050F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بحث</w:t>
      </w:r>
      <w:proofErr w:type="spellEnd"/>
      <w:r>
        <w:rPr>
          <w:b/>
        </w:rPr>
        <w:t xml:space="preserve">: </w:t>
      </w:r>
      <w:proofErr w:type="spellStart"/>
      <w:r>
        <w:t>للبحث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الأرصدة</w:t>
      </w:r>
      <w:proofErr w:type="spellEnd"/>
      <w:r>
        <w:t xml:space="preserve"> </w:t>
      </w:r>
      <w:proofErr w:type="spellStart"/>
      <w:r>
        <w:t>الحالية</w:t>
      </w:r>
      <w:proofErr w:type="spellEnd"/>
    </w:p>
    <w:p w14:paraId="3026F0BC" w14:textId="77777777" w:rsidR="00953F03" w:rsidRDefault="00000000">
      <w:r>
        <w:rPr>
          <w:b/>
        </w:rPr>
        <w:lastRenderedPageBreak/>
        <w:t xml:space="preserve">• </w:t>
      </w:r>
      <w:proofErr w:type="spellStart"/>
      <w:r>
        <w:rPr>
          <w:b/>
        </w:rPr>
        <w:t>تصدير</w:t>
      </w:r>
      <w:proofErr w:type="spellEnd"/>
      <w:r>
        <w:rPr>
          <w:b/>
        </w:rPr>
        <w:t xml:space="preserve">: </w:t>
      </w:r>
      <w:proofErr w:type="spellStart"/>
      <w:r>
        <w:t>لتصدير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60EE1F82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طباعة</w:t>
      </w:r>
      <w:proofErr w:type="spellEnd"/>
      <w:r>
        <w:rPr>
          <w:b/>
        </w:rPr>
        <w:t xml:space="preserve">: </w:t>
      </w:r>
      <w:proofErr w:type="spellStart"/>
      <w:r>
        <w:t>لطباعة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2A3B9572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تصفية</w:t>
      </w:r>
      <w:proofErr w:type="spellEnd"/>
      <w:r>
        <w:rPr>
          <w:b/>
        </w:rPr>
        <w:t xml:space="preserve">: </w:t>
      </w:r>
      <w:proofErr w:type="spellStart"/>
      <w:r>
        <w:t>لتصفية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معايير</w:t>
      </w:r>
      <w:proofErr w:type="spellEnd"/>
      <w:r>
        <w:t xml:space="preserve"> </w:t>
      </w:r>
      <w:proofErr w:type="spellStart"/>
      <w:r>
        <w:t>مختلفة</w:t>
      </w:r>
      <w:proofErr w:type="spellEnd"/>
    </w:p>
    <w:p w14:paraId="4AE0FA60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33F2050D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/Controllers/Inventory/</w:t>
      </w:r>
      <w:proofErr w:type="spellStart"/>
      <w:r>
        <w:t>CurrentInventoryController</w:t>
      </w:r>
      <w:proofErr w:type="spellEnd"/>
      <w:r>
        <w:t>`</w:t>
      </w:r>
    </w:p>
    <w:p w14:paraId="66B884D5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/Controllers/Inventory/</w:t>
      </w:r>
      <w:proofErr w:type="spellStart"/>
      <w:r>
        <w:t>InventoryReportController</w:t>
      </w:r>
      <w:proofErr w:type="spellEnd"/>
      <w:r>
        <w:t>`</w:t>
      </w:r>
    </w:p>
    <w:p w14:paraId="4FCCD9A9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ItemsController</w:t>
      </w:r>
      <w:proofErr w:type="spellEnd"/>
      <w:r>
        <w:t>`</w:t>
      </w:r>
    </w:p>
    <w:p w14:paraId="00C71306" w14:textId="77777777" w:rsidR="00953F03" w:rsidRDefault="00000000">
      <w:pPr>
        <w:pStyle w:val="Heading2"/>
      </w:pPr>
      <w:proofErr w:type="spellStart"/>
      <w:r>
        <w:t>التفاصيل</w:t>
      </w:r>
      <w:proofErr w:type="spellEnd"/>
      <w:r>
        <w:t xml:space="preserve"> </w:t>
      </w:r>
      <w:proofErr w:type="spellStart"/>
      <w:r>
        <w:t>التقنية</w:t>
      </w:r>
      <w:proofErr w:type="spellEnd"/>
    </w:p>
    <w:p w14:paraId="70316C7F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الأرصدة</w:t>
      </w:r>
      <w:proofErr w:type="spellEnd"/>
      <w:r>
        <w:t xml:space="preserve"> </w:t>
      </w:r>
      <w:proofErr w:type="spellStart"/>
      <w:r>
        <w:t>الحالية</w:t>
      </w:r>
      <w:proofErr w:type="spellEnd"/>
      <w:r>
        <w:t xml:space="preserve"> </w:t>
      </w:r>
      <w:proofErr w:type="spellStart"/>
      <w:r>
        <w:t>الفعلية</w:t>
      </w:r>
      <w:proofErr w:type="spellEnd"/>
    </w:p>
    <w:p w14:paraId="331C417E" w14:textId="77777777" w:rsidR="00953F03" w:rsidRDefault="00000000">
      <w:pPr>
        <w:pStyle w:val="ListBullet"/>
      </w:pPr>
      <w:proofErr w:type="spellStart"/>
      <w:r>
        <w:t>حساب</w:t>
      </w:r>
      <w:proofErr w:type="spellEnd"/>
      <w:r>
        <w:t xml:space="preserve"> </w:t>
      </w:r>
      <w:proofErr w:type="spellStart"/>
      <w:r>
        <w:t>الأرصدة</w:t>
      </w:r>
      <w:proofErr w:type="spellEnd"/>
      <w:r>
        <w:t xml:space="preserve"> </w:t>
      </w:r>
      <w:proofErr w:type="spellStart"/>
      <w:r>
        <w:t>تلقائياً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الحركات</w:t>
      </w:r>
      <w:proofErr w:type="spellEnd"/>
    </w:p>
    <w:p w14:paraId="5E095FA7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الأرصدة</w:t>
      </w:r>
      <w:proofErr w:type="spellEnd"/>
      <w:r>
        <w:t xml:space="preserve"> </w:t>
      </w:r>
      <w:proofErr w:type="spellStart"/>
      <w:r>
        <w:t>السالبة</w:t>
      </w:r>
      <w:proofErr w:type="spellEnd"/>
      <w:r>
        <w:t xml:space="preserve"> </w:t>
      </w:r>
      <w:proofErr w:type="spellStart"/>
      <w:r>
        <w:t>والموجبة</w:t>
      </w:r>
      <w:proofErr w:type="spellEnd"/>
    </w:p>
    <w:p w14:paraId="28A7848D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بتنسيقات</w:t>
      </w:r>
      <w:proofErr w:type="spellEnd"/>
      <w:r>
        <w:t xml:space="preserve"> </w:t>
      </w:r>
      <w:proofErr w:type="spellStart"/>
      <w:r>
        <w:t>مختلفة</w:t>
      </w:r>
      <w:proofErr w:type="spellEnd"/>
    </w:p>
    <w:p w14:paraId="3D94EADE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تقارير</w:t>
      </w:r>
      <w:proofErr w:type="spellEnd"/>
      <w:r>
        <w:t xml:space="preserve"> </w:t>
      </w:r>
      <w:proofErr w:type="spellStart"/>
      <w:r>
        <w:t>الأرصدة</w:t>
      </w:r>
      <w:proofErr w:type="spellEnd"/>
      <w:r>
        <w:t xml:space="preserve"> </w:t>
      </w:r>
      <w:proofErr w:type="spellStart"/>
      <w:r>
        <w:t>الحالية</w:t>
      </w:r>
      <w:proofErr w:type="spellEnd"/>
    </w:p>
    <w:p w14:paraId="150311BB" w14:textId="77777777" w:rsidR="00953F03" w:rsidRDefault="00000000">
      <w:pPr>
        <w:pStyle w:val="ListBullet"/>
      </w:pPr>
      <w:proofErr w:type="spellStart"/>
      <w:r>
        <w:t>حساب</w:t>
      </w:r>
      <w:proofErr w:type="spellEnd"/>
      <w:r>
        <w:t xml:space="preserve"> </w:t>
      </w:r>
      <w:proofErr w:type="spellStart"/>
      <w:r>
        <w:t>القيم</w:t>
      </w:r>
      <w:proofErr w:type="spellEnd"/>
      <w:r>
        <w:t xml:space="preserve"> </w:t>
      </w:r>
      <w:proofErr w:type="spellStart"/>
      <w:r>
        <w:t>الإجمالية</w:t>
      </w:r>
      <w:proofErr w:type="spellEnd"/>
      <w:r>
        <w:t xml:space="preserve"> </w:t>
      </w:r>
      <w:proofErr w:type="spellStart"/>
      <w:r>
        <w:t>تلقائياً</w:t>
      </w:r>
      <w:proofErr w:type="spellEnd"/>
    </w:p>
    <w:p w14:paraId="31CBE68F" w14:textId="77777777" w:rsidR="00953F03" w:rsidRDefault="00000000">
      <w:pPr>
        <w:pStyle w:val="ListBullet"/>
      </w:pPr>
      <w:proofErr w:type="spellStart"/>
      <w:r>
        <w:t>دعم</w:t>
      </w:r>
      <w:proofErr w:type="spellEnd"/>
      <w:r>
        <w:t xml:space="preserve"> </w:t>
      </w:r>
      <w:proofErr w:type="spellStart"/>
      <w:r>
        <w:t>تحويل</w:t>
      </w:r>
      <w:proofErr w:type="spellEnd"/>
      <w:r>
        <w:t xml:space="preserve"> </w:t>
      </w:r>
      <w:proofErr w:type="spellStart"/>
      <w:r>
        <w:t>الوحدات</w:t>
      </w:r>
      <w:proofErr w:type="spellEnd"/>
    </w:p>
    <w:p w14:paraId="7658DB8E" w14:textId="77777777" w:rsidR="00953F03" w:rsidRDefault="00000000">
      <w:pPr>
        <w:pStyle w:val="ListBullet"/>
      </w:pPr>
      <w:proofErr w:type="spellStart"/>
      <w:r>
        <w:t>دعم</w:t>
      </w:r>
      <w:proofErr w:type="spellEnd"/>
      <w:r>
        <w:t xml:space="preserve"> </w:t>
      </w:r>
      <w:proofErr w:type="spellStart"/>
      <w:r>
        <w:t>تجميع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الصلاحية</w:t>
      </w:r>
      <w:proofErr w:type="spellEnd"/>
      <w:r>
        <w:t xml:space="preserve"> </w:t>
      </w:r>
      <w:proofErr w:type="spellStart"/>
      <w:r>
        <w:t>والتشغيلة</w:t>
      </w:r>
      <w:proofErr w:type="spellEnd"/>
    </w:p>
    <w:p w14:paraId="49EBCE19" w14:textId="77777777" w:rsidR="00953F03" w:rsidRDefault="00000000">
      <w:pPr>
        <w:pStyle w:val="ListBullet"/>
      </w:pPr>
      <w:proofErr w:type="spellStart"/>
      <w:r>
        <w:t>دعم</w:t>
      </w:r>
      <w:proofErr w:type="spellEnd"/>
      <w:r>
        <w:t xml:space="preserve"> </w:t>
      </w:r>
      <w:proofErr w:type="spellStart"/>
      <w:r>
        <w:t>الفلاتر</w:t>
      </w:r>
      <w:proofErr w:type="spellEnd"/>
      <w:r>
        <w:t xml:space="preserve"> </w:t>
      </w:r>
      <w:proofErr w:type="spellStart"/>
      <w:r>
        <w:t>المخصصة</w:t>
      </w:r>
      <w:proofErr w:type="spellEnd"/>
    </w:p>
    <w:p w14:paraId="764E6421" w14:textId="77777777" w:rsidR="00953F03" w:rsidRDefault="00953F03"/>
    <w:p w14:paraId="38643808" w14:textId="77777777" w:rsidR="00953F03" w:rsidRDefault="00000000">
      <w:r>
        <w:t>──────────────────────────────</w:t>
      </w:r>
    </w:p>
    <w:p w14:paraId="77C64FEA" w14:textId="77777777" w:rsidR="00953F03" w:rsidRDefault="00953F03"/>
    <w:p w14:paraId="0DF4A904" w14:textId="77777777" w:rsidR="00953F03" w:rsidRDefault="00000000">
      <w:pPr>
        <w:pStyle w:val="Heading2"/>
      </w:pPr>
      <w:proofErr w:type="spellStart"/>
      <w:r>
        <w:t>سند</w:t>
      </w:r>
      <w:proofErr w:type="spellEnd"/>
      <w:r>
        <w:t xml:space="preserve"> </w:t>
      </w:r>
      <w:proofErr w:type="spellStart"/>
      <w:r>
        <w:t>استلام</w:t>
      </w:r>
      <w:proofErr w:type="spellEnd"/>
    </w:p>
    <w:p w14:paraId="7E04AC3B" w14:textId="5123E467" w:rsidR="00953F03" w:rsidRDefault="00953F03">
      <w:pPr>
        <w:jc w:val="center"/>
      </w:pPr>
    </w:p>
    <w:p w14:paraId="145052F7" w14:textId="77777777" w:rsidR="00953F03" w:rsidRDefault="00000000">
      <w:pPr>
        <w:pStyle w:val="Heading1"/>
        <w:jc w:val="center"/>
      </w:pPr>
      <w:proofErr w:type="spellStart"/>
      <w:r>
        <w:t>سند</w:t>
      </w:r>
      <w:proofErr w:type="spellEnd"/>
      <w:r>
        <w:t xml:space="preserve"> </w:t>
      </w:r>
      <w:proofErr w:type="spellStart"/>
      <w:r>
        <w:t>استلام</w:t>
      </w:r>
      <w:proofErr w:type="spellEnd"/>
    </w:p>
    <w:p w14:paraId="688B870C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4BC8D5D7" w14:textId="77777777" w:rsidR="00953F03" w:rsidRDefault="00000000">
      <w:proofErr w:type="spellStart"/>
      <w:r>
        <w:t>شاشة</w:t>
      </w:r>
      <w:proofErr w:type="spellEnd"/>
      <w:r>
        <w:t xml:space="preserve"> </w:t>
      </w:r>
      <w:proofErr w:type="spellStart"/>
      <w:r>
        <w:t>عرض</w:t>
      </w:r>
      <w:proofErr w:type="spellEnd"/>
      <w:r>
        <w:t xml:space="preserve"> </w:t>
      </w:r>
      <w:proofErr w:type="spellStart"/>
      <w:r>
        <w:t>جميع</w:t>
      </w:r>
      <w:proofErr w:type="spellEnd"/>
      <w:r>
        <w:t xml:space="preserve"> </w:t>
      </w:r>
      <w:proofErr w:type="spellStart"/>
      <w:r>
        <w:t>سندات</w:t>
      </w:r>
      <w:proofErr w:type="spellEnd"/>
      <w:r>
        <w:t xml:space="preserve"> </w:t>
      </w:r>
      <w:proofErr w:type="spellStart"/>
      <w:r>
        <w:t>الاستلام</w:t>
      </w:r>
      <w:proofErr w:type="spellEnd"/>
      <w:r>
        <w:t xml:space="preserve"> </w:t>
      </w:r>
      <w:proofErr w:type="spellStart"/>
      <w:r>
        <w:t>التي</w:t>
      </w:r>
      <w:proofErr w:type="spellEnd"/>
      <w:r>
        <w:t xml:space="preserve"> </w:t>
      </w:r>
      <w:proofErr w:type="spellStart"/>
      <w:r>
        <w:t>تم</w:t>
      </w:r>
      <w:proofErr w:type="spellEnd"/>
      <w:r>
        <w:t xml:space="preserve"> </w:t>
      </w:r>
      <w:proofErr w:type="spellStart"/>
      <w:r>
        <w:t>إدخالها</w:t>
      </w:r>
      <w:proofErr w:type="spellEnd"/>
      <w:r>
        <w:t xml:space="preserve"> </w:t>
      </w:r>
      <w:proofErr w:type="spellStart"/>
      <w:r>
        <w:t>إلى</w:t>
      </w:r>
      <w:proofErr w:type="spellEnd"/>
      <w:r>
        <w:t xml:space="preserve"> </w:t>
      </w:r>
      <w:proofErr w:type="spellStart"/>
      <w:r>
        <w:t>المخزن</w:t>
      </w:r>
      <w:proofErr w:type="spellEnd"/>
      <w:r>
        <w:t xml:space="preserve">، </w:t>
      </w:r>
      <w:proofErr w:type="spellStart"/>
      <w:r>
        <w:t>تتيح</w:t>
      </w:r>
      <w:proofErr w:type="spellEnd"/>
      <w:r>
        <w:t xml:space="preserve"> </w:t>
      </w:r>
      <w:proofErr w:type="spellStart"/>
      <w:r>
        <w:t>إدارة</w:t>
      </w:r>
      <w:proofErr w:type="spellEnd"/>
      <w:r>
        <w:t xml:space="preserve"> </w:t>
      </w:r>
      <w:proofErr w:type="spellStart"/>
      <w:r>
        <w:t>عمليات</w:t>
      </w:r>
      <w:proofErr w:type="spellEnd"/>
      <w:r>
        <w:t xml:space="preserve"> </w:t>
      </w:r>
      <w:proofErr w:type="spellStart"/>
      <w:r>
        <w:t>استلام</w:t>
      </w:r>
      <w:proofErr w:type="spellEnd"/>
      <w:r>
        <w:t xml:space="preserve"> </w:t>
      </w:r>
      <w:proofErr w:type="spellStart"/>
      <w:r>
        <w:t>البضائع</w:t>
      </w:r>
      <w:proofErr w:type="spellEnd"/>
      <w:r>
        <w:t>.</w:t>
      </w:r>
    </w:p>
    <w:p w14:paraId="72C063F5" w14:textId="77777777" w:rsidR="00953F03" w:rsidRDefault="00000000">
      <w:pPr>
        <w:pStyle w:val="Heading2"/>
      </w:pPr>
      <w:proofErr w:type="spellStart"/>
      <w:r>
        <w:t>الوظائف</w:t>
      </w:r>
      <w:proofErr w:type="spellEnd"/>
    </w:p>
    <w:p w14:paraId="59C79973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سندات</w:t>
      </w:r>
      <w:proofErr w:type="spellEnd"/>
      <w:r>
        <w:t xml:space="preserve"> </w:t>
      </w:r>
      <w:proofErr w:type="spellStart"/>
      <w:r>
        <w:t>الاستلام</w:t>
      </w:r>
      <w:proofErr w:type="spellEnd"/>
    </w:p>
    <w:p w14:paraId="5956BCBF" w14:textId="77777777" w:rsidR="00953F03" w:rsidRDefault="00000000">
      <w:pPr>
        <w:pStyle w:val="ListBullet"/>
      </w:pPr>
      <w:proofErr w:type="spellStart"/>
      <w:r>
        <w:t>إضافة</w:t>
      </w:r>
      <w:proofErr w:type="spellEnd"/>
      <w:r>
        <w:t xml:space="preserve"> </w:t>
      </w:r>
      <w:proofErr w:type="spellStart"/>
      <w:r>
        <w:t>سند</w:t>
      </w:r>
      <w:proofErr w:type="spellEnd"/>
      <w:r>
        <w:t xml:space="preserve"> </w:t>
      </w:r>
      <w:proofErr w:type="spellStart"/>
      <w:r>
        <w:t>استلام</w:t>
      </w:r>
      <w:proofErr w:type="spellEnd"/>
      <w:r>
        <w:t xml:space="preserve"> </w:t>
      </w:r>
      <w:proofErr w:type="spellStart"/>
      <w:r>
        <w:t>جديد</w:t>
      </w:r>
      <w:proofErr w:type="spellEnd"/>
    </w:p>
    <w:p w14:paraId="6F93E1C5" w14:textId="77777777" w:rsidR="00953F03" w:rsidRDefault="00000000">
      <w:pPr>
        <w:pStyle w:val="ListBullet"/>
      </w:pPr>
      <w:proofErr w:type="spellStart"/>
      <w:r>
        <w:t>تعديل</w:t>
      </w:r>
      <w:proofErr w:type="spellEnd"/>
      <w:r>
        <w:t xml:space="preserve"> </w:t>
      </w:r>
      <w:proofErr w:type="spellStart"/>
      <w:r>
        <w:t>سند</w:t>
      </w:r>
      <w:proofErr w:type="spellEnd"/>
      <w:r>
        <w:t xml:space="preserve"> </w:t>
      </w:r>
      <w:proofErr w:type="spellStart"/>
      <w:r>
        <w:t>استلام</w:t>
      </w:r>
      <w:proofErr w:type="spellEnd"/>
      <w:r>
        <w:t xml:space="preserve"> </w:t>
      </w:r>
      <w:proofErr w:type="spellStart"/>
      <w:r>
        <w:t>موجود</w:t>
      </w:r>
      <w:proofErr w:type="spellEnd"/>
    </w:p>
    <w:p w14:paraId="17494279" w14:textId="77777777" w:rsidR="00953F03" w:rsidRDefault="00000000">
      <w:pPr>
        <w:pStyle w:val="ListBullet"/>
      </w:pPr>
      <w:proofErr w:type="spellStart"/>
      <w:r>
        <w:t>حذف</w:t>
      </w:r>
      <w:proofErr w:type="spellEnd"/>
      <w:r>
        <w:t xml:space="preserve"> </w:t>
      </w:r>
      <w:proofErr w:type="spellStart"/>
      <w:r>
        <w:t>سند</w:t>
      </w:r>
      <w:proofErr w:type="spellEnd"/>
      <w:r>
        <w:t xml:space="preserve"> </w:t>
      </w:r>
      <w:proofErr w:type="spellStart"/>
      <w:r>
        <w:t>استلام</w:t>
      </w:r>
      <w:proofErr w:type="spellEnd"/>
    </w:p>
    <w:p w14:paraId="7087D1D4" w14:textId="77777777" w:rsidR="00953F03" w:rsidRDefault="00000000">
      <w:pPr>
        <w:pStyle w:val="ListBullet"/>
      </w:pPr>
      <w:proofErr w:type="spellStart"/>
      <w:r>
        <w:t>البحث</w:t>
      </w:r>
      <w:proofErr w:type="spellEnd"/>
      <w:r>
        <w:t xml:space="preserve"> </w:t>
      </w:r>
      <w:proofErr w:type="spellStart"/>
      <w:r>
        <w:t>والتصفية</w:t>
      </w:r>
      <w:proofErr w:type="spellEnd"/>
    </w:p>
    <w:p w14:paraId="2589A2DC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2C399A87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38EA0742" w14:textId="77777777" w:rsidR="00953F03" w:rsidRDefault="00000000">
      <w:pPr>
        <w:pStyle w:val="Heading2"/>
      </w:pPr>
      <w:proofErr w:type="spellStart"/>
      <w:r>
        <w:lastRenderedPageBreak/>
        <w:t>الحقول</w:t>
      </w:r>
      <w:proofErr w:type="spellEnd"/>
      <w:r>
        <w:t xml:space="preserve"> </w:t>
      </w:r>
      <w:proofErr w:type="spellStart"/>
      <w:r>
        <w:t>المعروضة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الجدول</w:t>
      </w:r>
      <w:proofErr w:type="spellEnd"/>
    </w:p>
    <w:p w14:paraId="05253D2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رقم</w:t>
      </w:r>
      <w:proofErr w:type="spellEnd"/>
      <w:r>
        <w:rPr>
          <w:b/>
        </w:rPr>
        <w:t>/</w:t>
      </w:r>
      <w:proofErr w:type="spellStart"/>
      <w:r>
        <w:rPr>
          <w:b/>
        </w:rPr>
        <w:t>كود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السند</w:t>
      </w:r>
      <w:proofErr w:type="spellEnd"/>
      <w:r>
        <w:rPr>
          <w:b/>
        </w:rPr>
        <w:t xml:space="preserve">: </w:t>
      </w:r>
      <w:proofErr w:type="spellStart"/>
      <w:r>
        <w:t>الرقم</w:t>
      </w:r>
      <w:proofErr w:type="spellEnd"/>
      <w:r>
        <w:t xml:space="preserve"> </w:t>
      </w:r>
      <w:proofErr w:type="spellStart"/>
      <w:r>
        <w:t>التسلسلي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الكود</w:t>
      </w:r>
      <w:proofErr w:type="spellEnd"/>
      <w:r>
        <w:t xml:space="preserve"> </w:t>
      </w:r>
      <w:proofErr w:type="spellStart"/>
      <w:r>
        <w:t>للسند</w:t>
      </w:r>
      <w:proofErr w:type="spellEnd"/>
    </w:p>
    <w:p w14:paraId="00A6DFC7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التاريخ</w:t>
      </w:r>
      <w:proofErr w:type="spellEnd"/>
      <w:r>
        <w:rPr>
          <w:b/>
        </w:rPr>
        <w:t xml:space="preserve">: 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الاستلام</w:t>
      </w:r>
      <w:proofErr w:type="spellEnd"/>
    </w:p>
    <w:p w14:paraId="1CE37F08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الموقع</w:t>
      </w:r>
      <w:proofErr w:type="spellEnd"/>
      <w:r>
        <w:rPr>
          <w:b/>
        </w:rPr>
        <w:t xml:space="preserve">: </w:t>
      </w:r>
      <w:proofErr w:type="spellStart"/>
      <w:r>
        <w:t>المخزن</w:t>
      </w:r>
      <w:proofErr w:type="spellEnd"/>
      <w:r>
        <w:t xml:space="preserve"> </w:t>
      </w:r>
      <w:proofErr w:type="spellStart"/>
      <w:r>
        <w:t>المستلم</w:t>
      </w:r>
      <w:proofErr w:type="spellEnd"/>
    </w:p>
    <w:p w14:paraId="5E8D100D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إجمالي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سعر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البيع</w:t>
      </w:r>
      <w:proofErr w:type="spellEnd"/>
      <w:r>
        <w:rPr>
          <w:b/>
        </w:rPr>
        <w:t xml:space="preserve">: </w:t>
      </w:r>
      <w:proofErr w:type="spellStart"/>
      <w:r>
        <w:t>إجمالي</w:t>
      </w:r>
      <w:proofErr w:type="spellEnd"/>
      <w:r>
        <w:t xml:space="preserve"> </w:t>
      </w:r>
      <w:proofErr w:type="spellStart"/>
      <w:r>
        <w:t>سعر</w:t>
      </w:r>
      <w:proofErr w:type="spellEnd"/>
      <w:r>
        <w:t xml:space="preserve"> </w:t>
      </w:r>
      <w:proofErr w:type="spellStart"/>
      <w:r>
        <w:t>البيع</w:t>
      </w:r>
      <w:proofErr w:type="spellEnd"/>
      <w:r>
        <w:t xml:space="preserve"> </w:t>
      </w:r>
      <w:proofErr w:type="spellStart"/>
      <w:r>
        <w:t>للسند</w:t>
      </w:r>
      <w:proofErr w:type="spellEnd"/>
    </w:p>
    <w:p w14:paraId="64ADA643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إجمالي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سعر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التكلفة</w:t>
      </w:r>
      <w:proofErr w:type="spellEnd"/>
      <w:r>
        <w:rPr>
          <w:b/>
        </w:rPr>
        <w:t xml:space="preserve">: </w:t>
      </w:r>
      <w:proofErr w:type="spellStart"/>
      <w:r>
        <w:t>إجمالي</w:t>
      </w:r>
      <w:proofErr w:type="spellEnd"/>
      <w:r>
        <w:t xml:space="preserve"> </w:t>
      </w:r>
      <w:proofErr w:type="spellStart"/>
      <w:r>
        <w:t>سعر</w:t>
      </w:r>
      <w:proofErr w:type="spellEnd"/>
      <w:r>
        <w:t xml:space="preserve"> </w:t>
      </w:r>
      <w:proofErr w:type="spellStart"/>
      <w:r>
        <w:t>التكلفة</w:t>
      </w:r>
      <w:proofErr w:type="spellEnd"/>
      <w:r>
        <w:t xml:space="preserve"> </w:t>
      </w:r>
      <w:proofErr w:type="spellStart"/>
      <w:r>
        <w:t>للسند</w:t>
      </w:r>
      <w:proofErr w:type="spellEnd"/>
    </w:p>
    <w:p w14:paraId="74D05145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المطلوبة</w:t>
      </w:r>
      <w:proofErr w:type="spellEnd"/>
      <w:r>
        <w:t xml:space="preserve"> </w:t>
      </w:r>
      <w:proofErr w:type="spellStart"/>
      <w:r>
        <w:t>عند</w:t>
      </w:r>
      <w:proofErr w:type="spellEnd"/>
      <w:r>
        <w:t xml:space="preserve"> </w:t>
      </w:r>
      <w:proofErr w:type="spellStart"/>
      <w:r>
        <w:t>الإضافة</w:t>
      </w:r>
      <w:proofErr w:type="spellEnd"/>
      <w:r>
        <w:t>/</w:t>
      </w:r>
      <w:proofErr w:type="spellStart"/>
      <w:r>
        <w:t>التعديل</w:t>
      </w:r>
      <w:proofErr w:type="spellEnd"/>
    </w:p>
    <w:p w14:paraId="76CACAB6" w14:textId="77777777" w:rsidR="00953F03" w:rsidRDefault="00000000">
      <w:pPr>
        <w:pStyle w:val="ListBullet"/>
      </w:pPr>
      <w:r>
        <w:t>**</w:t>
      </w:r>
      <w:proofErr w:type="spellStart"/>
      <w:r>
        <w:t>رقم</w:t>
      </w:r>
      <w:proofErr w:type="spellEnd"/>
      <w:r>
        <w:t>/</w:t>
      </w:r>
      <w:proofErr w:type="spellStart"/>
      <w:r>
        <w:t>كود</w:t>
      </w:r>
      <w:proofErr w:type="spellEnd"/>
      <w:r>
        <w:t xml:space="preserve"> </w:t>
      </w:r>
      <w:proofErr w:type="spellStart"/>
      <w:r>
        <w:t>السند</w:t>
      </w:r>
      <w:proofErr w:type="spellEnd"/>
      <w:r>
        <w:t>** (</w:t>
      </w:r>
      <w:proofErr w:type="spellStart"/>
      <w:r>
        <w:t>إلزامي</w:t>
      </w:r>
      <w:proofErr w:type="spellEnd"/>
      <w:r>
        <w:t>)</w:t>
      </w:r>
    </w:p>
    <w:p w14:paraId="5CCF91B1" w14:textId="77777777" w:rsidR="00953F03" w:rsidRDefault="00000000">
      <w:pPr>
        <w:pStyle w:val="ListBullet"/>
      </w:pPr>
      <w:r>
        <w:t>**</w:t>
      </w:r>
      <w:proofErr w:type="spellStart"/>
      <w:r>
        <w:t>التاريخ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تاريخ</w:t>
      </w:r>
      <w:proofErr w:type="spellEnd"/>
    </w:p>
    <w:p w14:paraId="22150A98" w14:textId="77777777" w:rsidR="00953F03" w:rsidRDefault="00000000">
      <w:pPr>
        <w:pStyle w:val="ListBullet"/>
      </w:pPr>
      <w:r>
        <w:t>**</w:t>
      </w:r>
      <w:proofErr w:type="spellStart"/>
      <w:r>
        <w:t>الموقع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</w:p>
    <w:p w14:paraId="1C443426" w14:textId="77777777" w:rsidR="00953F03" w:rsidRDefault="00000000">
      <w:pPr>
        <w:pStyle w:val="ListBullet"/>
      </w:pPr>
      <w:r>
        <w:t>**</w:t>
      </w:r>
      <w:proofErr w:type="spellStart"/>
      <w:r>
        <w:t>إجمالي</w:t>
      </w:r>
      <w:proofErr w:type="spellEnd"/>
      <w:r>
        <w:t xml:space="preserve"> </w:t>
      </w:r>
      <w:proofErr w:type="spellStart"/>
      <w:r>
        <w:t>سعر</w:t>
      </w:r>
      <w:proofErr w:type="spellEnd"/>
      <w:r>
        <w:t xml:space="preserve"> </w:t>
      </w:r>
      <w:proofErr w:type="spellStart"/>
      <w:r>
        <w:t>البيع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رقم</w:t>
      </w:r>
      <w:proofErr w:type="spellEnd"/>
    </w:p>
    <w:p w14:paraId="7F9161DA" w14:textId="77777777" w:rsidR="00953F03" w:rsidRDefault="00000000">
      <w:pPr>
        <w:pStyle w:val="ListBullet"/>
      </w:pPr>
      <w:r>
        <w:t>**</w:t>
      </w:r>
      <w:proofErr w:type="spellStart"/>
      <w:r>
        <w:t>إجمالي</w:t>
      </w:r>
      <w:proofErr w:type="spellEnd"/>
      <w:r>
        <w:t xml:space="preserve"> </w:t>
      </w:r>
      <w:proofErr w:type="spellStart"/>
      <w:r>
        <w:t>سعر</w:t>
      </w:r>
      <w:proofErr w:type="spellEnd"/>
      <w:r>
        <w:t xml:space="preserve"> </w:t>
      </w:r>
      <w:proofErr w:type="spellStart"/>
      <w:r>
        <w:t>التكلفة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رقم</w:t>
      </w:r>
      <w:proofErr w:type="spellEnd"/>
    </w:p>
    <w:p w14:paraId="0763F66A" w14:textId="77777777" w:rsidR="00953F03" w:rsidRDefault="00000000">
      <w:pPr>
        <w:pStyle w:val="ListBullet"/>
      </w:pPr>
      <w:r>
        <w:t>**</w:t>
      </w:r>
      <w:proofErr w:type="spellStart"/>
      <w:r>
        <w:t>الملاحظات</w:t>
      </w:r>
      <w:proofErr w:type="spellEnd"/>
      <w:r>
        <w:t>** (</w:t>
      </w:r>
      <w:proofErr w:type="spellStart"/>
      <w:r>
        <w:t>اختياري</w:t>
      </w:r>
      <w:proofErr w:type="spellEnd"/>
      <w:r>
        <w:t>)</w:t>
      </w:r>
    </w:p>
    <w:p w14:paraId="20F0EA8B" w14:textId="77777777" w:rsidR="00953F03" w:rsidRDefault="00000000">
      <w:pPr>
        <w:pStyle w:val="Heading2"/>
      </w:pPr>
      <w:proofErr w:type="spellStart"/>
      <w:r>
        <w:t>أمثلة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الموجودة</w:t>
      </w:r>
      <w:proofErr w:type="spellEnd"/>
    </w:p>
    <w:p w14:paraId="5562AC83" w14:textId="77777777" w:rsidR="00953F03" w:rsidRDefault="00000000">
      <w:pPr>
        <w:pStyle w:val="ListBullet"/>
      </w:pPr>
      <w:r>
        <w:t>**</w:t>
      </w:r>
      <w:proofErr w:type="spellStart"/>
      <w:r>
        <w:t>سند</w:t>
      </w:r>
      <w:proofErr w:type="spellEnd"/>
      <w:r>
        <w:t xml:space="preserve"> </w:t>
      </w:r>
      <w:proofErr w:type="spellStart"/>
      <w:r>
        <w:t>استلام</w:t>
      </w:r>
      <w:proofErr w:type="spellEnd"/>
      <w:r>
        <w:t xml:space="preserve"> </w:t>
      </w:r>
      <w:proofErr w:type="spellStart"/>
      <w:r>
        <w:t>برقم</w:t>
      </w:r>
      <w:proofErr w:type="spellEnd"/>
      <w:r>
        <w:t xml:space="preserve"> (VI-5)** </w:t>
      </w:r>
      <w:proofErr w:type="spellStart"/>
      <w:r>
        <w:t>بتاريخ</w:t>
      </w:r>
      <w:proofErr w:type="spellEnd"/>
      <w:r>
        <w:t xml:space="preserve"> 03/08/2025 </w:t>
      </w:r>
      <w:proofErr w:type="spellStart"/>
      <w:r>
        <w:t>بقيمة</w:t>
      </w:r>
      <w:proofErr w:type="spellEnd"/>
      <w:r>
        <w:t xml:space="preserve"> </w:t>
      </w:r>
      <w:proofErr w:type="spellStart"/>
      <w:r>
        <w:t>تكلفة</w:t>
      </w:r>
      <w:proofErr w:type="spellEnd"/>
      <w:r>
        <w:t xml:space="preserve"> 15000</w:t>
      </w:r>
    </w:p>
    <w:p w14:paraId="45810B82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02A365FA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إضافة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جديد</w:t>
      </w:r>
      <w:proofErr w:type="spellEnd"/>
      <w:r>
        <w:rPr>
          <w:b/>
        </w:rPr>
        <w:t xml:space="preserve">: </w:t>
      </w:r>
      <w:proofErr w:type="spellStart"/>
      <w:r>
        <w:t>لفتح</w:t>
      </w:r>
      <w:proofErr w:type="spellEnd"/>
      <w:r>
        <w:t xml:space="preserve"> </w:t>
      </w:r>
      <w:proofErr w:type="spellStart"/>
      <w:r>
        <w:t>نموذج</w:t>
      </w:r>
      <w:proofErr w:type="spellEnd"/>
      <w:r>
        <w:t xml:space="preserve"> </w:t>
      </w:r>
      <w:proofErr w:type="spellStart"/>
      <w:r>
        <w:t>إضافة</w:t>
      </w:r>
      <w:proofErr w:type="spellEnd"/>
      <w:r>
        <w:t xml:space="preserve"> </w:t>
      </w:r>
      <w:proofErr w:type="spellStart"/>
      <w:r>
        <w:t>سند</w:t>
      </w:r>
      <w:proofErr w:type="spellEnd"/>
      <w:r>
        <w:t xml:space="preserve"> </w:t>
      </w:r>
      <w:proofErr w:type="spellStart"/>
      <w:r>
        <w:t>استلام</w:t>
      </w:r>
      <w:proofErr w:type="spellEnd"/>
      <w:r>
        <w:t xml:space="preserve"> </w:t>
      </w:r>
      <w:proofErr w:type="spellStart"/>
      <w:r>
        <w:t>جديد</w:t>
      </w:r>
      <w:proofErr w:type="spellEnd"/>
    </w:p>
    <w:p w14:paraId="518BE2F0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تعديل</w:t>
      </w:r>
      <w:proofErr w:type="spellEnd"/>
      <w:r>
        <w:rPr>
          <w:b/>
        </w:rPr>
        <w:t xml:space="preserve">: </w:t>
      </w:r>
      <w:proofErr w:type="spellStart"/>
      <w:r>
        <w:t>لتعديل</w:t>
      </w:r>
      <w:proofErr w:type="spellEnd"/>
      <w:r>
        <w:t xml:space="preserve"> </w:t>
      </w:r>
      <w:proofErr w:type="spellStart"/>
      <w:r>
        <w:t>سند</w:t>
      </w:r>
      <w:proofErr w:type="spellEnd"/>
      <w:r>
        <w:t xml:space="preserve"> </w:t>
      </w:r>
      <w:proofErr w:type="spellStart"/>
      <w:r>
        <w:t>الاستلام</w:t>
      </w:r>
      <w:proofErr w:type="spellEnd"/>
      <w:r>
        <w:t xml:space="preserve"> </w:t>
      </w:r>
      <w:proofErr w:type="spellStart"/>
      <w:r>
        <w:t>المحدد</w:t>
      </w:r>
      <w:proofErr w:type="spellEnd"/>
    </w:p>
    <w:p w14:paraId="7E8DF717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حذف</w:t>
      </w:r>
      <w:proofErr w:type="spellEnd"/>
      <w:r>
        <w:rPr>
          <w:b/>
        </w:rPr>
        <w:t xml:space="preserve">: </w:t>
      </w:r>
      <w:proofErr w:type="spellStart"/>
      <w:r>
        <w:t>لحذف</w:t>
      </w:r>
      <w:proofErr w:type="spellEnd"/>
      <w:r>
        <w:t xml:space="preserve"> </w:t>
      </w:r>
      <w:proofErr w:type="spellStart"/>
      <w:r>
        <w:t>سند</w:t>
      </w:r>
      <w:proofErr w:type="spellEnd"/>
      <w:r>
        <w:t xml:space="preserve"> </w:t>
      </w:r>
      <w:proofErr w:type="spellStart"/>
      <w:r>
        <w:t>الاستلام</w:t>
      </w:r>
      <w:proofErr w:type="spellEnd"/>
      <w:r>
        <w:t xml:space="preserve"> </w:t>
      </w:r>
      <w:proofErr w:type="spellStart"/>
      <w:r>
        <w:t>المحدد</w:t>
      </w:r>
      <w:proofErr w:type="spellEnd"/>
    </w:p>
    <w:p w14:paraId="274D1F66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بحث</w:t>
      </w:r>
      <w:proofErr w:type="spellEnd"/>
      <w:r>
        <w:rPr>
          <w:b/>
        </w:rPr>
        <w:t xml:space="preserve">: </w:t>
      </w:r>
      <w:proofErr w:type="spellStart"/>
      <w:r>
        <w:t>للبحث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سندات</w:t>
      </w:r>
      <w:proofErr w:type="spellEnd"/>
      <w:r>
        <w:t xml:space="preserve"> </w:t>
      </w:r>
      <w:proofErr w:type="spellStart"/>
      <w:r>
        <w:t>الاستلام</w:t>
      </w:r>
      <w:proofErr w:type="spellEnd"/>
    </w:p>
    <w:p w14:paraId="54BA5110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تصدير</w:t>
      </w:r>
      <w:proofErr w:type="spellEnd"/>
      <w:r>
        <w:rPr>
          <w:b/>
        </w:rPr>
        <w:t xml:space="preserve">: </w:t>
      </w:r>
      <w:proofErr w:type="spellStart"/>
      <w:r>
        <w:t>لتصدير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0AC4B7D2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طباعة</w:t>
      </w:r>
      <w:proofErr w:type="spellEnd"/>
      <w:r>
        <w:rPr>
          <w:b/>
        </w:rPr>
        <w:t xml:space="preserve">: </w:t>
      </w:r>
      <w:proofErr w:type="spellStart"/>
      <w:r>
        <w:t>لطباعة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37CCA112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404C08B4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/Controllers/Inventory/</w:t>
      </w:r>
      <w:proofErr w:type="spellStart"/>
      <w:r>
        <w:t>ReceiptController</w:t>
      </w:r>
      <w:proofErr w:type="spellEnd"/>
      <w:r>
        <w:t>`</w:t>
      </w:r>
    </w:p>
    <w:p w14:paraId="3FF6C113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/Controllers/Inventory/</w:t>
      </w:r>
      <w:proofErr w:type="spellStart"/>
      <w:r>
        <w:t>InventoryController</w:t>
      </w:r>
      <w:proofErr w:type="spellEnd"/>
      <w:r>
        <w:t>`</w:t>
      </w:r>
    </w:p>
    <w:p w14:paraId="7859CE04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LocationsController</w:t>
      </w:r>
      <w:proofErr w:type="spellEnd"/>
      <w:r>
        <w:t>`</w:t>
      </w:r>
    </w:p>
    <w:p w14:paraId="284160AC" w14:textId="77777777" w:rsidR="00953F03" w:rsidRDefault="00000000">
      <w:pPr>
        <w:pStyle w:val="Heading2"/>
      </w:pPr>
      <w:proofErr w:type="spellStart"/>
      <w:r>
        <w:t>التفاصيل</w:t>
      </w:r>
      <w:proofErr w:type="spellEnd"/>
      <w:r>
        <w:t xml:space="preserve"> </w:t>
      </w:r>
      <w:proofErr w:type="spellStart"/>
      <w:r>
        <w:t>التقنية</w:t>
      </w:r>
      <w:proofErr w:type="spellEnd"/>
    </w:p>
    <w:p w14:paraId="6F266BA4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المدخلة</w:t>
      </w:r>
      <w:proofErr w:type="spellEnd"/>
    </w:p>
    <w:p w14:paraId="2FFC6585" w14:textId="77777777" w:rsidR="00953F03" w:rsidRDefault="00000000">
      <w:pPr>
        <w:pStyle w:val="ListBullet"/>
      </w:pPr>
      <w:proofErr w:type="spellStart"/>
      <w:r>
        <w:t>ربط</w:t>
      </w:r>
      <w:proofErr w:type="spellEnd"/>
      <w:r>
        <w:t xml:space="preserve"> </w:t>
      </w:r>
      <w:proofErr w:type="spellStart"/>
      <w:r>
        <w:t>سندات</w:t>
      </w:r>
      <w:proofErr w:type="spellEnd"/>
      <w:r>
        <w:t xml:space="preserve"> </w:t>
      </w:r>
      <w:proofErr w:type="spellStart"/>
      <w:r>
        <w:t>الاستلام</w:t>
      </w:r>
      <w:proofErr w:type="spellEnd"/>
      <w:r>
        <w:t xml:space="preserve"> </w:t>
      </w:r>
      <w:proofErr w:type="spellStart"/>
      <w:r>
        <w:t>بالمواقع</w:t>
      </w:r>
      <w:proofErr w:type="spellEnd"/>
    </w:p>
    <w:p w14:paraId="00CF6B39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حالة</w:t>
      </w:r>
      <w:proofErr w:type="spellEnd"/>
      <w:r>
        <w:t xml:space="preserve"> </w:t>
      </w:r>
      <w:proofErr w:type="spellStart"/>
      <w:r>
        <w:t>سندات</w:t>
      </w:r>
      <w:proofErr w:type="spellEnd"/>
      <w:r>
        <w:t xml:space="preserve"> </w:t>
      </w:r>
      <w:proofErr w:type="spellStart"/>
      <w:r>
        <w:t>الاستلام</w:t>
      </w:r>
      <w:proofErr w:type="spellEnd"/>
    </w:p>
    <w:p w14:paraId="30511D42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عدم</w:t>
      </w:r>
      <w:proofErr w:type="spellEnd"/>
      <w:r>
        <w:t xml:space="preserve"> </w:t>
      </w:r>
      <w:proofErr w:type="spellStart"/>
      <w:r>
        <w:t>تكرار</w:t>
      </w:r>
      <w:proofErr w:type="spellEnd"/>
      <w:r>
        <w:t xml:space="preserve"> </w:t>
      </w:r>
      <w:proofErr w:type="spellStart"/>
      <w:r>
        <w:t>أرقام</w:t>
      </w:r>
      <w:proofErr w:type="spellEnd"/>
      <w:r>
        <w:t xml:space="preserve"> </w:t>
      </w:r>
      <w:proofErr w:type="spellStart"/>
      <w:r>
        <w:t>السندات</w:t>
      </w:r>
      <w:proofErr w:type="spellEnd"/>
    </w:p>
    <w:p w14:paraId="32DC459E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بتنسيقات</w:t>
      </w:r>
      <w:proofErr w:type="spellEnd"/>
      <w:r>
        <w:t xml:space="preserve"> </w:t>
      </w:r>
      <w:proofErr w:type="spellStart"/>
      <w:r>
        <w:t>مختلفة</w:t>
      </w:r>
      <w:proofErr w:type="spellEnd"/>
    </w:p>
    <w:p w14:paraId="47679F2B" w14:textId="77777777" w:rsidR="00953F03" w:rsidRDefault="00000000">
      <w:pPr>
        <w:pStyle w:val="ListBullet"/>
      </w:pPr>
      <w:proofErr w:type="spellStart"/>
      <w:r>
        <w:lastRenderedPageBreak/>
        <w:t>طباعة</w:t>
      </w:r>
      <w:proofErr w:type="spellEnd"/>
      <w:r>
        <w:t xml:space="preserve"> </w:t>
      </w:r>
      <w:proofErr w:type="spellStart"/>
      <w:r>
        <w:t>تقارير</w:t>
      </w:r>
      <w:proofErr w:type="spellEnd"/>
      <w:r>
        <w:t xml:space="preserve"> </w:t>
      </w:r>
      <w:proofErr w:type="spellStart"/>
      <w:r>
        <w:t>الاستلام</w:t>
      </w:r>
      <w:proofErr w:type="spellEnd"/>
    </w:p>
    <w:p w14:paraId="6D5211DE" w14:textId="77777777" w:rsidR="00953F03" w:rsidRDefault="00000000">
      <w:pPr>
        <w:pStyle w:val="ListBullet"/>
      </w:pPr>
      <w:proofErr w:type="spellStart"/>
      <w:r>
        <w:t>حساب</w:t>
      </w:r>
      <w:proofErr w:type="spellEnd"/>
      <w:r>
        <w:t xml:space="preserve"> </w:t>
      </w:r>
      <w:proofErr w:type="spellStart"/>
      <w:r>
        <w:t>إجماليات</w:t>
      </w:r>
      <w:proofErr w:type="spellEnd"/>
      <w:r>
        <w:t xml:space="preserve"> </w:t>
      </w:r>
      <w:proofErr w:type="spellStart"/>
      <w:r>
        <w:t>الأسعار</w:t>
      </w:r>
      <w:proofErr w:type="spellEnd"/>
      <w:r>
        <w:t xml:space="preserve"> </w:t>
      </w:r>
      <w:proofErr w:type="spellStart"/>
      <w:r>
        <w:t>تلقائياً</w:t>
      </w:r>
      <w:proofErr w:type="spellEnd"/>
    </w:p>
    <w:p w14:paraId="008460B2" w14:textId="77777777" w:rsidR="00953F03" w:rsidRDefault="00000000">
      <w:pPr>
        <w:pStyle w:val="ListBullet"/>
      </w:pPr>
      <w:proofErr w:type="spellStart"/>
      <w:r>
        <w:t>تحديث</w:t>
      </w:r>
      <w:proofErr w:type="spellEnd"/>
      <w:r>
        <w:t xml:space="preserve"> </w:t>
      </w:r>
      <w:proofErr w:type="spellStart"/>
      <w:r>
        <w:t>رصيد</w:t>
      </w:r>
      <w:proofErr w:type="spellEnd"/>
      <w:r>
        <w:t xml:space="preserve"> </w:t>
      </w:r>
      <w:proofErr w:type="spellStart"/>
      <w:r>
        <w:t>المخزن</w:t>
      </w:r>
      <w:proofErr w:type="spellEnd"/>
      <w:r>
        <w:t xml:space="preserve"> </w:t>
      </w:r>
      <w:proofErr w:type="spellStart"/>
      <w:r>
        <w:t>تلقائياً</w:t>
      </w:r>
      <w:proofErr w:type="spellEnd"/>
    </w:p>
    <w:p w14:paraId="717E477B" w14:textId="77777777" w:rsidR="00953F03" w:rsidRDefault="00953F03"/>
    <w:p w14:paraId="14892A15" w14:textId="77777777" w:rsidR="00953F03" w:rsidRDefault="00000000">
      <w:r>
        <w:t>──────────────────────────────</w:t>
      </w:r>
    </w:p>
    <w:p w14:paraId="6D2011F6" w14:textId="77777777" w:rsidR="00953F03" w:rsidRDefault="00953F03"/>
    <w:p w14:paraId="025DFC43" w14:textId="77777777" w:rsidR="00953F03" w:rsidRDefault="00000000">
      <w:pPr>
        <w:pStyle w:val="Heading2"/>
      </w:pPr>
      <w:proofErr w:type="spellStart"/>
      <w:r>
        <w:t>سند</w:t>
      </w:r>
      <w:proofErr w:type="spellEnd"/>
      <w:r>
        <w:t xml:space="preserve"> </w:t>
      </w:r>
      <w:proofErr w:type="spellStart"/>
      <w:r>
        <w:t>تسليم</w:t>
      </w:r>
      <w:proofErr w:type="spellEnd"/>
    </w:p>
    <w:p w14:paraId="6AA34D69" w14:textId="68FE1B02" w:rsidR="00953F03" w:rsidRDefault="00953F03">
      <w:pPr>
        <w:jc w:val="center"/>
      </w:pPr>
    </w:p>
    <w:p w14:paraId="15DDA265" w14:textId="77777777" w:rsidR="00953F03" w:rsidRDefault="00000000">
      <w:pPr>
        <w:pStyle w:val="Heading1"/>
        <w:jc w:val="center"/>
      </w:pPr>
      <w:proofErr w:type="spellStart"/>
      <w:r>
        <w:t>سند</w:t>
      </w:r>
      <w:proofErr w:type="spellEnd"/>
      <w:r>
        <w:t xml:space="preserve"> </w:t>
      </w:r>
      <w:proofErr w:type="spellStart"/>
      <w:r>
        <w:t>تسليم</w:t>
      </w:r>
      <w:proofErr w:type="spellEnd"/>
    </w:p>
    <w:p w14:paraId="72ABC0B9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420D76B6" w14:textId="77777777" w:rsidR="00953F03" w:rsidRDefault="00000000">
      <w:proofErr w:type="spellStart"/>
      <w:r>
        <w:t>شاشة</w:t>
      </w:r>
      <w:proofErr w:type="spellEnd"/>
      <w:r>
        <w:t xml:space="preserve"> </w:t>
      </w:r>
      <w:proofErr w:type="spellStart"/>
      <w:r>
        <w:t>عرض</w:t>
      </w:r>
      <w:proofErr w:type="spellEnd"/>
      <w:r>
        <w:t xml:space="preserve"> </w:t>
      </w:r>
      <w:proofErr w:type="spellStart"/>
      <w:r>
        <w:t>جميع</w:t>
      </w:r>
      <w:proofErr w:type="spellEnd"/>
      <w:r>
        <w:t xml:space="preserve"> </w:t>
      </w:r>
      <w:proofErr w:type="spellStart"/>
      <w:r>
        <w:t>سندات</w:t>
      </w:r>
      <w:proofErr w:type="spellEnd"/>
      <w:r>
        <w:t xml:space="preserve"> </w:t>
      </w:r>
      <w:proofErr w:type="spellStart"/>
      <w:r>
        <w:t>التسليم</w:t>
      </w:r>
      <w:proofErr w:type="spellEnd"/>
      <w:r>
        <w:t xml:space="preserve"> </w:t>
      </w:r>
      <w:proofErr w:type="spellStart"/>
      <w:r>
        <w:t>التي</w:t>
      </w:r>
      <w:proofErr w:type="spellEnd"/>
      <w:r>
        <w:t xml:space="preserve"> </w:t>
      </w:r>
      <w:proofErr w:type="spellStart"/>
      <w:r>
        <w:t>تم</w:t>
      </w:r>
      <w:proofErr w:type="spellEnd"/>
      <w:r>
        <w:t xml:space="preserve"> </w:t>
      </w:r>
      <w:proofErr w:type="spellStart"/>
      <w:r>
        <w:t>إدخالها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المخزن</w:t>
      </w:r>
      <w:proofErr w:type="spellEnd"/>
      <w:r>
        <w:t xml:space="preserve">، </w:t>
      </w:r>
      <w:proofErr w:type="spellStart"/>
      <w:r>
        <w:t>تتيح</w:t>
      </w:r>
      <w:proofErr w:type="spellEnd"/>
      <w:r>
        <w:t xml:space="preserve"> </w:t>
      </w:r>
      <w:proofErr w:type="spellStart"/>
      <w:r>
        <w:t>إدارة</w:t>
      </w:r>
      <w:proofErr w:type="spellEnd"/>
      <w:r>
        <w:t xml:space="preserve"> </w:t>
      </w:r>
      <w:proofErr w:type="spellStart"/>
      <w:r>
        <w:t>عمليات</w:t>
      </w:r>
      <w:proofErr w:type="spellEnd"/>
      <w:r>
        <w:t xml:space="preserve"> </w:t>
      </w:r>
      <w:proofErr w:type="spellStart"/>
      <w:r>
        <w:t>تسليم</w:t>
      </w:r>
      <w:proofErr w:type="spellEnd"/>
      <w:r>
        <w:t xml:space="preserve"> </w:t>
      </w:r>
      <w:proofErr w:type="spellStart"/>
      <w:r>
        <w:t>البضائع</w:t>
      </w:r>
      <w:proofErr w:type="spellEnd"/>
      <w:r>
        <w:t>.</w:t>
      </w:r>
    </w:p>
    <w:p w14:paraId="1990078D" w14:textId="77777777" w:rsidR="00953F03" w:rsidRDefault="00000000">
      <w:pPr>
        <w:pStyle w:val="Heading2"/>
      </w:pPr>
      <w:proofErr w:type="spellStart"/>
      <w:r>
        <w:t>الوظائف</w:t>
      </w:r>
      <w:proofErr w:type="spellEnd"/>
    </w:p>
    <w:p w14:paraId="457E611F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سندات</w:t>
      </w:r>
      <w:proofErr w:type="spellEnd"/>
      <w:r>
        <w:t xml:space="preserve"> </w:t>
      </w:r>
      <w:proofErr w:type="spellStart"/>
      <w:r>
        <w:t>التسليم</w:t>
      </w:r>
      <w:proofErr w:type="spellEnd"/>
    </w:p>
    <w:p w14:paraId="1C60C53F" w14:textId="77777777" w:rsidR="00953F03" w:rsidRDefault="00000000">
      <w:pPr>
        <w:pStyle w:val="ListBullet"/>
      </w:pPr>
      <w:proofErr w:type="spellStart"/>
      <w:r>
        <w:t>إضافة</w:t>
      </w:r>
      <w:proofErr w:type="spellEnd"/>
      <w:r>
        <w:t xml:space="preserve"> </w:t>
      </w:r>
      <w:proofErr w:type="spellStart"/>
      <w:r>
        <w:t>سند</w:t>
      </w:r>
      <w:proofErr w:type="spellEnd"/>
      <w:r>
        <w:t xml:space="preserve"> </w:t>
      </w:r>
      <w:proofErr w:type="spellStart"/>
      <w:r>
        <w:t>تسليم</w:t>
      </w:r>
      <w:proofErr w:type="spellEnd"/>
      <w:r>
        <w:t xml:space="preserve"> </w:t>
      </w:r>
      <w:proofErr w:type="spellStart"/>
      <w:r>
        <w:t>جديد</w:t>
      </w:r>
      <w:proofErr w:type="spellEnd"/>
    </w:p>
    <w:p w14:paraId="477BB357" w14:textId="77777777" w:rsidR="00953F03" w:rsidRDefault="00000000">
      <w:pPr>
        <w:pStyle w:val="ListBullet"/>
      </w:pPr>
      <w:proofErr w:type="spellStart"/>
      <w:r>
        <w:t>تعديل</w:t>
      </w:r>
      <w:proofErr w:type="spellEnd"/>
      <w:r>
        <w:t xml:space="preserve"> </w:t>
      </w:r>
      <w:proofErr w:type="spellStart"/>
      <w:r>
        <w:t>سند</w:t>
      </w:r>
      <w:proofErr w:type="spellEnd"/>
      <w:r>
        <w:t xml:space="preserve"> </w:t>
      </w:r>
      <w:proofErr w:type="spellStart"/>
      <w:r>
        <w:t>تسليم</w:t>
      </w:r>
      <w:proofErr w:type="spellEnd"/>
      <w:r>
        <w:t xml:space="preserve"> </w:t>
      </w:r>
      <w:proofErr w:type="spellStart"/>
      <w:r>
        <w:t>موجود</w:t>
      </w:r>
      <w:proofErr w:type="spellEnd"/>
    </w:p>
    <w:p w14:paraId="6F9BE5F2" w14:textId="77777777" w:rsidR="00953F03" w:rsidRDefault="00000000">
      <w:pPr>
        <w:pStyle w:val="ListBullet"/>
      </w:pPr>
      <w:proofErr w:type="spellStart"/>
      <w:r>
        <w:t>حذف</w:t>
      </w:r>
      <w:proofErr w:type="spellEnd"/>
      <w:r>
        <w:t xml:space="preserve"> </w:t>
      </w:r>
      <w:proofErr w:type="spellStart"/>
      <w:r>
        <w:t>سند</w:t>
      </w:r>
      <w:proofErr w:type="spellEnd"/>
      <w:r>
        <w:t xml:space="preserve"> </w:t>
      </w:r>
      <w:proofErr w:type="spellStart"/>
      <w:r>
        <w:t>تسليم</w:t>
      </w:r>
      <w:proofErr w:type="spellEnd"/>
    </w:p>
    <w:p w14:paraId="4AD170D8" w14:textId="77777777" w:rsidR="00953F03" w:rsidRDefault="00000000">
      <w:pPr>
        <w:pStyle w:val="ListBullet"/>
      </w:pPr>
      <w:proofErr w:type="spellStart"/>
      <w:r>
        <w:t>البحث</w:t>
      </w:r>
      <w:proofErr w:type="spellEnd"/>
      <w:r>
        <w:t xml:space="preserve"> </w:t>
      </w:r>
      <w:proofErr w:type="spellStart"/>
      <w:r>
        <w:t>والتصفية</w:t>
      </w:r>
      <w:proofErr w:type="spellEnd"/>
    </w:p>
    <w:p w14:paraId="5FE2F8F1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217513AA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238019A1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المعروضة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الجدول</w:t>
      </w:r>
      <w:proofErr w:type="spellEnd"/>
    </w:p>
    <w:p w14:paraId="04640A29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رقم</w:t>
      </w:r>
      <w:proofErr w:type="spellEnd"/>
      <w:r>
        <w:rPr>
          <w:b/>
        </w:rPr>
        <w:t>/</w:t>
      </w:r>
      <w:proofErr w:type="spellStart"/>
      <w:r>
        <w:rPr>
          <w:b/>
        </w:rPr>
        <w:t>كود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السند</w:t>
      </w:r>
      <w:proofErr w:type="spellEnd"/>
      <w:r>
        <w:rPr>
          <w:b/>
        </w:rPr>
        <w:t xml:space="preserve">: </w:t>
      </w:r>
      <w:proofErr w:type="spellStart"/>
      <w:r>
        <w:t>الرقم</w:t>
      </w:r>
      <w:proofErr w:type="spellEnd"/>
      <w:r>
        <w:t xml:space="preserve"> </w:t>
      </w:r>
      <w:proofErr w:type="spellStart"/>
      <w:r>
        <w:t>التسلسلي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الكود</w:t>
      </w:r>
      <w:proofErr w:type="spellEnd"/>
      <w:r>
        <w:t xml:space="preserve"> </w:t>
      </w:r>
      <w:proofErr w:type="spellStart"/>
      <w:r>
        <w:t>للسند</w:t>
      </w:r>
      <w:proofErr w:type="spellEnd"/>
    </w:p>
    <w:p w14:paraId="0CE6841D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التاريخ</w:t>
      </w:r>
      <w:proofErr w:type="spellEnd"/>
      <w:r>
        <w:rPr>
          <w:b/>
        </w:rPr>
        <w:t xml:space="preserve">: 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التسليم</w:t>
      </w:r>
      <w:proofErr w:type="spellEnd"/>
    </w:p>
    <w:p w14:paraId="02670F60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الموقع</w:t>
      </w:r>
      <w:proofErr w:type="spellEnd"/>
      <w:r>
        <w:rPr>
          <w:b/>
        </w:rPr>
        <w:t xml:space="preserve">: </w:t>
      </w:r>
      <w:proofErr w:type="spellStart"/>
      <w:r>
        <w:t>المخزن</w:t>
      </w:r>
      <w:proofErr w:type="spellEnd"/>
      <w:r>
        <w:t xml:space="preserve"> </w:t>
      </w:r>
      <w:proofErr w:type="spellStart"/>
      <w:r>
        <w:t>المسلم</w:t>
      </w:r>
      <w:proofErr w:type="spellEnd"/>
      <w:r>
        <w:t xml:space="preserve"> </w:t>
      </w:r>
      <w:proofErr w:type="spellStart"/>
      <w:r>
        <w:t>منه</w:t>
      </w:r>
      <w:proofErr w:type="spellEnd"/>
    </w:p>
    <w:p w14:paraId="46C58A40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إجمالي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سعر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البيع</w:t>
      </w:r>
      <w:proofErr w:type="spellEnd"/>
      <w:r>
        <w:rPr>
          <w:b/>
        </w:rPr>
        <w:t xml:space="preserve">: </w:t>
      </w:r>
      <w:proofErr w:type="spellStart"/>
      <w:r>
        <w:t>إجمالي</w:t>
      </w:r>
      <w:proofErr w:type="spellEnd"/>
      <w:r>
        <w:t xml:space="preserve"> </w:t>
      </w:r>
      <w:proofErr w:type="spellStart"/>
      <w:r>
        <w:t>سعر</w:t>
      </w:r>
      <w:proofErr w:type="spellEnd"/>
      <w:r>
        <w:t xml:space="preserve"> </w:t>
      </w:r>
      <w:proofErr w:type="spellStart"/>
      <w:r>
        <w:t>البيع</w:t>
      </w:r>
      <w:proofErr w:type="spellEnd"/>
      <w:r>
        <w:t xml:space="preserve"> </w:t>
      </w:r>
      <w:proofErr w:type="spellStart"/>
      <w:r>
        <w:t>للسند</w:t>
      </w:r>
      <w:proofErr w:type="spellEnd"/>
    </w:p>
    <w:p w14:paraId="235591D2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إجمالي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سعر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التكلفة</w:t>
      </w:r>
      <w:proofErr w:type="spellEnd"/>
      <w:r>
        <w:rPr>
          <w:b/>
        </w:rPr>
        <w:t xml:space="preserve">: </w:t>
      </w:r>
      <w:proofErr w:type="spellStart"/>
      <w:r>
        <w:t>إجمالي</w:t>
      </w:r>
      <w:proofErr w:type="spellEnd"/>
      <w:r>
        <w:t xml:space="preserve"> </w:t>
      </w:r>
      <w:proofErr w:type="spellStart"/>
      <w:r>
        <w:t>سعر</w:t>
      </w:r>
      <w:proofErr w:type="spellEnd"/>
      <w:r>
        <w:t xml:space="preserve"> </w:t>
      </w:r>
      <w:proofErr w:type="spellStart"/>
      <w:r>
        <w:t>التكلفة</w:t>
      </w:r>
      <w:proofErr w:type="spellEnd"/>
      <w:r>
        <w:t xml:space="preserve"> </w:t>
      </w:r>
      <w:proofErr w:type="spellStart"/>
      <w:r>
        <w:t>للسند</w:t>
      </w:r>
      <w:proofErr w:type="spellEnd"/>
    </w:p>
    <w:p w14:paraId="24C7E43B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المطلوبة</w:t>
      </w:r>
      <w:proofErr w:type="spellEnd"/>
      <w:r>
        <w:t xml:space="preserve"> </w:t>
      </w:r>
      <w:proofErr w:type="spellStart"/>
      <w:r>
        <w:t>عند</w:t>
      </w:r>
      <w:proofErr w:type="spellEnd"/>
      <w:r>
        <w:t xml:space="preserve"> </w:t>
      </w:r>
      <w:proofErr w:type="spellStart"/>
      <w:r>
        <w:t>الإضافة</w:t>
      </w:r>
      <w:proofErr w:type="spellEnd"/>
      <w:r>
        <w:t>/</w:t>
      </w:r>
      <w:proofErr w:type="spellStart"/>
      <w:r>
        <w:t>التعديل</w:t>
      </w:r>
      <w:proofErr w:type="spellEnd"/>
    </w:p>
    <w:p w14:paraId="238B7517" w14:textId="77777777" w:rsidR="00953F03" w:rsidRDefault="00000000">
      <w:pPr>
        <w:pStyle w:val="ListBullet"/>
      </w:pPr>
      <w:r>
        <w:t>**</w:t>
      </w:r>
      <w:proofErr w:type="spellStart"/>
      <w:r>
        <w:t>رقم</w:t>
      </w:r>
      <w:proofErr w:type="spellEnd"/>
      <w:r>
        <w:t>/</w:t>
      </w:r>
      <w:proofErr w:type="spellStart"/>
      <w:r>
        <w:t>كود</w:t>
      </w:r>
      <w:proofErr w:type="spellEnd"/>
      <w:r>
        <w:t xml:space="preserve"> </w:t>
      </w:r>
      <w:proofErr w:type="spellStart"/>
      <w:r>
        <w:t>السند</w:t>
      </w:r>
      <w:proofErr w:type="spellEnd"/>
      <w:r>
        <w:t>** (</w:t>
      </w:r>
      <w:proofErr w:type="spellStart"/>
      <w:r>
        <w:t>إلزامي</w:t>
      </w:r>
      <w:proofErr w:type="spellEnd"/>
      <w:r>
        <w:t>)</w:t>
      </w:r>
    </w:p>
    <w:p w14:paraId="3817BC09" w14:textId="77777777" w:rsidR="00953F03" w:rsidRDefault="00000000">
      <w:pPr>
        <w:pStyle w:val="ListBullet"/>
      </w:pPr>
      <w:r>
        <w:t>**</w:t>
      </w:r>
      <w:proofErr w:type="spellStart"/>
      <w:r>
        <w:t>التاريخ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تاريخ</w:t>
      </w:r>
      <w:proofErr w:type="spellEnd"/>
    </w:p>
    <w:p w14:paraId="01958675" w14:textId="77777777" w:rsidR="00953F03" w:rsidRDefault="00000000">
      <w:pPr>
        <w:pStyle w:val="ListBullet"/>
      </w:pPr>
      <w:r>
        <w:t>**</w:t>
      </w:r>
      <w:proofErr w:type="spellStart"/>
      <w:r>
        <w:t>الموقع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</w:p>
    <w:p w14:paraId="6053DA2B" w14:textId="77777777" w:rsidR="00953F03" w:rsidRDefault="00000000">
      <w:pPr>
        <w:pStyle w:val="ListBullet"/>
      </w:pPr>
      <w:r>
        <w:t>**</w:t>
      </w:r>
      <w:proofErr w:type="spellStart"/>
      <w:r>
        <w:t>إجمالي</w:t>
      </w:r>
      <w:proofErr w:type="spellEnd"/>
      <w:r>
        <w:t xml:space="preserve"> </w:t>
      </w:r>
      <w:proofErr w:type="spellStart"/>
      <w:r>
        <w:t>سعر</w:t>
      </w:r>
      <w:proofErr w:type="spellEnd"/>
      <w:r>
        <w:t xml:space="preserve"> </w:t>
      </w:r>
      <w:proofErr w:type="spellStart"/>
      <w:r>
        <w:t>البيع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رقم</w:t>
      </w:r>
      <w:proofErr w:type="spellEnd"/>
    </w:p>
    <w:p w14:paraId="0BE58F26" w14:textId="77777777" w:rsidR="00953F03" w:rsidRDefault="00000000">
      <w:pPr>
        <w:pStyle w:val="ListBullet"/>
      </w:pPr>
      <w:r>
        <w:t>**</w:t>
      </w:r>
      <w:proofErr w:type="spellStart"/>
      <w:r>
        <w:t>إجمالي</w:t>
      </w:r>
      <w:proofErr w:type="spellEnd"/>
      <w:r>
        <w:t xml:space="preserve"> </w:t>
      </w:r>
      <w:proofErr w:type="spellStart"/>
      <w:r>
        <w:t>سعر</w:t>
      </w:r>
      <w:proofErr w:type="spellEnd"/>
      <w:r>
        <w:t xml:space="preserve"> </w:t>
      </w:r>
      <w:proofErr w:type="spellStart"/>
      <w:r>
        <w:t>التكلفة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رقم</w:t>
      </w:r>
      <w:proofErr w:type="spellEnd"/>
    </w:p>
    <w:p w14:paraId="00B1567D" w14:textId="77777777" w:rsidR="00953F03" w:rsidRDefault="00000000">
      <w:pPr>
        <w:pStyle w:val="ListBullet"/>
      </w:pPr>
      <w:r>
        <w:t>**</w:t>
      </w:r>
      <w:proofErr w:type="spellStart"/>
      <w:r>
        <w:t>الملاحظات</w:t>
      </w:r>
      <w:proofErr w:type="spellEnd"/>
      <w:r>
        <w:t>** (</w:t>
      </w:r>
      <w:proofErr w:type="spellStart"/>
      <w:r>
        <w:t>اختياري</w:t>
      </w:r>
      <w:proofErr w:type="spellEnd"/>
      <w:r>
        <w:t>)</w:t>
      </w:r>
    </w:p>
    <w:p w14:paraId="2E4F96EF" w14:textId="77777777" w:rsidR="00953F03" w:rsidRDefault="00000000">
      <w:pPr>
        <w:pStyle w:val="Heading2"/>
      </w:pPr>
      <w:proofErr w:type="spellStart"/>
      <w:r>
        <w:lastRenderedPageBreak/>
        <w:t>أمثلة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الموجودة</w:t>
      </w:r>
      <w:proofErr w:type="spellEnd"/>
    </w:p>
    <w:p w14:paraId="3E5E1808" w14:textId="77777777" w:rsidR="00953F03" w:rsidRDefault="00000000">
      <w:pPr>
        <w:pStyle w:val="ListBullet"/>
      </w:pPr>
      <w:proofErr w:type="spellStart"/>
      <w:r>
        <w:t>حاليًا</w:t>
      </w:r>
      <w:proofErr w:type="spellEnd"/>
      <w:r>
        <w:t xml:space="preserve"> </w:t>
      </w:r>
      <w:proofErr w:type="spellStart"/>
      <w:r>
        <w:t>لا</w:t>
      </w:r>
      <w:proofErr w:type="spellEnd"/>
      <w:r>
        <w:t xml:space="preserve"> </w:t>
      </w:r>
      <w:proofErr w:type="spellStart"/>
      <w:r>
        <w:t>يوجد</w:t>
      </w:r>
      <w:proofErr w:type="spellEnd"/>
      <w:r>
        <w:t xml:space="preserve"> </w:t>
      </w:r>
      <w:proofErr w:type="spellStart"/>
      <w:r>
        <w:t>أي</w:t>
      </w:r>
      <w:proofErr w:type="spellEnd"/>
      <w:r>
        <w:t xml:space="preserve"> </w:t>
      </w:r>
      <w:proofErr w:type="spellStart"/>
      <w:r>
        <w:t>سندات</w:t>
      </w:r>
      <w:proofErr w:type="spellEnd"/>
      <w:r>
        <w:t xml:space="preserve"> </w:t>
      </w:r>
      <w:proofErr w:type="spellStart"/>
      <w:r>
        <w:t>تسليم</w:t>
      </w:r>
      <w:proofErr w:type="spellEnd"/>
      <w:r>
        <w:t xml:space="preserve"> </w:t>
      </w:r>
      <w:proofErr w:type="spellStart"/>
      <w:r>
        <w:t>مسجّلة</w:t>
      </w:r>
      <w:proofErr w:type="spellEnd"/>
      <w:r>
        <w:t xml:space="preserve"> (</w:t>
      </w:r>
      <w:proofErr w:type="spellStart"/>
      <w:r>
        <w:t>الجدول</w:t>
      </w:r>
      <w:proofErr w:type="spellEnd"/>
      <w:r>
        <w:t xml:space="preserve"> </w:t>
      </w:r>
      <w:proofErr w:type="spellStart"/>
      <w:r>
        <w:t>فارغ</w:t>
      </w:r>
      <w:proofErr w:type="spellEnd"/>
      <w:r>
        <w:t>)</w:t>
      </w:r>
    </w:p>
    <w:p w14:paraId="3ACCBBA4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5B4764CF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إضافة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جديد</w:t>
      </w:r>
      <w:proofErr w:type="spellEnd"/>
      <w:r>
        <w:rPr>
          <w:b/>
        </w:rPr>
        <w:t xml:space="preserve">: </w:t>
      </w:r>
      <w:proofErr w:type="spellStart"/>
      <w:r>
        <w:t>لفتح</w:t>
      </w:r>
      <w:proofErr w:type="spellEnd"/>
      <w:r>
        <w:t xml:space="preserve"> </w:t>
      </w:r>
      <w:proofErr w:type="spellStart"/>
      <w:r>
        <w:t>نموذج</w:t>
      </w:r>
      <w:proofErr w:type="spellEnd"/>
      <w:r>
        <w:t xml:space="preserve"> </w:t>
      </w:r>
      <w:proofErr w:type="spellStart"/>
      <w:r>
        <w:t>إضافة</w:t>
      </w:r>
      <w:proofErr w:type="spellEnd"/>
      <w:r>
        <w:t xml:space="preserve"> </w:t>
      </w:r>
      <w:proofErr w:type="spellStart"/>
      <w:r>
        <w:t>سند</w:t>
      </w:r>
      <w:proofErr w:type="spellEnd"/>
      <w:r>
        <w:t xml:space="preserve"> </w:t>
      </w:r>
      <w:proofErr w:type="spellStart"/>
      <w:r>
        <w:t>تسليم</w:t>
      </w:r>
      <w:proofErr w:type="spellEnd"/>
      <w:r>
        <w:t xml:space="preserve"> </w:t>
      </w:r>
      <w:proofErr w:type="spellStart"/>
      <w:r>
        <w:t>جديد</w:t>
      </w:r>
      <w:proofErr w:type="spellEnd"/>
    </w:p>
    <w:p w14:paraId="5CF3380F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تعديل</w:t>
      </w:r>
      <w:proofErr w:type="spellEnd"/>
      <w:r>
        <w:rPr>
          <w:b/>
        </w:rPr>
        <w:t xml:space="preserve">: </w:t>
      </w:r>
      <w:proofErr w:type="spellStart"/>
      <w:r>
        <w:t>لتعديل</w:t>
      </w:r>
      <w:proofErr w:type="spellEnd"/>
      <w:r>
        <w:t xml:space="preserve"> </w:t>
      </w:r>
      <w:proofErr w:type="spellStart"/>
      <w:r>
        <w:t>سند</w:t>
      </w:r>
      <w:proofErr w:type="spellEnd"/>
      <w:r>
        <w:t xml:space="preserve"> </w:t>
      </w:r>
      <w:proofErr w:type="spellStart"/>
      <w:r>
        <w:t>التسليم</w:t>
      </w:r>
      <w:proofErr w:type="spellEnd"/>
      <w:r>
        <w:t xml:space="preserve"> </w:t>
      </w:r>
      <w:proofErr w:type="spellStart"/>
      <w:r>
        <w:t>المحدد</w:t>
      </w:r>
      <w:proofErr w:type="spellEnd"/>
    </w:p>
    <w:p w14:paraId="79BA6FA3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حذف</w:t>
      </w:r>
      <w:proofErr w:type="spellEnd"/>
      <w:r>
        <w:rPr>
          <w:b/>
        </w:rPr>
        <w:t xml:space="preserve">: </w:t>
      </w:r>
      <w:proofErr w:type="spellStart"/>
      <w:r>
        <w:t>لحذف</w:t>
      </w:r>
      <w:proofErr w:type="spellEnd"/>
      <w:r>
        <w:t xml:space="preserve"> </w:t>
      </w:r>
      <w:proofErr w:type="spellStart"/>
      <w:r>
        <w:t>سند</w:t>
      </w:r>
      <w:proofErr w:type="spellEnd"/>
      <w:r>
        <w:t xml:space="preserve"> </w:t>
      </w:r>
      <w:proofErr w:type="spellStart"/>
      <w:r>
        <w:t>التسليم</w:t>
      </w:r>
      <w:proofErr w:type="spellEnd"/>
      <w:r>
        <w:t xml:space="preserve"> </w:t>
      </w:r>
      <w:proofErr w:type="spellStart"/>
      <w:r>
        <w:t>المحدد</w:t>
      </w:r>
      <w:proofErr w:type="spellEnd"/>
    </w:p>
    <w:p w14:paraId="0059B867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بحث</w:t>
      </w:r>
      <w:proofErr w:type="spellEnd"/>
      <w:r>
        <w:rPr>
          <w:b/>
        </w:rPr>
        <w:t xml:space="preserve">: </w:t>
      </w:r>
      <w:proofErr w:type="spellStart"/>
      <w:r>
        <w:t>للبحث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سندات</w:t>
      </w:r>
      <w:proofErr w:type="spellEnd"/>
      <w:r>
        <w:t xml:space="preserve"> </w:t>
      </w:r>
      <w:proofErr w:type="spellStart"/>
      <w:r>
        <w:t>التسليم</w:t>
      </w:r>
      <w:proofErr w:type="spellEnd"/>
    </w:p>
    <w:p w14:paraId="0D040862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تصدير</w:t>
      </w:r>
      <w:proofErr w:type="spellEnd"/>
      <w:r>
        <w:rPr>
          <w:b/>
        </w:rPr>
        <w:t xml:space="preserve">: </w:t>
      </w:r>
      <w:proofErr w:type="spellStart"/>
      <w:r>
        <w:t>لتصدير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6EC25D95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طباعة</w:t>
      </w:r>
      <w:proofErr w:type="spellEnd"/>
      <w:r>
        <w:rPr>
          <w:b/>
        </w:rPr>
        <w:t xml:space="preserve">: </w:t>
      </w:r>
      <w:proofErr w:type="spellStart"/>
      <w:r>
        <w:t>لطباعة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318D1E5F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0DD2F9CE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/Controllers/Inventory/DeliveryController`</w:t>
      </w:r>
    </w:p>
    <w:p w14:paraId="71C61EC3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/Controllers/Inventory/</w:t>
      </w:r>
      <w:proofErr w:type="spellStart"/>
      <w:r>
        <w:t>InventoryController</w:t>
      </w:r>
      <w:proofErr w:type="spellEnd"/>
      <w:r>
        <w:t>`</w:t>
      </w:r>
    </w:p>
    <w:p w14:paraId="58971141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LocationsController</w:t>
      </w:r>
      <w:proofErr w:type="spellEnd"/>
      <w:r>
        <w:t>`</w:t>
      </w:r>
    </w:p>
    <w:p w14:paraId="367DD28A" w14:textId="77777777" w:rsidR="00953F03" w:rsidRDefault="00000000">
      <w:pPr>
        <w:pStyle w:val="Heading2"/>
      </w:pPr>
      <w:proofErr w:type="spellStart"/>
      <w:r>
        <w:t>التفاصيل</w:t>
      </w:r>
      <w:proofErr w:type="spellEnd"/>
      <w:r>
        <w:t xml:space="preserve"> </w:t>
      </w:r>
      <w:proofErr w:type="spellStart"/>
      <w:r>
        <w:t>التقنية</w:t>
      </w:r>
      <w:proofErr w:type="spellEnd"/>
    </w:p>
    <w:p w14:paraId="1402CF81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المدخلة</w:t>
      </w:r>
      <w:proofErr w:type="spellEnd"/>
    </w:p>
    <w:p w14:paraId="4ADF3365" w14:textId="77777777" w:rsidR="00953F03" w:rsidRDefault="00000000">
      <w:pPr>
        <w:pStyle w:val="ListBullet"/>
      </w:pPr>
      <w:proofErr w:type="spellStart"/>
      <w:r>
        <w:t>ربط</w:t>
      </w:r>
      <w:proofErr w:type="spellEnd"/>
      <w:r>
        <w:t xml:space="preserve"> </w:t>
      </w:r>
      <w:proofErr w:type="spellStart"/>
      <w:r>
        <w:t>سندات</w:t>
      </w:r>
      <w:proofErr w:type="spellEnd"/>
      <w:r>
        <w:t xml:space="preserve"> </w:t>
      </w:r>
      <w:proofErr w:type="spellStart"/>
      <w:r>
        <w:t>التسليم</w:t>
      </w:r>
      <w:proofErr w:type="spellEnd"/>
      <w:r>
        <w:t xml:space="preserve"> </w:t>
      </w:r>
      <w:proofErr w:type="spellStart"/>
      <w:r>
        <w:t>بالمواقع</w:t>
      </w:r>
      <w:proofErr w:type="spellEnd"/>
    </w:p>
    <w:p w14:paraId="6FC397FC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حالة</w:t>
      </w:r>
      <w:proofErr w:type="spellEnd"/>
      <w:r>
        <w:t xml:space="preserve"> </w:t>
      </w:r>
      <w:proofErr w:type="spellStart"/>
      <w:r>
        <w:t>سندات</w:t>
      </w:r>
      <w:proofErr w:type="spellEnd"/>
      <w:r>
        <w:t xml:space="preserve"> </w:t>
      </w:r>
      <w:proofErr w:type="spellStart"/>
      <w:r>
        <w:t>التسليم</w:t>
      </w:r>
      <w:proofErr w:type="spellEnd"/>
    </w:p>
    <w:p w14:paraId="3DAA86C6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عدم</w:t>
      </w:r>
      <w:proofErr w:type="spellEnd"/>
      <w:r>
        <w:t xml:space="preserve"> </w:t>
      </w:r>
      <w:proofErr w:type="spellStart"/>
      <w:r>
        <w:t>تكرار</w:t>
      </w:r>
      <w:proofErr w:type="spellEnd"/>
      <w:r>
        <w:t xml:space="preserve"> </w:t>
      </w:r>
      <w:proofErr w:type="spellStart"/>
      <w:r>
        <w:t>أرقام</w:t>
      </w:r>
      <w:proofErr w:type="spellEnd"/>
      <w:r>
        <w:t xml:space="preserve"> </w:t>
      </w:r>
      <w:proofErr w:type="spellStart"/>
      <w:r>
        <w:t>السندات</w:t>
      </w:r>
      <w:proofErr w:type="spellEnd"/>
    </w:p>
    <w:p w14:paraId="520126E1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بتنسيقات</w:t>
      </w:r>
      <w:proofErr w:type="spellEnd"/>
      <w:r>
        <w:t xml:space="preserve"> </w:t>
      </w:r>
      <w:proofErr w:type="spellStart"/>
      <w:r>
        <w:t>مختلفة</w:t>
      </w:r>
      <w:proofErr w:type="spellEnd"/>
    </w:p>
    <w:p w14:paraId="113D747C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تقارير</w:t>
      </w:r>
      <w:proofErr w:type="spellEnd"/>
      <w:r>
        <w:t xml:space="preserve"> </w:t>
      </w:r>
      <w:proofErr w:type="spellStart"/>
      <w:r>
        <w:t>التسليم</w:t>
      </w:r>
      <w:proofErr w:type="spellEnd"/>
    </w:p>
    <w:p w14:paraId="7DAA7E5A" w14:textId="77777777" w:rsidR="00953F03" w:rsidRDefault="00000000">
      <w:pPr>
        <w:pStyle w:val="ListBullet"/>
      </w:pPr>
      <w:proofErr w:type="spellStart"/>
      <w:r>
        <w:t>حساب</w:t>
      </w:r>
      <w:proofErr w:type="spellEnd"/>
      <w:r>
        <w:t xml:space="preserve"> </w:t>
      </w:r>
      <w:proofErr w:type="spellStart"/>
      <w:r>
        <w:t>إجماليات</w:t>
      </w:r>
      <w:proofErr w:type="spellEnd"/>
      <w:r>
        <w:t xml:space="preserve"> </w:t>
      </w:r>
      <w:proofErr w:type="spellStart"/>
      <w:r>
        <w:t>الأسعار</w:t>
      </w:r>
      <w:proofErr w:type="spellEnd"/>
      <w:r>
        <w:t xml:space="preserve"> </w:t>
      </w:r>
      <w:proofErr w:type="spellStart"/>
      <w:r>
        <w:t>تلقائياً</w:t>
      </w:r>
      <w:proofErr w:type="spellEnd"/>
    </w:p>
    <w:p w14:paraId="10BE4393" w14:textId="77777777" w:rsidR="00953F03" w:rsidRDefault="00000000">
      <w:pPr>
        <w:pStyle w:val="ListBullet"/>
      </w:pPr>
      <w:proofErr w:type="spellStart"/>
      <w:r>
        <w:t>تحديث</w:t>
      </w:r>
      <w:proofErr w:type="spellEnd"/>
      <w:r>
        <w:t xml:space="preserve"> </w:t>
      </w:r>
      <w:proofErr w:type="spellStart"/>
      <w:r>
        <w:t>رصيد</w:t>
      </w:r>
      <w:proofErr w:type="spellEnd"/>
      <w:r>
        <w:t xml:space="preserve"> </w:t>
      </w:r>
      <w:proofErr w:type="spellStart"/>
      <w:r>
        <w:t>المخزن</w:t>
      </w:r>
      <w:proofErr w:type="spellEnd"/>
      <w:r>
        <w:t xml:space="preserve"> </w:t>
      </w:r>
      <w:proofErr w:type="spellStart"/>
      <w:r>
        <w:t>تلقائياً</w:t>
      </w:r>
      <w:proofErr w:type="spellEnd"/>
    </w:p>
    <w:p w14:paraId="6E33220F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توفر</w:t>
      </w:r>
      <w:proofErr w:type="spellEnd"/>
      <w:r>
        <w:t xml:space="preserve"> </w:t>
      </w:r>
      <w:proofErr w:type="spellStart"/>
      <w:r>
        <w:t>الكميات</w:t>
      </w:r>
      <w:proofErr w:type="spellEnd"/>
      <w:r>
        <w:t xml:space="preserve"> </w:t>
      </w:r>
      <w:proofErr w:type="spellStart"/>
      <w:r>
        <w:t>قبل</w:t>
      </w:r>
      <w:proofErr w:type="spellEnd"/>
      <w:r>
        <w:t xml:space="preserve"> </w:t>
      </w:r>
      <w:proofErr w:type="spellStart"/>
      <w:r>
        <w:t>التسليم</w:t>
      </w:r>
      <w:proofErr w:type="spellEnd"/>
    </w:p>
    <w:p w14:paraId="3AAE9A7A" w14:textId="77777777" w:rsidR="00953F03" w:rsidRDefault="00953F03"/>
    <w:p w14:paraId="57690BEB" w14:textId="77777777" w:rsidR="00953F03" w:rsidRDefault="00000000">
      <w:r>
        <w:t>──────────────────────────────</w:t>
      </w:r>
    </w:p>
    <w:p w14:paraId="73FB08CA" w14:textId="77777777" w:rsidR="00953F03" w:rsidRDefault="00953F03"/>
    <w:p w14:paraId="008D2619" w14:textId="77777777" w:rsidR="00953F03" w:rsidRDefault="00000000">
      <w:pPr>
        <w:pStyle w:val="Heading2"/>
      </w:pPr>
      <w:proofErr w:type="spellStart"/>
      <w:r>
        <w:t>فك</w:t>
      </w:r>
      <w:proofErr w:type="spellEnd"/>
      <w:r>
        <w:t xml:space="preserve"> </w:t>
      </w:r>
      <w:proofErr w:type="spellStart"/>
      <w:r>
        <w:t>وحدات</w:t>
      </w:r>
      <w:proofErr w:type="spellEnd"/>
      <w:r>
        <w:t xml:space="preserve"> </w:t>
      </w:r>
      <w:proofErr w:type="spellStart"/>
      <w:r>
        <w:t>الأصناف</w:t>
      </w:r>
      <w:proofErr w:type="spellEnd"/>
    </w:p>
    <w:p w14:paraId="41FB322C" w14:textId="775F0286" w:rsidR="00953F03" w:rsidRDefault="00953F03">
      <w:pPr>
        <w:jc w:val="center"/>
      </w:pPr>
    </w:p>
    <w:p w14:paraId="5CC09874" w14:textId="77777777" w:rsidR="00953F03" w:rsidRDefault="00000000">
      <w:pPr>
        <w:pStyle w:val="Heading1"/>
        <w:jc w:val="center"/>
      </w:pPr>
      <w:proofErr w:type="spellStart"/>
      <w:r>
        <w:t>فك</w:t>
      </w:r>
      <w:proofErr w:type="spellEnd"/>
      <w:r>
        <w:t xml:space="preserve"> </w:t>
      </w:r>
      <w:proofErr w:type="spellStart"/>
      <w:r>
        <w:t>وحدات</w:t>
      </w:r>
      <w:proofErr w:type="spellEnd"/>
      <w:r>
        <w:t xml:space="preserve"> </w:t>
      </w:r>
      <w:proofErr w:type="spellStart"/>
      <w:r>
        <w:t>الأصناف</w:t>
      </w:r>
      <w:proofErr w:type="spellEnd"/>
    </w:p>
    <w:p w14:paraId="63A5709B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5CDDDBAC" w14:textId="77777777" w:rsidR="00953F03" w:rsidRDefault="00000000">
      <w:proofErr w:type="spellStart"/>
      <w:r>
        <w:t>شاشة</w:t>
      </w:r>
      <w:proofErr w:type="spellEnd"/>
      <w:r>
        <w:t xml:space="preserve"> </w:t>
      </w:r>
      <w:proofErr w:type="spellStart"/>
      <w:r>
        <w:t>إدارة</w:t>
      </w:r>
      <w:proofErr w:type="spellEnd"/>
      <w:r>
        <w:t xml:space="preserve"> </w:t>
      </w:r>
      <w:proofErr w:type="spellStart"/>
      <w:r>
        <w:t>فك</w:t>
      </w:r>
      <w:proofErr w:type="spellEnd"/>
      <w:r>
        <w:t xml:space="preserve"> </w:t>
      </w:r>
      <w:proofErr w:type="spellStart"/>
      <w:r>
        <w:t>وحدات</w:t>
      </w:r>
      <w:proofErr w:type="spellEnd"/>
      <w:r>
        <w:t xml:space="preserve"> </w:t>
      </w:r>
      <w:proofErr w:type="spellStart"/>
      <w:r>
        <w:t>الأصناف</w:t>
      </w:r>
      <w:proofErr w:type="spellEnd"/>
      <w:r>
        <w:t xml:space="preserve">، </w:t>
      </w:r>
      <w:proofErr w:type="spellStart"/>
      <w:r>
        <w:t>تستخدم</w:t>
      </w:r>
      <w:proofErr w:type="spellEnd"/>
      <w:r>
        <w:t xml:space="preserve"> </w:t>
      </w:r>
      <w:proofErr w:type="spellStart"/>
      <w:r>
        <w:t>لتحويل</w:t>
      </w:r>
      <w:proofErr w:type="spellEnd"/>
      <w:r>
        <w:t xml:space="preserve"> </w:t>
      </w:r>
      <w:proofErr w:type="spellStart"/>
      <w:r>
        <w:t>الوحدات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وحدة</w:t>
      </w:r>
      <w:proofErr w:type="spellEnd"/>
      <w:r>
        <w:t xml:space="preserve"> </w:t>
      </w:r>
      <w:proofErr w:type="spellStart"/>
      <w:r>
        <w:t>كبيرة</w:t>
      </w:r>
      <w:proofErr w:type="spellEnd"/>
      <w:r>
        <w:t xml:space="preserve"> </w:t>
      </w:r>
      <w:proofErr w:type="spellStart"/>
      <w:r>
        <w:t>إلى</w:t>
      </w:r>
      <w:proofErr w:type="spellEnd"/>
      <w:r>
        <w:t xml:space="preserve"> </w:t>
      </w:r>
      <w:proofErr w:type="spellStart"/>
      <w:r>
        <w:t>وحدات</w:t>
      </w:r>
      <w:proofErr w:type="spellEnd"/>
      <w:r>
        <w:t xml:space="preserve"> </w:t>
      </w:r>
      <w:proofErr w:type="spellStart"/>
      <w:r>
        <w:t>أصغر</w:t>
      </w:r>
      <w:proofErr w:type="spellEnd"/>
      <w:r>
        <w:t xml:space="preserve"> (</w:t>
      </w:r>
      <w:proofErr w:type="spellStart"/>
      <w:r>
        <w:t>مثلاً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كرتون</w:t>
      </w:r>
      <w:proofErr w:type="spellEnd"/>
      <w:r>
        <w:t xml:space="preserve"> </w:t>
      </w:r>
      <w:proofErr w:type="spellStart"/>
      <w:r>
        <w:t>إلى</w:t>
      </w:r>
      <w:proofErr w:type="spellEnd"/>
      <w:r>
        <w:t xml:space="preserve"> </w:t>
      </w:r>
      <w:proofErr w:type="spellStart"/>
      <w:r>
        <w:t>حبة</w:t>
      </w:r>
      <w:proofErr w:type="spellEnd"/>
      <w:r>
        <w:t>).</w:t>
      </w:r>
    </w:p>
    <w:p w14:paraId="46414EDE" w14:textId="77777777" w:rsidR="00953F03" w:rsidRDefault="00000000">
      <w:pPr>
        <w:pStyle w:val="Heading2"/>
      </w:pPr>
      <w:proofErr w:type="spellStart"/>
      <w:r>
        <w:lastRenderedPageBreak/>
        <w:t>الوظائف</w:t>
      </w:r>
      <w:proofErr w:type="spellEnd"/>
    </w:p>
    <w:p w14:paraId="527B7E61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عمليات</w:t>
      </w:r>
      <w:proofErr w:type="spellEnd"/>
      <w:r>
        <w:t xml:space="preserve"> </w:t>
      </w:r>
      <w:proofErr w:type="spellStart"/>
      <w:r>
        <w:t>فك</w:t>
      </w:r>
      <w:proofErr w:type="spellEnd"/>
      <w:r>
        <w:t xml:space="preserve"> </w:t>
      </w:r>
      <w:proofErr w:type="spellStart"/>
      <w:r>
        <w:t>الوحدات</w:t>
      </w:r>
      <w:proofErr w:type="spellEnd"/>
    </w:p>
    <w:p w14:paraId="66AC2002" w14:textId="77777777" w:rsidR="00953F03" w:rsidRDefault="00000000">
      <w:pPr>
        <w:pStyle w:val="ListBullet"/>
      </w:pPr>
      <w:proofErr w:type="spellStart"/>
      <w:r>
        <w:t>إضافة</w:t>
      </w:r>
      <w:proofErr w:type="spellEnd"/>
      <w:r>
        <w:t xml:space="preserve"> </w:t>
      </w:r>
      <w:proofErr w:type="spellStart"/>
      <w:r>
        <w:t>عملية</w:t>
      </w:r>
      <w:proofErr w:type="spellEnd"/>
      <w:r>
        <w:t xml:space="preserve"> </w:t>
      </w:r>
      <w:proofErr w:type="spellStart"/>
      <w:r>
        <w:t>فك</w:t>
      </w:r>
      <w:proofErr w:type="spellEnd"/>
      <w:r>
        <w:t xml:space="preserve"> </w:t>
      </w:r>
      <w:proofErr w:type="spellStart"/>
      <w:r>
        <w:t>جديدة</w:t>
      </w:r>
      <w:proofErr w:type="spellEnd"/>
    </w:p>
    <w:p w14:paraId="7454E595" w14:textId="77777777" w:rsidR="00953F03" w:rsidRDefault="00000000">
      <w:pPr>
        <w:pStyle w:val="ListBullet"/>
      </w:pPr>
      <w:proofErr w:type="spellStart"/>
      <w:r>
        <w:t>تعديل</w:t>
      </w:r>
      <w:proofErr w:type="spellEnd"/>
      <w:r>
        <w:t xml:space="preserve"> </w:t>
      </w:r>
      <w:proofErr w:type="spellStart"/>
      <w:r>
        <w:t>عملية</w:t>
      </w:r>
      <w:proofErr w:type="spellEnd"/>
      <w:r>
        <w:t xml:space="preserve"> </w:t>
      </w:r>
      <w:proofErr w:type="spellStart"/>
      <w:r>
        <w:t>فك</w:t>
      </w:r>
      <w:proofErr w:type="spellEnd"/>
      <w:r>
        <w:t xml:space="preserve"> </w:t>
      </w:r>
      <w:proofErr w:type="spellStart"/>
      <w:r>
        <w:t>موجودة</w:t>
      </w:r>
      <w:proofErr w:type="spellEnd"/>
    </w:p>
    <w:p w14:paraId="77F884CE" w14:textId="77777777" w:rsidR="00953F03" w:rsidRDefault="00000000">
      <w:pPr>
        <w:pStyle w:val="ListBullet"/>
      </w:pPr>
      <w:proofErr w:type="spellStart"/>
      <w:r>
        <w:t>حذف</w:t>
      </w:r>
      <w:proofErr w:type="spellEnd"/>
      <w:r>
        <w:t xml:space="preserve"> </w:t>
      </w:r>
      <w:proofErr w:type="spellStart"/>
      <w:r>
        <w:t>عملية</w:t>
      </w:r>
      <w:proofErr w:type="spellEnd"/>
      <w:r>
        <w:t xml:space="preserve"> </w:t>
      </w:r>
      <w:proofErr w:type="spellStart"/>
      <w:r>
        <w:t>فك</w:t>
      </w:r>
      <w:proofErr w:type="spellEnd"/>
    </w:p>
    <w:p w14:paraId="140BC076" w14:textId="77777777" w:rsidR="00953F03" w:rsidRDefault="00000000">
      <w:pPr>
        <w:pStyle w:val="ListBullet"/>
      </w:pPr>
      <w:proofErr w:type="spellStart"/>
      <w:r>
        <w:t>البحث</w:t>
      </w:r>
      <w:proofErr w:type="spellEnd"/>
      <w:r>
        <w:t xml:space="preserve"> </w:t>
      </w:r>
      <w:proofErr w:type="spellStart"/>
      <w:r>
        <w:t>والتصفية</w:t>
      </w:r>
      <w:proofErr w:type="spellEnd"/>
    </w:p>
    <w:p w14:paraId="21E31874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202DECB7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1CDEE267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المعروضة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الجدول</w:t>
      </w:r>
      <w:proofErr w:type="spellEnd"/>
    </w:p>
    <w:p w14:paraId="2DA04C8E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رقم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عملية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الفك</w:t>
      </w:r>
      <w:proofErr w:type="spellEnd"/>
      <w:r>
        <w:rPr>
          <w:b/>
        </w:rPr>
        <w:t xml:space="preserve">: </w:t>
      </w:r>
      <w:proofErr w:type="spellStart"/>
      <w:r>
        <w:t>الرقم</w:t>
      </w:r>
      <w:proofErr w:type="spellEnd"/>
      <w:r>
        <w:t xml:space="preserve"> </w:t>
      </w:r>
      <w:proofErr w:type="spellStart"/>
      <w:r>
        <w:t>التسلسلي</w:t>
      </w:r>
      <w:proofErr w:type="spellEnd"/>
      <w:r>
        <w:t xml:space="preserve"> </w:t>
      </w:r>
      <w:proofErr w:type="spellStart"/>
      <w:r>
        <w:t>لعملية</w:t>
      </w:r>
      <w:proofErr w:type="spellEnd"/>
      <w:r>
        <w:t xml:space="preserve"> </w:t>
      </w:r>
      <w:proofErr w:type="spellStart"/>
      <w:r>
        <w:t>الفك</w:t>
      </w:r>
      <w:proofErr w:type="spellEnd"/>
    </w:p>
    <w:p w14:paraId="79A5B3D5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الصنف</w:t>
      </w:r>
      <w:proofErr w:type="spellEnd"/>
      <w:r>
        <w:rPr>
          <w:b/>
        </w:rPr>
        <w:t xml:space="preserve">: </w:t>
      </w:r>
      <w:proofErr w:type="spellStart"/>
      <w:r>
        <w:t>الصنف</w:t>
      </w:r>
      <w:proofErr w:type="spellEnd"/>
      <w:r>
        <w:t xml:space="preserve"> </w:t>
      </w:r>
      <w:proofErr w:type="spellStart"/>
      <w:r>
        <w:t>المراد</w:t>
      </w:r>
      <w:proofErr w:type="spellEnd"/>
      <w:r>
        <w:t xml:space="preserve"> </w:t>
      </w:r>
      <w:proofErr w:type="spellStart"/>
      <w:r>
        <w:t>فكه</w:t>
      </w:r>
      <w:proofErr w:type="spellEnd"/>
    </w:p>
    <w:p w14:paraId="64F0E0D2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وحدة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التحويل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منها</w:t>
      </w:r>
      <w:proofErr w:type="spellEnd"/>
      <w:r>
        <w:rPr>
          <w:b/>
        </w:rPr>
        <w:t xml:space="preserve">: </w:t>
      </w:r>
      <w:proofErr w:type="spellStart"/>
      <w:r>
        <w:t>الوحدة</w:t>
      </w:r>
      <w:proofErr w:type="spellEnd"/>
      <w:r>
        <w:t xml:space="preserve"> </w:t>
      </w:r>
      <w:proofErr w:type="spellStart"/>
      <w:r>
        <w:t>الأصلية</w:t>
      </w:r>
      <w:proofErr w:type="spellEnd"/>
      <w:r>
        <w:t xml:space="preserve"> (</w:t>
      </w:r>
      <w:proofErr w:type="spellStart"/>
      <w:r>
        <w:t>مثل</w:t>
      </w:r>
      <w:proofErr w:type="spellEnd"/>
      <w:r>
        <w:t xml:space="preserve"> </w:t>
      </w:r>
      <w:proofErr w:type="spellStart"/>
      <w:r>
        <w:t>كرتون</w:t>
      </w:r>
      <w:proofErr w:type="spellEnd"/>
      <w:r>
        <w:t xml:space="preserve">، </w:t>
      </w:r>
      <w:proofErr w:type="spellStart"/>
      <w:r>
        <w:t>علبة</w:t>
      </w:r>
      <w:proofErr w:type="spellEnd"/>
      <w:r>
        <w:t>)</w:t>
      </w:r>
    </w:p>
    <w:p w14:paraId="07EDCE7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وحدة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التحويل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إليها</w:t>
      </w:r>
      <w:proofErr w:type="spellEnd"/>
      <w:r>
        <w:rPr>
          <w:b/>
        </w:rPr>
        <w:t xml:space="preserve">: </w:t>
      </w:r>
      <w:proofErr w:type="spellStart"/>
      <w:r>
        <w:t>الوحدة</w:t>
      </w:r>
      <w:proofErr w:type="spellEnd"/>
      <w:r>
        <w:t xml:space="preserve"> </w:t>
      </w:r>
      <w:proofErr w:type="spellStart"/>
      <w:r>
        <w:t>المفكوكة</w:t>
      </w:r>
      <w:proofErr w:type="spellEnd"/>
      <w:r>
        <w:t xml:space="preserve"> (</w:t>
      </w:r>
      <w:proofErr w:type="spellStart"/>
      <w:r>
        <w:t>مثل</w:t>
      </w:r>
      <w:proofErr w:type="spellEnd"/>
      <w:r>
        <w:t xml:space="preserve"> </w:t>
      </w:r>
      <w:proofErr w:type="spellStart"/>
      <w:r>
        <w:t>حبة</w:t>
      </w:r>
      <w:proofErr w:type="spellEnd"/>
      <w:r>
        <w:t>)</w:t>
      </w:r>
    </w:p>
    <w:p w14:paraId="4915FCC6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الكمية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الناتجة</w:t>
      </w:r>
      <w:proofErr w:type="spellEnd"/>
      <w:r>
        <w:rPr>
          <w:b/>
        </w:rPr>
        <w:t xml:space="preserve">: </w:t>
      </w:r>
      <w:proofErr w:type="spellStart"/>
      <w:r>
        <w:t>الكمية</w:t>
      </w:r>
      <w:proofErr w:type="spellEnd"/>
      <w:r>
        <w:t xml:space="preserve"> </w:t>
      </w:r>
      <w:proofErr w:type="spellStart"/>
      <w:r>
        <w:t>بعد</w:t>
      </w:r>
      <w:proofErr w:type="spellEnd"/>
      <w:r>
        <w:t xml:space="preserve"> </w:t>
      </w:r>
      <w:proofErr w:type="spellStart"/>
      <w:r>
        <w:t>الفك</w:t>
      </w:r>
      <w:proofErr w:type="spellEnd"/>
    </w:p>
    <w:p w14:paraId="6B8F207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التاريخ</w:t>
      </w:r>
      <w:proofErr w:type="spellEnd"/>
      <w:r>
        <w:rPr>
          <w:b/>
        </w:rPr>
        <w:t xml:space="preserve">: 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عملية</w:t>
      </w:r>
      <w:proofErr w:type="spellEnd"/>
      <w:r>
        <w:t xml:space="preserve"> </w:t>
      </w:r>
      <w:proofErr w:type="spellStart"/>
      <w:r>
        <w:t>الفك</w:t>
      </w:r>
      <w:proofErr w:type="spellEnd"/>
    </w:p>
    <w:p w14:paraId="6CDCEAE3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الموقع</w:t>
      </w:r>
      <w:proofErr w:type="spellEnd"/>
      <w:r>
        <w:rPr>
          <w:b/>
        </w:rPr>
        <w:t xml:space="preserve">: </w:t>
      </w:r>
      <w:proofErr w:type="spellStart"/>
      <w:r>
        <w:t>المخزن</w:t>
      </w:r>
      <w:proofErr w:type="spellEnd"/>
      <w:r>
        <w:t xml:space="preserve"> </w:t>
      </w:r>
      <w:proofErr w:type="spellStart"/>
      <w:r>
        <w:t>المرتبط</w:t>
      </w:r>
      <w:proofErr w:type="spellEnd"/>
      <w:r>
        <w:t xml:space="preserve"> </w:t>
      </w:r>
      <w:proofErr w:type="spellStart"/>
      <w:r>
        <w:t>بالعملية</w:t>
      </w:r>
      <w:proofErr w:type="spellEnd"/>
    </w:p>
    <w:p w14:paraId="722C041E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المطلوبة</w:t>
      </w:r>
      <w:proofErr w:type="spellEnd"/>
      <w:r>
        <w:t xml:space="preserve"> </w:t>
      </w:r>
      <w:proofErr w:type="spellStart"/>
      <w:r>
        <w:t>عند</w:t>
      </w:r>
      <w:proofErr w:type="spellEnd"/>
      <w:r>
        <w:t xml:space="preserve"> </w:t>
      </w:r>
      <w:proofErr w:type="spellStart"/>
      <w:r>
        <w:t>الإضافة</w:t>
      </w:r>
      <w:proofErr w:type="spellEnd"/>
      <w:r>
        <w:t>/</w:t>
      </w:r>
      <w:proofErr w:type="spellStart"/>
      <w:r>
        <w:t>التعديل</w:t>
      </w:r>
      <w:proofErr w:type="spellEnd"/>
    </w:p>
    <w:p w14:paraId="1DA6E444" w14:textId="77777777" w:rsidR="00953F03" w:rsidRDefault="00000000">
      <w:pPr>
        <w:pStyle w:val="ListBullet"/>
      </w:pPr>
      <w:r>
        <w:t>**</w:t>
      </w:r>
      <w:proofErr w:type="spellStart"/>
      <w:r>
        <w:t>الصنف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</w:p>
    <w:p w14:paraId="268FD7CD" w14:textId="77777777" w:rsidR="00953F03" w:rsidRDefault="00000000">
      <w:pPr>
        <w:pStyle w:val="ListBullet"/>
      </w:pPr>
      <w:r>
        <w:t>**</w:t>
      </w:r>
      <w:proofErr w:type="spellStart"/>
      <w:r>
        <w:t>وحدة</w:t>
      </w:r>
      <w:proofErr w:type="spellEnd"/>
      <w:r>
        <w:t xml:space="preserve"> </w:t>
      </w:r>
      <w:proofErr w:type="spellStart"/>
      <w:r>
        <w:t>التحويل</w:t>
      </w:r>
      <w:proofErr w:type="spellEnd"/>
      <w:r>
        <w:t xml:space="preserve"> </w:t>
      </w:r>
      <w:proofErr w:type="spellStart"/>
      <w:r>
        <w:t>منها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</w:p>
    <w:p w14:paraId="775697CE" w14:textId="77777777" w:rsidR="00953F03" w:rsidRDefault="00000000">
      <w:pPr>
        <w:pStyle w:val="ListBullet"/>
      </w:pPr>
      <w:r>
        <w:t>**</w:t>
      </w:r>
      <w:proofErr w:type="spellStart"/>
      <w:r>
        <w:t>وحدة</w:t>
      </w:r>
      <w:proofErr w:type="spellEnd"/>
      <w:r>
        <w:t xml:space="preserve"> </w:t>
      </w:r>
      <w:proofErr w:type="spellStart"/>
      <w:r>
        <w:t>التحويل</w:t>
      </w:r>
      <w:proofErr w:type="spellEnd"/>
      <w:r>
        <w:t xml:space="preserve"> </w:t>
      </w:r>
      <w:proofErr w:type="spellStart"/>
      <w:r>
        <w:t>إليها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</w:p>
    <w:p w14:paraId="500AACDA" w14:textId="77777777" w:rsidR="00953F03" w:rsidRDefault="00000000">
      <w:pPr>
        <w:pStyle w:val="ListBullet"/>
      </w:pPr>
      <w:r>
        <w:t>**</w:t>
      </w:r>
      <w:proofErr w:type="spellStart"/>
      <w:r>
        <w:t>الكمية</w:t>
      </w:r>
      <w:proofErr w:type="spellEnd"/>
      <w:r>
        <w:t xml:space="preserve"> </w:t>
      </w:r>
      <w:proofErr w:type="spellStart"/>
      <w:r>
        <w:t>الأصلية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رقم</w:t>
      </w:r>
      <w:proofErr w:type="spellEnd"/>
    </w:p>
    <w:p w14:paraId="4495FA24" w14:textId="77777777" w:rsidR="00953F03" w:rsidRDefault="00000000">
      <w:pPr>
        <w:pStyle w:val="ListBullet"/>
      </w:pPr>
      <w:r>
        <w:t>**</w:t>
      </w:r>
      <w:proofErr w:type="spellStart"/>
      <w:r>
        <w:t>الكمية</w:t>
      </w:r>
      <w:proofErr w:type="spellEnd"/>
      <w:r>
        <w:t xml:space="preserve"> </w:t>
      </w:r>
      <w:proofErr w:type="spellStart"/>
      <w:r>
        <w:t>الناتجة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رقم</w:t>
      </w:r>
      <w:proofErr w:type="spellEnd"/>
    </w:p>
    <w:p w14:paraId="48AA13D7" w14:textId="77777777" w:rsidR="00953F03" w:rsidRDefault="00000000">
      <w:pPr>
        <w:pStyle w:val="ListBullet"/>
      </w:pPr>
      <w:r>
        <w:t>**</w:t>
      </w:r>
      <w:proofErr w:type="spellStart"/>
      <w:r>
        <w:t>التاريخ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تاريخ</w:t>
      </w:r>
      <w:proofErr w:type="spellEnd"/>
    </w:p>
    <w:p w14:paraId="3FC7F400" w14:textId="77777777" w:rsidR="00953F03" w:rsidRDefault="00000000">
      <w:pPr>
        <w:pStyle w:val="ListBullet"/>
      </w:pPr>
      <w:r>
        <w:t>**</w:t>
      </w:r>
      <w:proofErr w:type="spellStart"/>
      <w:r>
        <w:t>الموقع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</w:p>
    <w:p w14:paraId="74E8761E" w14:textId="77777777" w:rsidR="00953F03" w:rsidRDefault="00000000">
      <w:pPr>
        <w:pStyle w:val="ListBullet"/>
      </w:pPr>
      <w:r>
        <w:t>**</w:t>
      </w:r>
      <w:proofErr w:type="spellStart"/>
      <w:r>
        <w:t>الملاحظات</w:t>
      </w:r>
      <w:proofErr w:type="spellEnd"/>
      <w:r>
        <w:t>** (</w:t>
      </w:r>
      <w:proofErr w:type="spellStart"/>
      <w:r>
        <w:t>اختياري</w:t>
      </w:r>
      <w:proofErr w:type="spellEnd"/>
      <w:r>
        <w:t>)</w:t>
      </w:r>
    </w:p>
    <w:p w14:paraId="1508601A" w14:textId="77777777" w:rsidR="00953F03" w:rsidRDefault="00000000">
      <w:pPr>
        <w:pStyle w:val="Heading2"/>
      </w:pPr>
      <w:proofErr w:type="spellStart"/>
      <w:r>
        <w:t>أمثلة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الموجودة</w:t>
      </w:r>
      <w:proofErr w:type="spellEnd"/>
    </w:p>
    <w:p w14:paraId="7D5B7B04" w14:textId="77777777" w:rsidR="00953F03" w:rsidRDefault="00000000">
      <w:pPr>
        <w:pStyle w:val="ListBullet"/>
      </w:pPr>
      <w:r>
        <w:t>**</w:t>
      </w:r>
      <w:proofErr w:type="spellStart"/>
      <w:r>
        <w:t>في</w:t>
      </w:r>
      <w:proofErr w:type="spellEnd"/>
      <w:r>
        <w:t xml:space="preserve"> 17/08/2025** </w:t>
      </w:r>
      <w:proofErr w:type="spellStart"/>
      <w:r>
        <w:t>تم</w:t>
      </w:r>
      <w:proofErr w:type="spellEnd"/>
      <w:r>
        <w:t xml:space="preserve"> </w:t>
      </w:r>
      <w:proofErr w:type="spellStart"/>
      <w:r>
        <w:t>فك</w:t>
      </w:r>
      <w:proofErr w:type="spellEnd"/>
      <w:r>
        <w:t xml:space="preserve"> 1 </w:t>
      </w:r>
      <w:proofErr w:type="spellStart"/>
      <w:r>
        <w:t>علبة</w:t>
      </w:r>
      <w:proofErr w:type="spellEnd"/>
      <w:r>
        <w:t xml:space="preserve"> </w:t>
      </w:r>
      <w:proofErr w:type="spellStart"/>
      <w:r>
        <w:t>كشكول</w:t>
      </w:r>
      <w:proofErr w:type="spellEnd"/>
      <w:r>
        <w:t xml:space="preserve"> </w:t>
      </w:r>
      <w:proofErr w:type="spellStart"/>
      <w:r>
        <w:t>إلى</w:t>
      </w:r>
      <w:proofErr w:type="spellEnd"/>
      <w:r>
        <w:t xml:space="preserve"> 30 </w:t>
      </w:r>
      <w:proofErr w:type="spellStart"/>
      <w:r>
        <w:t>حبة</w:t>
      </w:r>
      <w:proofErr w:type="spellEnd"/>
    </w:p>
    <w:p w14:paraId="398B43C9" w14:textId="77777777" w:rsidR="00953F03" w:rsidRDefault="00000000">
      <w:pPr>
        <w:pStyle w:val="ListBullet"/>
      </w:pPr>
      <w:r>
        <w:t>**</w:t>
      </w:r>
      <w:proofErr w:type="spellStart"/>
      <w:r>
        <w:t>في</w:t>
      </w:r>
      <w:proofErr w:type="spellEnd"/>
      <w:r>
        <w:t xml:space="preserve"> 04/08/2025** </w:t>
      </w:r>
      <w:proofErr w:type="spellStart"/>
      <w:r>
        <w:t>تم</w:t>
      </w:r>
      <w:proofErr w:type="spellEnd"/>
      <w:r>
        <w:t xml:space="preserve"> </w:t>
      </w:r>
      <w:proofErr w:type="spellStart"/>
      <w:r>
        <w:t>فك</w:t>
      </w:r>
      <w:proofErr w:type="spellEnd"/>
      <w:r>
        <w:t xml:space="preserve"> 1 </w:t>
      </w:r>
      <w:proofErr w:type="spellStart"/>
      <w:r>
        <w:t>كرتون</w:t>
      </w:r>
      <w:proofErr w:type="spellEnd"/>
      <w:r>
        <w:t xml:space="preserve"> </w:t>
      </w:r>
      <w:proofErr w:type="spellStart"/>
      <w:r>
        <w:t>تكبك</w:t>
      </w:r>
      <w:proofErr w:type="spellEnd"/>
      <w:r>
        <w:t xml:space="preserve"> 3 </w:t>
      </w:r>
      <w:proofErr w:type="spellStart"/>
      <w:r>
        <w:t>إلى</w:t>
      </w:r>
      <w:proofErr w:type="spellEnd"/>
      <w:r>
        <w:t xml:space="preserve"> 9 </w:t>
      </w:r>
      <w:proofErr w:type="spellStart"/>
      <w:r>
        <w:t>حبات</w:t>
      </w:r>
      <w:proofErr w:type="spellEnd"/>
    </w:p>
    <w:p w14:paraId="2EB44F1C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564BBDE3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إضافة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جديد</w:t>
      </w:r>
      <w:proofErr w:type="spellEnd"/>
      <w:r>
        <w:rPr>
          <w:b/>
        </w:rPr>
        <w:t xml:space="preserve">: </w:t>
      </w:r>
      <w:proofErr w:type="spellStart"/>
      <w:r>
        <w:t>لفتح</w:t>
      </w:r>
      <w:proofErr w:type="spellEnd"/>
      <w:r>
        <w:t xml:space="preserve"> </w:t>
      </w:r>
      <w:proofErr w:type="spellStart"/>
      <w:r>
        <w:t>نموذج</w:t>
      </w:r>
      <w:proofErr w:type="spellEnd"/>
      <w:r>
        <w:t xml:space="preserve"> </w:t>
      </w:r>
      <w:proofErr w:type="spellStart"/>
      <w:r>
        <w:t>إضافة</w:t>
      </w:r>
      <w:proofErr w:type="spellEnd"/>
      <w:r>
        <w:t xml:space="preserve"> </w:t>
      </w:r>
      <w:proofErr w:type="spellStart"/>
      <w:r>
        <w:t>عملية</w:t>
      </w:r>
      <w:proofErr w:type="spellEnd"/>
      <w:r>
        <w:t xml:space="preserve"> </w:t>
      </w:r>
      <w:proofErr w:type="spellStart"/>
      <w:r>
        <w:t>فك</w:t>
      </w:r>
      <w:proofErr w:type="spellEnd"/>
      <w:r>
        <w:t xml:space="preserve"> </w:t>
      </w:r>
      <w:proofErr w:type="spellStart"/>
      <w:r>
        <w:t>جديدة</w:t>
      </w:r>
      <w:proofErr w:type="spellEnd"/>
    </w:p>
    <w:p w14:paraId="32C089B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تعديل</w:t>
      </w:r>
      <w:proofErr w:type="spellEnd"/>
      <w:r>
        <w:rPr>
          <w:b/>
        </w:rPr>
        <w:t xml:space="preserve">: </w:t>
      </w:r>
      <w:proofErr w:type="spellStart"/>
      <w:r>
        <w:t>لتعديل</w:t>
      </w:r>
      <w:proofErr w:type="spellEnd"/>
      <w:r>
        <w:t xml:space="preserve"> </w:t>
      </w:r>
      <w:proofErr w:type="spellStart"/>
      <w:r>
        <w:t>عملية</w:t>
      </w:r>
      <w:proofErr w:type="spellEnd"/>
      <w:r>
        <w:t xml:space="preserve"> </w:t>
      </w:r>
      <w:proofErr w:type="spellStart"/>
      <w:r>
        <w:t>الفك</w:t>
      </w:r>
      <w:proofErr w:type="spellEnd"/>
      <w:r>
        <w:t xml:space="preserve"> </w:t>
      </w:r>
      <w:proofErr w:type="spellStart"/>
      <w:r>
        <w:t>المحددة</w:t>
      </w:r>
      <w:proofErr w:type="spellEnd"/>
    </w:p>
    <w:p w14:paraId="1F6F88DF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حذف</w:t>
      </w:r>
      <w:proofErr w:type="spellEnd"/>
      <w:r>
        <w:rPr>
          <w:b/>
        </w:rPr>
        <w:t xml:space="preserve">: </w:t>
      </w:r>
      <w:proofErr w:type="spellStart"/>
      <w:r>
        <w:t>لحذف</w:t>
      </w:r>
      <w:proofErr w:type="spellEnd"/>
      <w:r>
        <w:t xml:space="preserve"> </w:t>
      </w:r>
      <w:proofErr w:type="spellStart"/>
      <w:r>
        <w:t>عملية</w:t>
      </w:r>
      <w:proofErr w:type="spellEnd"/>
      <w:r>
        <w:t xml:space="preserve"> </w:t>
      </w:r>
      <w:proofErr w:type="spellStart"/>
      <w:r>
        <w:t>الفك</w:t>
      </w:r>
      <w:proofErr w:type="spellEnd"/>
      <w:r>
        <w:t xml:space="preserve"> </w:t>
      </w:r>
      <w:proofErr w:type="spellStart"/>
      <w:r>
        <w:t>المحددة</w:t>
      </w:r>
      <w:proofErr w:type="spellEnd"/>
    </w:p>
    <w:p w14:paraId="14E29B9F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بحث</w:t>
      </w:r>
      <w:proofErr w:type="spellEnd"/>
      <w:r>
        <w:rPr>
          <w:b/>
        </w:rPr>
        <w:t xml:space="preserve">: </w:t>
      </w:r>
      <w:proofErr w:type="spellStart"/>
      <w:r>
        <w:t>للبحث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عمليات</w:t>
      </w:r>
      <w:proofErr w:type="spellEnd"/>
      <w:r>
        <w:t xml:space="preserve"> </w:t>
      </w:r>
      <w:proofErr w:type="spellStart"/>
      <w:r>
        <w:t>الفك</w:t>
      </w:r>
      <w:proofErr w:type="spellEnd"/>
    </w:p>
    <w:p w14:paraId="5478D69C" w14:textId="77777777" w:rsidR="00953F03" w:rsidRDefault="00000000">
      <w:r>
        <w:rPr>
          <w:b/>
        </w:rPr>
        <w:lastRenderedPageBreak/>
        <w:t xml:space="preserve">• </w:t>
      </w:r>
      <w:proofErr w:type="spellStart"/>
      <w:r>
        <w:rPr>
          <w:b/>
        </w:rPr>
        <w:t>تصدير</w:t>
      </w:r>
      <w:proofErr w:type="spellEnd"/>
      <w:r>
        <w:rPr>
          <w:b/>
        </w:rPr>
        <w:t xml:space="preserve">: </w:t>
      </w:r>
      <w:proofErr w:type="spellStart"/>
      <w:r>
        <w:t>لتصدير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3ACE1330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طباعة</w:t>
      </w:r>
      <w:proofErr w:type="spellEnd"/>
      <w:r>
        <w:rPr>
          <w:b/>
        </w:rPr>
        <w:t xml:space="preserve">: </w:t>
      </w:r>
      <w:proofErr w:type="spellStart"/>
      <w:r>
        <w:t>لطباعة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0EC2DD3A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64ADA3CE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/Controllers/Inventory/</w:t>
      </w:r>
      <w:proofErr w:type="spellStart"/>
      <w:r>
        <w:t>ItemUnitBreakdownController</w:t>
      </w:r>
      <w:proofErr w:type="spellEnd"/>
      <w:r>
        <w:t>`</w:t>
      </w:r>
    </w:p>
    <w:p w14:paraId="7471F657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/Controllers/Inventory/</w:t>
      </w:r>
      <w:proofErr w:type="spellStart"/>
      <w:r>
        <w:t>InventoryController</w:t>
      </w:r>
      <w:proofErr w:type="spellEnd"/>
      <w:r>
        <w:t>`</w:t>
      </w:r>
    </w:p>
    <w:p w14:paraId="53046602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ItemsController</w:t>
      </w:r>
      <w:proofErr w:type="spellEnd"/>
      <w:r>
        <w:t>`</w:t>
      </w:r>
    </w:p>
    <w:p w14:paraId="6ACA450C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ItemUnitsController</w:t>
      </w:r>
      <w:proofErr w:type="spellEnd"/>
      <w:r>
        <w:t>`</w:t>
      </w:r>
    </w:p>
    <w:p w14:paraId="6CC7D3E5" w14:textId="77777777" w:rsidR="00953F03" w:rsidRDefault="00000000">
      <w:pPr>
        <w:pStyle w:val="Heading2"/>
      </w:pPr>
      <w:proofErr w:type="spellStart"/>
      <w:r>
        <w:t>التفاصيل</w:t>
      </w:r>
      <w:proofErr w:type="spellEnd"/>
      <w:r>
        <w:t xml:space="preserve"> </w:t>
      </w:r>
      <w:proofErr w:type="spellStart"/>
      <w:r>
        <w:t>التقنية</w:t>
      </w:r>
      <w:proofErr w:type="spellEnd"/>
    </w:p>
    <w:p w14:paraId="4918DFAB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المدخلة</w:t>
      </w:r>
      <w:proofErr w:type="spellEnd"/>
    </w:p>
    <w:p w14:paraId="5A49771D" w14:textId="77777777" w:rsidR="00953F03" w:rsidRDefault="00000000">
      <w:pPr>
        <w:pStyle w:val="ListBullet"/>
      </w:pPr>
      <w:proofErr w:type="spellStart"/>
      <w:r>
        <w:t>ربط</w:t>
      </w:r>
      <w:proofErr w:type="spellEnd"/>
      <w:r>
        <w:t xml:space="preserve"> </w:t>
      </w:r>
      <w:proofErr w:type="spellStart"/>
      <w:r>
        <w:t>عمليات</w:t>
      </w:r>
      <w:proofErr w:type="spellEnd"/>
      <w:r>
        <w:t xml:space="preserve"> </w:t>
      </w:r>
      <w:proofErr w:type="spellStart"/>
      <w:r>
        <w:t>الفك</w:t>
      </w:r>
      <w:proofErr w:type="spellEnd"/>
      <w:r>
        <w:t xml:space="preserve"> </w:t>
      </w:r>
      <w:proofErr w:type="spellStart"/>
      <w:r>
        <w:t>بالمواقع</w:t>
      </w:r>
      <w:proofErr w:type="spellEnd"/>
      <w:r>
        <w:t xml:space="preserve"> </w:t>
      </w:r>
      <w:proofErr w:type="spellStart"/>
      <w:r>
        <w:t>والأصناف</w:t>
      </w:r>
      <w:proofErr w:type="spellEnd"/>
    </w:p>
    <w:p w14:paraId="4F6B8520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حالة</w:t>
      </w:r>
      <w:proofErr w:type="spellEnd"/>
      <w:r>
        <w:t xml:space="preserve"> </w:t>
      </w:r>
      <w:proofErr w:type="spellStart"/>
      <w:r>
        <w:t>عمليات</w:t>
      </w:r>
      <w:proofErr w:type="spellEnd"/>
      <w:r>
        <w:t xml:space="preserve"> </w:t>
      </w:r>
      <w:proofErr w:type="spellStart"/>
      <w:r>
        <w:t>الفك</w:t>
      </w:r>
      <w:proofErr w:type="spellEnd"/>
    </w:p>
    <w:p w14:paraId="6ADF048C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عدم</w:t>
      </w:r>
      <w:proofErr w:type="spellEnd"/>
      <w:r>
        <w:t xml:space="preserve"> </w:t>
      </w:r>
      <w:proofErr w:type="spellStart"/>
      <w:r>
        <w:t>تكرار</w:t>
      </w:r>
      <w:proofErr w:type="spellEnd"/>
      <w:r>
        <w:t xml:space="preserve"> </w:t>
      </w:r>
      <w:proofErr w:type="spellStart"/>
      <w:r>
        <w:t>أرقام</w:t>
      </w:r>
      <w:proofErr w:type="spellEnd"/>
      <w:r>
        <w:t xml:space="preserve"> </w:t>
      </w:r>
      <w:proofErr w:type="spellStart"/>
      <w:r>
        <w:t>العمليات</w:t>
      </w:r>
      <w:proofErr w:type="spellEnd"/>
    </w:p>
    <w:p w14:paraId="08BE6C98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بتنسيقات</w:t>
      </w:r>
      <w:proofErr w:type="spellEnd"/>
      <w:r>
        <w:t xml:space="preserve"> </w:t>
      </w:r>
      <w:proofErr w:type="spellStart"/>
      <w:r>
        <w:t>مختلفة</w:t>
      </w:r>
      <w:proofErr w:type="spellEnd"/>
    </w:p>
    <w:p w14:paraId="0C58AEC1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تقارير</w:t>
      </w:r>
      <w:proofErr w:type="spellEnd"/>
      <w:r>
        <w:t xml:space="preserve"> </w:t>
      </w:r>
      <w:proofErr w:type="spellStart"/>
      <w:r>
        <w:t>فك</w:t>
      </w:r>
      <w:proofErr w:type="spellEnd"/>
      <w:r>
        <w:t xml:space="preserve"> </w:t>
      </w:r>
      <w:proofErr w:type="spellStart"/>
      <w:r>
        <w:t>الوحدات</w:t>
      </w:r>
      <w:proofErr w:type="spellEnd"/>
    </w:p>
    <w:p w14:paraId="4134EA0B" w14:textId="77777777" w:rsidR="00953F03" w:rsidRDefault="00000000">
      <w:pPr>
        <w:pStyle w:val="ListBullet"/>
      </w:pPr>
      <w:proofErr w:type="spellStart"/>
      <w:r>
        <w:t>حساب</w:t>
      </w:r>
      <w:proofErr w:type="spellEnd"/>
      <w:r>
        <w:t xml:space="preserve"> </w:t>
      </w:r>
      <w:proofErr w:type="spellStart"/>
      <w:r>
        <w:t>الكميات</w:t>
      </w:r>
      <w:proofErr w:type="spellEnd"/>
      <w:r>
        <w:t xml:space="preserve"> </w:t>
      </w:r>
      <w:proofErr w:type="spellStart"/>
      <w:r>
        <w:t>الناتجة</w:t>
      </w:r>
      <w:proofErr w:type="spellEnd"/>
      <w:r>
        <w:t xml:space="preserve"> </w:t>
      </w:r>
      <w:proofErr w:type="spellStart"/>
      <w:r>
        <w:t>تلقائياً</w:t>
      </w:r>
      <w:proofErr w:type="spellEnd"/>
    </w:p>
    <w:p w14:paraId="26039039" w14:textId="77777777" w:rsidR="00953F03" w:rsidRDefault="00000000">
      <w:pPr>
        <w:pStyle w:val="ListBullet"/>
      </w:pPr>
      <w:proofErr w:type="spellStart"/>
      <w:r>
        <w:t>تحديث</w:t>
      </w:r>
      <w:proofErr w:type="spellEnd"/>
      <w:r>
        <w:t xml:space="preserve"> </w:t>
      </w:r>
      <w:proofErr w:type="spellStart"/>
      <w:r>
        <w:t>رصيد</w:t>
      </w:r>
      <w:proofErr w:type="spellEnd"/>
      <w:r>
        <w:t xml:space="preserve"> </w:t>
      </w:r>
      <w:proofErr w:type="spellStart"/>
      <w:r>
        <w:t>المخزن</w:t>
      </w:r>
      <w:proofErr w:type="spellEnd"/>
      <w:r>
        <w:t xml:space="preserve"> </w:t>
      </w:r>
      <w:proofErr w:type="spellStart"/>
      <w:r>
        <w:t>تلقائياً</w:t>
      </w:r>
      <w:proofErr w:type="spellEnd"/>
    </w:p>
    <w:p w14:paraId="71C0A795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توفر</w:t>
      </w:r>
      <w:proofErr w:type="spellEnd"/>
      <w:r>
        <w:t xml:space="preserve"> </w:t>
      </w:r>
      <w:proofErr w:type="spellStart"/>
      <w:r>
        <w:t>الكمية</w:t>
      </w:r>
      <w:proofErr w:type="spellEnd"/>
      <w:r>
        <w:t xml:space="preserve"> </w:t>
      </w:r>
      <w:proofErr w:type="spellStart"/>
      <w:r>
        <w:t>الأصلية</w:t>
      </w:r>
      <w:proofErr w:type="spellEnd"/>
      <w:r>
        <w:t xml:space="preserve"> </w:t>
      </w:r>
      <w:proofErr w:type="spellStart"/>
      <w:r>
        <w:t>قبل</w:t>
      </w:r>
      <w:proofErr w:type="spellEnd"/>
      <w:r>
        <w:t xml:space="preserve"> </w:t>
      </w:r>
      <w:proofErr w:type="spellStart"/>
      <w:r>
        <w:t>الفك</w:t>
      </w:r>
      <w:proofErr w:type="spellEnd"/>
    </w:p>
    <w:p w14:paraId="06E9E6E9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وحدات</w:t>
      </w:r>
      <w:proofErr w:type="spellEnd"/>
      <w:r>
        <w:t xml:space="preserve"> </w:t>
      </w:r>
      <w:proofErr w:type="spellStart"/>
      <w:r>
        <w:t>القياس</w:t>
      </w:r>
      <w:proofErr w:type="spellEnd"/>
      <w:r>
        <w:t xml:space="preserve"> </w:t>
      </w:r>
      <w:proofErr w:type="spellStart"/>
      <w:r>
        <w:t>المختلفة</w:t>
      </w:r>
      <w:proofErr w:type="spellEnd"/>
    </w:p>
    <w:p w14:paraId="564C1BC9" w14:textId="77777777" w:rsidR="00953F03" w:rsidRDefault="00953F03"/>
    <w:p w14:paraId="40D2CF20" w14:textId="77777777" w:rsidR="00953F03" w:rsidRDefault="00000000">
      <w:r>
        <w:t>──────────────────────────────</w:t>
      </w:r>
    </w:p>
    <w:p w14:paraId="7260E80C" w14:textId="77777777" w:rsidR="00953F03" w:rsidRDefault="00953F03"/>
    <w:p w14:paraId="0AB30402" w14:textId="77777777" w:rsidR="00953F03" w:rsidRDefault="00000000">
      <w:pPr>
        <w:pStyle w:val="Heading2"/>
      </w:pPr>
      <w:proofErr w:type="spellStart"/>
      <w:r>
        <w:t>نقل</w:t>
      </w:r>
      <w:proofErr w:type="spellEnd"/>
      <w:r>
        <w:t xml:space="preserve"> </w:t>
      </w:r>
      <w:proofErr w:type="spellStart"/>
      <w:r>
        <w:t>بضاعة</w:t>
      </w:r>
      <w:proofErr w:type="spellEnd"/>
    </w:p>
    <w:p w14:paraId="10AD6692" w14:textId="12F0D6FA" w:rsidR="00953F03" w:rsidRDefault="00953F03">
      <w:pPr>
        <w:jc w:val="center"/>
      </w:pPr>
    </w:p>
    <w:p w14:paraId="67449819" w14:textId="77777777" w:rsidR="00953F03" w:rsidRDefault="00000000">
      <w:pPr>
        <w:pStyle w:val="Heading1"/>
        <w:jc w:val="center"/>
      </w:pPr>
      <w:proofErr w:type="spellStart"/>
      <w:r>
        <w:t>نقل</w:t>
      </w:r>
      <w:proofErr w:type="spellEnd"/>
      <w:r>
        <w:t xml:space="preserve"> </w:t>
      </w:r>
      <w:proofErr w:type="spellStart"/>
      <w:r>
        <w:t>بضاعة</w:t>
      </w:r>
      <w:proofErr w:type="spellEnd"/>
    </w:p>
    <w:p w14:paraId="4D8BE59A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0AF41BB7" w14:textId="77777777" w:rsidR="00953F03" w:rsidRDefault="00000000">
      <w:proofErr w:type="spellStart"/>
      <w:r>
        <w:t>قسم</w:t>
      </w:r>
      <w:proofErr w:type="spellEnd"/>
      <w:r>
        <w:t xml:space="preserve"> </w:t>
      </w:r>
      <w:proofErr w:type="spellStart"/>
      <w:r>
        <w:t>نقل</w:t>
      </w:r>
      <w:proofErr w:type="spellEnd"/>
      <w:r>
        <w:t xml:space="preserve"> </w:t>
      </w:r>
      <w:proofErr w:type="spellStart"/>
      <w:r>
        <w:t>البضاعة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المخازن</w:t>
      </w:r>
      <w:proofErr w:type="spellEnd"/>
      <w:r>
        <w:t xml:space="preserve">، </w:t>
      </w:r>
      <w:proofErr w:type="spellStart"/>
      <w:r>
        <w:t>مخصص</w:t>
      </w:r>
      <w:proofErr w:type="spellEnd"/>
      <w:r>
        <w:t xml:space="preserve"> </w:t>
      </w:r>
      <w:proofErr w:type="spellStart"/>
      <w:r>
        <w:t>لإدارة</w:t>
      </w:r>
      <w:proofErr w:type="spellEnd"/>
      <w:r>
        <w:t xml:space="preserve"> </w:t>
      </w:r>
      <w:proofErr w:type="spellStart"/>
      <w:r>
        <w:t>عمليات</w:t>
      </w:r>
      <w:proofErr w:type="spellEnd"/>
      <w:r>
        <w:t xml:space="preserve"> </w:t>
      </w:r>
      <w:proofErr w:type="spellStart"/>
      <w:r>
        <w:t>تحويل</w:t>
      </w:r>
      <w:proofErr w:type="spellEnd"/>
      <w:r>
        <w:t xml:space="preserve"> </w:t>
      </w:r>
      <w:proofErr w:type="spellStart"/>
      <w:r>
        <w:t>البضائع</w:t>
      </w:r>
      <w:proofErr w:type="spellEnd"/>
      <w:r>
        <w:t xml:space="preserve"> </w:t>
      </w:r>
      <w:proofErr w:type="spellStart"/>
      <w:r>
        <w:t>بين</w:t>
      </w:r>
      <w:proofErr w:type="spellEnd"/>
      <w:r>
        <w:t xml:space="preserve"> </w:t>
      </w:r>
      <w:proofErr w:type="spellStart"/>
      <w:r>
        <w:t>المخازن</w:t>
      </w:r>
      <w:proofErr w:type="spellEnd"/>
      <w:r>
        <w:t xml:space="preserve"> </w:t>
      </w:r>
      <w:proofErr w:type="spellStart"/>
      <w:r>
        <w:t>المختلفة</w:t>
      </w:r>
      <w:proofErr w:type="spellEnd"/>
      <w:r>
        <w:t xml:space="preserve"> </w:t>
      </w:r>
      <w:proofErr w:type="spellStart"/>
      <w:r>
        <w:t>داخل</w:t>
      </w:r>
      <w:proofErr w:type="spellEnd"/>
      <w:r>
        <w:t xml:space="preserve"> </w:t>
      </w:r>
      <w:proofErr w:type="spellStart"/>
      <w:r>
        <w:t>المؤسسة</w:t>
      </w:r>
      <w:proofErr w:type="spellEnd"/>
      <w:r>
        <w:t>.</w:t>
      </w:r>
    </w:p>
    <w:p w14:paraId="51D7FBFE" w14:textId="77777777" w:rsidR="00953F03" w:rsidRDefault="00000000">
      <w:pPr>
        <w:pStyle w:val="Heading2"/>
      </w:pPr>
      <w:proofErr w:type="spellStart"/>
      <w:r>
        <w:t>الوظائف</w:t>
      </w:r>
      <w:proofErr w:type="spellEnd"/>
    </w:p>
    <w:p w14:paraId="65EB282C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نقل</w:t>
      </w:r>
      <w:proofErr w:type="spellEnd"/>
      <w:r>
        <w:t xml:space="preserve"> </w:t>
      </w:r>
      <w:proofErr w:type="spellStart"/>
      <w:r>
        <w:t>البضاعة</w:t>
      </w:r>
      <w:proofErr w:type="spellEnd"/>
      <w:r>
        <w:t xml:space="preserve"> </w:t>
      </w:r>
      <w:proofErr w:type="spellStart"/>
      <w:r>
        <w:t>الداخلي</w:t>
      </w:r>
      <w:proofErr w:type="spellEnd"/>
    </w:p>
    <w:p w14:paraId="09710537" w14:textId="77777777" w:rsidR="00953F03" w:rsidRDefault="00000000">
      <w:pPr>
        <w:pStyle w:val="ListBullet"/>
      </w:pPr>
      <w:proofErr w:type="spellStart"/>
      <w:r>
        <w:t>تسجيل</w:t>
      </w:r>
      <w:proofErr w:type="spellEnd"/>
      <w:r>
        <w:t xml:space="preserve"> </w:t>
      </w:r>
      <w:proofErr w:type="spellStart"/>
      <w:r>
        <w:t>عمليات</w:t>
      </w:r>
      <w:proofErr w:type="spellEnd"/>
      <w:r>
        <w:t xml:space="preserve"> </w:t>
      </w:r>
      <w:proofErr w:type="spellStart"/>
      <w:r>
        <w:t>التحويل</w:t>
      </w:r>
      <w:proofErr w:type="spellEnd"/>
      <w:r>
        <w:t xml:space="preserve"> </w:t>
      </w:r>
      <w:proofErr w:type="spellStart"/>
      <w:r>
        <w:t>بين</w:t>
      </w:r>
      <w:proofErr w:type="spellEnd"/>
      <w:r>
        <w:t xml:space="preserve"> </w:t>
      </w:r>
      <w:proofErr w:type="spellStart"/>
      <w:r>
        <w:t>المخازن</w:t>
      </w:r>
      <w:proofErr w:type="spellEnd"/>
    </w:p>
    <w:p w14:paraId="4FE1D1AA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استلام</w:t>
      </w:r>
      <w:proofErr w:type="spellEnd"/>
      <w:r>
        <w:t xml:space="preserve"> </w:t>
      </w:r>
      <w:proofErr w:type="spellStart"/>
      <w:r>
        <w:t>البضاعة</w:t>
      </w:r>
      <w:proofErr w:type="spellEnd"/>
      <w:r>
        <w:t xml:space="preserve"> </w:t>
      </w:r>
      <w:proofErr w:type="spellStart"/>
      <w:r>
        <w:t>المحولة</w:t>
      </w:r>
      <w:proofErr w:type="spellEnd"/>
    </w:p>
    <w:p w14:paraId="253559ED" w14:textId="77777777" w:rsidR="00953F03" w:rsidRDefault="00000000">
      <w:pPr>
        <w:pStyle w:val="ListBullet"/>
      </w:pPr>
      <w:proofErr w:type="spellStart"/>
      <w:r>
        <w:t>متابعة</w:t>
      </w:r>
      <w:proofErr w:type="spellEnd"/>
      <w:r>
        <w:t xml:space="preserve"> </w:t>
      </w:r>
      <w:proofErr w:type="spellStart"/>
      <w:r>
        <w:t>حالة</w:t>
      </w:r>
      <w:proofErr w:type="spellEnd"/>
      <w:r>
        <w:t xml:space="preserve"> </w:t>
      </w:r>
      <w:proofErr w:type="spellStart"/>
      <w:r>
        <w:t>التحويلات</w:t>
      </w:r>
      <w:proofErr w:type="spellEnd"/>
    </w:p>
    <w:p w14:paraId="0AC7938C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الأرصدة</w:t>
      </w:r>
      <w:proofErr w:type="spellEnd"/>
      <w:r>
        <w:t xml:space="preserve"> </w:t>
      </w:r>
      <w:proofErr w:type="spellStart"/>
      <w:r>
        <w:t>بين</w:t>
      </w:r>
      <w:proofErr w:type="spellEnd"/>
      <w:r>
        <w:t xml:space="preserve"> </w:t>
      </w:r>
      <w:proofErr w:type="spellStart"/>
      <w:r>
        <w:t>المخازن</w:t>
      </w:r>
      <w:proofErr w:type="spellEnd"/>
    </w:p>
    <w:p w14:paraId="2574090C" w14:textId="77777777" w:rsidR="00953F03" w:rsidRDefault="00000000">
      <w:pPr>
        <w:pStyle w:val="Heading2"/>
      </w:pPr>
      <w:proofErr w:type="spellStart"/>
      <w:r>
        <w:lastRenderedPageBreak/>
        <w:t>عناصر</w:t>
      </w:r>
      <w:proofErr w:type="spellEnd"/>
      <w:r>
        <w:t xml:space="preserve"> </w:t>
      </w:r>
      <w:proofErr w:type="spellStart"/>
      <w:r>
        <w:t>الواجهة</w:t>
      </w:r>
      <w:proofErr w:type="spellEnd"/>
    </w:p>
    <w:p w14:paraId="6F8BEB1F" w14:textId="77777777" w:rsidR="00953F03" w:rsidRDefault="00000000">
      <w:pPr>
        <w:pStyle w:val="Heading3"/>
      </w:pPr>
      <w:proofErr w:type="spellStart"/>
      <w:r>
        <w:t>أقسام</w:t>
      </w:r>
      <w:proofErr w:type="spellEnd"/>
      <w:r>
        <w:t xml:space="preserve"> </w:t>
      </w:r>
      <w:proofErr w:type="spellStart"/>
      <w:r>
        <w:t>نقل</w:t>
      </w:r>
      <w:proofErr w:type="spellEnd"/>
      <w:r>
        <w:t xml:space="preserve"> </w:t>
      </w:r>
      <w:proofErr w:type="spellStart"/>
      <w:r>
        <w:t>البضاعة</w:t>
      </w:r>
      <w:proofErr w:type="spellEnd"/>
    </w:p>
    <w:p w14:paraId="65C7F554" w14:textId="77777777" w:rsidR="00953F03" w:rsidRDefault="00000000">
      <w:proofErr w:type="spellStart"/>
      <w:r>
        <w:t>يحتوي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قسمين</w:t>
      </w:r>
      <w:proofErr w:type="spellEnd"/>
      <w:r>
        <w:t xml:space="preserve"> </w:t>
      </w:r>
      <w:proofErr w:type="spellStart"/>
      <w:r>
        <w:t>رئيسيين</w:t>
      </w:r>
      <w:proofErr w:type="spellEnd"/>
      <w:r>
        <w:t>:</w:t>
      </w:r>
    </w:p>
    <w:p w14:paraId="431B751A" w14:textId="77777777" w:rsidR="00953F03" w:rsidRDefault="00000000">
      <w:r>
        <w:t>1. **</w:t>
      </w:r>
      <w:proofErr w:type="spellStart"/>
      <w:r>
        <w:t>نقل</w:t>
      </w:r>
      <w:proofErr w:type="spellEnd"/>
      <w:r>
        <w:t xml:space="preserve"> </w:t>
      </w:r>
      <w:proofErr w:type="spellStart"/>
      <w:r>
        <w:t>بضاعة</w:t>
      </w:r>
      <w:proofErr w:type="spellEnd"/>
      <w:r>
        <w:t xml:space="preserve"> </w:t>
      </w:r>
      <w:proofErr w:type="spellStart"/>
      <w:r>
        <w:t>داخلي</w:t>
      </w:r>
      <w:proofErr w:type="spellEnd"/>
      <w:r>
        <w:t xml:space="preserve">** – </w:t>
      </w:r>
      <w:proofErr w:type="spellStart"/>
      <w:r>
        <w:t>لإنشاء</w:t>
      </w:r>
      <w:proofErr w:type="spellEnd"/>
      <w:r>
        <w:t xml:space="preserve"> </w:t>
      </w:r>
      <w:proofErr w:type="spellStart"/>
      <w:r>
        <w:t>عمليات</w:t>
      </w:r>
      <w:proofErr w:type="spellEnd"/>
      <w:r>
        <w:t xml:space="preserve"> </w:t>
      </w:r>
      <w:proofErr w:type="spellStart"/>
      <w:r>
        <w:t>تحويل</w:t>
      </w:r>
      <w:proofErr w:type="spellEnd"/>
      <w:r>
        <w:t xml:space="preserve"> </w:t>
      </w:r>
      <w:proofErr w:type="spellStart"/>
      <w:r>
        <w:t>أصناف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مخزن</w:t>
      </w:r>
      <w:proofErr w:type="spellEnd"/>
      <w:r>
        <w:t xml:space="preserve"> </w:t>
      </w:r>
      <w:proofErr w:type="spellStart"/>
      <w:r>
        <w:t>إلى</w:t>
      </w:r>
      <w:proofErr w:type="spellEnd"/>
      <w:r>
        <w:t xml:space="preserve"> </w:t>
      </w:r>
      <w:proofErr w:type="spellStart"/>
      <w:r>
        <w:t>مخزن</w:t>
      </w:r>
      <w:proofErr w:type="spellEnd"/>
      <w:r>
        <w:t xml:space="preserve"> </w:t>
      </w:r>
      <w:proofErr w:type="spellStart"/>
      <w:r>
        <w:t>آخر</w:t>
      </w:r>
      <w:proofErr w:type="spellEnd"/>
      <w:r>
        <w:t xml:space="preserve"> </w:t>
      </w:r>
      <w:proofErr w:type="spellStart"/>
      <w:r>
        <w:t>داخل</w:t>
      </w:r>
      <w:proofErr w:type="spellEnd"/>
      <w:r>
        <w:t xml:space="preserve"> </w:t>
      </w:r>
      <w:proofErr w:type="spellStart"/>
      <w:r>
        <w:t>المؤسسة</w:t>
      </w:r>
      <w:proofErr w:type="spellEnd"/>
    </w:p>
    <w:p w14:paraId="0F683B44" w14:textId="77777777" w:rsidR="00953F03" w:rsidRDefault="00000000">
      <w:r>
        <w:t>2. **</w:t>
      </w:r>
      <w:proofErr w:type="spellStart"/>
      <w:r>
        <w:t>استلام</w:t>
      </w:r>
      <w:proofErr w:type="spellEnd"/>
      <w:r>
        <w:t xml:space="preserve"> </w:t>
      </w:r>
      <w:proofErr w:type="spellStart"/>
      <w:r>
        <w:t>بضاعة</w:t>
      </w:r>
      <w:proofErr w:type="spellEnd"/>
      <w:r>
        <w:t xml:space="preserve"> </w:t>
      </w:r>
      <w:proofErr w:type="spellStart"/>
      <w:r>
        <w:t>داخلي</w:t>
      </w:r>
      <w:proofErr w:type="spellEnd"/>
      <w:r>
        <w:t xml:space="preserve">** – </w:t>
      </w:r>
      <w:proofErr w:type="spellStart"/>
      <w:r>
        <w:t>لتأكيد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استلام</w:t>
      </w:r>
      <w:proofErr w:type="spellEnd"/>
      <w:r>
        <w:t xml:space="preserve"> </w:t>
      </w:r>
      <w:proofErr w:type="spellStart"/>
      <w:r>
        <w:t>البضاعة</w:t>
      </w:r>
      <w:proofErr w:type="spellEnd"/>
      <w:r>
        <w:t xml:space="preserve"> </w:t>
      </w:r>
      <w:proofErr w:type="spellStart"/>
      <w:r>
        <w:t>المحولة</w:t>
      </w:r>
      <w:proofErr w:type="spellEnd"/>
    </w:p>
    <w:p w14:paraId="2CB66ADC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المعروضة</w:t>
      </w:r>
      <w:proofErr w:type="spellEnd"/>
    </w:p>
    <w:p w14:paraId="6D2E3483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معلومات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المستخدم</w:t>
      </w:r>
      <w:proofErr w:type="spellEnd"/>
      <w:r>
        <w:rPr>
          <w:b/>
        </w:rPr>
        <w:t xml:space="preserve">: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الشريط</w:t>
      </w:r>
      <w:proofErr w:type="spellEnd"/>
      <w:r>
        <w:t xml:space="preserve"> </w:t>
      </w:r>
      <w:proofErr w:type="spellStart"/>
      <w:r>
        <w:t>العلوي</w:t>
      </w:r>
      <w:proofErr w:type="spellEnd"/>
    </w:p>
    <w:p w14:paraId="20A1877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الموقع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الحالي</w:t>
      </w:r>
      <w:proofErr w:type="spellEnd"/>
      <w:r>
        <w:rPr>
          <w:b/>
        </w:rPr>
        <w:t xml:space="preserve">: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خلال</w:t>
      </w:r>
      <w:proofErr w:type="spellEnd"/>
      <w:r>
        <w:t xml:space="preserve"> </w:t>
      </w:r>
      <w:proofErr w:type="spellStart"/>
      <w:r>
        <w:t>مسار</w:t>
      </w:r>
      <w:proofErr w:type="spellEnd"/>
      <w:r>
        <w:t xml:space="preserve"> </w:t>
      </w:r>
      <w:proofErr w:type="spellStart"/>
      <w:r>
        <w:t>التحديد</w:t>
      </w:r>
      <w:proofErr w:type="spellEnd"/>
    </w:p>
    <w:p w14:paraId="6FD5CBA5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النشاط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الحالي</w:t>
      </w:r>
      <w:proofErr w:type="spellEnd"/>
      <w:r>
        <w:rPr>
          <w:b/>
        </w:rPr>
        <w:t xml:space="preserve">: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الشريط</w:t>
      </w:r>
      <w:proofErr w:type="spellEnd"/>
      <w:r>
        <w:t xml:space="preserve"> </w:t>
      </w:r>
      <w:proofErr w:type="spellStart"/>
      <w:r>
        <w:t>العلوي</w:t>
      </w:r>
      <w:proofErr w:type="spellEnd"/>
    </w:p>
    <w:p w14:paraId="77F271B9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القسم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الحالي</w:t>
      </w:r>
      <w:proofErr w:type="spellEnd"/>
      <w:r>
        <w:rPr>
          <w:b/>
        </w:rPr>
        <w:t xml:space="preserve">: </w:t>
      </w:r>
      <w:r>
        <w:t>"</w:t>
      </w:r>
      <w:proofErr w:type="spellStart"/>
      <w:r>
        <w:t>المخازن</w:t>
      </w:r>
      <w:proofErr w:type="spellEnd"/>
      <w:r>
        <w:t xml:space="preserve"> / </w:t>
      </w:r>
      <w:proofErr w:type="spellStart"/>
      <w:r>
        <w:t>نقل</w:t>
      </w:r>
      <w:proofErr w:type="spellEnd"/>
      <w:r>
        <w:t xml:space="preserve"> </w:t>
      </w:r>
      <w:proofErr w:type="spellStart"/>
      <w:r>
        <w:t>بضاعة</w:t>
      </w:r>
      <w:proofErr w:type="spellEnd"/>
      <w:r>
        <w:t xml:space="preserve">"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شريط</w:t>
      </w:r>
      <w:proofErr w:type="spellEnd"/>
      <w:r>
        <w:t xml:space="preserve"> </w:t>
      </w:r>
      <w:proofErr w:type="spellStart"/>
      <w:r>
        <w:t>التنقل</w:t>
      </w:r>
      <w:proofErr w:type="spellEnd"/>
    </w:p>
    <w:p w14:paraId="2B01BEEB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7D0608D2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اختيار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القسم</w:t>
      </w:r>
      <w:proofErr w:type="spellEnd"/>
      <w:r>
        <w:rPr>
          <w:b/>
        </w:rPr>
        <w:t xml:space="preserve">: </w:t>
      </w:r>
      <w:proofErr w:type="spellStart"/>
      <w:r>
        <w:t>الضغط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الأيقونة</w:t>
      </w:r>
      <w:proofErr w:type="spellEnd"/>
      <w:r>
        <w:t xml:space="preserve"> </w:t>
      </w:r>
      <w:proofErr w:type="spellStart"/>
      <w:r>
        <w:t>المطلوبة</w:t>
      </w:r>
      <w:proofErr w:type="spellEnd"/>
    </w:p>
    <w:p w14:paraId="6B8D5D1E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إدارة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الحساب</w:t>
      </w:r>
      <w:proofErr w:type="spellEnd"/>
      <w:r>
        <w:rPr>
          <w:b/>
        </w:rPr>
        <w:t xml:space="preserve">: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خلال</w:t>
      </w:r>
      <w:proofErr w:type="spellEnd"/>
      <w:r>
        <w:t xml:space="preserve"> </w:t>
      </w:r>
      <w:proofErr w:type="spellStart"/>
      <w:r>
        <w:t>القائمة</w:t>
      </w:r>
      <w:proofErr w:type="spellEnd"/>
      <w:r>
        <w:t xml:space="preserve"> </w:t>
      </w:r>
      <w:proofErr w:type="spellStart"/>
      <w:r>
        <w:t>المنسدلة</w:t>
      </w:r>
      <w:proofErr w:type="spellEnd"/>
    </w:p>
    <w:p w14:paraId="293A394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تغيير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اللغة</w:t>
      </w:r>
      <w:proofErr w:type="spellEnd"/>
      <w:r>
        <w:rPr>
          <w:b/>
        </w:rPr>
        <w:t xml:space="preserve">: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خلال</w:t>
      </w:r>
      <w:proofErr w:type="spellEnd"/>
      <w:r>
        <w:t xml:space="preserve"> </w:t>
      </w:r>
      <w:proofErr w:type="spellStart"/>
      <w:r>
        <w:t>الخيار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الشريط</w:t>
      </w:r>
      <w:proofErr w:type="spellEnd"/>
      <w:r>
        <w:t xml:space="preserve"> </w:t>
      </w:r>
      <w:proofErr w:type="spellStart"/>
      <w:r>
        <w:t>العلوي</w:t>
      </w:r>
      <w:proofErr w:type="spellEnd"/>
    </w:p>
    <w:p w14:paraId="39B3B8CD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فتح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القائمة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الجانبية</w:t>
      </w:r>
      <w:proofErr w:type="spellEnd"/>
      <w:r>
        <w:rPr>
          <w:b/>
        </w:rPr>
        <w:t xml:space="preserve">: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خلال</w:t>
      </w:r>
      <w:proofErr w:type="spellEnd"/>
      <w:r>
        <w:t xml:space="preserve"> </w:t>
      </w:r>
      <w:proofErr w:type="spellStart"/>
      <w:r>
        <w:t>أيقونة</w:t>
      </w:r>
      <w:proofErr w:type="spellEnd"/>
      <w:r>
        <w:t xml:space="preserve"> (☰)</w:t>
      </w:r>
    </w:p>
    <w:p w14:paraId="3EC554CF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335355DA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/Controllers/Inventory/</w:t>
      </w:r>
      <w:proofErr w:type="spellStart"/>
      <w:r>
        <w:t>InternalTransferController</w:t>
      </w:r>
      <w:proofErr w:type="spellEnd"/>
      <w:r>
        <w:t>`</w:t>
      </w:r>
    </w:p>
    <w:p w14:paraId="1F115F11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/Controllers/Inventory/</w:t>
      </w:r>
      <w:proofErr w:type="spellStart"/>
      <w:r>
        <w:t>InternalReceiptController</w:t>
      </w:r>
      <w:proofErr w:type="spellEnd"/>
      <w:r>
        <w:t>`</w:t>
      </w:r>
    </w:p>
    <w:p w14:paraId="7878E4F7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/Controllers/Inventory/</w:t>
      </w:r>
      <w:proofErr w:type="spellStart"/>
      <w:r>
        <w:t>InventoryController</w:t>
      </w:r>
      <w:proofErr w:type="spellEnd"/>
      <w:r>
        <w:t>`</w:t>
      </w:r>
    </w:p>
    <w:p w14:paraId="50F4D71C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LocationsController</w:t>
      </w:r>
      <w:proofErr w:type="spellEnd"/>
      <w:r>
        <w:t>`</w:t>
      </w:r>
    </w:p>
    <w:p w14:paraId="5BED1EEB" w14:textId="77777777" w:rsidR="00953F03" w:rsidRDefault="00000000">
      <w:pPr>
        <w:pStyle w:val="Heading2"/>
      </w:pPr>
      <w:proofErr w:type="spellStart"/>
      <w:r>
        <w:t>التفاصيل</w:t>
      </w:r>
      <w:proofErr w:type="spellEnd"/>
      <w:r>
        <w:t xml:space="preserve"> </w:t>
      </w:r>
      <w:proofErr w:type="spellStart"/>
      <w:r>
        <w:t>التقنية</w:t>
      </w:r>
      <w:proofErr w:type="spellEnd"/>
    </w:p>
    <w:p w14:paraId="32C7FDBB" w14:textId="77777777" w:rsidR="00953F03" w:rsidRDefault="00000000">
      <w:pPr>
        <w:pStyle w:val="ListBullet"/>
      </w:pPr>
      <w:proofErr w:type="spellStart"/>
      <w:r>
        <w:t>تحميل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صلاحيات</w:t>
      </w:r>
      <w:proofErr w:type="spellEnd"/>
      <w:r>
        <w:t xml:space="preserve"> </w:t>
      </w:r>
      <w:proofErr w:type="spellStart"/>
      <w:r>
        <w:t>المستخدم</w:t>
      </w:r>
      <w:proofErr w:type="spellEnd"/>
    </w:p>
    <w:p w14:paraId="3D5DB90A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الأقسام</w:t>
      </w:r>
      <w:proofErr w:type="spellEnd"/>
      <w:r>
        <w:t xml:space="preserve"> </w:t>
      </w:r>
      <w:proofErr w:type="spellStart"/>
      <w:r>
        <w:t>المتاحة</w:t>
      </w:r>
      <w:proofErr w:type="spellEnd"/>
      <w:r>
        <w:t xml:space="preserve"> </w:t>
      </w:r>
      <w:proofErr w:type="spellStart"/>
      <w:r>
        <w:t>للمستخدم</w:t>
      </w:r>
      <w:proofErr w:type="spellEnd"/>
    </w:p>
    <w:p w14:paraId="4F9080C2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الجلسة</w:t>
      </w:r>
      <w:proofErr w:type="spellEnd"/>
      <w:r>
        <w:t xml:space="preserve"> </w:t>
      </w:r>
      <w:proofErr w:type="spellStart"/>
      <w:r>
        <w:t>الحالية</w:t>
      </w:r>
      <w:proofErr w:type="spellEnd"/>
    </w:p>
    <w:p w14:paraId="75A8814B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الصلاحيات</w:t>
      </w:r>
      <w:proofErr w:type="spellEnd"/>
      <w:r>
        <w:t xml:space="preserve"> </w:t>
      </w:r>
      <w:proofErr w:type="spellStart"/>
      <w:r>
        <w:t>لكل</w:t>
      </w:r>
      <w:proofErr w:type="spellEnd"/>
      <w:r>
        <w:t xml:space="preserve"> </w:t>
      </w:r>
      <w:proofErr w:type="spellStart"/>
      <w:r>
        <w:t>قسم</w:t>
      </w:r>
      <w:proofErr w:type="spellEnd"/>
    </w:p>
    <w:p w14:paraId="5C750CE3" w14:textId="77777777" w:rsidR="00953F03" w:rsidRDefault="00000000">
      <w:pPr>
        <w:pStyle w:val="ListBullet"/>
      </w:pPr>
      <w:proofErr w:type="spellStart"/>
      <w:r>
        <w:t>توجيه</w:t>
      </w:r>
      <w:proofErr w:type="spellEnd"/>
      <w:r>
        <w:t xml:space="preserve"> </w:t>
      </w:r>
      <w:proofErr w:type="spellStart"/>
      <w:r>
        <w:t>المستخدم</w:t>
      </w:r>
      <w:proofErr w:type="spellEnd"/>
      <w:r>
        <w:t xml:space="preserve"> </w:t>
      </w:r>
      <w:proofErr w:type="spellStart"/>
      <w:r>
        <w:t>للقسم</w:t>
      </w:r>
      <w:proofErr w:type="spellEnd"/>
      <w:r>
        <w:t xml:space="preserve"> </w:t>
      </w:r>
      <w:proofErr w:type="spellStart"/>
      <w:r>
        <w:t>المطلوب</w:t>
      </w:r>
      <w:proofErr w:type="spellEnd"/>
    </w:p>
    <w:p w14:paraId="117C36DC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عمليات</w:t>
      </w:r>
      <w:proofErr w:type="spellEnd"/>
      <w:r>
        <w:t xml:space="preserve"> </w:t>
      </w:r>
      <w:proofErr w:type="spellStart"/>
      <w:r>
        <w:t>نقل</w:t>
      </w:r>
      <w:proofErr w:type="spellEnd"/>
      <w:r>
        <w:t xml:space="preserve"> </w:t>
      </w:r>
      <w:proofErr w:type="spellStart"/>
      <w:r>
        <w:t>البضاعة</w:t>
      </w:r>
      <w:proofErr w:type="spellEnd"/>
      <w:r>
        <w:t xml:space="preserve"> </w:t>
      </w:r>
      <w:proofErr w:type="spellStart"/>
      <w:r>
        <w:t>بين</w:t>
      </w:r>
      <w:proofErr w:type="spellEnd"/>
      <w:r>
        <w:t xml:space="preserve"> </w:t>
      </w:r>
      <w:proofErr w:type="spellStart"/>
      <w:r>
        <w:t>المخازن</w:t>
      </w:r>
      <w:proofErr w:type="spellEnd"/>
    </w:p>
    <w:p w14:paraId="655159F4" w14:textId="77777777" w:rsidR="00953F03" w:rsidRDefault="00953F03"/>
    <w:p w14:paraId="7CF4E324" w14:textId="77777777" w:rsidR="00953F03" w:rsidRDefault="00000000">
      <w:r>
        <w:t>──────────────────────────────</w:t>
      </w:r>
    </w:p>
    <w:p w14:paraId="59BAE5CC" w14:textId="77777777" w:rsidR="00953F03" w:rsidRDefault="00953F03"/>
    <w:p w14:paraId="720E9767" w14:textId="77777777" w:rsidR="00953F03" w:rsidRDefault="00000000">
      <w:pPr>
        <w:pStyle w:val="Heading2"/>
      </w:pPr>
      <w:proofErr w:type="spellStart"/>
      <w:r>
        <w:lastRenderedPageBreak/>
        <w:t>نقل</w:t>
      </w:r>
      <w:proofErr w:type="spellEnd"/>
      <w:r>
        <w:t xml:space="preserve"> </w:t>
      </w:r>
      <w:proofErr w:type="spellStart"/>
      <w:r>
        <w:t>بضاعة</w:t>
      </w:r>
      <w:proofErr w:type="spellEnd"/>
      <w:r>
        <w:t xml:space="preserve"> </w:t>
      </w:r>
      <w:proofErr w:type="spellStart"/>
      <w:r>
        <w:t>داخلي</w:t>
      </w:r>
      <w:proofErr w:type="spellEnd"/>
    </w:p>
    <w:p w14:paraId="34D33185" w14:textId="3C73F7E2" w:rsidR="00953F03" w:rsidRDefault="00953F03">
      <w:pPr>
        <w:jc w:val="center"/>
      </w:pPr>
    </w:p>
    <w:p w14:paraId="251F92C2" w14:textId="77777777" w:rsidR="00953F03" w:rsidRDefault="00000000">
      <w:pPr>
        <w:pStyle w:val="Heading1"/>
        <w:jc w:val="center"/>
      </w:pPr>
      <w:proofErr w:type="spellStart"/>
      <w:r>
        <w:t>نقل</w:t>
      </w:r>
      <w:proofErr w:type="spellEnd"/>
      <w:r>
        <w:t xml:space="preserve"> </w:t>
      </w:r>
      <w:proofErr w:type="spellStart"/>
      <w:r>
        <w:t>بضاعة</w:t>
      </w:r>
      <w:proofErr w:type="spellEnd"/>
      <w:r>
        <w:t xml:space="preserve"> </w:t>
      </w:r>
      <w:proofErr w:type="spellStart"/>
      <w:r>
        <w:t>داخلي</w:t>
      </w:r>
      <w:proofErr w:type="spellEnd"/>
    </w:p>
    <w:p w14:paraId="474DF557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14C9F4C8" w14:textId="77777777" w:rsidR="00953F03" w:rsidRDefault="00000000">
      <w:proofErr w:type="spellStart"/>
      <w:r>
        <w:t>شاشة</w:t>
      </w:r>
      <w:proofErr w:type="spellEnd"/>
      <w:r>
        <w:t xml:space="preserve"> </w:t>
      </w:r>
      <w:proofErr w:type="spellStart"/>
      <w:r>
        <w:t>إدارة</w:t>
      </w:r>
      <w:proofErr w:type="spellEnd"/>
      <w:r>
        <w:t xml:space="preserve"> </w:t>
      </w:r>
      <w:proofErr w:type="spellStart"/>
      <w:r>
        <w:t>نقل</w:t>
      </w:r>
      <w:proofErr w:type="spellEnd"/>
      <w:r>
        <w:t xml:space="preserve"> </w:t>
      </w:r>
      <w:proofErr w:type="spellStart"/>
      <w:r>
        <w:t>البضاعة</w:t>
      </w:r>
      <w:proofErr w:type="spellEnd"/>
      <w:r>
        <w:t xml:space="preserve"> </w:t>
      </w:r>
      <w:proofErr w:type="spellStart"/>
      <w:r>
        <w:t>الداخلي</w:t>
      </w:r>
      <w:proofErr w:type="spellEnd"/>
      <w:r>
        <w:t xml:space="preserve">، </w:t>
      </w:r>
      <w:proofErr w:type="spellStart"/>
      <w:r>
        <w:t>تتيح</w:t>
      </w:r>
      <w:proofErr w:type="spellEnd"/>
      <w:r>
        <w:t xml:space="preserve"> </w:t>
      </w:r>
      <w:proofErr w:type="spellStart"/>
      <w:r>
        <w:t>إنشاء</w:t>
      </w:r>
      <w:proofErr w:type="spellEnd"/>
      <w:r>
        <w:t xml:space="preserve"> </w:t>
      </w:r>
      <w:proofErr w:type="spellStart"/>
      <w:r>
        <w:t>عمليات</w:t>
      </w:r>
      <w:proofErr w:type="spellEnd"/>
      <w:r>
        <w:t xml:space="preserve"> </w:t>
      </w:r>
      <w:proofErr w:type="spellStart"/>
      <w:r>
        <w:t>تحويل</w:t>
      </w:r>
      <w:proofErr w:type="spellEnd"/>
      <w:r>
        <w:t xml:space="preserve"> </w:t>
      </w:r>
      <w:proofErr w:type="spellStart"/>
      <w:r>
        <w:t>أصناف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مخزن</w:t>
      </w:r>
      <w:proofErr w:type="spellEnd"/>
      <w:r>
        <w:t xml:space="preserve"> </w:t>
      </w:r>
      <w:proofErr w:type="spellStart"/>
      <w:r>
        <w:t>إلى</w:t>
      </w:r>
      <w:proofErr w:type="spellEnd"/>
      <w:r>
        <w:t xml:space="preserve"> </w:t>
      </w:r>
      <w:proofErr w:type="spellStart"/>
      <w:r>
        <w:t>مخزن</w:t>
      </w:r>
      <w:proofErr w:type="spellEnd"/>
      <w:r>
        <w:t xml:space="preserve"> </w:t>
      </w:r>
      <w:proofErr w:type="spellStart"/>
      <w:r>
        <w:t>آخر</w:t>
      </w:r>
      <w:proofErr w:type="spellEnd"/>
      <w:r>
        <w:t xml:space="preserve"> </w:t>
      </w:r>
      <w:proofErr w:type="spellStart"/>
      <w:r>
        <w:t>داخل</w:t>
      </w:r>
      <w:proofErr w:type="spellEnd"/>
      <w:r>
        <w:t xml:space="preserve"> </w:t>
      </w:r>
      <w:proofErr w:type="spellStart"/>
      <w:r>
        <w:t>المؤسسة</w:t>
      </w:r>
      <w:proofErr w:type="spellEnd"/>
      <w:r>
        <w:t>.</w:t>
      </w:r>
    </w:p>
    <w:p w14:paraId="22C05EE5" w14:textId="77777777" w:rsidR="00953F03" w:rsidRDefault="00000000">
      <w:pPr>
        <w:pStyle w:val="Heading2"/>
      </w:pPr>
      <w:proofErr w:type="spellStart"/>
      <w:r>
        <w:t>الوظائف</w:t>
      </w:r>
      <w:proofErr w:type="spellEnd"/>
    </w:p>
    <w:p w14:paraId="4905408C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عمليات</w:t>
      </w:r>
      <w:proofErr w:type="spellEnd"/>
      <w:r>
        <w:t xml:space="preserve"> </w:t>
      </w:r>
      <w:proofErr w:type="spellStart"/>
      <w:r>
        <w:t>النقل</w:t>
      </w:r>
      <w:proofErr w:type="spellEnd"/>
      <w:r>
        <w:t xml:space="preserve"> </w:t>
      </w:r>
      <w:proofErr w:type="spellStart"/>
      <w:r>
        <w:t>الداخلي</w:t>
      </w:r>
      <w:proofErr w:type="spellEnd"/>
    </w:p>
    <w:p w14:paraId="698A0E07" w14:textId="77777777" w:rsidR="00953F03" w:rsidRDefault="00000000">
      <w:pPr>
        <w:pStyle w:val="ListBullet"/>
      </w:pPr>
      <w:proofErr w:type="spellStart"/>
      <w:r>
        <w:t>إضافة</w:t>
      </w:r>
      <w:proofErr w:type="spellEnd"/>
      <w:r>
        <w:t xml:space="preserve"> </w:t>
      </w:r>
      <w:proofErr w:type="spellStart"/>
      <w:r>
        <w:t>عملية</w:t>
      </w:r>
      <w:proofErr w:type="spellEnd"/>
      <w:r>
        <w:t xml:space="preserve"> </w:t>
      </w:r>
      <w:proofErr w:type="spellStart"/>
      <w:r>
        <w:t>نقل</w:t>
      </w:r>
      <w:proofErr w:type="spellEnd"/>
      <w:r>
        <w:t xml:space="preserve"> </w:t>
      </w:r>
      <w:proofErr w:type="spellStart"/>
      <w:r>
        <w:t>جديدة</w:t>
      </w:r>
      <w:proofErr w:type="spellEnd"/>
    </w:p>
    <w:p w14:paraId="70491435" w14:textId="77777777" w:rsidR="00953F03" w:rsidRDefault="00000000">
      <w:pPr>
        <w:pStyle w:val="ListBullet"/>
      </w:pPr>
      <w:proofErr w:type="spellStart"/>
      <w:r>
        <w:t>تعديل</w:t>
      </w:r>
      <w:proofErr w:type="spellEnd"/>
      <w:r>
        <w:t xml:space="preserve"> </w:t>
      </w:r>
      <w:proofErr w:type="spellStart"/>
      <w:r>
        <w:t>عملية</w:t>
      </w:r>
      <w:proofErr w:type="spellEnd"/>
      <w:r>
        <w:t xml:space="preserve"> </w:t>
      </w:r>
      <w:proofErr w:type="spellStart"/>
      <w:r>
        <w:t>نقل</w:t>
      </w:r>
      <w:proofErr w:type="spellEnd"/>
      <w:r>
        <w:t xml:space="preserve"> </w:t>
      </w:r>
      <w:proofErr w:type="spellStart"/>
      <w:r>
        <w:t>موجودة</w:t>
      </w:r>
      <w:proofErr w:type="spellEnd"/>
    </w:p>
    <w:p w14:paraId="3E992426" w14:textId="77777777" w:rsidR="00953F03" w:rsidRDefault="00000000">
      <w:pPr>
        <w:pStyle w:val="ListBullet"/>
      </w:pPr>
      <w:proofErr w:type="spellStart"/>
      <w:r>
        <w:t>حذف</w:t>
      </w:r>
      <w:proofErr w:type="spellEnd"/>
      <w:r>
        <w:t xml:space="preserve"> </w:t>
      </w:r>
      <w:proofErr w:type="spellStart"/>
      <w:r>
        <w:t>عملية</w:t>
      </w:r>
      <w:proofErr w:type="spellEnd"/>
      <w:r>
        <w:t xml:space="preserve"> </w:t>
      </w:r>
      <w:proofErr w:type="spellStart"/>
      <w:r>
        <w:t>نقل</w:t>
      </w:r>
      <w:proofErr w:type="spellEnd"/>
    </w:p>
    <w:p w14:paraId="140C990E" w14:textId="77777777" w:rsidR="00953F03" w:rsidRDefault="00000000">
      <w:pPr>
        <w:pStyle w:val="ListBullet"/>
      </w:pPr>
      <w:proofErr w:type="spellStart"/>
      <w:r>
        <w:t>البحث</w:t>
      </w:r>
      <w:proofErr w:type="spellEnd"/>
      <w:r>
        <w:t xml:space="preserve"> </w:t>
      </w:r>
      <w:proofErr w:type="spellStart"/>
      <w:r>
        <w:t>والتصفية</w:t>
      </w:r>
      <w:proofErr w:type="spellEnd"/>
    </w:p>
    <w:p w14:paraId="425859FE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5281500C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45E8AFFB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المعروضة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الجدول</w:t>
      </w:r>
      <w:proofErr w:type="spellEnd"/>
    </w:p>
    <w:p w14:paraId="0AB3FEF0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رقم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السند</w:t>
      </w:r>
      <w:proofErr w:type="spellEnd"/>
      <w:r>
        <w:rPr>
          <w:b/>
        </w:rPr>
        <w:t xml:space="preserve">: </w:t>
      </w:r>
      <w:proofErr w:type="spellStart"/>
      <w:r>
        <w:t>الرقم</w:t>
      </w:r>
      <w:proofErr w:type="spellEnd"/>
      <w:r>
        <w:t xml:space="preserve"> </w:t>
      </w:r>
      <w:proofErr w:type="spellStart"/>
      <w:r>
        <w:t>التسلسلي</w:t>
      </w:r>
      <w:proofErr w:type="spellEnd"/>
      <w:r>
        <w:t xml:space="preserve"> </w:t>
      </w:r>
      <w:proofErr w:type="spellStart"/>
      <w:r>
        <w:t>للسند</w:t>
      </w:r>
      <w:proofErr w:type="spellEnd"/>
      <w:r>
        <w:t xml:space="preserve"> (</w:t>
      </w:r>
      <w:proofErr w:type="spellStart"/>
      <w:r>
        <w:t>مثل</w:t>
      </w:r>
      <w:proofErr w:type="spellEnd"/>
      <w:r>
        <w:t xml:space="preserve"> IT-1, IT-2, IT-5)</w:t>
      </w:r>
    </w:p>
    <w:p w14:paraId="3647ECFE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من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مخزن</w:t>
      </w:r>
      <w:proofErr w:type="spellEnd"/>
      <w:r>
        <w:rPr>
          <w:b/>
        </w:rPr>
        <w:t xml:space="preserve">: </w:t>
      </w:r>
      <w:proofErr w:type="spellStart"/>
      <w:r>
        <w:t>المخزن</w:t>
      </w:r>
      <w:proofErr w:type="spellEnd"/>
      <w:r>
        <w:t xml:space="preserve"> </w:t>
      </w:r>
      <w:proofErr w:type="spellStart"/>
      <w:r>
        <w:t>المرسل</w:t>
      </w:r>
      <w:proofErr w:type="spellEnd"/>
      <w:r>
        <w:t xml:space="preserve"> (</w:t>
      </w:r>
      <w:proofErr w:type="spellStart"/>
      <w:r>
        <w:t>مثل</w:t>
      </w:r>
      <w:proofErr w:type="spellEnd"/>
      <w:r>
        <w:t xml:space="preserve"> "</w:t>
      </w:r>
      <w:proofErr w:type="spellStart"/>
      <w:r>
        <w:t>متجر</w:t>
      </w:r>
      <w:proofErr w:type="spellEnd"/>
      <w:r>
        <w:t xml:space="preserve"> </w:t>
      </w:r>
      <w:proofErr w:type="spellStart"/>
      <w:r>
        <w:t>السعادة</w:t>
      </w:r>
      <w:proofErr w:type="spellEnd"/>
      <w:r>
        <w:t>")</w:t>
      </w:r>
    </w:p>
    <w:p w14:paraId="005BA1C5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إلى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مخزن</w:t>
      </w:r>
      <w:proofErr w:type="spellEnd"/>
      <w:r>
        <w:rPr>
          <w:b/>
        </w:rPr>
        <w:t xml:space="preserve">: </w:t>
      </w:r>
      <w:proofErr w:type="spellStart"/>
      <w:r>
        <w:t>المخزن</w:t>
      </w:r>
      <w:proofErr w:type="spellEnd"/>
      <w:r>
        <w:t xml:space="preserve"> </w:t>
      </w:r>
      <w:proofErr w:type="spellStart"/>
      <w:r>
        <w:t>المستلم</w:t>
      </w:r>
      <w:proofErr w:type="spellEnd"/>
      <w:r>
        <w:t xml:space="preserve"> (</w:t>
      </w:r>
      <w:proofErr w:type="spellStart"/>
      <w:r>
        <w:t>مثل</w:t>
      </w:r>
      <w:proofErr w:type="spellEnd"/>
      <w:r>
        <w:t xml:space="preserve"> "</w:t>
      </w:r>
      <w:proofErr w:type="spellStart"/>
      <w:r>
        <w:t>موقع</w:t>
      </w:r>
      <w:proofErr w:type="spellEnd"/>
      <w:r>
        <w:t xml:space="preserve"> 2")</w:t>
      </w:r>
    </w:p>
    <w:p w14:paraId="5659BFB5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تاريخ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السند</w:t>
      </w:r>
      <w:proofErr w:type="spellEnd"/>
      <w:r>
        <w:rPr>
          <w:b/>
        </w:rPr>
        <w:t xml:space="preserve">: 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التحويل</w:t>
      </w:r>
      <w:proofErr w:type="spellEnd"/>
    </w:p>
    <w:p w14:paraId="4C1C64FC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إجمالي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سعر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البيع</w:t>
      </w:r>
      <w:proofErr w:type="spellEnd"/>
      <w:r>
        <w:rPr>
          <w:b/>
        </w:rPr>
        <w:t xml:space="preserve">: </w:t>
      </w:r>
      <w:proofErr w:type="spellStart"/>
      <w:r>
        <w:t>إجمالي</w:t>
      </w:r>
      <w:proofErr w:type="spellEnd"/>
      <w:r>
        <w:t xml:space="preserve"> </w:t>
      </w:r>
      <w:proofErr w:type="spellStart"/>
      <w:r>
        <w:t>سعر</w:t>
      </w:r>
      <w:proofErr w:type="spellEnd"/>
      <w:r>
        <w:t xml:space="preserve"> </w:t>
      </w:r>
      <w:proofErr w:type="spellStart"/>
      <w:r>
        <w:t>البيع</w:t>
      </w:r>
      <w:proofErr w:type="spellEnd"/>
      <w:r>
        <w:t xml:space="preserve"> </w:t>
      </w:r>
      <w:proofErr w:type="spellStart"/>
      <w:r>
        <w:t>للتحويل</w:t>
      </w:r>
      <w:proofErr w:type="spellEnd"/>
    </w:p>
    <w:p w14:paraId="785B04CA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إجمالي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سعر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التكلفة</w:t>
      </w:r>
      <w:proofErr w:type="spellEnd"/>
      <w:r>
        <w:rPr>
          <w:b/>
        </w:rPr>
        <w:t xml:space="preserve">: </w:t>
      </w:r>
      <w:proofErr w:type="spellStart"/>
      <w:r>
        <w:t>إجمالي</w:t>
      </w:r>
      <w:proofErr w:type="spellEnd"/>
      <w:r>
        <w:t xml:space="preserve"> </w:t>
      </w:r>
      <w:proofErr w:type="spellStart"/>
      <w:r>
        <w:t>سعر</w:t>
      </w:r>
      <w:proofErr w:type="spellEnd"/>
      <w:r>
        <w:t xml:space="preserve"> </w:t>
      </w:r>
      <w:proofErr w:type="spellStart"/>
      <w:r>
        <w:t>التكلفة</w:t>
      </w:r>
      <w:proofErr w:type="spellEnd"/>
      <w:r>
        <w:t xml:space="preserve"> </w:t>
      </w:r>
      <w:proofErr w:type="spellStart"/>
      <w:r>
        <w:t>للتحويل</w:t>
      </w:r>
      <w:proofErr w:type="spellEnd"/>
    </w:p>
    <w:p w14:paraId="56D3B32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حالة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التحويل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الداخلي</w:t>
      </w:r>
      <w:proofErr w:type="spellEnd"/>
      <w:r>
        <w:rPr>
          <w:b/>
        </w:rPr>
        <w:t xml:space="preserve">: </w:t>
      </w:r>
      <w:proofErr w:type="spellStart"/>
      <w:r>
        <w:t>حالة</w:t>
      </w:r>
      <w:proofErr w:type="spellEnd"/>
      <w:r>
        <w:t xml:space="preserve"> </w:t>
      </w:r>
      <w:proofErr w:type="spellStart"/>
      <w:r>
        <w:t>التحويل</w:t>
      </w:r>
      <w:proofErr w:type="spellEnd"/>
      <w:r>
        <w:t xml:space="preserve"> (</w:t>
      </w:r>
      <w:proofErr w:type="spellStart"/>
      <w:r>
        <w:t>معلق</w:t>
      </w:r>
      <w:proofErr w:type="spellEnd"/>
      <w:r>
        <w:t xml:space="preserve"> – </w:t>
      </w:r>
      <w:proofErr w:type="spellStart"/>
      <w:r>
        <w:t>تم</w:t>
      </w:r>
      <w:proofErr w:type="spellEnd"/>
      <w:r>
        <w:t xml:space="preserve"> </w:t>
      </w:r>
      <w:proofErr w:type="spellStart"/>
      <w:r>
        <w:t>استلامه</w:t>
      </w:r>
      <w:proofErr w:type="spellEnd"/>
      <w:r>
        <w:t xml:space="preserve"> – </w:t>
      </w:r>
      <w:proofErr w:type="spellStart"/>
      <w:r>
        <w:t>تم</w:t>
      </w:r>
      <w:proofErr w:type="spellEnd"/>
      <w:r>
        <w:t xml:space="preserve"> </w:t>
      </w:r>
      <w:proofErr w:type="spellStart"/>
      <w:r>
        <w:t>إرجاعه</w:t>
      </w:r>
      <w:proofErr w:type="spellEnd"/>
      <w:r>
        <w:t>)</w:t>
      </w:r>
    </w:p>
    <w:p w14:paraId="128C4C5D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مرجع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ومرجح</w:t>
      </w:r>
      <w:proofErr w:type="spellEnd"/>
      <w:r>
        <w:rPr>
          <w:b/>
        </w:rPr>
        <w:t xml:space="preserve">: </w:t>
      </w:r>
      <w:proofErr w:type="spellStart"/>
      <w:r>
        <w:t>لإدارة</w:t>
      </w:r>
      <w:proofErr w:type="spellEnd"/>
      <w:r>
        <w:t xml:space="preserve"> </w:t>
      </w:r>
      <w:proofErr w:type="spellStart"/>
      <w:r>
        <w:t>الربط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المراجعة</w:t>
      </w:r>
      <w:proofErr w:type="spellEnd"/>
    </w:p>
    <w:p w14:paraId="2B5A4EEC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المطلوبة</w:t>
      </w:r>
      <w:proofErr w:type="spellEnd"/>
      <w:r>
        <w:t xml:space="preserve"> </w:t>
      </w:r>
      <w:proofErr w:type="spellStart"/>
      <w:r>
        <w:t>عند</w:t>
      </w:r>
      <w:proofErr w:type="spellEnd"/>
      <w:r>
        <w:t xml:space="preserve"> </w:t>
      </w:r>
      <w:proofErr w:type="spellStart"/>
      <w:r>
        <w:t>الإضافة</w:t>
      </w:r>
      <w:proofErr w:type="spellEnd"/>
      <w:r>
        <w:t>/</w:t>
      </w:r>
      <w:proofErr w:type="spellStart"/>
      <w:r>
        <w:t>التعديل</w:t>
      </w:r>
      <w:proofErr w:type="spellEnd"/>
    </w:p>
    <w:p w14:paraId="429283FC" w14:textId="77777777" w:rsidR="00953F03" w:rsidRDefault="00000000">
      <w:pPr>
        <w:pStyle w:val="ListBullet"/>
      </w:pPr>
      <w:r>
        <w:t>**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السند</w:t>
      </w:r>
      <w:proofErr w:type="spellEnd"/>
      <w:r>
        <w:t>** (</w:t>
      </w:r>
      <w:proofErr w:type="spellStart"/>
      <w:r>
        <w:t>إلزامي</w:t>
      </w:r>
      <w:proofErr w:type="spellEnd"/>
      <w:r>
        <w:t>)</w:t>
      </w:r>
    </w:p>
    <w:p w14:paraId="09DE22A2" w14:textId="77777777" w:rsidR="00953F03" w:rsidRDefault="00000000">
      <w:pPr>
        <w:pStyle w:val="ListBullet"/>
      </w:pPr>
      <w:r>
        <w:t>**</w:t>
      </w:r>
      <w:proofErr w:type="spellStart"/>
      <w:r>
        <w:t>من</w:t>
      </w:r>
      <w:proofErr w:type="spellEnd"/>
      <w:r>
        <w:t xml:space="preserve"> </w:t>
      </w:r>
      <w:proofErr w:type="spellStart"/>
      <w:r>
        <w:t>مخزن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</w:p>
    <w:p w14:paraId="29E34A4A" w14:textId="77777777" w:rsidR="00953F03" w:rsidRDefault="00000000">
      <w:pPr>
        <w:pStyle w:val="ListBullet"/>
      </w:pPr>
      <w:r>
        <w:t>**</w:t>
      </w:r>
      <w:proofErr w:type="spellStart"/>
      <w:r>
        <w:t>إلى</w:t>
      </w:r>
      <w:proofErr w:type="spellEnd"/>
      <w:r>
        <w:t xml:space="preserve"> </w:t>
      </w:r>
      <w:proofErr w:type="spellStart"/>
      <w:r>
        <w:t>مخزن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</w:p>
    <w:p w14:paraId="0FA5BD85" w14:textId="77777777" w:rsidR="00953F03" w:rsidRDefault="00000000">
      <w:pPr>
        <w:pStyle w:val="ListBullet"/>
      </w:pPr>
      <w:r>
        <w:t>**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السند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تاريخ</w:t>
      </w:r>
      <w:proofErr w:type="spellEnd"/>
    </w:p>
    <w:p w14:paraId="6464597A" w14:textId="77777777" w:rsidR="00953F03" w:rsidRDefault="00000000">
      <w:pPr>
        <w:pStyle w:val="ListBullet"/>
      </w:pPr>
      <w:r>
        <w:t>**</w:t>
      </w:r>
      <w:proofErr w:type="spellStart"/>
      <w:r>
        <w:t>إجمالي</w:t>
      </w:r>
      <w:proofErr w:type="spellEnd"/>
      <w:r>
        <w:t xml:space="preserve"> </w:t>
      </w:r>
      <w:proofErr w:type="spellStart"/>
      <w:r>
        <w:t>سعر</w:t>
      </w:r>
      <w:proofErr w:type="spellEnd"/>
      <w:r>
        <w:t xml:space="preserve"> </w:t>
      </w:r>
      <w:proofErr w:type="spellStart"/>
      <w:r>
        <w:t>البيع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رقم</w:t>
      </w:r>
      <w:proofErr w:type="spellEnd"/>
    </w:p>
    <w:p w14:paraId="78C98611" w14:textId="77777777" w:rsidR="00953F03" w:rsidRDefault="00000000">
      <w:pPr>
        <w:pStyle w:val="ListBullet"/>
      </w:pPr>
      <w:r>
        <w:t>**</w:t>
      </w:r>
      <w:proofErr w:type="spellStart"/>
      <w:r>
        <w:t>إجمالي</w:t>
      </w:r>
      <w:proofErr w:type="spellEnd"/>
      <w:r>
        <w:t xml:space="preserve"> </w:t>
      </w:r>
      <w:proofErr w:type="spellStart"/>
      <w:r>
        <w:t>سعر</w:t>
      </w:r>
      <w:proofErr w:type="spellEnd"/>
      <w:r>
        <w:t xml:space="preserve"> </w:t>
      </w:r>
      <w:proofErr w:type="spellStart"/>
      <w:r>
        <w:t>التكلفة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رقم</w:t>
      </w:r>
      <w:proofErr w:type="spellEnd"/>
    </w:p>
    <w:p w14:paraId="662937D4" w14:textId="77777777" w:rsidR="00953F03" w:rsidRDefault="00000000">
      <w:pPr>
        <w:pStyle w:val="ListBullet"/>
      </w:pPr>
      <w:r>
        <w:t>**</w:t>
      </w:r>
      <w:proofErr w:type="spellStart"/>
      <w:r>
        <w:t>حالة</w:t>
      </w:r>
      <w:proofErr w:type="spellEnd"/>
      <w:r>
        <w:t xml:space="preserve"> </w:t>
      </w:r>
      <w:proofErr w:type="spellStart"/>
      <w:r>
        <w:t>التحويل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</w:p>
    <w:p w14:paraId="564FB162" w14:textId="77777777" w:rsidR="00953F03" w:rsidRDefault="00000000">
      <w:pPr>
        <w:pStyle w:val="ListBullet"/>
      </w:pPr>
      <w:r>
        <w:t>**</w:t>
      </w:r>
      <w:proofErr w:type="spellStart"/>
      <w:r>
        <w:t>المرجع</w:t>
      </w:r>
      <w:proofErr w:type="spellEnd"/>
      <w:r>
        <w:t xml:space="preserve"> </w:t>
      </w:r>
      <w:proofErr w:type="spellStart"/>
      <w:r>
        <w:t>والمرجح</w:t>
      </w:r>
      <w:proofErr w:type="spellEnd"/>
      <w:r>
        <w:t>** (</w:t>
      </w:r>
      <w:proofErr w:type="spellStart"/>
      <w:r>
        <w:t>اختياري</w:t>
      </w:r>
      <w:proofErr w:type="spellEnd"/>
      <w:r>
        <w:t>)</w:t>
      </w:r>
    </w:p>
    <w:p w14:paraId="4A54CF9F" w14:textId="77777777" w:rsidR="00953F03" w:rsidRDefault="00000000">
      <w:pPr>
        <w:pStyle w:val="ListBullet"/>
      </w:pPr>
      <w:r>
        <w:t>**</w:t>
      </w:r>
      <w:proofErr w:type="spellStart"/>
      <w:r>
        <w:t>الملاحظات</w:t>
      </w:r>
      <w:proofErr w:type="spellEnd"/>
      <w:r>
        <w:t>** (</w:t>
      </w:r>
      <w:proofErr w:type="spellStart"/>
      <w:r>
        <w:t>اختياري</w:t>
      </w:r>
      <w:proofErr w:type="spellEnd"/>
      <w:r>
        <w:t>)</w:t>
      </w:r>
    </w:p>
    <w:p w14:paraId="32ADEA7E" w14:textId="77777777" w:rsidR="00953F03" w:rsidRDefault="00000000">
      <w:pPr>
        <w:pStyle w:val="Heading2"/>
      </w:pPr>
      <w:proofErr w:type="spellStart"/>
      <w:r>
        <w:lastRenderedPageBreak/>
        <w:t>أمثلة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الموجودة</w:t>
      </w:r>
      <w:proofErr w:type="spellEnd"/>
    </w:p>
    <w:p w14:paraId="5509B48C" w14:textId="77777777" w:rsidR="00953F03" w:rsidRDefault="00000000">
      <w:pPr>
        <w:pStyle w:val="ListBullet"/>
      </w:pPr>
      <w:r>
        <w:t>**</w:t>
      </w:r>
      <w:proofErr w:type="spellStart"/>
      <w:r>
        <w:t>السند</w:t>
      </w:r>
      <w:proofErr w:type="spellEnd"/>
      <w:r>
        <w:t xml:space="preserve"> IT-5** </w:t>
      </w:r>
      <w:proofErr w:type="spellStart"/>
      <w:r>
        <w:t>بتاريخ</w:t>
      </w:r>
      <w:proofErr w:type="spellEnd"/>
      <w:r>
        <w:t xml:space="preserve"> 28/07/2025 </w:t>
      </w:r>
      <w:proofErr w:type="spellStart"/>
      <w:r>
        <w:t>من</w:t>
      </w:r>
      <w:proofErr w:type="spellEnd"/>
      <w:r>
        <w:t xml:space="preserve"> "</w:t>
      </w:r>
      <w:proofErr w:type="spellStart"/>
      <w:r>
        <w:t>متجر</w:t>
      </w:r>
      <w:proofErr w:type="spellEnd"/>
      <w:r>
        <w:t xml:space="preserve"> </w:t>
      </w:r>
      <w:proofErr w:type="spellStart"/>
      <w:r>
        <w:t>السعادة</w:t>
      </w:r>
      <w:proofErr w:type="spellEnd"/>
      <w:r>
        <w:t xml:space="preserve">" </w:t>
      </w:r>
      <w:proofErr w:type="spellStart"/>
      <w:r>
        <w:t>إلى</w:t>
      </w:r>
      <w:proofErr w:type="spellEnd"/>
      <w:r>
        <w:t xml:space="preserve"> "</w:t>
      </w:r>
      <w:proofErr w:type="spellStart"/>
      <w:r>
        <w:t>موقع</w:t>
      </w:r>
      <w:proofErr w:type="spellEnd"/>
      <w:r>
        <w:t xml:space="preserve"> 2"، </w:t>
      </w:r>
      <w:proofErr w:type="spellStart"/>
      <w:r>
        <w:t>التكلفة</w:t>
      </w:r>
      <w:proofErr w:type="spellEnd"/>
      <w:r>
        <w:t xml:space="preserve"> 51.40 </w:t>
      </w:r>
      <w:proofErr w:type="spellStart"/>
      <w:r>
        <w:t>وحالة</w:t>
      </w:r>
      <w:proofErr w:type="spellEnd"/>
      <w:r>
        <w:t xml:space="preserve"> </w:t>
      </w:r>
      <w:proofErr w:type="spellStart"/>
      <w:r>
        <w:t>السند</w:t>
      </w:r>
      <w:proofErr w:type="spellEnd"/>
      <w:r>
        <w:t xml:space="preserve"> "</w:t>
      </w:r>
      <w:proofErr w:type="spellStart"/>
      <w:r>
        <w:t>معلق</w:t>
      </w:r>
      <w:proofErr w:type="spellEnd"/>
      <w:r>
        <w:t>"</w:t>
      </w:r>
    </w:p>
    <w:p w14:paraId="7060315A" w14:textId="77777777" w:rsidR="00953F03" w:rsidRDefault="00000000">
      <w:pPr>
        <w:pStyle w:val="ListBullet"/>
      </w:pPr>
      <w:r>
        <w:t>**</w:t>
      </w:r>
      <w:proofErr w:type="spellStart"/>
      <w:r>
        <w:t>السند</w:t>
      </w:r>
      <w:proofErr w:type="spellEnd"/>
      <w:r>
        <w:t xml:space="preserve"> IT-4** </w:t>
      </w:r>
      <w:proofErr w:type="spellStart"/>
      <w:r>
        <w:t>بنفس</w:t>
      </w:r>
      <w:proofErr w:type="spellEnd"/>
      <w:r>
        <w:t xml:space="preserve"> </w:t>
      </w:r>
      <w:proofErr w:type="spellStart"/>
      <w:r>
        <w:t>التاريخ</w:t>
      </w:r>
      <w:proofErr w:type="spellEnd"/>
      <w:r>
        <w:t xml:space="preserve"> </w:t>
      </w:r>
      <w:proofErr w:type="spellStart"/>
      <w:r>
        <w:t>وحالته</w:t>
      </w:r>
      <w:proofErr w:type="spellEnd"/>
      <w:r>
        <w:t xml:space="preserve"> "</w:t>
      </w:r>
      <w:proofErr w:type="spellStart"/>
      <w:r>
        <w:t>تم</w:t>
      </w:r>
      <w:proofErr w:type="spellEnd"/>
      <w:r>
        <w:t xml:space="preserve"> </w:t>
      </w:r>
      <w:proofErr w:type="spellStart"/>
      <w:r>
        <w:t>استلامه</w:t>
      </w:r>
      <w:proofErr w:type="spellEnd"/>
      <w:r>
        <w:t>"</w:t>
      </w:r>
    </w:p>
    <w:p w14:paraId="35524960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30D5AF22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إضافة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جديد</w:t>
      </w:r>
      <w:proofErr w:type="spellEnd"/>
      <w:r>
        <w:rPr>
          <w:b/>
        </w:rPr>
        <w:t xml:space="preserve">: </w:t>
      </w:r>
      <w:proofErr w:type="spellStart"/>
      <w:r>
        <w:t>لفتح</w:t>
      </w:r>
      <w:proofErr w:type="spellEnd"/>
      <w:r>
        <w:t xml:space="preserve"> </w:t>
      </w:r>
      <w:proofErr w:type="spellStart"/>
      <w:r>
        <w:t>نموذج</w:t>
      </w:r>
      <w:proofErr w:type="spellEnd"/>
      <w:r>
        <w:t xml:space="preserve"> </w:t>
      </w:r>
      <w:proofErr w:type="spellStart"/>
      <w:r>
        <w:t>إضافة</w:t>
      </w:r>
      <w:proofErr w:type="spellEnd"/>
      <w:r>
        <w:t xml:space="preserve"> </w:t>
      </w:r>
      <w:proofErr w:type="spellStart"/>
      <w:r>
        <w:t>نقل</w:t>
      </w:r>
      <w:proofErr w:type="spellEnd"/>
      <w:r>
        <w:t xml:space="preserve"> </w:t>
      </w:r>
      <w:proofErr w:type="spellStart"/>
      <w:r>
        <w:t>جديد</w:t>
      </w:r>
      <w:proofErr w:type="spellEnd"/>
    </w:p>
    <w:p w14:paraId="10AC7B3A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تعديل</w:t>
      </w:r>
      <w:proofErr w:type="spellEnd"/>
      <w:r>
        <w:rPr>
          <w:b/>
        </w:rPr>
        <w:t xml:space="preserve">: </w:t>
      </w:r>
      <w:proofErr w:type="spellStart"/>
      <w:r>
        <w:t>لتعديل</w:t>
      </w:r>
      <w:proofErr w:type="spellEnd"/>
      <w:r>
        <w:t xml:space="preserve"> </w:t>
      </w:r>
      <w:proofErr w:type="spellStart"/>
      <w:r>
        <w:t>عملية</w:t>
      </w:r>
      <w:proofErr w:type="spellEnd"/>
      <w:r>
        <w:t xml:space="preserve"> </w:t>
      </w:r>
      <w:proofErr w:type="spellStart"/>
      <w:r>
        <w:t>النقل</w:t>
      </w:r>
      <w:proofErr w:type="spellEnd"/>
      <w:r>
        <w:t xml:space="preserve"> </w:t>
      </w:r>
      <w:proofErr w:type="spellStart"/>
      <w:r>
        <w:t>المحددة</w:t>
      </w:r>
      <w:proofErr w:type="spellEnd"/>
    </w:p>
    <w:p w14:paraId="44002BAC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حذف</w:t>
      </w:r>
      <w:proofErr w:type="spellEnd"/>
      <w:r>
        <w:rPr>
          <w:b/>
        </w:rPr>
        <w:t xml:space="preserve">: </w:t>
      </w:r>
      <w:proofErr w:type="spellStart"/>
      <w:r>
        <w:t>لحذف</w:t>
      </w:r>
      <w:proofErr w:type="spellEnd"/>
      <w:r>
        <w:t xml:space="preserve"> </w:t>
      </w:r>
      <w:proofErr w:type="spellStart"/>
      <w:r>
        <w:t>عملية</w:t>
      </w:r>
      <w:proofErr w:type="spellEnd"/>
      <w:r>
        <w:t xml:space="preserve"> </w:t>
      </w:r>
      <w:proofErr w:type="spellStart"/>
      <w:r>
        <w:t>النقل</w:t>
      </w:r>
      <w:proofErr w:type="spellEnd"/>
      <w:r>
        <w:t xml:space="preserve"> </w:t>
      </w:r>
      <w:proofErr w:type="spellStart"/>
      <w:r>
        <w:t>المحددة</w:t>
      </w:r>
      <w:proofErr w:type="spellEnd"/>
    </w:p>
    <w:p w14:paraId="559849E3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بحث</w:t>
      </w:r>
      <w:proofErr w:type="spellEnd"/>
      <w:r>
        <w:rPr>
          <w:b/>
        </w:rPr>
        <w:t xml:space="preserve">: </w:t>
      </w:r>
      <w:proofErr w:type="spellStart"/>
      <w:r>
        <w:t>للبحث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عمليات</w:t>
      </w:r>
      <w:proofErr w:type="spellEnd"/>
      <w:r>
        <w:t xml:space="preserve"> </w:t>
      </w:r>
      <w:proofErr w:type="spellStart"/>
      <w:r>
        <w:t>النقل</w:t>
      </w:r>
      <w:proofErr w:type="spellEnd"/>
    </w:p>
    <w:p w14:paraId="4E577297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تصدير</w:t>
      </w:r>
      <w:proofErr w:type="spellEnd"/>
      <w:r>
        <w:rPr>
          <w:b/>
        </w:rPr>
        <w:t xml:space="preserve">: </w:t>
      </w:r>
      <w:proofErr w:type="spellStart"/>
      <w:r>
        <w:t>لتصدير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0BD3DEA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طباعة</w:t>
      </w:r>
      <w:proofErr w:type="spellEnd"/>
      <w:r>
        <w:rPr>
          <w:b/>
        </w:rPr>
        <w:t xml:space="preserve">: </w:t>
      </w:r>
      <w:proofErr w:type="spellStart"/>
      <w:r>
        <w:t>لطباعة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5A107CCF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4591057D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/Controllers/Inventory/</w:t>
      </w:r>
      <w:proofErr w:type="spellStart"/>
      <w:r>
        <w:t>InternalTransferController</w:t>
      </w:r>
      <w:proofErr w:type="spellEnd"/>
      <w:r>
        <w:t>`</w:t>
      </w:r>
    </w:p>
    <w:p w14:paraId="678C62A7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/Controllers/Inventory/</w:t>
      </w:r>
      <w:proofErr w:type="spellStart"/>
      <w:r>
        <w:t>InventoryController</w:t>
      </w:r>
      <w:proofErr w:type="spellEnd"/>
      <w:r>
        <w:t>`</w:t>
      </w:r>
    </w:p>
    <w:p w14:paraId="0FB17D22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LocationsController</w:t>
      </w:r>
      <w:proofErr w:type="spellEnd"/>
      <w:r>
        <w:t>`</w:t>
      </w:r>
    </w:p>
    <w:p w14:paraId="271A3A60" w14:textId="77777777" w:rsidR="00953F03" w:rsidRDefault="00000000">
      <w:pPr>
        <w:pStyle w:val="Heading2"/>
      </w:pPr>
      <w:proofErr w:type="spellStart"/>
      <w:r>
        <w:t>التفاصيل</w:t>
      </w:r>
      <w:proofErr w:type="spellEnd"/>
      <w:r>
        <w:t xml:space="preserve"> </w:t>
      </w:r>
      <w:proofErr w:type="spellStart"/>
      <w:r>
        <w:t>التقنية</w:t>
      </w:r>
      <w:proofErr w:type="spellEnd"/>
    </w:p>
    <w:p w14:paraId="343E311E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المدخلة</w:t>
      </w:r>
      <w:proofErr w:type="spellEnd"/>
    </w:p>
    <w:p w14:paraId="50EF273C" w14:textId="77777777" w:rsidR="00953F03" w:rsidRDefault="00000000">
      <w:pPr>
        <w:pStyle w:val="ListBullet"/>
      </w:pPr>
      <w:proofErr w:type="spellStart"/>
      <w:r>
        <w:t>ربط</w:t>
      </w:r>
      <w:proofErr w:type="spellEnd"/>
      <w:r>
        <w:t xml:space="preserve"> </w:t>
      </w:r>
      <w:proofErr w:type="spellStart"/>
      <w:r>
        <w:t>عمليات</w:t>
      </w:r>
      <w:proofErr w:type="spellEnd"/>
      <w:r>
        <w:t xml:space="preserve"> </w:t>
      </w:r>
      <w:proofErr w:type="spellStart"/>
      <w:r>
        <w:t>النقل</w:t>
      </w:r>
      <w:proofErr w:type="spellEnd"/>
      <w:r>
        <w:t xml:space="preserve"> </w:t>
      </w:r>
      <w:proofErr w:type="spellStart"/>
      <w:r>
        <w:t>بالمخازن</w:t>
      </w:r>
      <w:proofErr w:type="spellEnd"/>
    </w:p>
    <w:p w14:paraId="01C112C0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حالة</w:t>
      </w:r>
      <w:proofErr w:type="spellEnd"/>
      <w:r>
        <w:t xml:space="preserve"> </w:t>
      </w:r>
      <w:proofErr w:type="spellStart"/>
      <w:r>
        <w:t>عمليات</w:t>
      </w:r>
      <w:proofErr w:type="spellEnd"/>
      <w:r>
        <w:t xml:space="preserve"> </w:t>
      </w:r>
      <w:proofErr w:type="spellStart"/>
      <w:r>
        <w:t>النقل</w:t>
      </w:r>
      <w:proofErr w:type="spellEnd"/>
    </w:p>
    <w:p w14:paraId="66F8FD14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عدم</w:t>
      </w:r>
      <w:proofErr w:type="spellEnd"/>
      <w:r>
        <w:t xml:space="preserve"> </w:t>
      </w:r>
      <w:proofErr w:type="spellStart"/>
      <w:r>
        <w:t>تكرار</w:t>
      </w:r>
      <w:proofErr w:type="spellEnd"/>
      <w:r>
        <w:t xml:space="preserve"> </w:t>
      </w:r>
      <w:proofErr w:type="spellStart"/>
      <w:r>
        <w:t>أرقام</w:t>
      </w:r>
      <w:proofErr w:type="spellEnd"/>
      <w:r>
        <w:t xml:space="preserve"> </w:t>
      </w:r>
      <w:proofErr w:type="spellStart"/>
      <w:r>
        <w:t>السندات</w:t>
      </w:r>
      <w:proofErr w:type="spellEnd"/>
    </w:p>
    <w:p w14:paraId="7911E459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بتنسيقات</w:t>
      </w:r>
      <w:proofErr w:type="spellEnd"/>
      <w:r>
        <w:t xml:space="preserve"> </w:t>
      </w:r>
      <w:proofErr w:type="spellStart"/>
      <w:r>
        <w:t>مختلفة</w:t>
      </w:r>
      <w:proofErr w:type="spellEnd"/>
    </w:p>
    <w:p w14:paraId="3E721362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تقارير</w:t>
      </w:r>
      <w:proofErr w:type="spellEnd"/>
      <w:r>
        <w:t xml:space="preserve"> </w:t>
      </w:r>
      <w:proofErr w:type="spellStart"/>
      <w:r>
        <w:t>النقل</w:t>
      </w:r>
      <w:proofErr w:type="spellEnd"/>
    </w:p>
    <w:p w14:paraId="395E6367" w14:textId="77777777" w:rsidR="00953F03" w:rsidRDefault="00000000">
      <w:pPr>
        <w:pStyle w:val="ListBullet"/>
      </w:pPr>
      <w:proofErr w:type="spellStart"/>
      <w:r>
        <w:t>حساب</w:t>
      </w:r>
      <w:proofErr w:type="spellEnd"/>
      <w:r>
        <w:t xml:space="preserve"> </w:t>
      </w:r>
      <w:proofErr w:type="spellStart"/>
      <w:r>
        <w:t>إجماليات</w:t>
      </w:r>
      <w:proofErr w:type="spellEnd"/>
      <w:r>
        <w:t xml:space="preserve"> </w:t>
      </w:r>
      <w:proofErr w:type="spellStart"/>
      <w:r>
        <w:t>الأسعار</w:t>
      </w:r>
      <w:proofErr w:type="spellEnd"/>
      <w:r>
        <w:t xml:space="preserve"> </w:t>
      </w:r>
      <w:proofErr w:type="spellStart"/>
      <w:r>
        <w:t>تلقائياً</w:t>
      </w:r>
      <w:proofErr w:type="spellEnd"/>
    </w:p>
    <w:p w14:paraId="75184739" w14:textId="77777777" w:rsidR="00953F03" w:rsidRDefault="00000000">
      <w:pPr>
        <w:pStyle w:val="ListBullet"/>
      </w:pPr>
      <w:proofErr w:type="spellStart"/>
      <w:r>
        <w:t>تحديث</w:t>
      </w:r>
      <w:proofErr w:type="spellEnd"/>
      <w:r>
        <w:t xml:space="preserve"> </w:t>
      </w:r>
      <w:proofErr w:type="spellStart"/>
      <w:r>
        <w:t>رصيد</w:t>
      </w:r>
      <w:proofErr w:type="spellEnd"/>
      <w:r>
        <w:t xml:space="preserve"> </w:t>
      </w:r>
      <w:proofErr w:type="spellStart"/>
      <w:r>
        <w:t>المخازن</w:t>
      </w:r>
      <w:proofErr w:type="spellEnd"/>
      <w:r>
        <w:t xml:space="preserve"> </w:t>
      </w:r>
      <w:proofErr w:type="spellStart"/>
      <w:r>
        <w:t>تلقائياً</w:t>
      </w:r>
      <w:proofErr w:type="spellEnd"/>
    </w:p>
    <w:p w14:paraId="3F71499F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توفر</w:t>
      </w:r>
      <w:proofErr w:type="spellEnd"/>
      <w:r>
        <w:t xml:space="preserve"> </w:t>
      </w:r>
      <w:proofErr w:type="spellStart"/>
      <w:r>
        <w:t>الكميات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المخزن</w:t>
      </w:r>
      <w:proofErr w:type="spellEnd"/>
      <w:r>
        <w:t xml:space="preserve"> </w:t>
      </w:r>
      <w:proofErr w:type="spellStart"/>
      <w:r>
        <w:t>المرسل</w:t>
      </w:r>
      <w:proofErr w:type="spellEnd"/>
    </w:p>
    <w:p w14:paraId="78223299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حالات</w:t>
      </w:r>
      <w:proofErr w:type="spellEnd"/>
      <w:r>
        <w:t xml:space="preserve"> </w:t>
      </w:r>
      <w:proofErr w:type="spellStart"/>
      <w:r>
        <w:t>التحويل</w:t>
      </w:r>
      <w:proofErr w:type="spellEnd"/>
      <w:r>
        <w:t xml:space="preserve"> </w:t>
      </w:r>
      <w:proofErr w:type="spellStart"/>
      <w:r>
        <w:t>المختلفة</w:t>
      </w:r>
      <w:proofErr w:type="spellEnd"/>
    </w:p>
    <w:p w14:paraId="52FC0F9E" w14:textId="77777777" w:rsidR="00953F03" w:rsidRDefault="00953F03"/>
    <w:p w14:paraId="2AEFF9CA" w14:textId="77777777" w:rsidR="00953F03" w:rsidRDefault="00000000">
      <w:r>
        <w:t>──────────────────────────────</w:t>
      </w:r>
    </w:p>
    <w:p w14:paraId="534E889B" w14:textId="77777777" w:rsidR="00953F03" w:rsidRDefault="00953F03"/>
    <w:p w14:paraId="06DB946E" w14:textId="77777777" w:rsidR="00953F03" w:rsidRDefault="00000000">
      <w:pPr>
        <w:pStyle w:val="Heading1"/>
      </w:pPr>
      <w:proofErr w:type="spellStart"/>
      <w:r>
        <w:lastRenderedPageBreak/>
        <w:t>قسم</w:t>
      </w:r>
      <w:proofErr w:type="spellEnd"/>
      <w:r>
        <w:t xml:space="preserve"> </w:t>
      </w:r>
      <w:proofErr w:type="spellStart"/>
      <w:r>
        <w:t>المبيعات</w:t>
      </w:r>
      <w:proofErr w:type="spellEnd"/>
    </w:p>
    <w:p w14:paraId="30D9E594" w14:textId="77777777" w:rsidR="00953F03" w:rsidRDefault="00000000">
      <w:pPr>
        <w:pStyle w:val="Heading2"/>
      </w:pPr>
      <w:proofErr w:type="spellStart"/>
      <w:r>
        <w:t>إشعار</w:t>
      </w:r>
      <w:proofErr w:type="spellEnd"/>
      <w:r>
        <w:t xml:space="preserve"> </w:t>
      </w:r>
      <w:proofErr w:type="spellStart"/>
      <w:r>
        <w:t>العملاء</w:t>
      </w:r>
      <w:proofErr w:type="spellEnd"/>
    </w:p>
    <w:p w14:paraId="32491949" w14:textId="77777777" w:rsidR="00953F03" w:rsidRDefault="00000000">
      <w:pPr>
        <w:pStyle w:val="Heading1"/>
        <w:jc w:val="center"/>
      </w:pPr>
      <w:proofErr w:type="spellStart"/>
      <w:r>
        <w:t>إشعار</w:t>
      </w:r>
      <w:proofErr w:type="spellEnd"/>
      <w:r>
        <w:t xml:space="preserve"> </w:t>
      </w:r>
      <w:proofErr w:type="spellStart"/>
      <w:r>
        <w:t>العملاء</w:t>
      </w:r>
      <w:proofErr w:type="spellEnd"/>
    </w:p>
    <w:p w14:paraId="395BDA0A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13C88747" w14:textId="77777777" w:rsidR="00953F03" w:rsidRDefault="00000000">
      <w:proofErr w:type="spellStart"/>
      <w:r>
        <w:t>قسم</w:t>
      </w:r>
      <w:proofErr w:type="spellEnd"/>
      <w:r>
        <w:t xml:space="preserve"> </w:t>
      </w:r>
      <w:proofErr w:type="spellStart"/>
      <w:r>
        <w:t>إدارة</w:t>
      </w:r>
      <w:proofErr w:type="spellEnd"/>
      <w:r>
        <w:t xml:space="preserve"> </w:t>
      </w:r>
      <w:proofErr w:type="spellStart"/>
      <w:r>
        <w:t>إشعارات</w:t>
      </w:r>
      <w:proofErr w:type="spellEnd"/>
      <w:r>
        <w:t xml:space="preserve"> </w:t>
      </w:r>
      <w:proofErr w:type="spellStart"/>
      <w:r>
        <w:t>العملاء</w:t>
      </w:r>
      <w:proofErr w:type="spellEnd"/>
      <w:r>
        <w:t xml:space="preserve">، </w:t>
      </w:r>
      <w:proofErr w:type="spellStart"/>
      <w:r>
        <w:t>يشمل</w:t>
      </w:r>
      <w:proofErr w:type="spellEnd"/>
      <w:r>
        <w:t xml:space="preserve"> </w:t>
      </w:r>
      <w:proofErr w:type="spellStart"/>
      <w:r>
        <w:t>الإشعارات</w:t>
      </w:r>
      <w:proofErr w:type="spellEnd"/>
      <w:r>
        <w:t xml:space="preserve"> </w:t>
      </w:r>
      <w:proofErr w:type="spellStart"/>
      <w:r>
        <w:t>المدينة</w:t>
      </w:r>
      <w:proofErr w:type="spellEnd"/>
      <w:r>
        <w:t xml:space="preserve"> </w:t>
      </w:r>
      <w:proofErr w:type="spellStart"/>
      <w:r>
        <w:t>والدائنة</w:t>
      </w:r>
      <w:proofErr w:type="spellEnd"/>
      <w:r>
        <w:t>.</w:t>
      </w:r>
    </w:p>
    <w:p w14:paraId="0EFA79E0" w14:textId="77777777" w:rsidR="00953F03" w:rsidRDefault="00000000">
      <w:pPr>
        <w:pStyle w:val="Heading2"/>
      </w:pPr>
      <w:proofErr w:type="spellStart"/>
      <w:r>
        <w:t>الوظائف</w:t>
      </w:r>
      <w:proofErr w:type="spellEnd"/>
    </w:p>
    <w:p w14:paraId="3A223A00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إشعارات</w:t>
      </w:r>
      <w:proofErr w:type="spellEnd"/>
      <w:r>
        <w:t xml:space="preserve"> </w:t>
      </w:r>
      <w:proofErr w:type="spellStart"/>
      <w:r>
        <w:t>مدين</w:t>
      </w:r>
      <w:proofErr w:type="spellEnd"/>
      <w:r>
        <w:t xml:space="preserve"> </w:t>
      </w:r>
      <w:proofErr w:type="spellStart"/>
      <w:r>
        <w:t>العملاء</w:t>
      </w:r>
      <w:proofErr w:type="spellEnd"/>
    </w:p>
    <w:p w14:paraId="4E17F19C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إشعارات</w:t>
      </w:r>
      <w:proofErr w:type="spellEnd"/>
      <w:r>
        <w:t xml:space="preserve"> </w:t>
      </w:r>
      <w:proofErr w:type="spellStart"/>
      <w:r>
        <w:t>دائن</w:t>
      </w:r>
      <w:proofErr w:type="spellEnd"/>
      <w:r>
        <w:t xml:space="preserve"> </w:t>
      </w:r>
      <w:proofErr w:type="spellStart"/>
      <w:r>
        <w:t>العملاء</w:t>
      </w:r>
      <w:proofErr w:type="spellEnd"/>
    </w:p>
    <w:p w14:paraId="079CBED3" w14:textId="77777777" w:rsidR="00953F03" w:rsidRDefault="00000000">
      <w:pPr>
        <w:pStyle w:val="ListBullet"/>
      </w:pPr>
      <w:proofErr w:type="spellStart"/>
      <w:r>
        <w:t>إصدار</w:t>
      </w:r>
      <w:proofErr w:type="spellEnd"/>
      <w:r>
        <w:t xml:space="preserve"> </w:t>
      </w:r>
      <w:proofErr w:type="spellStart"/>
      <w:r>
        <w:t>إشعارات</w:t>
      </w:r>
      <w:proofErr w:type="spellEnd"/>
      <w:r>
        <w:t xml:space="preserve"> </w:t>
      </w:r>
      <w:proofErr w:type="spellStart"/>
      <w:r>
        <w:t>للعملاء</w:t>
      </w:r>
      <w:proofErr w:type="spellEnd"/>
    </w:p>
    <w:p w14:paraId="23514D44" w14:textId="77777777" w:rsidR="00953F03" w:rsidRDefault="00000000">
      <w:pPr>
        <w:pStyle w:val="ListBullet"/>
      </w:pPr>
      <w:proofErr w:type="spellStart"/>
      <w:r>
        <w:t>متابعة</w:t>
      </w:r>
      <w:proofErr w:type="spellEnd"/>
      <w:r>
        <w:t xml:space="preserve"> </w:t>
      </w:r>
      <w:proofErr w:type="spellStart"/>
      <w:r>
        <w:t>الإشعارات</w:t>
      </w:r>
      <w:proofErr w:type="spellEnd"/>
    </w:p>
    <w:p w14:paraId="010DEE6B" w14:textId="77777777" w:rsidR="00953F03" w:rsidRDefault="00000000">
      <w:pPr>
        <w:pStyle w:val="Heading2"/>
      </w:pPr>
      <w:proofErr w:type="spellStart"/>
      <w:r>
        <w:t>الأقسام</w:t>
      </w:r>
      <w:proofErr w:type="spellEnd"/>
      <w:r>
        <w:t xml:space="preserve"> </w:t>
      </w:r>
      <w:proofErr w:type="spellStart"/>
      <w:r>
        <w:t>الفرعية</w:t>
      </w:r>
      <w:proofErr w:type="spellEnd"/>
    </w:p>
    <w:p w14:paraId="0E8021A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إشعار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مدين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للعميل</w:t>
      </w:r>
      <w:proofErr w:type="spellEnd"/>
      <w:r>
        <w:rPr>
          <w:b/>
        </w:rPr>
        <w:t xml:space="preserve">: </w:t>
      </w:r>
      <w:proofErr w:type="spellStart"/>
      <w:r>
        <w:t>إشعارات</w:t>
      </w:r>
      <w:proofErr w:type="spellEnd"/>
      <w:r>
        <w:t xml:space="preserve"> </w:t>
      </w:r>
      <w:proofErr w:type="spellStart"/>
      <w:r>
        <w:t>تخصم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تقلل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قيمة</w:t>
      </w:r>
      <w:proofErr w:type="spellEnd"/>
      <w:r>
        <w:t xml:space="preserve"> </w:t>
      </w:r>
      <w:proofErr w:type="spellStart"/>
      <w:r>
        <w:t>الفاتورة</w:t>
      </w:r>
      <w:proofErr w:type="spellEnd"/>
    </w:p>
    <w:p w14:paraId="64974ED8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إشعار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دائن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للعميل</w:t>
      </w:r>
      <w:proofErr w:type="spellEnd"/>
      <w:r>
        <w:rPr>
          <w:b/>
        </w:rPr>
        <w:t xml:space="preserve">: </w:t>
      </w:r>
      <w:proofErr w:type="spellStart"/>
      <w:r>
        <w:t>إشعارات</w:t>
      </w:r>
      <w:proofErr w:type="spellEnd"/>
      <w:r>
        <w:t xml:space="preserve"> </w:t>
      </w:r>
      <w:proofErr w:type="spellStart"/>
      <w:r>
        <w:t>تضيف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تزيد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قيمة</w:t>
      </w:r>
      <w:proofErr w:type="spellEnd"/>
      <w:r>
        <w:t xml:space="preserve"> </w:t>
      </w:r>
      <w:proofErr w:type="spellStart"/>
      <w:r>
        <w:t>الفاتورة</w:t>
      </w:r>
      <w:proofErr w:type="spellEnd"/>
    </w:p>
    <w:p w14:paraId="1BB897A4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139E1E4F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/Controllers/Sales/</w:t>
      </w:r>
      <w:proofErr w:type="spellStart"/>
      <w:r>
        <w:t>CustomerNotificationController</w:t>
      </w:r>
      <w:proofErr w:type="spellEnd"/>
      <w:r>
        <w:t>`</w:t>
      </w:r>
    </w:p>
    <w:p w14:paraId="33FD8B3A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/Controllers/Sales/</w:t>
      </w:r>
      <w:proofErr w:type="spellStart"/>
      <w:r>
        <w:t>CustomerDebitNoteController</w:t>
      </w:r>
      <w:proofErr w:type="spellEnd"/>
      <w:r>
        <w:t>`</w:t>
      </w:r>
    </w:p>
    <w:p w14:paraId="20D2F156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/Controllers/Sales/</w:t>
      </w:r>
      <w:proofErr w:type="spellStart"/>
      <w:r>
        <w:t>CustomerCreditNoteController</w:t>
      </w:r>
      <w:proofErr w:type="spellEnd"/>
      <w:r>
        <w:t>`</w:t>
      </w:r>
    </w:p>
    <w:p w14:paraId="57812BBC" w14:textId="77777777" w:rsidR="00953F03" w:rsidRDefault="00000000">
      <w:pPr>
        <w:pStyle w:val="Heading2"/>
      </w:pPr>
      <w:proofErr w:type="spellStart"/>
      <w:r>
        <w:t>التفاصيل</w:t>
      </w:r>
      <w:proofErr w:type="spellEnd"/>
      <w:r>
        <w:t xml:space="preserve"> </w:t>
      </w:r>
      <w:proofErr w:type="spellStart"/>
      <w:r>
        <w:t>التقنية</w:t>
      </w:r>
      <w:proofErr w:type="spellEnd"/>
    </w:p>
    <w:p w14:paraId="1177ADAE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إشعارات</w:t>
      </w:r>
      <w:proofErr w:type="spellEnd"/>
      <w:r>
        <w:t xml:space="preserve"> </w:t>
      </w:r>
      <w:proofErr w:type="spellStart"/>
      <w:r>
        <w:t>العملاء</w:t>
      </w:r>
      <w:proofErr w:type="spellEnd"/>
    </w:p>
    <w:p w14:paraId="374EB2A5" w14:textId="77777777" w:rsidR="00953F03" w:rsidRDefault="00000000">
      <w:pPr>
        <w:pStyle w:val="ListBullet"/>
      </w:pPr>
      <w:proofErr w:type="spellStart"/>
      <w:r>
        <w:t>ربط</w:t>
      </w:r>
      <w:proofErr w:type="spellEnd"/>
      <w:r>
        <w:t xml:space="preserve"> </w:t>
      </w:r>
      <w:proofErr w:type="spellStart"/>
      <w:r>
        <w:t>الإشعارات</w:t>
      </w:r>
      <w:proofErr w:type="spellEnd"/>
      <w:r>
        <w:t xml:space="preserve"> </w:t>
      </w:r>
      <w:proofErr w:type="spellStart"/>
      <w:r>
        <w:t>بفواتير</w:t>
      </w:r>
      <w:proofErr w:type="spellEnd"/>
      <w:r>
        <w:t xml:space="preserve"> </w:t>
      </w:r>
      <w:proofErr w:type="spellStart"/>
      <w:r>
        <w:t>البيع</w:t>
      </w:r>
      <w:proofErr w:type="spellEnd"/>
    </w:p>
    <w:p w14:paraId="612833E3" w14:textId="77777777" w:rsidR="00953F03" w:rsidRDefault="00000000">
      <w:pPr>
        <w:pStyle w:val="ListBullet"/>
      </w:pPr>
      <w:proofErr w:type="spellStart"/>
      <w:r>
        <w:t>تحديث</w:t>
      </w:r>
      <w:proofErr w:type="spellEnd"/>
      <w:r>
        <w:t xml:space="preserve"> </w:t>
      </w:r>
      <w:proofErr w:type="spellStart"/>
      <w:r>
        <w:t>رصيد</w:t>
      </w:r>
      <w:proofErr w:type="spellEnd"/>
      <w:r>
        <w:t xml:space="preserve"> </w:t>
      </w:r>
      <w:proofErr w:type="spellStart"/>
      <w:r>
        <w:t>العميل</w:t>
      </w:r>
      <w:proofErr w:type="spellEnd"/>
      <w:r>
        <w:t xml:space="preserve"> </w:t>
      </w:r>
      <w:proofErr w:type="spellStart"/>
      <w:r>
        <w:t>تلقائياً</w:t>
      </w:r>
      <w:proofErr w:type="spellEnd"/>
    </w:p>
    <w:p w14:paraId="5E5B8466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الإشعارات</w:t>
      </w:r>
      <w:proofErr w:type="spellEnd"/>
      <w:r>
        <w:t xml:space="preserve"> </w:t>
      </w:r>
      <w:proofErr w:type="spellStart"/>
      <w:r>
        <w:t>المدينة</w:t>
      </w:r>
      <w:proofErr w:type="spellEnd"/>
      <w:r>
        <w:t xml:space="preserve"> </w:t>
      </w:r>
      <w:proofErr w:type="spellStart"/>
      <w:r>
        <w:t>والدائنة</w:t>
      </w:r>
      <w:proofErr w:type="spellEnd"/>
    </w:p>
    <w:p w14:paraId="77F31D56" w14:textId="77777777" w:rsidR="00953F03" w:rsidRDefault="00953F03"/>
    <w:p w14:paraId="44B955BE" w14:textId="77777777" w:rsidR="00953F03" w:rsidRDefault="00000000">
      <w:r>
        <w:t>──────────────────────────────</w:t>
      </w:r>
    </w:p>
    <w:p w14:paraId="151B2A46" w14:textId="77777777" w:rsidR="00953F03" w:rsidRDefault="00953F03"/>
    <w:p w14:paraId="4E318783" w14:textId="77777777" w:rsidR="00953F03" w:rsidRDefault="00000000">
      <w:pPr>
        <w:pStyle w:val="Heading2"/>
      </w:pPr>
      <w:proofErr w:type="spellStart"/>
      <w:r>
        <w:t>إشعار</w:t>
      </w:r>
      <w:proofErr w:type="spellEnd"/>
      <w:r>
        <w:t xml:space="preserve"> </w:t>
      </w:r>
      <w:proofErr w:type="spellStart"/>
      <w:r>
        <w:t>دائن</w:t>
      </w:r>
      <w:proofErr w:type="spellEnd"/>
      <w:r>
        <w:t xml:space="preserve"> </w:t>
      </w:r>
      <w:proofErr w:type="spellStart"/>
      <w:r>
        <w:t>للعميل</w:t>
      </w:r>
      <w:proofErr w:type="spellEnd"/>
    </w:p>
    <w:p w14:paraId="5D287C63" w14:textId="77777777" w:rsidR="00953F03" w:rsidRDefault="00000000">
      <w:pPr>
        <w:pStyle w:val="Heading1"/>
        <w:jc w:val="center"/>
      </w:pPr>
      <w:proofErr w:type="spellStart"/>
      <w:r>
        <w:t>إشعار</w:t>
      </w:r>
      <w:proofErr w:type="spellEnd"/>
      <w:r>
        <w:t xml:space="preserve"> </w:t>
      </w:r>
      <w:proofErr w:type="spellStart"/>
      <w:r>
        <w:t>دائن</w:t>
      </w:r>
      <w:proofErr w:type="spellEnd"/>
      <w:r>
        <w:t xml:space="preserve"> </w:t>
      </w:r>
      <w:proofErr w:type="spellStart"/>
      <w:r>
        <w:t>للعميل</w:t>
      </w:r>
      <w:proofErr w:type="spellEnd"/>
    </w:p>
    <w:p w14:paraId="7538CCF6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1F1BE1E5" w14:textId="77777777" w:rsidR="00953F03" w:rsidRDefault="00000000">
      <w:proofErr w:type="spellStart"/>
      <w:r>
        <w:t>شاشة</w:t>
      </w:r>
      <w:proofErr w:type="spellEnd"/>
      <w:r>
        <w:t xml:space="preserve"> </w:t>
      </w:r>
      <w:proofErr w:type="spellStart"/>
      <w:r>
        <w:t>إدارة</w:t>
      </w:r>
      <w:proofErr w:type="spellEnd"/>
      <w:r>
        <w:t xml:space="preserve"> </w:t>
      </w:r>
      <w:proofErr w:type="spellStart"/>
      <w:r>
        <w:t>إشعارات</w:t>
      </w:r>
      <w:proofErr w:type="spellEnd"/>
      <w:r>
        <w:t xml:space="preserve"> </w:t>
      </w:r>
      <w:proofErr w:type="spellStart"/>
      <w:r>
        <w:t>دائن</w:t>
      </w:r>
      <w:proofErr w:type="spellEnd"/>
      <w:r>
        <w:t xml:space="preserve"> </w:t>
      </w:r>
      <w:proofErr w:type="spellStart"/>
      <w:r>
        <w:t>العملاء</w:t>
      </w:r>
      <w:proofErr w:type="spellEnd"/>
      <w:r>
        <w:t xml:space="preserve">، </w:t>
      </w:r>
      <w:proofErr w:type="spellStart"/>
      <w:r>
        <w:t>تتيح</w:t>
      </w:r>
      <w:proofErr w:type="spellEnd"/>
      <w:r>
        <w:t xml:space="preserve"> </w:t>
      </w:r>
      <w:proofErr w:type="spellStart"/>
      <w:r>
        <w:t>إصدار</w:t>
      </w:r>
      <w:proofErr w:type="spellEnd"/>
      <w:r>
        <w:t xml:space="preserve"> </w:t>
      </w:r>
      <w:proofErr w:type="spellStart"/>
      <w:r>
        <w:t>إشعارات</w:t>
      </w:r>
      <w:proofErr w:type="spellEnd"/>
      <w:r>
        <w:t xml:space="preserve"> </w:t>
      </w:r>
      <w:proofErr w:type="spellStart"/>
      <w:r>
        <w:t>تضيف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تزيد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قيمة</w:t>
      </w:r>
      <w:proofErr w:type="spellEnd"/>
      <w:r>
        <w:t xml:space="preserve"> </w:t>
      </w:r>
      <w:proofErr w:type="spellStart"/>
      <w:r>
        <w:t>الفاتورة</w:t>
      </w:r>
      <w:proofErr w:type="spellEnd"/>
      <w:r>
        <w:t>.</w:t>
      </w:r>
    </w:p>
    <w:p w14:paraId="0BB5D0A8" w14:textId="77777777" w:rsidR="00953F03" w:rsidRDefault="00000000">
      <w:pPr>
        <w:pStyle w:val="Heading2"/>
      </w:pPr>
      <w:proofErr w:type="spellStart"/>
      <w:r>
        <w:lastRenderedPageBreak/>
        <w:t>الوظائف</w:t>
      </w:r>
      <w:proofErr w:type="spellEnd"/>
    </w:p>
    <w:p w14:paraId="591274ED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إشعارات</w:t>
      </w:r>
      <w:proofErr w:type="spellEnd"/>
      <w:r>
        <w:t xml:space="preserve"> </w:t>
      </w:r>
      <w:proofErr w:type="spellStart"/>
      <w:r>
        <w:t>دائن</w:t>
      </w:r>
      <w:proofErr w:type="spellEnd"/>
      <w:r>
        <w:t xml:space="preserve"> </w:t>
      </w:r>
      <w:proofErr w:type="spellStart"/>
      <w:r>
        <w:t>العملاء</w:t>
      </w:r>
      <w:proofErr w:type="spellEnd"/>
    </w:p>
    <w:p w14:paraId="341C9545" w14:textId="77777777" w:rsidR="00953F03" w:rsidRDefault="00000000">
      <w:pPr>
        <w:pStyle w:val="ListBullet"/>
      </w:pPr>
      <w:proofErr w:type="spellStart"/>
      <w:r>
        <w:t>إضافة</w:t>
      </w:r>
      <w:proofErr w:type="spellEnd"/>
      <w:r>
        <w:t xml:space="preserve"> </w:t>
      </w:r>
      <w:proofErr w:type="spellStart"/>
      <w:r>
        <w:t>إشعار</w:t>
      </w:r>
      <w:proofErr w:type="spellEnd"/>
      <w:r>
        <w:t xml:space="preserve"> </w:t>
      </w:r>
      <w:proofErr w:type="spellStart"/>
      <w:r>
        <w:t>دائن</w:t>
      </w:r>
      <w:proofErr w:type="spellEnd"/>
      <w:r>
        <w:t xml:space="preserve"> </w:t>
      </w:r>
      <w:proofErr w:type="spellStart"/>
      <w:r>
        <w:t>جديد</w:t>
      </w:r>
      <w:proofErr w:type="spellEnd"/>
    </w:p>
    <w:p w14:paraId="4797447E" w14:textId="77777777" w:rsidR="00953F03" w:rsidRDefault="00000000">
      <w:pPr>
        <w:pStyle w:val="ListBullet"/>
      </w:pPr>
      <w:proofErr w:type="spellStart"/>
      <w:r>
        <w:t>تعديل</w:t>
      </w:r>
      <w:proofErr w:type="spellEnd"/>
      <w:r>
        <w:t xml:space="preserve"> </w:t>
      </w:r>
      <w:proofErr w:type="spellStart"/>
      <w:r>
        <w:t>إشعار</w:t>
      </w:r>
      <w:proofErr w:type="spellEnd"/>
      <w:r>
        <w:t xml:space="preserve"> </w:t>
      </w:r>
      <w:proofErr w:type="spellStart"/>
      <w:r>
        <w:t>دائن</w:t>
      </w:r>
      <w:proofErr w:type="spellEnd"/>
      <w:r>
        <w:t xml:space="preserve"> </w:t>
      </w:r>
      <w:proofErr w:type="spellStart"/>
      <w:r>
        <w:t>موجود</w:t>
      </w:r>
      <w:proofErr w:type="spellEnd"/>
    </w:p>
    <w:p w14:paraId="112B7A1B" w14:textId="77777777" w:rsidR="00953F03" w:rsidRDefault="00000000">
      <w:pPr>
        <w:pStyle w:val="ListBullet"/>
      </w:pPr>
      <w:proofErr w:type="spellStart"/>
      <w:r>
        <w:t>حذف</w:t>
      </w:r>
      <w:proofErr w:type="spellEnd"/>
      <w:r>
        <w:t xml:space="preserve"> </w:t>
      </w:r>
      <w:proofErr w:type="spellStart"/>
      <w:r>
        <w:t>إشعار</w:t>
      </w:r>
      <w:proofErr w:type="spellEnd"/>
      <w:r>
        <w:t xml:space="preserve"> </w:t>
      </w:r>
      <w:proofErr w:type="spellStart"/>
      <w:r>
        <w:t>دائن</w:t>
      </w:r>
      <w:proofErr w:type="spellEnd"/>
    </w:p>
    <w:p w14:paraId="4BF8199A" w14:textId="77777777" w:rsidR="00953F03" w:rsidRDefault="00000000">
      <w:pPr>
        <w:pStyle w:val="ListBullet"/>
      </w:pPr>
      <w:proofErr w:type="spellStart"/>
      <w:r>
        <w:t>البحث</w:t>
      </w:r>
      <w:proofErr w:type="spellEnd"/>
      <w:r>
        <w:t xml:space="preserve"> </w:t>
      </w:r>
      <w:proofErr w:type="spellStart"/>
      <w:r>
        <w:t>والتصفية</w:t>
      </w:r>
      <w:proofErr w:type="spellEnd"/>
    </w:p>
    <w:p w14:paraId="07FB00D7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435BEE0E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38C86089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المعروضة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الجدول</w:t>
      </w:r>
      <w:proofErr w:type="spellEnd"/>
    </w:p>
    <w:p w14:paraId="7A2C2C40" w14:textId="77777777" w:rsidR="00953F03" w:rsidRDefault="00000000">
      <w:r>
        <w:rPr>
          <w:b/>
        </w:rPr>
        <w:t xml:space="preserve">• م: 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تسلسلي</w:t>
      </w:r>
      <w:proofErr w:type="spellEnd"/>
    </w:p>
    <w:p w14:paraId="0BAA9435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رقم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السند</w:t>
      </w:r>
      <w:proofErr w:type="spellEnd"/>
      <w:r>
        <w:rPr>
          <w:b/>
        </w:rPr>
        <w:t xml:space="preserve">: 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الإشعار</w:t>
      </w:r>
      <w:proofErr w:type="spellEnd"/>
    </w:p>
    <w:p w14:paraId="2A045999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الرقم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المرجعي</w:t>
      </w:r>
      <w:proofErr w:type="spellEnd"/>
      <w:r>
        <w:rPr>
          <w:b/>
        </w:rPr>
        <w:t xml:space="preserve">: 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مرجعي</w:t>
      </w:r>
      <w:proofErr w:type="spellEnd"/>
      <w:r>
        <w:t xml:space="preserve"> </w:t>
      </w:r>
      <w:proofErr w:type="spellStart"/>
      <w:r>
        <w:t>للربط</w:t>
      </w:r>
      <w:proofErr w:type="spellEnd"/>
      <w:r>
        <w:t xml:space="preserve"> </w:t>
      </w:r>
      <w:proofErr w:type="spellStart"/>
      <w:r>
        <w:t>مع</w:t>
      </w:r>
      <w:proofErr w:type="spellEnd"/>
      <w:r>
        <w:t xml:space="preserve"> </w:t>
      </w:r>
      <w:proofErr w:type="spellStart"/>
      <w:r>
        <w:t>المستندات</w:t>
      </w:r>
      <w:proofErr w:type="spellEnd"/>
      <w:r>
        <w:t xml:space="preserve"> </w:t>
      </w:r>
      <w:proofErr w:type="spellStart"/>
      <w:r>
        <w:t>الأخرى</w:t>
      </w:r>
      <w:proofErr w:type="spellEnd"/>
    </w:p>
    <w:p w14:paraId="03EDF9BC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رقم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فاتورة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البيع</w:t>
      </w:r>
      <w:proofErr w:type="spellEnd"/>
      <w:r>
        <w:rPr>
          <w:b/>
        </w:rPr>
        <w:t xml:space="preserve">: </w:t>
      </w:r>
      <w:proofErr w:type="spellStart"/>
      <w:r>
        <w:t>الفاتورة</w:t>
      </w:r>
      <w:proofErr w:type="spellEnd"/>
      <w:r>
        <w:t xml:space="preserve"> </w:t>
      </w:r>
      <w:proofErr w:type="spellStart"/>
      <w:r>
        <w:t>المرتبطة</w:t>
      </w:r>
      <w:proofErr w:type="spellEnd"/>
      <w:r>
        <w:t xml:space="preserve"> </w:t>
      </w:r>
      <w:proofErr w:type="spellStart"/>
      <w:r>
        <w:t>بالإشعار</w:t>
      </w:r>
      <w:proofErr w:type="spellEnd"/>
    </w:p>
    <w:p w14:paraId="5B9248C8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العميل</w:t>
      </w:r>
      <w:proofErr w:type="spellEnd"/>
      <w:r>
        <w:rPr>
          <w:b/>
        </w:rPr>
        <w:t xml:space="preserve">: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العميل</w:t>
      </w:r>
      <w:proofErr w:type="spellEnd"/>
    </w:p>
    <w:p w14:paraId="15FF164C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الموقع</w:t>
      </w:r>
      <w:proofErr w:type="spellEnd"/>
      <w:r>
        <w:rPr>
          <w:b/>
        </w:rPr>
        <w:t xml:space="preserve">: </w:t>
      </w:r>
      <w:proofErr w:type="spellStart"/>
      <w:r>
        <w:t>المخزن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الموقع</w:t>
      </w:r>
      <w:proofErr w:type="spellEnd"/>
      <w:r>
        <w:t xml:space="preserve"> </w:t>
      </w:r>
      <w:proofErr w:type="spellStart"/>
      <w:r>
        <w:t>الذي</w:t>
      </w:r>
      <w:proofErr w:type="spellEnd"/>
      <w:r>
        <w:t xml:space="preserve"> </w:t>
      </w:r>
      <w:proofErr w:type="spellStart"/>
      <w:r>
        <w:t>ارتبطت</w:t>
      </w:r>
      <w:proofErr w:type="spellEnd"/>
      <w:r>
        <w:t xml:space="preserve"> </w:t>
      </w:r>
      <w:proofErr w:type="spellStart"/>
      <w:r>
        <w:t>به</w:t>
      </w:r>
      <w:proofErr w:type="spellEnd"/>
      <w:r>
        <w:t xml:space="preserve"> </w:t>
      </w:r>
      <w:proofErr w:type="spellStart"/>
      <w:r>
        <w:t>الفاتورة</w:t>
      </w:r>
      <w:proofErr w:type="spellEnd"/>
    </w:p>
    <w:p w14:paraId="76071BD3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تاريخ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السند</w:t>
      </w:r>
      <w:proofErr w:type="spellEnd"/>
      <w:r>
        <w:rPr>
          <w:b/>
        </w:rPr>
        <w:t xml:space="preserve">: 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إصدار</w:t>
      </w:r>
      <w:proofErr w:type="spellEnd"/>
      <w:r>
        <w:t xml:space="preserve"> </w:t>
      </w:r>
      <w:proofErr w:type="spellStart"/>
      <w:r>
        <w:t>الإشعار</w:t>
      </w:r>
      <w:proofErr w:type="spellEnd"/>
    </w:p>
    <w:p w14:paraId="09C37307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مبلغ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الإشعار</w:t>
      </w:r>
      <w:proofErr w:type="spellEnd"/>
      <w:r>
        <w:rPr>
          <w:b/>
        </w:rPr>
        <w:t xml:space="preserve">: </w:t>
      </w:r>
      <w:proofErr w:type="spellStart"/>
      <w:r>
        <w:t>قيمة</w:t>
      </w:r>
      <w:proofErr w:type="spellEnd"/>
      <w:r>
        <w:t xml:space="preserve"> </w:t>
      </w:r>
      <w:proofErr w:type="spellStart"/>
      <w:r>
        <w:t>الإشعار</w:t>
      </w:r>
      <w:proofErr w:type="spellEnd"/>
    </w:p>
    <w:p w14:paraId="2A20934F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القيمة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الصافية</w:t>
      </w:r>
      <w:proofErr w:type="spellEnd"/>
      <w:r>
        <w:rPr>
          <w:b/>
        </w:rPr>
        <w:t xml:space="preserve">: </w:t>
      </w:r>
      <w:proofErr w:type="spellStart"/>
      <w:r>
        <w:t>صافي</w:t>
      </w:r>
      <w:proofErr w:type="spellEnd"/>
      <w:r>
        <w:t xml:space="preserve"> </w:t>
      </w:r>
      <w:proofErr w:type="spellStart"/>
      <w:r>
        <w:t>المبلغ</w:t>
      </w:r>
      <w:proofErr w:type="spellEnd"/>
      <w:r>
        <w:t xml:space="preserve"> </w:t>
      </w:r>
      <w:proofErr w:type="spellStart"/>
      <w:r>
        <w:t>بعد</w:t>
      </w:r>
      <w:proofErr w:type="spellEnd"/>
      <w:r>
        <w:t xml:space="preserve"> </w:t>
      </w:r>
      <w:proofErr w:type="spellStart"/>
      <w:r>
        <w:t>الخصومات</w:t>
      </w:r>
      <w:proofErr w:type="spellEnd"/>
    </w:p>
    <w:p w14:paraId="3EC00747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قيمة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الضريبة</w:t>
      </w:r>
      <w:proofErr w:type="spellEnd"/>
      <w:r>
        <w:rPr>
          <w:b/>
        </w:rPr>
        <w:t xml:space="preserve">: </w:t>
      </w:r>
      <w:proofErr w:type="spellStart"/>
      <w:r>
        <w:t>قيمة</w:t>
      </w:r>
      <w:proofErr w:type="spellEnd"/>
      <w:r>
        <w:t xml:space="preserve"> </w:t>
      </w:r>
      <w:proofErr w:type="spellStart"/>
      <w:r>
        <w:t>ضريبة</w:t>
      </w:r>
      <w:proofErr w:type="spellEnd"/>
      <w:r>
        <w:t xml:space="preserve"> </w:t>
      </w:r>
      <w:proofErr w:type="spellStart"/>
      <w:r>
        <w:t>القيمة</w:t>
      </w:r>
      <w:proofErr w:type="spellEnd"/>
      <w:r>
        <w:t xml:space="preserve"> </w:t>
      </w:r>
      <w:proofErr w:type="spellStart"/>
      <w:r>
        <w:t>المضافة</w:t>
      </w:r>
      <w:proofErr w:type="spellEnd"/>
    </w:p>
    <w:p w14:paraId="67E416DE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نسبة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الضريبة</w:t>
      </w:r>
      <w:proofErr w:type="spellEnd"/>
      <w:r>
        <w:rPr>
          <w:b/>
        </w:rPr>
        <w:t xml:space="preserve">: </w:t>
      </w:r>
      <w:proofErr w:type="spellStart"/>
      <w:r>
        <w:t>النسبة</w:t>
      </w:r>
      <w:proofErr w:type="spellEnd"/>
      <w:r>
        <w:t xml:space="preserve"> </w:t>
      </w:r>
      <w:proofErr w:type="spellStart"/>
      <w:r>
        <w:t>المئوية</w:t>
      </w:r>
      <w:proofErr w:type="spellEnd"/>
      <w:r>
        <w:t xml:space="preserve"> </w:t>
      </w:r>
      <w:proofErr w:type="spellStart"/>
      <w:r>
        <w:t>للضريبة</w:t>
      </w:r>
      <w:proofErr w:type="spellEnd"/>
    </w:p>
    <w:p w14:paraId="344E27F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إجمالي</w:t>
      </w:r>
      <w:proofErr w:type="spellEnd"/>
      <w:r>
        <w:rPr>
          <w:b/>
        </w:rPr>
        <w:t xml:space="preserve">: </w:t>
      </w:r>
      <w:proofErr w:type="spellStart"/>
      <w:r>
        <w:t>المجموع</w:t>
      </w:r>
      <w:proofErr w:type="spellEnd"/>
      <w:r>
        <w:t xml:space="preserve"> </w:t>
      </w:r>
      <w:proofErr w:type="spellStart"/>
      <w:r>
        <w:t>النهائي</w:t>
      </w:r>
      <w:proofErr w:type="spellEnd"/>
    </w:p>
    <w:p w14:paraId="355F854C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أدوات</w:t>
      </w:r>
      <w:proofErr w:type="spellEnd"/>
      <w:r>
        <w:rPr>
          <w:b/>
        </w:rPr>
        <w:t xml:space="preserve">: </w:t>
      </w: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  <w:r>
        <w:t xml:space="preserve"> (</w:t>
      </w:r>
      <w:proofErr w:type="spellStart"/>
      <w:r>
        <w:t>تعديل</w:t>
      </w:r>
      <w:proofErr w:type="spellEnd"/>
      <w:r>
        <w:t xml:space="preserve">، </w:t>
      </w:r>
      <w:proofErr w:type="spellStart"/>
      <w:r>
        <w:t>تفاصيل</w:t>
      </w:r>
      <w:proofErr w:type="spellEnd"/>
      <w:r>
        <w:t xml:space="preserve">، </w:t>
      </w:r>
      <w:proofErr w:type="spellStart"/>
      <w:r>
        <w:t>طباعة</w:t>
      </w:r>
      <w:proofErr w:type="spellEnd"/>
      <w:r>
        <w:t xml:space="preserve">، </w:t>
      </w:r>
      <w:proofErr w:type="spellStart"/>
      <w:r>
        <w:t>حذف</w:t>
      </w:r>
      <w:proofErr w:type="spellEnd"/>
      <w:r>
        <w:t>)</w:t>
      </w:r>
    </w:p>
    <w:p w14:paraId="2C897D4B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المطلوبة</w:t>
      </w:r>
      <w:proofErr w:type="spellEnd"/>
      <w:r>
        <w:t xml:space="preserve"> </w:t>
      </w:r>
      <w:proofErr w:type="spellStart"/>
      <w:r>
        <w:t>عند</w:t>
      </w:r>
      <w:proofErr w:type="spellEnd"/>
      <w:r>
        <w:t xml:space="preserve"> </w:t>
      </w:r>
      <w:proofErr w:type="spellStart"/>
      <w:r>
        <w:t>الإضافة</w:t>
      </w:r>
      <w:proofErr w:type="spellEnd"/>
      <w:r>
        <w:t>/</w:t>
      </w:r>
      <w:proofErr w:type="spellStart"/>
      <w:r>
        <w:t>التعديل</w:t>
      </w:r>
      <w:proofErr w:type="spellEnd"/>
    </w:p>
    <w:p w14:paraId="31986111" w14:textId="77777777" w:rsidR="00953F03" w:rsidRDefault="00000000">
      <w:pPr>
        <w:pStyle w:val="ListBullet"/>
      </w:pPr>
      <w:r>
        <w:t>**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السند</w:t>
      </w:r>
      <w:proofErr w:type="spellEnd"/>
      <w:r>
        <w:t>** (</w:t>
      </w:r>
      <w:proofErr w:type="spellStart"/>
      <w:r>
        <w:t>إلزامي</w:t>
      </w:r>
      <w:proofErr w:type="spellEnd"/>
      <w:r>
        <w:t>)</w:t>
      </w:r>
    </w:p>
    <w:p w14:paraId="3DD09335" w14:textId="77777777" w:rsidR="00953F03" w:rsidRDefault="00000000">
      <w:pPr>
        <w:pStyle w:val="ListBullet"/>
      </w:pPr>
      <w:r>
        <w:t>**</w:t>
      </w:r>
      <w:proofErr w:type="spellStart"/>
      <w:r>
        <w:t>الرقم</w:t>
      </w:r>
      <w:proofErr w:type="spellEnd"/>
      <w:r>
        <w:t xml:space="preserve"> </w:t>
      </w:r>
      <w:proofErr w:type="spellStart"/>
      <w:r>
        <w:t>المرجعي</w:t>
      </w:r>
      <w:proofErr w:type="spellEnd"/>
      <w:r>
        <w:t>** (</w:t>
      </w:r>
      <w:proofErr w:type="spellStart"/>
      <w:r>
        <w:t>إلزامي</w:t>
      </w:r>
      <w:proofErr w:type="spellEnd"/>
      <w:r>
        <w:t>)</w:t>
      </w:r>
    </w:p>
    <w:p w14:paraId="05AC1D6B" w14:textId="77777777" w:rsidR="00953F03" w:rsidRDefault="00000000">
      <w:pPr>
        <w:pStyle w:val="ListBullet"/>
      </w:pPr>
      <w:r>
        <w:t>**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البيع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</w:p>
    <w:p w14:paraId="36F13816" w14:textId="77777777" w:rsidR="00953F03" w:rsidRDefault="00000000">
      <w:pPr>
        <w:pStyle w:val="ListBullet"/>
      </w:pPr>
      <w:r>
        <w:t>**</w:t>
      </w:r>
      <w:proofErr w:type="spellStart"/>
      <w:r>
        <w:t>العميل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</w:p>
    <w:p w14:paraId="5F016FE5" w14:textId="77777777" w:rsidR="00953F03" w:rsidRDefault="00000000">
      <w:pPr>
        <w:pStyle w:val="ListBullet"/>
      </w:pPr>
      <w:r>
        <w:t>**</w:t>
      </w:r>
      <w:proofErr w:type="spellStart"/>
      <w:r>
        <w:t>الموقع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</w:p>
    <w:p w14:paraId="552E7E1B" w14:textId="77777777" w:rsidR="00953F03" w:rsidRDefault="00000000">
      <w:pPr>
        <w:pStyle w:val="ListBullet"/>
      </w:pPr>
      <w:r>
        <w:t>**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السند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تاريخ</w:t>
      </w:r>
      <w:proofErr w:type="spellEnd"/>
    </w:p>
    <w:p w14:paraId="73A8AA72" w14:textId="77777777" w:rsidR="00953F03" w:rsidRDefault="00000000">
      <w:pPr>
        <w:pStyle w:val="ListBullet"/>
      </w:pPr>
      <w:r>
        <w:t>**</w:t>
      </w:r>
      <w:proofErr w:type="spellStart"/>
      <w:r>
        <w:t>مبلغ</w:t>
      </w:r>
      <w:proofErr w:type="spellEnd"/>
      <w:r>
        <w:t xml:space="preserve"> </w:t>
      </w:r>
      <w:proofErr w:type="spellStart"/>
      <w:r>
        <w:t>الإشعار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رقم</w:t>
      </w:r>
      <w:proofErr w:type="spellEnd"/>
    </w:p>
    <w:p w14:paraId="289FD30C" w14:textId="77777777" w:rsidR="00953F03" w:rsidRDefault="00000000">
      <w:pPr>
        <w:pStyle w:val="ListBullet"/>
      </w:pPr>
      <w:r>
        <w:t>**</w:t>
      </w:r>
      <w:proofErr w:type="spellStart"/>
      <w:r>
        <w:t>القيمة</w:t>
      </w:r>
      <w:proofErr w:type="spellEnd"/>
      <w:r>
        <w:t xml:space="preserve"> </w:t>
      </w:r>
      <w:proofErr w:type="spellStart"/>
      <w:r>
        <w:t>الصافية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رقم</w:t>
      </w:r>
      <w:proofErr w:type="spellEnd"/>
    </w:p>
    <w:p w14:paraId="167041F6" w14:textId="77777777" w:rsidR="00953F03" w:rsidRDefault="00000000">
      <w:pPr>
        <w:pStyle w:val="ListBullet"/>
      </w:pPr>
      <w:r>
        <w:t>**</w:t>
      </w:r>
      <w:proofErr w:type="spellStart"/>
      <w:r>
        <w:t>قيمة</w:t>
      </w:r>
      <w:proofErr w:type="spellEnd"/>
      <w:r>
        <w:t xml:space="preserve"> </w:t>
      </w:r>
      <w:proofErr w:type="spellStart"/>
      <w:r>
        <w:t>الضريبة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رقم</w:t>
      </w:r>
      <w:proofErr w:type="spellEnd"/>
    </w:p>
    <w:p w14:paraId="6B9F4299" w14:textId="77777777" w:rsidR="00953F03" w:rsidRDefault="00000000">
      <w:pPr>
        <w:pStyle w:val="ListBullet"/>
      </w:pPr>
      <w:r>
        <w:t>**</w:t>
      </w:r>
      <w:proofErr w:type="spellStart"/>
      <w:r>
        <w:t>نسبة</w:t>
      </w:r>
      <w:proofErr w:type="spellEnd"/>
      <w:r>
        <w:t xml:space="preserve"> </w:t>
      </w:r>
      <w:proofErr w:type="spellStart"/>
      <w:r>
        <w:t>الضريبة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رقم</w:t>
      </w:r>
      <w:proofErr w:type="spellEnd"/>
    </w:p>
    <w:p w14:paraId="57CAC551" w14:textId="77777777" w:rsidR="00953F03" w:rsidRDefault="00000000">
      <w:pPr>
        <w:pStyle w:val="ListBullet"/>
      </w:pPr>
      <w:r>
        <w:lastRenderedPageBreak/>
        <w:t>**</w:t>
      </w:r>
      <w:proofErr w:type="spellStart"/>
      <w:r>
        <w:t>إجمالي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رقم</w:t>
      </w:r>
      <w:proofErr w:type="spellEnd"/>
    </w:p>
    <w:p w14:paraId="19009742" w14:textId="77777777" w:rsidR="00953F03" w:rsidRDefault="00000000">
      <w:pPr>
        <w:pStyle w:val="ListBullet"/>
      </w:pPr>
      <w:r>
        <w:t>**</w:t>
      </w:r>
      <w:proofErr w:type="spellStart"/>
      <w:r>
        <w:t>السبب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نص</w:t>
      </w:r>
      <w:proofErr w:type="spellEnd"/>
    </w:p>
    <w:p w14:paraId="46B788DB" w14:textId="77777777" w:rsidR="00953F03" w:rsidRDefault="00000000">
      <w:pPr>
        <w:pStyle w:val="ListBullet"/>
      </w:pPr>
      <w:r>
        <w:t>**</w:t>
      </w:r>
      <w:proofErr w:type="spellStart"/>
      <w:r>
        <w:t>الملاحظات</w:t>
      </w:r>
      <w:proofErr w:type="spellEnd"/>
      <w:r>
        <w:t>** (</w:t>
      </w:r>
      <w:proofErr w:type="spellStart"/>
      <w:r>
        <w:t>اختياري</w:t>
      </w:r>
      <w:proofErr w:type="spellEnd"/>
      <w:r>
        <w:t>)</w:t>
      </w:r>
    </w:p>
    <w:p w14:paraId="0A0A1726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4026BB43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إضافة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جديد</w:t>
      </w:r>
      <w:proofErr w:type="spellEnd"/>
      <w:r>
        <w:rPr>
          <w:b/>
        </w:rPr>
        <w:t xml:space="preserve">: </w:t>
      </w:r>
      <w:proofErr w:type="spellStart"/>
      <w:r>
        <w:t>لفتح</w:t>
      </w:r>
      <w:proofErr w:type="spellEnd"/>
      <w:r>
        <w:t xml:space="preserve"> </w:t>
      </w:r>
      <w:proofErr w:type="spellStart"/>
      <w:r>
        <w:t>نموذج</w:t>
      </w:r>
      <w:proofErr w:type="spellEnd"/>
      <w:r>
        <w:t xml:space="preserve"> </w:t>
      </w:r>
      <w:proofErr w:type="spellStart"/>
      <w:r>
        <w:t>إضافة</w:t>
      </w:r>
      <w:proofErr w:type="spellEnd"/>
      <w:r>
        <w:t xml:space="preserve"> </w:t>
      </w:r>
      <w:proofErr w:type="spellStart"/>
      <w:r>
        <w:t>إشعار</w:t>
      </w:r>
      <w:proofErr w:type="spellEnd"/>
      <w:r>
        <w:t xml:space="preserve"> </w:t>
      </w:r>
      <w:proofErr w:type="spellStart"/>
      <w:r>
        <w:t>دائن</w:t>
      </w:r>
      <w:proofErr w:type="spellEnd"/>
      <w:r>
        <w:t xml:space="preserve"> </w:t>
      </w:r>
      <w:proofErr w:type="spellStart"/>
      <w:r>
        <w:t>جديد</w:t>
      </w:r>
      <w:proofErr w:type="spellEnd"/>
    </w:p>
    <w:p w14:paraId="28EAC47F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بحث</w:t>
      </w:r>
      <w:proofErr w:type="spellEnd"/>
      <w:r>
        <w:rPr>
          <w:b/>
        </w:rPr>
        <w:t xml:space="preserve">: </w:t>
      </w:r>
      <w:proofErr w:type="spellStart"/>
      <w:r>
        <w:t>للبحث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الإشعارات</w:t>
      </w:r>
      <w:proofErr w:type="spellEnd"/>
    </w:p>
    <w:p w14:paraId="5180F6BB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تصدير</w:t>
      </w:r>
      <w:proofErr w:type="spellEnd"/>
      <w:r>
        <w:rPr>
          <w:b/>
        </w:rPr>
        <w:t xml:space="preserve">: </w:t>
      </w:r>
      <w:proofErr w:type="spellStart"/>
      <w:r>
        <w:t>لتصدير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5B863F6B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طباعة</w:t>
      </w:r>
      <w:proofErr w:type="spellEnd"/>
      <w:r>
        <w:rPr>
          <w:b/>
        </w:rPr>
        <w:t xml:space="preserve">: </w:t>
      </w:r>
      <w:proofErr w:type="spellStart"/>
      <w:r>
        <w:t>لطباعة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483BE3C2" w14:textId="77777777" w:rsidR="00953F03" w:rsidRDefault="00000000">
      <w:pPr>
        <w:pStyle w:val="Heading2"/>
      </w:pPr>
      <w:proofErr w:type="spellStart"/>
      <w:r>
        <w:t>عمود</w:t>
      </w:r>
      <w:proofErr w:type="spellEnd"/>
      <w:r>
        <w:t xml:space="preserve"> </w:t>
      </w:r>
      <w:proofErr w:type="spellStart"/>
      <w:r>
        <w:t>الأدوات</w:t>
      </w:r>
      <w:proofErr w:type="spellEnd"/>
    </w:p>
    <w:p w14:paraId="3C9D54EE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تعديل</w:t>
      </w:r>
      <w:proofErr w:type="spellEnd"/>
      <w:r>
        <w:rPr>
          <w:b/>
        </w:rPr>
        <w:t xml:space="preserve">: </w:t>
      </w:r>
      <w:proofErr w:type="spellStart"/>
      <w:r>
        <w:t>لتعديل</w:t>
      </w:r>
      <w:proofErr w:type="spellEnd"/>
      <w:r>
        <w:t xml:space="preserve"> </w:t>
      </w:r>
      <w:proofErr w:type="spellStart"/>
      <w:r>
        <w:t>الإشعار</w:t>
      </w:r>
      <w:proofErr w:type="spellEnd"/>
      <w:r>
        <w:t xml:space="preserve"> </w:t>
      </w:r>
      <w:proofErr w:type="spellStart"/>
      <w:r>
        <w:t>المحدد</w:t>
      </w:r>
      <w:proofErr w:type="spellEnd"/>
    </w:p>
    <w:p w14:paraId="7AD004ED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تفاصيل</w:t>
      </w:r>
      <w:proofErr w:type="spellEnd"/>
      <w:r>
        <w:rPr>
          <w:b/>
        </w:rPr>
        <w:t xml:space="preserve">: </w:t>
      </w:r>
      <w:proofErr w:type="spellStart"/>
      <w:r>
        <w:t>لعرض</w:t>
      </w:r>
      <w:proofErr w:type="spellEnd"/>
      <w:r>
        <w:t xml:space="preserve"> </w:t>
      </w:r>
      <w:proofErr w:type="spellStart"/>
      <w:r>
        <w:t>تفاصيل</w:t>
      </w:r>
      <w:proofErr w:type="spellEnd"/>
      <w:r>
        <w:t xml:space="preserve"> </w:t>
      </w:r>
      <w:proofErr w:type="spellStart"/>
      <w:r>
        <w:t>الإشعار</w:t>
      </w:r>
      <w:proofErr w:type="spellEnd"/>
      <w:r>
        <w:t xml:space="preserve"> </w:t>
      </w:r>
      <w:proofErr w:type="spellStart"/>
      <w:r>
        <w:t>المحدد</w:t>
      </w:r>
      <w:proofErr w:type="spellEnd"/>
    </w:p>
    <w:p w14:paraId="1959E978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طباعة</w:t>
      </w:r>
      <w:proofErr w:type="spellEnd"/>
      <w:r>
        <w:rPr>
          <w:b/>
        </w:rPr>
        <w:t xml:space="preserve">: </w:t>
      </w:r>
      <w:proofErr w:type="spellStart"/>
      <w:r>
        <w:t>لطباعة</w:t>
      </w:r>
      <w:proofErr w:type="spellEnd"/>
      <w:r>
        <w:t xml:space="preserve"> </w:t>
      </w:r>
      <w:proofErr w:type="spellStart"/>
      <w:r>
        <w:t>الإشعار</w:t>
      </w:r>
      <w:proofErr w:type="spellEnd"/>
      <w:r>
        <w:t xml:space="preserve"> </w:t>
      </w:r>
      <w:proofErr w:type="spellStart"/>
      <w:r>
        <w:t>المحدد</w:t>
      </w:r>
      <w:proofErr w:type="spellEnd"/>
    </w:p>
    <w:p w14:paraId="295E4D5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حذف</w:t>
      </w:r>
      <w:proofErr w:type="spellEnd"/>
      <w:r>
        <w:rPr>
          <w:b/>
        </w:rPr>
        <w:t xml:space="preserve">: </w:t>
      </w:r>
      <w:proofErr w:type="spellStart"/>
      <w:r>
        <w:t>لحذف</w:t>
      </w:r>
      <w:proofErr w:type="spellEnd"/>
      <w:r>
        <w:t xml:space="preserve"> </w:t>
      </w:r>
      <w:proofErr w:type="spellStart"/>
      <w:r>
        <w:t>الإشعار</w:t>
      </w:r>
      <w:proofErr w:type="spellEnd"/>
      <w:r>
        <w:t xml:space="preserve"> </w:t>
      </w:r>
      <w:proofErr w:type="spellStart"/>
      <w:r>
        <w:t>المحدد</w:t>
      </w:r>
      <w:proofErr w:type="spellEnd"/>
    </w:p>
    <w:p w14:paraId="21C953DA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43A29ED9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/Controllers/Sales/</w:t>
      </w:r>
      <w:proofErr w:type="spellStart"/>
      <w:r>
        <w:t>CustomerCreditNoteController</w:t>
      </w:r>
      <w:proofErr w:type="spellEnd"/>
      <w:r>
        <w:t>`</w:t>
      </w:r>
    </w:p>
    <w:p w14:paraId="50B4BDB4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/Controllers/Sales/</w:t>
      </w:r>
      <w:proofErr w:type="spellStart"/>
      <w:r>
        <w:t>SalesInvoiceController</w:t>
      </w:r>
      <w:proofErr w:type="spellEnd"/>
      <w:r>
        <w:t>`</w:t>
      </w:r>
    </w:p>
    <w:p w14:paraId="40DE782F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CustomersController</w:t>
      </w:r>
      <w:proofErr w:type="spellEnd"/>
      <w:r>
        <w:t>`</w:t>
      </w:r>
    </w:p>
    <w:p w14:paraId="31B57C17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LocationsController</w:t>
      </w:r>
      <w:proofErr w:type="spellEnd"/>
      <w:r>
        <w:t>`</w:t>
      </w:r>
    </w:p>
    <w:p w14:paraId="1A66501B" w14:textId="77777777" w:rsidR="00953F03" w:rsidRDefault="00000000">
      <w:pPr>
        <w:pStyle w:val="Heading2"/>
      </w:pPr>
      <w:proofErr w:type="spellStart"/>
      <w:r>
        <w:t>التفاصيل</w:t>
      </w:r>
      <w:proofErr w:type="spellEnd"/>
      <w:r>
        <w:t xml:space="preserve"> </w:t>
      </w:r>
      <w:proofErr w:type="spellStart"/>
      <w:r>
        <w:t>التقنية</w:t>
      </w:r>
      <w:proofErr w:type="spellEnd"/>
    </w:p>
    <w:p w14:paraId="621BD5CD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المدخلة</w:t>
      </w:r>
      <w:proofErr w:type="spellEnd"/>
    </w:p>
    <w:p w14:paraId="60E609F0" w14:textId="77777777" w:rsidR="00953F03" w:rsidRDefault="00000000">
      <w:pPr>
        <w:pStyle w:val="ListBullet"/>
      </w:pPr>
      <w:proofErr w:type="spellStart"/>
      <w:r>
        <w:t>ربط</w:t>
      </w:r>
      <w:proofErr w:type="spellEnd"/>
      <w:r>
        <w:t xml:space="preserve"> </w:t>
      </w:r>
      <w:proofErr w:type="spellStart"/>
      <w:r>
        <w:t>الإشعارات</w:t>
      </w:r>
      <w:proofErr w:type="spellEnd"/>
      <w:r>
        <w:t xml:space="preserve"> </w:t>
      </w:r>
      <w:proofErr w:type="spellStart"/>
      <w:r>
        <w:t>بفواتير</w:t>
      </w:r>
      <w:proofErr w:type="spellEnd"/>
      <w:r>
        <w:t xml:space="preserve"> </w:t>
      </w:r>
      <w:proofErr w:type="spellStart"/>
      <w:r>
        <w:t>البيع</w:t>
      </w:r>
      <w:proofErr w:type="spellEnd"/>
      <w:r>
        <w:t xml:space="preserve"> </w:t>
      </w:r>
      <w:proofErr w:type="spellStart"/>
      <w:r>
        <w:t>والعملاء</w:t>
      </w:r>
      <w:proofErr w:type="spellEnd"/>
    </w:p>
    <w:p w14:paraId="74182EAD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حالة</w:t>
      </w:r>
      <w:proofErr w:type="spellEnd"/>
      <w:r>
        <w:t xml:space="preserve"> </w:t>
      </w:r>
      <w:proofErr w:type="spellStart"/>
      <w:r>
        <w:t>الإشعارات</w:t>
      </w:r>
      <w:proofErr w:type="spellEnd"/>
    </w:p>
    <w:p w14:paraId="5EC391AA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عدم</w:t>
      </w:r>
      <w:proofErr w:type="spellEnd"/>
      <w:r>
        <w:t xml:space="preserve"> </w:t>
      </w:r>
      <w:proofErr w:type="spellStart"/>
      <w:r>
        <w:t>تكرار</w:t>
      </w:r>
      <w:proofErr w:type="spellEnd"/>
      <w:r>
        <w:t xml:space="preserve"> </w:t>
      </w:r>
      <w:proofErr w:type="spellStart"/>
      <w:r>
        <w:t>أرقام</w:t>
      </w:r>
      <w:proofErr w:type="spellEnd"/>
      <w:r>
        <w:t xml:space="preserve"> </w:t>
      </w:r>
      <w:proofErr w:type="spellStart"/>
      <w:r>
        <w:t>السندات</w:t>
      </w:r>
      <w:proofErr w:type="spellEnd"/>
    </w:p>
    <w:p w14:paraId="0FB8197A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بتنسيقات</w:t>
      </w:r>
      <w:proofErr w:type="spellEnd"/>
      <w:r>
        <w:t xml:space="preserve"> </w:t>
      </w:r>
      <w:proofErr w:type="spellStart"/>
      <w:r>
        <w:t>مختلفة</w:t>
      </w:r>
      <w:proofErr w:type="spellEnd"/>
    </w:p>
    <w:p w14:paraId="24B61452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تقارير</w:t>
      </w:r>
      <w:proofErr w:type="spellEnd"/>
      <w:r>
        <w:t xml:space="preserve"> </w:t>
      </w:r>
      <w:proofErr w:type="spellStart"/>
      <w:r>
        <w:t>الإشعارات</w:t>
      </w:r>
      <w:proofErr w:type="spellEnd"/>
    </w:p>
    <w:p w14:paraId="78364DB3" w14:textId="77777777" w:rsidR="00953F03" w:rsidRDefault="00000000">
      <w:pPr>
        <w:pStyle w:val="ListBullet"/>
      </w:pPr>
      <w:proofErr w:type="spellStart"/>
      <w:r>
        <w:t>حساب</w:t>
      </w:r>
      <w:proofErr w:type="spellEnd"/>
      <w:r>
        <w:t xml:space="preserve"> </w:t>
      </w:r>
      <w:proofErr w:type="spellStart"/>
      <w:r>
        <w:t>الضرائب</w:t>
      </w:r>
      <w:proofErr w:type="spellEnd"/>
      <w:r>
        <w:t xml:space="preserve"> </w:t>
      </w:r>
      <w:proofErr w:type="spellStart"/>
      <w:r>
        <w:t>تلقائياً</w:t>
      </w:r>
      <w:proofErr w:type="spellEnd"/>
    </w:p>
    <w:p w14:paraId="564FC9E8" w14:textId="77777777" w:rsidR="00953F03" w:rsidRDefault="00000000">
      <w:pPr>
        <w:pStyle w:val="ListBullet"/>
      </w:pPr>
      <w:proofErr w:type="spellStart"/>
      <w:r>
        <w:t>تحديث</w:t>
      </w:r>
      <w:proofErr w:type="spellEnd"/>
      <w:r>
        <w:t xml:space="preserve"> </w:t>
      </w:r>
      <w:proofErr w:type="spellStart"/>
      <w:r>
        <w:t>رصيد</w:t>
      </w:r>
      <w:proofErr w:type="spellEnd"/>
      <w:r>
        <w:t xml:space="preserve"> </w:t>
      </w:r>
      <w:proofErr w:type="spellStart"/>
      <w:r>
        <w:t>العميل</w:t>
      </w:r>
      <w:proofErr w:type="spellEnd"/>
      <w:r>
        <w:t xml:space="preserve"> </w:t>
      </w:r>
      <w:proofErr w:type="spellStart"/>
      <w:r>
        <w:t>تلقائياً</w:t>
      </w:r>
      <w:proofErr w:type="spellEnd"/>
    </w:p>
    <w:p w14:paraId="4E01A91D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البيع</w:t>
      </w:r>
      <w:proofErr w:type="spellEnd"/>
    </w:p>
    <w:p w14:paraId="30C1A397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العميل</w:t>
      </w:r>
      <w:proofErr w:type="spellEnd"/>
      <w:r>
        <w:t xml:space="preserve"> </w:t>
      </w:r>
      <w:proofErr w:type="spellStart"/>
      <w:r>
        <w:t>والموقع</w:t>
      </w:r>
      <w:proofErr w:type="spellEnd"/>
    </w:p>
    <w:p w14:paraId="0FAD9A78" w14:textId="77777777" w:rsidR="00953F03" w:rsidRDefault="00953F03"/>
    <w:p w14:paraId="120BB36E" w14:textId="77777777" w:rsidR="00953F03" w:rsidRDefault="00000000">
      <w:r>
        <w:t>──────────────────────────────</w:t>
      </w:r>
    </w:p>
    <w:p w14:paraId="65EF4186" w14:textId="77777777" w:rsidR="00953F03" w:rsidRDefault="00953F03"/>
    <w:p w14:paraId="26B1A539" w14:textId="77777777" w:rsidR="00953F03" w:rsidRDefault="00000000">
      <w:pPr>
        <w:pStyle w:val="Heading2"/>
      </w:pPr>
      <w:proofErr w:type="spellStart"/>
      <w:r>
        <w:lastRenderedPageBreak/>
        <w:t>إشعار</w:t>
      </w:r>
      <w:proofErr w:type="spellEnd"/>
      <w:r>
        <w:t xml:space="preserve"> </w:t>
      </w:r>
      <w:proofErr w:type="spellStart"/>
      <w:r>
        <w:t>مدين</w:t>
      </w:r>
      <w:proofErr w:type="spellEnd"/>
      <w:r>
        <w:t xml:space="preserve"> </w:t>
      </w:r>
      <w:proofErr w:type="spellStart"/>
      <w:r>
        <w:t>للعميل</w:t>
      </w:r>
      <w:proofErr w:type="spellEnd"/>
    </w:p>
    <w:p w14:paraId="081C32A2" w14:textId="77777777" w:rsidR="00953F03" w:rsidRDefault="00000000">
      <w:pPr>
        <w:pStyle w:val="Heading1"/>
        <w:jc w:val="center"/>
      </w:pPr>
      <w:proofErr w:type="spellStart"/>
      <w:r>
        <w:t>إشعار</w:t>
      </w:r>
      <w:proofErr w:type="spellEnd"/>
      <w:r>
        <w:t xml:space="preserve"> </w:t>
      </w:r>
      <w:proofErr w:type="spellStart"/>
      <w:r>
        <w:t>مدين</w:t>
      </w:r>
      <w:proofErr w:type="spellEnd"/>
      <w:r>
        <w:t xml:space="preserve"> </w:t>
      </w:r>
      <w:proofErr w:type="spellStart"/>
      <w:r>
        <w:t>للعميل</w:t>
      </w:r>
      <w:proofErr w:type="spellEnd"/>
    </w:p>
    <w:p w14:paraId="3CCF29CC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728352BE" w14:textId="77777777" w:rsidR="00953F03" w:rsidRDefault="00000000">
      <w:proofErr w:type="spellStart"/>
      <w:r>
        <w:t>شاشة</w:t>
      </w:r>
      <w:proofErr w:type="spellEnd"/>
      <w:r>
        <w:t xml:space="preserve"> </w:t>
      </w:r>
      <w:proofErr w:type="spellStart"/>
      <w:r>
        <w:t>إدارة</w:t>
      </w:r>
      <w:proofErr w:type="spellEnd"/>
      <w:r>
        <w:t xml:space="preserve"> </w:t>
      </w:r>
      <w:proofErr w:type="spellStart"/>
      <w:r>
        <w:t>إشعارات</w:t>
      </w:r>
      <w:proofErr w:type="spellEnd"/>
      <w:r>
        <w:t xml:space="preserve"> </w:t>
      </w:r>
      <w:proofErr w:type="spellStart"/>
      <w:r>
        <w:t>مدين</w:t>
      </w:r>
      <w:proofErr w:type="spellEnd"/>
      <w:r>
        <w:t xml:space="preserve"> </w:t>
      </w:r>
      <w:proofErr w:type="spellStart"/>
      <w:r>
        <w:t>العملاء</w:t>
      </w:r>
      <w:proofErr w:type="spellEnd"/>
      <w:r>
        <w:t xml:space="preserve">، </w:t>
      </w:r>
      <w:proofErr w:type="spellStart"/>
      <w:r>
        <w:t>تتيح</w:t>
      </w:r>
      <w:proofErr w:type="spellEnd"/>
      <w:r>
        <w:t xml:space="preserve"> </w:t>
      </w:r>
      <w:proofErr w:type="spellStart"/>
      <w:r>
        <w:t>إصدار</w:t>
      </w:r>
      <w:proofErr w:type="spellEnd"/>
      <w:r>
        <w:t xml:space="preserve"> </w:t>
      </w:r>
      <w:proofErr w:type="spellStart"/>
      <w:r>
        <w:t>إشعارات</w:t>
      </w:r>
      <w:proofErr w:type="spellEnd"/>
      <w:r>
        <w:t xml:space="preserve"> </w:t>
      </w:r>
      <w:proofErr w:type="spellStart"/>
      <w:r>
        <w:t>تخصم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تقلل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قيمة</w:t>
      </w:r>
      <w:proofErr w:type="spellEnd"/>
      <w:r>
        <w:t xml:space="preserve"> </w:t>
      </w:r>
      <w:proofErr w:type="spellStart"/>
      <w:r>
        <w:t>الفاتورة</w:t>
      </w:r>
      <w:proofErr w:type="spellEnd"/>
      <w:r>
        <w:t>.</w:t>
      </w:r>
    </w:p>
    <w:p w14:paraId="330A48D9" w14:textId="77777777" w:rsidR="00953F03" w:rsidRDefault="00000000">
      <w:pPr>
        <w:pStyle w:val="Heading2"/>
      </w:pPr>
      <w:proofErr w:type="spellStart"/>
      <w:r>
        <w:t>الوظائف</w:t>
      </w:r>
      <w:proofErr w:type="spellEnd"/>
    </w:p>
    <w:p w14:paraId="2C99700B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إشعارات</w:t>
      </w:r>
      <w:proofErr w:type="spellEnd"/>
      <w:r>
        <w:t xml:space="preserve"> </w:t>
      </w:r>
      <w:proofErr w:type="spellStart"/>
      <w:r>
        <w:t>مدين</w:t>
      </w:r>
      <w:proofErr w:type="spellEnd"/>
      <w:r>
        <w:t xml:space="preserve"> </w:t>
      </w:r>
      <w:proofErr w:type="spellStart"/>
      <w:r>
        <w:t>العملاء</w:t>
      </w:r>
      <w:proofErr w:type="spellEnd"/>
    </w:p>
    <w:p w14:paraId="156C2D37" w14:textId="77777777" w:rsidR="00953F03" w:rsidRDefault="00000000">
      <w:pPr>
        <w:pStyle w:val="ListBullet"/>
      </w:pPr>
      <w:proofErr w:type="spellStart"/>
      <w:r>
        <w:t>إضافة</w:t>
      </w:r>
      <w:proofErr w:type="spellEnd"/>
      <w:r>
        <w:t xml:space="preserve"> </w:t>
      </w:r>
      <w:proofErr w:type="spellStart"/>
      <w:r>
        <w:t>إشعار</w:t>
      </w:r>
      <w:proofErr w:type="spellEnd"/>
      <w:r>
        <w:t xml:space="preserve"> </w:t>
      </w:r>
      <w:proofErr w:type="spellStart"/>
      <w:r>
        <w:t>مدين</w:t>
      </w:r>
      <w:proofErr w:type="spellEnd"/>
      <w:r>
        <w:t xml:space="preserve"> </w:t>
      </w:r>
      <w:proofErr w:type="spellStart"/>
      <w:r>
        <w:t>جديد</w:t>
      </w:r>
      <w:proofErr w:type="spellEnd"/>
    </w:p>
    <w:p w14:paraId="720F5AF0" w14:textId="77777777" w:rsidR="00953F03" w:rsidRDefault="00000000">
      <w:pPr>
        <w:pStyle w:val="ListBullet"/>
      </w:pPr>
      <w:proofErr w:type="spellStart"/>
      <w:r>
        <w:t>تعديل</w:t>
      </w:r>
      <w:proofErr w:type="spellEnd"/>
      <w:r>
        <w:t xml:space="preserve"> </w:t>
      </w:r>
      <w:proofErr w:type="spellStart"/>
      <w:r>
        <w:t>إشعار</w:t>
      </w:r>
      <w:proofErr w:type="spellEnd"/>
      <w:r>
        <w:t xml:space="preserve"> </w:t>
      </w:r>
      <w:proofErr w:type="spellStart"/>
      <w:r>
        <w:t>مدين</w:t>
      </w:r>
      <w:proofErr w:type="spellEnd"/>
      <w:r>
        <w:t xml:space="preserve"> </w:t>
      </w:r>
      <w:proofErr w:type="spellStart"/>
      <w:r>
        <w:t>موجود</w:t>
      </w:r>
      <w:proofErr w:type="spellEnd"/>
    </w:p>
    <w:p w14:paraId="52209FB9" w14:textId="77777777" w:rsidR="00953F03" w:rsidRDefault="00000000">
      <w:pPr>
        <w:pStyle w:val="ListBullet"/>
      </w:pPr>
      <w:proofErr w:type="spellStart"/>
      <w:r>
        <w:t>حذف</w:t>
      </w:r>
      <w:proofErr w:type="spellEnd"/>
      <w:r>
        <w:t xml:space="preserve"> </w:t>
      </w:r>
      <w:proofErr w:type="spellStart"/>
      <w:r>
        <w:t>إشعار</w:t>
      </w:r>
      <w:proofErr w:type="spellEnd"/>
      <w:r>
        <w:t xml:space="preserve"> </w:t>
      </w:r>
      <w:proofErr w:type="spellStart"/>
      <w:r>
        <w:t>مدين</w:t>
      </w:r>
      <w:proofErr w:type="spellEnd"/>
    </w:p>
    <w:p w14:paraId="489C63AF" w14:textId="77777777" w:rsidR="00953F03" w:rsidRDefault="00000000">
      <w:pPr>
        <w:pStyle w:val="ListBullet"/>
      </w:pPr>
      <w:proofErr w:type="spellStart"/>
      <w:r>
        <w:t>البحث</w:t>
      </w:r>
      <w:proofErr w:type="spellEnd"/>
      <w:r>
        <w:t xml:space="preserve"> </w:t>
      </w:r>
      <w:proofErr w:type="spellStart"/>
      <w:r>
        <w:t>والتصفية</w:t>
      </w:r>
      <w:proofErr w:type="spellEnd"/>
    </w:p>
    <w:p w14:paraId="32A9047F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191E4066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38994EBD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المعروضة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الجدول</w:t>
      </w:r>
      <w:proofErr w:type="spellEnd"/>
    </w:p>
    <w:p w14:paraId="6C6E7FA6" w14:textId="77777777" w:rsidR="00953F03" w:rsidRDefault="00000000">
      <w:r>
        <w:rPr>
          <w:b/>
        </w:rPr>
        <w:t xml:space="preserve">• م: 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تسلسلي</w:t>
      </w:r>
      <w:proofErr w:type="spellEnd"/>
    </w:p>
    <w:p w14:paraId="6623FF16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رقم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السند</w:t>
      </w:r>
      <w:proofErr w:type="spellEnd"/>
      <w:r>
        <w:rPr>
          <w:b/>
        </w:rPr>
        <w:t xml:space="preserve">: 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الإشعار</w:t>
      </w:r>
      <w:proofErr w:type="spellEnd"/>
    </w:p>
    <w:p w14:paraId="0DFDCB88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الرقم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المرجعي</w:t>
      </w:r>
      <w:proofErr w:type="spellEnd"/>
      <w:r>
        <w:rPr>
          <w:b/>
        </w:rPr>
        <w:t xml:space="preserve">: 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مرجعي</w:t>
      </w:r>
      <w:proofErr w:type="spellEnd"/>
      <w:r>
        <w:t xml:space="preserve"> </w:t>
      </w:r>
      <w:proofErr w:type="spellStart"/>
      <w:r>
        <w:t>للربط</w:t>
      </w:r>
      <w:proofErr w:type="spellEnd"/>
      <w:r>
        <w:t xml:space="preserve"> </w:t>
      </w:r>
      <w:proofErr w:type="spellStart"/>
      <w:r>
        <w:t>مع</w:t>
      </w:r>
      <w:proofErr w:type="spellEnd"/>
      <w:r>
        <w:t xml:space="preserve"> </w:t>
      </w:r>
      <w:proofErr w:type="spellStart"/>
      <w:r>
        <w:t>المستندات</w:t>
      </w:r>
      <w:proofErr w:type="spellEnd"/>
      <w:r>
        <w:t xml:space="preserve"> </w:t>
      </w:r>
      <w:proofErr w:type="spellStart"/>
      <w:r>
        <w:t>الأخرى</w:t>
      </w:r>
      <w:proofErr w:type="spellEnd"/>
    </w:p>
    <w:p w14:paraId="5C75E065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رقم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فاتورة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البيع</w:t>
      </w:r>
      <w:proofErr w:type="spellEnd"/>
      <w:r>
        <w:rPr>
          <w:b/>
        </w:rPr>
        <w:t xml:space="preserve">: </w:t>
      </w:r>
      <w:proofErr w:type="spellStart"/>
      <w:r>
        <w:t>الفاتورة</w:t>
      </w:r>
      <w:proofErr w:type="spellEnd"/>
      <w:r>
        <w:t xml:space="preserve"> </w:t>
      </w:r>
      <w:proofErr w:type="spellStart"/>
      <w:r>
        <w:t>المرتبطة</w:t>
      </w:r>
      <w:proofErr w:type="spellEnd"/>
      <w:r>
        <w:t xml:space="preserve"> </w:t>
      </w:r>
      <w:proofErr w:type="spellStart"/>
      <w:r>
        <w:t>بالإشعار</w:t>
      </w:r>
      <w:proofErr w:type="spellEnd"/>
    </w:p>
    <w:p w14:paraId="312E612D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العميل</w:t>
      </w:r>
      <w:proofErr w:type="spellEnd"/>
      <w:r>
        <w:rPr>
          <w:b/>
        </w:rPr>
        <w:t xml:space="preserve">: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العميل</w:t>
      </w:r>
      <w:proofErr w:type="spellEnd"/>
    </w:p>
    <w:p w14:paraId="5B52D70F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الموقع</w:t>
      </w:r>
      <w:proofErr w:type="spellEnd"/>
      <w:r>
        <w:rPr>
          <w:b/>
        </w:rPr>
        <w:t xml:space="preserve">: </w:t>
      </w:r>
      <w:proofErr w:type="spellStart"/>
      <w:r>
        <w:t>المخزن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الموقع</w:t>
      </w:r>
      <w:proofErr w:type="spellEnd"/>
      <w:r>
        <w:t xml:space="preserve"> </w:t>
      </w:r>
      <w:proofErr w:type="spellStart"/>
      <w:r>
        <w:t>الذي</w:t>
      </w:r>
      <w:proofErr w:type="spellEnd"/>
      <w:r>
        <w:t xml:space="preserve"> </w:t>
      </w:r>
      <w:proofErr w:type="spellStart"/>
      <w:r>
        <w:t>ارتبطت</w:t>
      </w:r>
      <w:proofErr w:type="spellEnd"/>
      <w:r>
        <w:t xml:space="preserve"> </w:t>
      </w:r>
      <w:proofErr w:type="spellStart"/>
      <w:r>
        <w:t>به</w:t>
      </w:r>
      <w:proofErr w:type="spellEnd"/>
      <w:r>
        <w:t xml:space="preserve"> </w:t>
      </w:r>
      <w:proofErr w:type="spellStart"/>
      <w:r>
        <w:t>الفاتورة</w:t>
      </w:r>
      <w:proofErr w:type="spellEnd"/>
    </w:p>
    <w:p w14:paraId="141140E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تاريخ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السند</w:t>
      </w:r>
      <w:proofErr w:type="spellEnd"/>
      <w:r>
        <w:rPr>
          <w:b/>
        </w:rPr>
        <w:t xml:space="preserve">: 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إصدار</w:t>
      </w:r>
      <w:proofErr w:type="spellEnd"/>
      <w:r>
        <w:t xml:space="preserve"> </w:t>
      </w:r>
      <w:proofErr w:type="spellStart"/>
      <w:r>
        <w:t>الإشعار</w:t>
      </w:r>
      <w:proofErr w:type="spellEnd"/>
    </w:p>
    <w:p w14:paraId="74F2B6D3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مبلغ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الإشعار</w:t>
      </w:r>
      <w:proofErr w:type="spellEnd"/>
      <w:r>
        <w:rPr>
          <w:b/>
        </w:rPr>
        <w:t xml:space="preserve">: </w:t>
      </w:r>
      <w:proofErr w:type="spellStart"/>
      <w:r>
        <w:t>قيمة</w:t>
      </w:r>
      <w:proofErr w:type="spellEnd"/>
      <w:r>
        <w:t xml:space="preserve"> </w:t>
      </w:r>
      <w:proofErr w:type="spellStart"/>
      <w:r>
        <w:t>الإشعار</w:t>
      </w:r>
      <w:proofErr w:type="spellEnd"/>
    </w:p>
    <w:p w14:paraId="1E5CBA9C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القيمة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الصافية</w:t>
      </w:r>
      <w:proofErr w:type="spellEnd"/>
      <w:r>
        <w:rPr>
          <w:b/>
        </w:rPr>
        <w:t xml:space="preserve">: </w:t>
      </w:r>
      <w:proofErr w:type="spellStart"/>
      <w:r>
        <w:t>صافي</w:t>
      </w:r>
      <w:proofErr w:type="spellEnd"/>
      <w:r>
        <w:t xml:space="preserve"> </w:t>
      </w:r>
      <w:proofErr w:type="spellStart"/>
      <w:r>
        <w:t>المبلغ</w:t>
      </w:r>
      <w:proofErr w:type="spellEnd"/>
      <w:r>
        <w:t xml:space="preserve"> </w:t>
      </w:r>
      <w:proofErr w:type="spellStart"/>
      <w:r>
        <w:t>بعد</w:t>
      </w:r>
      <w:proofErr w:type="spellEnd"/>
      <w:r>
        <w:t xml:space="preserve"> </w:t>
      </w:r>
      <w:proofErr w:type="spellStart"/>
      <w:r>
        <w:t>الخصومات</w:t>
      </w:r>
      <w:proofErr w:type="spellEnd"/>
    </w:p>
    <w:p w14:paraId="666FB32F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قيمة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الضريبة</w:t>
      </w:r>
      <w:proofErr w:type="spellEnd"/>
      <w:r>
        <w:rPr>
          <w:b/>
        </w:rPr>
        <w:t xml:space="preserve">: </w:t>
      </w:r>
      <w:proofErr w:type="spellStart"/>
      <w:r>
        <w:t>قيمة</w:t>
      </w:r>
      <w:proofErr w:type="spellEnd"/>
      <w:r>
        <w:t xml:space="preserve"> </w:t>
      </w:r>
      <w:proofErr w:type="spellStart"/>
      <w:r>
        <w:t>ضريبة</w:t>
      </w:r>
      <w:proofErr w:type="spellEnd"/>
      <w:r>
        <w:t xml:space="preserve"> </w:t>
      </w:r>
      <w:proofErr w:type="spellStart"/>
      <w:r>
        <w:t>القيمة</w:t>
      </w:r>
      <w:proofErr w:type="spellEnd"/>
      <w:r>
        <w:t xml:space="preserve"> </w:t>
      </w:r>
      <w:proofErr w:type="spellStart"/>
      <w:r>
        <w:t>المضافة</w:t>
      </w:r>
      <w:proofErr w:type="spellEnd"/>
    </w:p>
    <w:p w14:paraId="6639FAF9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نسبة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الضريبة</w:t>
      </w:r>
      <w:proofErr w:type="spellEnd"/>
      <w:r>
        <w:rPr>
          <w:b/>
        </w:rPr>
        <w:t xml:space="preserve">: </w:t>
      </w:r>
      <w:proofErr w:type="spellStart"/>
      <w:r>
        <w:t>النسبة</w:t>
      </w:r>
      <w:proofErr w:type="spellEnd"/>
      <w:r>
        <w:t xml:space="preserve"> </w:t>
      </w:r>
      <w:proofErr w:type="spellStart"/>
      <w:r>
        <w:t>المئوية</w:t>
      </w:r>
      <w:proofErr w:type="spellEnd"/>
      <w:r>
        <w:t xml:space="preserve"> </w:t>
      </w:r>
      <w:proofErr w:type="spellStart"/>
      <w:r>
        <w:t>للضريبة</w:t>
      </w:r>
      <w:proofErr w:type="spellEnd"/>
    </w:p>
    <w:p w14:paraId="595E07AF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إجمالي</w:t>
      </w:r>
      <w:proofErr w:type="spellEnd"/>
      <w:r>
        <w:rPr>
          <w:b/>
        </w:rPr>
        <w:t xml:space="preserve">: </w:t>
      </w:r>
      <w:proofErr w:type="spellStart"/>
      <w:r>
        <w:t>المجموع</w:t>
      </w:r>
      <w:proofErr w:type="spellEnd"/>
      <w:r>
        <w:t xml:space="preserve"> </w:t>
      </w:r>
      <w:proofErr w:type="spellStart"/>
      <w:r>
        <w:t>النهائي</w:t>
      </w:r>
      <w:proofErr w:type="spellEnd"/>
    </w:p>
    <w:p w14:paraId="0759ADA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أدوات</w:t>
      </w:r>
      <w:proofErr w:type="spellEnd"/>
      <w:r>
        <w:rPr>
          <w:b/>
        </w:rPr>
        <w:t xml:space="preserve">: </w:t>
      </w: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  <w:r>
        <w:t xml:space="preserve"> (</w:t>
      </w:r>
      <w:proofErr w:type="spellStart"/>
      <w:r>
        <w:t>تعديل</w:t>
      </w:r>
      <w:proofErr w:type="spellEnd"/>
      <w:r>
        <w:t xml:space="preserve">، </w:t>
      </w:r>
      <w:proofErr w:type="spellStart"/>
      <w:r>
        <w:t>تفاصيل</w:t>
      </w:r>
      <w:proofErr w:type="spellEnd"/>
      <w:r>
        <w:t xml:space="preserve">، </w:t>
      </w:r>
      <w:proofErr w:type="spellStart"/>
      <w:r>
        <w:t>طباعة</w:t>
      </w:r>
      <w:proofErr w:type="spellEnd"/>
      <w:r>
        <w:t xml:space="preserve">، </w:t>
      </w:r>
      <w:proofErr w:type="spellStart"/>
      <w:r>
        <w:t>حذف</w:t>
      </w:r>
      <w:proofErr w:type="spellEnd"/>
      <w:r>
        <w:t>)</w:t>
      </w:r>
    </w:p>
    <w:p w14:paraId="16669FEE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المطلوبة</w:t>
      </w:r>
      <w:proofErr w:type="spellEnd"/>
      <w:r>
        <w:t xml:space="preserve"> </w:t>
      </w:r>
      <w:proofErr w:type="spellStart"/>
      <w:r>
        <w:t>عند</w:t>
      </w:r>
      <w:proofErr w:type="spellEnd"/>
      <w:r>
        <w:t xml:space="preserve"> </w:t>
      </w:r>
      <w:proofErr w:type="spellStart"/>
      <w:r>
        <w:t>الإضافة</w:t>
      </w:r>
      <w:proofErr w:type="spellEnd"/>
      <w:r>
        <w:t>/</w:t>
      </w:r>
      <w:proofErr w:type="spellStart"/>
      <w:r>
        <w:t>التعديل</w:t>
      </w:r>
      <w:proofErr w:type="spellEnd"/>
    </w:p>
    <w:p w14:paraId="7A1227E7" w14:textId="77777777" w:rsidR="00953F03" w:rsidRDefault="00000000">
      <w:pPr>
        <w:pStyle w:val="ListBullet"/>
      </w:pPr>
      <w:r>
        <w:t>**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السند</w:t>
      </w:r>
      <w:proofErr w:type="spellEnd"/>
      <w:r>
        <w:t>** (</w:t>
      </w:r>
      <w:proofErr w:type="spellStart"/>
      <w:r>
        <w:t>إلزامي</w:t>
      </w:r>
      <w:proofErr w:type="spellEnd"/>
      <w:r>
        <w:t>)</w:t>
      </w:r>
    </w:p>
    <w:p w14:paraId="2591BCD5" w14:textId="77777777" w:rsidR="00953F03" w:rsidRDefault="00000000">
      <w:pPr>
        <w:pStyle w:val="ListBullet"/>
      </w:pPr>
      <w:r>
        <w:t>**</w:t>
      </w:r>
      <w:proofErr w:type="spellStart"/>
      <w:r>
        <w:t>الرقم</w:t>
      </w:r>
      <w:proofErr w:type="spellEnd"/>
      <w:r>
        <w:t xml:space="preserve"> </w:t>
      </w:r>
      <w:proofErr w:type="spellStart"/>
      <w:r>
        <w:t>المرجعي</w:t>
      </w:r>
      <w:proofErr w:type="spellEnd"/>
      <w:r>
        <w:t>** (</w:t>
      </w:r>
      <w:proofErr w:type="spellStart"/>
      <w:r>
        <w:t>إلزامي</w:t>
      </w:r>
      <w:proofErr w:type="spellEnd"/>
      <w:r>
        <w:t>)</w:t>
      </w:r>
    </w:p>
    <w:p w14:paraId="63061137" w14:textId="77777777" w:rsidR="00953F03" w:rsidRDefault="00000000">
      <w:pPr>
        <w:pStyle w:val="ListBullet"/>
      </w:pPr>
      <w:r>
        <w:lastRenderedPageBreak/>
        <w:t>**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البيع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</w:p>
    <w:p w14:paraId="7ACF6303" w14:textId="77777777" w:rsidR="00953F03" w:rsidRDefault="00000000">
      <w:pPr>
        <w:pStyle w:val="ListBullet"/>
      </w:pPr>
      <w:r>
        <w:t>**</w:t>
      </w:r>
      <w:proofErr w:type="spellStart"/>
      <w:r>
        <w:t>العميل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</w:p>
    <w:p w14:paraId="011669D9" w14:textId="77777777" w:rsidR="00953F03" w:rsidRDefault="00000000">
      <w:pPr>
        <w:pStyle w:val="ListBullet"/>
      </w:pPr>
      <w:r>
        <w:t>**</w:t>
      </w:r>
      <w:proofErr w:type="spellStart"/>
      <w:r>
        <w:t>الموقع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</w:p>
    <w:p w14:paraId="53E751C5" w14:textId="77777777" w:rsidR="00953F03" w:rsidRDefault="00000000">
      <w:pPr>
        <w:pStyle w:val="ListBullet"/>
      </w:pPr>
      <w:r>
        <w:t>**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السند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تاريخ</w:t>
      </w:r>
      <w:proofErr w:type="spellEnd"/>
    </w:p>
    <w:p w14:paraId="6C38C549" w14:textId="77777777" w:rsidR="00953F03" w:rsidRDefault="00000000">
      <w:pPr>
        <w:pStyle w:val="ListBullet"/>
      </w:pPr>
      <w:r>
        <w:t>**</w:t>
      </w:r>
      <w:proofErr w:type="spellStart"/>
      <w:r>
        <w:t>مبلغ</w:t>
      </w:r>
      <w:proofErr w:type="spellEnd"/>
      <w:r>
        <w:t xml:space="preserve"> </w:t>
      </w:r>
      <w:proofErr w:type="spellStart"/>
      <w:r>
        <w:t>الإشعار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رقم</w:t>
      </w:r>
      <w:proofErr w:type="spellEnd"/>
    </w:p>
    <w:p w14:paraId="58F57B34" w14:textId="77777777" w:rsidR="00953F03" w:rsidRDefault="00000000">
      <w:pPr>
        <w:pStyle w:val="ListBullet"/>
      </w:pPr>
      <w:r>
        <w:t>**</w:t>
      </w:r>
      <w:proofErr w:type="spellStart"/>
      <w:r>
        <w:t>القيمة</w:t>
      </w:r>
      <w:proofErr w:type="spellEnd"/>
      <w:r>
        <w:t xml:space="preserve"> </w:t>
      </w:r>
      <w:proofErr w:type="spellStart"/>
      <w:r>
        <w:t>الصافية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رقم</w:t>
      </w:r>
      <w:proofErr w:type="spellEnd"/>
    </w:p>
    <w:p w14:paraId="5C845321" w14:textId="77777777" w:rsidR="00953F03" w:rsidRDefault="00000000">
      <w:pPr>
        <w:pStyle w:val="ListBullet"/>
      </w:pPr>
      <w:r>
        <w:t>**</w:t>
      </w:r>
      <w:proofErr w:type="spellStart"/>
      <w:r>
        <w:t>قيمة</w:t>
      </w:r>
      <w:proofErr w:type="spellEnd"/>
      <w:r>
        <w:t xml:space="preserve"> </w:t>
      </w:r>
      <w:proofErr w:type="spellStart"/>
      <w:r>
        <w:t>الضريبة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رقم</w:t>
      </w:r>
      <w:proofErr w:type="spellEnd"/>
    </w:p>
    <w:p w14:paraId="5B75FFA4" w14:textId="77777777" w:rsidR="00953F03" w:rsidRDefault="00000000">
      <w:pPr>
        <w:pStyle w:val="ListBullet"/>
      </w:pPr>
      <w:r>
        <w:t>**</w:t>
      </w:r>
      <w:proofErr w:type="spellStart"/>
      <w:r>
        <w:t>نسبة</w:t>
      </w:r>
      <w:proofErr w:type="spellEnd"/>
      <w:r>
        <w:t xml:space="preserve"> </w:t>
      </w:r>
      <w:proofErr w:type="spellStart"/>
      <w:r>
        <w:t>الضريبة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رقم</w:t>
      </w:r>
      <w:proofErr w:type="spellEnd"/>
    </w:p>
    <w:p w14:paraId="58DD0A92" w14:textId="77777777" w:rsidR="00953F03" w:rsidRDefault="00000000">
      <w:pPr>
        <w:pStyle w:val="ListBullet"/>
      </w:pPr>
      <w:r>
        <w:t>**</w:t>
      </w:r>
      <w:proofErr w:type="spellStart"/>
      <w:r>
        <w:t>إجمالي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رقم</w:t>
      </w:r>
      <w:proofErr w:type="spellEnd"/>
    </w:p>
    <w:p w14:paraId="32EB74A2" w14:textId="77777777" w:rsidR="00953F03" w:rsidRDefault="00000000">
      <w:pPr>
        <w:pStyle w:val="ListBullet"/>
      </w:pPr>
      <w:r>
        <w:t>**</w:t>
      </w:r>
      <w:proofErr w:type="spellStart"/>
      <w:r>
        <w:t>السبب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نص</w:t>
      </w:r>
      <w:proofErr w:type="spellEnd"/>
    </w:p>
    <w:p w14:paraId="0DE62C6B" w14:textId="77777777" w:rsidR="00953F03" w:rsidRDefault="00000000">
      <w:pPr>
        <w:pStyle w:val="ListBullet"/>
      </w:pPr>
      <w:r>
        <w:t>**</w:t>
      </w:r>
      <w:proofErr w:type="spellStart"/>
      <w:r>
        <w:t>الملاحظات</w:t>
      </w:r>
      <w:proofErr w:type="spellEnd"/>
      <w:r>
        <w:t>** (</w:t>
      </w:r>
      <w:proofErr w:type="spellStart"/>
      <w:r>
        <w:t>اختياري</w:t>
      </w:r>
      <w:proofErr w:type="spellEnd"/>
      <w:r>
        <w:t>)</w:t>
      </w:r>
    </w:p>
    <w:p w14:paraId="5242B5E0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64482445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إضافة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جديد</w:t>
      </w:r>
      <w:proofErr w:type="spellEnd"/>
      <w:r>
        <w:rPr>
          <w:b/>
        </w:rPr>
        <w:t xml:space="preserve">: </w:t>
      </w:r>
      <w:proofErr w:type="spellStart"/>
      <w:r>
        <w:t>لفتح</w:t>
      </w:r>
      <w:proofErr w:type="spellEnd"/>
      <w:r>
        <w:t xml:space="preserve"> </w:t>
      </w:r>
      <w:proofErr w:type="spellStart"/>
      <w:r>
        <w:t>نموذج</w:t>
      </w:r>
      <w:proofErr w:type="spellEnd"/>
      <w:r>
        <w:t xml:space="preserve"> </w:t>
      </w:r>
      <w:proofErr w:type="spellStart"/>
      <w:r>
        <w:t>إضافة</w:t>
      </w:r>
      <w:proofErr w:type="spellEnd"/>
      <w:r>
        <w:t xml:space="preserve"> </w:t>
      </w:r>
      <w:proofErr w:type="spellStart"/>
      <w:r>
        <w:t>إشعار</w:t>
      </w:r>
      <w:proofErr w:type="spellEnd"/>
      <w:r>
        <w:t xml:space="preserve"> </w:t>
      </w:r>
      <w:proofErr w:type="spellStart"/>
      <w:r>
        <w:t>مدين</w:t>
      </w:r>
      <w:proofErr w:type="spellEnd"/>
      <w:r>
        <w:t xml:space="preserve"> </w:t>
      </w:r>
      <w:proofErr w:type="spellStart"/>
      <w:r>
        <w:t>جديد</w:t>
      </w:r>
      <w:proofErr w:type="spellEnd"/>
    </w:p>
    <w:p w14:paraId="3EA4595C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بحث</w:t>
      </w:r>
      <w:proofErr w:type="spellEnd"/>
      <w:r>
        <w:rPr>
          <w:b/>
        </w:rPr>
        <w:t xml:space="preserve">: </w:t>
      </w:r>
      <w:proofErr w:type="spellStart"/>
      <w:r>
        <w:t>للبحث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الإشعارات</w:t>
      </w:r>
      <w:proofErr w:type="spellEnd"/>
    </w:p>
    <w:p w14:paraId="420506A6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تصدير</w:t>
      </w:r>
      <w:proofErr w:type="spellEnd"/>
      <w:r>
        <w:rPr>
          <w:b/>
        </w:rPr>
        <w:t xml:space="preserve">: </w:t>
      </w:r>
      <w:proofErr w:type="spellStart"/>
      <w:r>
        <w:t>لتصدير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55DCDB2E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طباعة</w:t>
      </w:r>
      <w:proofErr w:type="spellEnd"/>
      <w:r>
        <w:rPr>
          <w:b/>
        </w:rPr>
        <w:t xml:space="preserve">: </w:t>
      </w:r>
      <w:proofErr w:type="spellStart"/>
      <w:r>
        <w:t>لطباعة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14D15B7D" w14:textId="77777777" w:rsidR="00953F03" w:rsidRDefault="00000000">
      <w:pPr>
        <w:pStyle w:val="Heading2"/>
      </w:pPr>
      <w:proofErr w:type="spellStart"/>
      <w:r>
        <w:t>عمود</w:t>
      </w:r>
      <w:proofErr w:type="spellEnd"/>
      <w:r>
        <w:t xml:space="preserve"> </w:t>
      </w:r>
      <w:proofErr w:type="spellStart"/>
      <w:r>
        <w:t>الأدوات</w:t>
      </w:r>
      <w:proofErr w:type="spellEnd"/>
    </w:p>
    <w:p w14:paraId="3EAF93D7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تعديل</w:t>
      </w:r>
      <w:proofErr w:type="spellEnd"/>
      <w:r>
        <w:rPr>
          <w:b/>
        </w:rPr>
        <w:t xml:space="preserve">: </w:t>
      </w:r>
      <w:proofErr w:type="spellStart"/>
      <w:r>
        <w:t>لتعديل</w:t>
      </w:r>
      <w:proofErr w:type="spellEnd"/>
      <w:r>
        <w:t xml:space="preserve"> </w:t>
      </w:r>
      <w:proofErr w:type="spellStart"/>
      <w:r>
        <w:t>الإشعار</w:t>
      </w:r>
      <w:proofErr w:type="spellEnd"/>
      <w:r>
        <w:t xml:space="preserve"> </w:t>
      </w:r>
      <w:proofErr w:type="spellStart"/>
      <w:r>
        <w:t>المحدد</w:t>
      </w:r>
      <w:proofErr w:type="spellEnd"/>
    </w:p>
    <w:p w14:paraId="70C7793E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تفاصيل</w:t>
      </w:r>
      <w:proofErr w:type="spellEnd"/>
      <w:r>
        <w:rPr>
          <w:b/>
        </w:rPr>
        <w:t xml:space="preserve">: </w:t>
      </w:r>
      <w:proofErr w:type="spellStart"/>
      <w:r>
        <w:t>لعرض</w:t>
      </w:r>
      <w:proofErr w:type="spellEnd"/>
      <w:r>
        <w:t xml:space="preserve"> </w:t>
      </w:r>
      <w:proofErr w:type="spellStart"/>
      <w:r>
        <w:t>تفاصيل</w:t>
      </w:r>
      <w:proofErr w:type="spellEnd"/>
      <w:r>
        <w:t xml:space="preserve"> </w:t>
      </w:r>
      <w:proofErr w:type="spellStart"/>
      <w:r>
        <w:t>الإشعار</w:t>
      </w:r>
      <w:proofErr w:type="spellEnd"/>
      <w:r>
        <w:t xml:space="preserve"> </w:t>
      </w:r>
      <w:proofErr w:type="spellStart"/>
      <w:r>
        <w:t>المحدد</w:t>
      </w:r>
      <w:proofErr w:type="spellEnd"/>
    </w:p>
    <w:p w14:paraId="2F832D12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طباعة</w:t>
      </w:r>
      <w:proofErr w:type="spellEnd"/>
      <w:r>
        <w:rPr>
          <w:b/>
        </w:rPr>
        <w:t xml:space="preserve">: </w:t>
      </w:r>
      <w:proofErr w:type="spellStart"/>
      <w:r>
        <w:t>لطباعة</w:t>
      </w:r>
      <w:proofErr w:type="spellEnd"/>
      <w:r>
        <w:t xml:space="preserve"> </w:t>
      </w:r>
      <w:proofErr w:type="spellStart"/>
      <w:r>
        <w:t>الإشعار</w:t>
      </w:r>
      <w:proofErr w:type="spellEnd"/>
      <w:r>
        <w:t xml:space="preserve"> </w:t>
      </w:r>
      <w:proofErr w:type="spellStart"/>
      <w:r>
        <w:t>المحدد</w:t>
      </w:r>
      <w:proofErr w:type="spellEnd"/>
    </w:p>
    <w:p w14:paraId="5664D47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حذف</w:t>
      </w:r>
      <w:proofErr w:type="spellEnd"/>
      <w:r>
        <w:rPr>
          <w:b/>
        </w:rPr>
        <w:t xml:space="preserve">: </w:t>
      </w:r>
      <w:proofErr w:type="spellStart"/>
      <w:r>
        <w:t>لحذف</w:t>
      </w:r>
      <w:proofErr w:type="spellEnd"/>
      <w:r>
        <w:t xml:space="preserve"> </w:t>
      </w:r>
      <w:proofErr w:type="spellStart"/>
      <w:r>
        <w:t>الإشعار</w:t>
      </w:r>
      <w:proofErr w:type="spellEnd"/>
      <w:r>
        <w:t xml:space="preserve"> </w:t>
      </w:r>
      <w:proofErr w:type="spellStart"/>
      <w:r>
        <w:t>المحدد</w:t>
      </w:r>
      <w:proofErr w:type="spellEnd"/>
    </w:p>
    <w:p w14:paraId="7536E923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569AC7BE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/Controllers/Sales/</w:t>
      </w:r>
      <w:proofErr w:type="spellStart"/>
      <w:r>
        <w:t>CustomerDebitNoteController</w:t>
      </w:r>
      <w:proofErr w:type="spellEnd"/>
      <w:r>
        <w:t>`</w:t>
      </w:r>
    </w:p>
    <w:p w14:paraId="0AEDB0BF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/Controllers/Sales/</w:t>
      </w:r>
      <w:proofErr w:type="spellStart"/>
      <w:r>
        <w:t>SalesInvoiceController</w:t>
      </w:r>
      <w:proofErr w:type="spellEnd"/>
      <w:r>
        <w:t>`</w:t>
      </w:r>
    </w:p>
    <w:p w14:paraId="5BA2585E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CustomersController</w:t>
      </w:r>
      <w:proofErr w:type="spellEnd"/>
      <w:r>
        <w:t>`</w:t>
      </w:r>
    </w:p>
    <w:p w14:paraId="7E24E4D6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LocationsController</w:t>
      </w:r>
      <w:proofErr w:type="spellEnd"/>
      <w:r>
        <w:t>`</w:t>
      </w:r>
    </w:p>
    <w:p w14:paraId="686BEC03" w14:textId="77777777" w:rsidR="00953F03" w:rsidRDefault="00000000">
      <w:pPr>
        <w:pStyle w:val="Heading2"/>
      </w:pPr>
      <w:proofErr w:type="spellStart"/>
      <w:r>
        <w:t>التفاصيل</w:t>
      </w:r>
      <w:proofErr w:type="spellEnd"/>
      <w:r>
        <w:t xml:space="preserve"> </w:t>
      </w:r>
      <w:proofErr w:type="spellStart"/>
      <w:r>
        <w:t>التقنية</w:t>
      </w:r>
      <w:proofErr w:type="spellEnd"/>
    </w:p>
    <w:p w14:paraId="0F4A1C1D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المدخلة</w:t>
      </w:r>
      <w:proofErr w:type="spellEnd"/>
    </w:p>
    <w:p w14:paraId="29254307" w14:textId="77777777" w:rsidR="00953F03" w:rsidRDefault="00000000">
      <w:pPr>
        <w:pStyle w:val="ListBullet"/>
      </w:pPr>
      <w:proofErr w:type="spellStart"/>
      <w:r>
        <w:t>ربط</w:t>
      </w:r>
      <w:proofErr w:type="spellEnd"/>
      <w:r>
        <w:t xml:space="preserve"> </w:t>
      </w:r>
      <w:proofErr w:type="spellStart"/>
      <w:r>
        <w:t>الإشعارات</w:t>
      </w:r>
      <w:proofErr w:type="spellEnd"/>
      <w:r>
        <w:t xml:space="preserve"> </w:t>
      </w:r>
      <w:proofErr w:type="spellStart"/>
      <w:r>
        <w:t>بفواتير</w:t>
      </w:r>
      <w:proofErr w:type="spellEnd"/>
      <w:r>
        <w:t xml:space="preserve"> </w:t>
      </w:r>
      <w:proofErr w:type="spellStart"/>
      <w:r>
        <w:t>البيع</w:t>
      </w:r>
      <w:proofErr w:type="spellEnd"/>
      <w:r>
        <w:t xml:space="preserve"> </w:t>
      </w:r>
      <w:proofErr w:type="spellStart"/>
      <w:r>
        <w:t>والعملاء</w:t>
      </w:r>
      <w:proofErr w:type="spellEnd"/>
    </w:p>
    <w:p w14:paraId="158929C1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حالة</w:t>
      </w:r>
      <w:proofErr w:type="spellEnd"/>
      <w:r>
        <w:t xml:space="preserve"> </w:t>
      </w:r>
      <w:proofErr w:type="spellStart"/>
      <w:r>
        <w:t>الإشعارات</w:t>
      </w:r>
      <w:proofErr w:type="spellEnd"/>
    </w:p>
    <w:p w14:paraId="4A138C28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عدم</w:t>
      </w:r>
      <w:proofErr w:type="spellEnd"/>
      <w:r>
        <w:t xml:space="preserve"> </w:t>
      </w:r>
      <w:proofErr w:type="spellStart"/>
      <w:r>
        <w:t>تكرار</w:t>
      </w:r>
      <w:proofErr w:type="spellEnd"/>
      <w:r>
        <w:t xml:space="preserve"> </w:t>
      </w:r>
      <w:proofErr w:type="spellStart"/>
      <w:r>
        <w:t>أرقام</w:t>
      </w:r>
      <w:proofErr w:type="spellEnd"/>
      <w:r>
        <w:t xml:space="preserve"> </w:t>
      </w:r>
      <w:proofErr w:type="spellStart"/>
      <w:r>
        <w:t>السندات</w:t>
      </w:r>
      <w:proofErr w:type="spellEnd"/>
    </w:p>
    <w:p w14:paraId="6AF4B977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بتنسيقات</w:t>
      </w:r>
      <w:proofErr w:type="spellEnd"/>
      <w:r>
        <w:t xml:space="preserve"> </w:t>
      </w:r>
      <w:proofErr w:type="spellStart"/>
      <w:r>
        <w:t>مختلفة</w:t>
      </w:r>
      <w:proofErr w:type="spellEnd"/>
    </w:p>
    <w:p w14:paraId="497BE964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تقارير</w:t>
      </w:r>
      <w:proofErr w:type="spellEnd"/>
      <w:r>
        <w:t xml:space="preserve"> </w:t>
      </w:r>
      <w:proofErr w:type="spellStart"/>
      <w:r>
        <w:t>الإشعارات</w:t>
      </w:r>
      <w:proofErr w:type="spellEnd"/>
    </w:p>
    <w:p w14:paraId="31B56F08" w14:textId="77777777" w:rsidR="00953F03" w:rsidRDefault="00000000">
      <w:pPr>
        <w:pStyle w:val="ListBullet"/>
      </w:pPr>
      <w:proofErr w:type="spellStart"/>
      <w:r>
        <w:t>حساب</w:t>
      </w:r>
      <w:proofErr w:type="spellEnd"/>
      <w:r>
        <w:t xml:space="preserve"> </w:t>
      </w:r>
      <w:proofErr w:type="spellStart"/>
      <w:r>
        <w:t>الضرائب</w:t>
      </w:r>
      <w:proofErr w:type="spellEnd"/>
      <w:r>
        <w:t xml:space="preserve"> </w:t>
      </w:r>
      <w:proofErr w:type="spellStart"/>
      <w:r>
        <w:t>تلقائياً</w:t>
      </w:r>
      <w:proofErr w:type="spellEnd"/>
    </w:p>
    <w:p w14:paraId="1871473F" w14:textId="77777777" w:rsidR="00953F03" w:rsidRDefault="00000000">
      <w:pPr>
        <w:pStyle w:val="ListBullet"/>
      </w:pPr>
      <w:proofErr w:type="spellStart"/>
      <w:r>
        <w:t>تحديث</w:t>
      </w:r>
      <w:proofErr w:type="spellEnd"/>
      <w:r>
        <w:t xml:space="preserve"> </w:t>
      </w:r>
      <w:proofErr w:type="spellStart"/>
      <w:r>
        <w:t>رصيد</w:t>
      </w:r>
      <w:proofErr w:type="spellEnd"/>
      <w:r>
        <w:t xml:space="preserve"> </w:t>
      </w:r>
      <w:proofErr w:type="spellStart"/>
      <w:r>
        <w:t>العميل</w:t>
      </w:r>
      <w:proofErr w:type="spellEnd"/>
      <w:r>
        <w:t xml:space="preserve"> </w:t>
      </w:r>
      <w:proofErr w:type="spellStart"/>
      <w:r>
        <w:t>تلقائياً</w:t>
      </w:r>
      <w:proofErr w:type="spellEnd"/>
    </w:p>
    <w:p w14:paraId="4CC6FE59" w14:textId="77777777" w:rsidR="00953F03" w:rsidRDefault="00000000">
      <w:pPr>
        <w:pStyle w:val="ListBullet"/>
      </w:pPr>
      <w:proofErr w:type="spellStart"/>
      <w:r>
        <w:lastRenderedPageBreak/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البيع</w:t>
      </w:r>
      <w:proofErr w:type="spellEnd"/>
    </w:p>
    <w:p w14:paraId="09187A98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العميل</w:t>
      </w:r>
      <w:proofErr w:type="spellEnd"/>
      <w:r>
        <w:t xml:space="preserve"> </w:t>
      </w:r>
      <w:proofErr w:type="spellStart"/>
      <w:r>
        <w:t>والموقع</w:t>
      </w:r>
      <w:proofErr w:type="spellEnd"/>
    </w:p>
    <w:p w14:paraId="0B23E008" w14:textId="77777777" w:rsidR="00953F03" w:rsidRDefault="00953F03"/>
    <w:p w14:paraId="7A5638F7" w14:textId="77777777" w:rsidR="00953F03" w:rsidRDefault="00000000">
      <w:r>
        <w:t>──────────────────────────────</w:t>
      </w:r>
    </w:p>
    <w:p w14:paraId="58D4666C" w14:textId="77777777" w:rsidR="00953F03" w:rsidRDefault="00953F03"/>
    <w:p w14:paraId="676A1F77" w14:textId="77777777" w:rsidR="00953F03" w:rsidRDefault="00000000">
      <w:pPr>
        <w:pStyle w:val="Heading2"/>
      </w:pPr>
      <w:proofErr w:type="spellStart"/>
      <w:r>
        <w:t>إضافة</w:t>
      </w:r>
      <w:proofErr w:type="spellEnd"/>
      <w:r>
        <w:t xml:space="preserve"> </w:t>
      </w:r>
      <w:proofErr w:type="spellStart"/>
      <w:r>
        <w:t>مرتجع</w:t>
      </w:r>
      <w:proofErr w:type="spellEnd"/>
      <w:r>
        <w:t xml:space="preserve"> </w:t>
      </w:r>
      <w:proofErr w:type="spellStart"/>
      <w:r>
        <w:t>كميات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جديد</w:t>
      </w:r>
      <w:proofErr w:type="spellEnd"/>
    </w:p>
    <w:p w14:paraId="6D45F716" w14:textId="77777777" w:rsidR="00953F03" w:rsidRDefault="00000000">
      <w:pPr>
        <w:pStyle w:val="Heading1"/>
        <w:jc w:val="center"/>
      </w:pPr>
      <w:proofErr w:type="spellStart"/>
      <w:r>
        <w:t>إضافة</w:t>
      </w:r>
      <w:proofErr w:type="spellEnd"/>
      <w:r>
        <w:t xml:space="preserve"> </w:t>
      </w:r>
      <w:proofErr w:type="spellStart"/>
      <w:r>
        <w:t>مرتجع</w:t>
      </w:r>
      <w:proofErr w:type="spellEnd"/>
      <w:r>
        <w:t xml:space="preserve"> </w:t>
      </w:r>
      <w:proofErr w:type="spellStart"/>
      <w:r>
        <w:t>كميات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جديد</w:t>
      </w:r>
      <w:proofErr w:type="spellEnd"/>
    </w:p>
    <w:p w14:paraId="3025058C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17529DC2" w14:textId="77777777" w:rsidR="00953F03" w:rsidRDefault="00000000">
      <w:proofErr w:type="spellStart"/>
      <w:r>
        <w:t>شاشة</w:t>
      </w:r>
      <w:proofErr w:type="spellEnd"/>
      <w:r>
        <w:t xml:space="preserve"> </w:t>
      </w:r>
      <w:proofErr w:type="spellStart"/>
      <w:r>
        <w:t>إضافة</w:t>
      </w:r>
      <w:proofErr w:type="spellEnd"/>
      <w:r>
        <w:t xml:space="preserve"> </w:t>
      </w:r>
      <w:proofErr w:type="spellStart"/>
      <w:r>
        <w:t>مرتجع</w:t>
      </w:r>
      <w:proofErr w:type="spellEnd"/>
      <w:r>
        <w:t xml:space="preserve"> </w:t>
      </w:r>
      <w:proofErr w:type="spellStart"/>
      <w:r>
        <w:t>كميات</w:t>
      </w:r>
      <w:proofErr w:type="spellEnd"/>
      <w:r>
        <w:t xml:space="preserve"> </w:t>
      </w:r>
      <w:proofErr w:type="spellStart"/>
      <w:r>
        <w:t>جديد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بيع</w:t>
      </w:r>
      <w:proofErr w:type="spellEnd"/>
      <w:r>
        <w:t xml:space="preserve"> </w:t>
      </w:r>
      <w:proofErr w:type="spellStart"/>
      <w:r>
        <w:t>محددة</w:t>
      </w:r>
      <w:proofErr w:type="spellEnd"/>
      <w:r>
        <w:t>.</w:t>
      </w:r>
    </w:p>
    <w:p w14:paraId="577AE368" w14:textId="77777777" w:rsidR="00953F03" w:rsidRDefault="00000000">
      <w:pPr>
        <w:pStyle w:val="Heading2"/>
      </w:pPr>
      <w:proofErr w:type="spellStart"/>
      <w:r>
        <w:t>الوظائف</w:t>
      </w:r>
      <w:proofErr w:type="spellEnd"/>
    </w:p>
    <w:p w14:paraId="2072F502" w14:textId="77777777" w:rsidR="00953F03" w:rsidRDefault="00000000">
      <w:pPr>
        <w:pStyle w:val="ListBullet"/>
      </w:pPr>
      <w:proofErr w:type="spellStart"/>
      <w:r>
        <w:t>إدخال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المرتجع</w:t>
      </w:r>
      <w:proofErr w:type="spellEnd"/>
      <w:r>
        <w:t xml:space="preserve"> </w:t>
      </w:r>
      <w:proofErr w:type="spellStart"/>
      <w:r>
        <w:t>الجديد</w:t>
      </w:r>
      <w:proofErr w:type="spellEnd"/>
    </w:p>
    <w:p w14:paraId="752E1A9A" w14:textId="77777777" w:rsidR="00953F03" w:rsidRDefault="00000000">
      <w:pPr>
        <w:pStyle w:val="ListBullet"/>
      </w:pPr>
      <w:proofErr w:type="spellStart"/>
      <w:r>
        <w:t>ربط</w:t>
      </w:r>
      <w:proofErr w:type="spellEnd"/>
      <w:r>
        <w:t xml:space="preserve"> </w:t>
      </w:r>
      <w:proofErr w:type="spellStart"/>
      <w:r>
        <w:t>المرتجع</w:t>
      </w:r>
      <w:proofErr w:type="spellEnd"/>
      <w:r>
        <w:t xml:space="preserve"> </w:t>
      </w:r>
      <w:proofErr w:type="spellStart"/>
      <w:r>
        <w:t>بفاتورة</w:t>
      </w:r>
      <w:proofErr w:type="spellEnd"/>
      <w:r>
        <w:t xml:space="preserve"> </w:t>
      </w:r>
      <w:proofErr w:type="spellStart"/>
      <w:r>
        <w:t>البيع</w:t>
      </w:r>
      <w:proofErr w:type="spellEnd"/>
    </w:p>
    <w:p w14:paraId="04BF6DBA" w14:textId="77777777" w:rsidR="00953F03" w:rsidRDefault="00000000">
      <w:pPr>
        <w:pStyle w:val="ListBullet"/>
      </w:pPr>
      <w:proofErr w:type="spellStart"/>
      <w:r>
        <w:t>تحديد</w:t>
      </w:r>
      <w:proofErr w:type="spellEnd"/>
      <w:r>
        <w:t xml:space="preserve"> </w:t>
      </w:r>
      <w:proofErr w:type="spellStart"/>
      <w:r>
        <w:t>الكميات</w:t>
      </w:r>
      <w:proofErr w:type="spellEnd"/>
      <w:r>
        <w:t xml:space="preserve"> </w:t>
      </w:r>
      <w:proofErr w:type="spellStart"/>
      <w:r>
        <w:t>المرتجعة</w:t>
      </w:r>
      <w:proofErr w:type="spellEnd"/>
    </w:p>
    <w:p w14:paraId="3EE11BB6" w14:textId="77777777" w:rsidR="00953F03" w:rsidRDefault="00000000">
      <w:pPr>
        <w:pStyle w:val="ListBullet"/>
      </w:pPr>
      <w:proofErr w:type="spellStart"/>
      <w:r>
        <w:t>حساب</w:t>
      </w:r>
      <w:proofErr w:type="spellEnd"/>
      <w:r>
        <w:t xml:space="preserve"> </w:t>
      </w:r>
      <w:proofErr w:type="spellStart"/>
      <w:r>
        <w:t>المبالغ</w:t>
      </w:r>
      <w:proofErr w:type="spellEnd"/>
      <w:r>
        <w:t xml:space="preserve"> </w:t>
      </w:r>
      <w:proofErr w:type="spellStart"/>
      <w:r>
        <w:t>تلقائياً</w:t>
      </w:r>
      <w:proofErr w:type="spellEnd"/>
    </w:p>
    <w:p w14:paraId="5CF0F639" w14:textId="77777777" w:rsidR="00953F03" w:rsidRDefault="00000000">
      <w:pPr>
        <w:pStyle w:val="ListBullet"/>
      </w:pPr>
      <w:proofErr w:type="spellStart"/>
      <w:r>
        <w:t>حفظ</w:t>
      </w:r>
      <w:proofErr w:type="spellEnd"/>
      <w:r>
        <w:t xml:space="preserve"> </w:t>
      </w:r>
      <w:proofErr w:type="spellStart"/>
      <w:r>
        <w:t>المرتجع</w:t>
      </w:r>
      <w:proofErr w:type="spellEnd"/>
      <w:r>
        <w:t xml:space="preserve"> </w:t>
      </w:r>
      <w:proofErr w:type="spellStart"/>
      <w:r>
        <w:t>الجديد</w:t>
      </w:r>
      <w:proofErr w:type="spellEnd"/>
    </w:p>
    <w:p w14:paraId="2322D222" w14:textId="77777777" w:rsidR="00953F03" w:rsidRDefault="00000000">
      <w:pPr>
        <w:pStyle w:val="ListBullet"/>
      </w:pPr>
      <w:proofErr w:type="spellStart"/>
      <w:r>
        <w:t>العودة</w:t>
      </w:r>
      <w:proofErr w:type="spellEnd"/>
      <w:r>
        <w:t xml:space="preserve"> </w:t>
      </w:r>
      <w:proofErr w:type="spellStart"/>
      <w:r>
        <w:t>للقائمة</w:t>
      </w:r>
      <w:proofErr w:type="spellEnd"/>
      <w:r>
        <w:t xml:space="preserve"> </w:t>
      </w:r>
      <w:proofErr w:type="spellStart"/>
      <w:r>
        <w:t>الرئيسية</w:t>
      </w:r>
      <w:proofErr w:type="spellEnd"/>
    </w:p>
    <w:p w14:paraId="09E42BA3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المطلوبة</w:t>
      </w:r>
      <w:proofErr w:type="spellEnd"/>
    </w:p>
    <w:p w14:paraId="116AB20F" w14:textId="77777777" w:rsidR="00953F03" w:rsidRDefault="00000000">
      <w:pPr>
        <w:pStyle w:val="Heading3"/>
      </w:pPr>
      <w:proofErr w:type="spellStart"/>
      <w:r>
        <w:t>بيانات</w:t>
      </w:r>
      <w:proofErr w:type="spellEnd"/>
      <w:r>
        <w:t xml:space="preserve"> </w:t>
      </w:r>
      <w:proofErr w:type="spellStart"/>
      <w:r>
        <w:t>المرتجع</w:t>
      </w:r>
      <w:proofErr w:type="spellEnd"/>
      <w:r>
        <w:t xml:space="preserve"> </w:t>
      </w:r>
      <w:proofErr w:type="spellStart"/>
      <w:r>
        <w:t>الأساسية</w:t>
      </w:r>
      <w:proofErr w:type="spellEnd"/>
    </w:p>
    <w:p w14:paraId="453D9283" w14:textId="77777777" w:rsidR="00953F03" w:rsidRDefault="00000000">
      <w:pPr>
        <w:pStyle w:val="ListBullet"/>
      </w:pPr>
      <w:r>
        <w:t>**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السند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تسلسلي</w:t>
      </w:r>
      <w:proofErr w:type="spellEnd"/>
    </w:p>
    <w:p w14:paraId="662A73BE" w14:textId="77777777" w:rsidR="00953F03" w:rsidRDefault="00000000">
      <w:pPr>
        <w:pStyle w:val="ListBullet"/>
      </w:pPr>
      <w:r>
        <w:t>**</w:t>
      </w:r>
      <w:proofErr w:type="spellStart"/>
      <w:r>
        <w:t>الرقم</w:t>
      </w:r>
      <w:proofErr w:type="spellEnd"/>
      <w:r>
        <w:t xml:space="preserve"> </w:t>
      </w:r>
      <w:proofErr w:type="spellStart"/>
      <w:r>
        <w:t>المرجعي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مرجعي</w:t>
      </w:r>
      <w:proofErr w:type="spellEnd"/>
    </w:p>
    <w:p w14:paraId="05A73D28" w14:textId="77777777" w:rsidR="00953F03" w:rsidRDefault="00000000">
      <w:pPr>
        <w:pStyle w:val="ListBullet"/>
      </w:pPr>
      <w:r>
        <w:t>**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البيع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</w:p>
    <w:p w14:paraId="7BE1E80B" w14:textId="77777777" w:rsidR="00953F03" w:rsidRDefault="00000000">
      <w:pPr>
        <w:pStyle w:val="ListBullet"/>
      </w:pPr>
      <w:r>
        <w:t>**</w:t>
      </w:r>
      <w:proofErr w:type="spellStart"/>
      <w:r>
        <w:t>العميل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  <w:r>
        <w:t xml:space="preserve"> (</w:t>
      </w:r>
      <w:proofErr w:type="spellStart"/>
      <w:r>
        <w:t>يتم</w:t>
      </w:r>
      <w:proofErr w:type="spellEnd"/>
      <w:r>
        <w:t xml:space="preserve"> </w:t>
      </w:r>
      <w:proofErr w:type="spellStart"/>
      <w:r>
        <w:t>ملؤها</w:t>
      </w:r>
      <w:proofErr w:type="spellEnd"/>
      <w:r>
        <w:t xml:space="preserve"> </w:t>
      </w:r>
      <w:proofErr w:type="spellStart"/>
      <w:r>
        <w:t>تلقائياً</w:t>
      </w:r>
      <w:proofErr w:type="spellEnd"/>
      <w:r>
        <w:t>)</w:t>
      </w:r>
    </w:p>
    <w:p w14:paraId="248FD6E6" w14:textId="77777777" w:rsidR="00953F03" w:rsidRDefault="00000000">
      <w:pPr>
        <w:pStyle w:val="ListBullet"/>
      </w:pPr>
      <w:r>
        <w:t>**</w:t>
      </w:r>
      <w:proofErr w:type="spellStart"/>
      <w:r>
        <w:t>الموقع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  <w:r>
        <w:t xml:space="preserve"> (</w:t>
      </w:r>
      <w:proofErr w:type="spellStart"/>
      <w:r>
        <w:t>يتم</w:t>
      </w:r>
      <w:proofErr w:type="spellEnd"/>
      <w:r>
        <w:t xml:space="preserve"> </w:t>
      </w:r>
      <w:proofErr w:type="spellStart"/>
      <w:r>
        <w:t>ملؤها</w:t>
      </w:r>
      <w:proofErr w:type="spellEnd"/>
      <w:r>
        <w:t xml:space="preserve"> </w:t>
      </w:r>
      <w:proofErr w:type="spellStart"/>
      <w:r>
        <w:t>تلقائياً</w:t>
      </w:r>
      <w:proofErr w:type="spellEnd"/>
      <w:r>
        <w:t>)</w:t>
      </w:r>
    </w:p>
    <w:p w14:paraId="3D33F46C" w14:textId="77777777" w:rsidR="00953F03" w:rsidRDefault="00000000">
      <w:pPr>
        <w:pStyle w:val="ListBullet"/>
      </w:pPr>
      <w:r>
        <w:t>**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السند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تاريخ</w:t>
      </w:r>
      <w:proofErr w:type="spellEnd"/>
    </w:p>
    <w:p w14:paraId="0D3495ED" w14:textId="77777777" w:rsidR="00953F03" w:rsidRDefault="00000000">
      <w:pPr>
        <w:pStyle w:val="Heading3"/>
      </w:pPr>
      <w:proofErr w:type="spellStart"/>
      <w:r>
        <w:t>تفاصيل</w:t>
      </w:r>
      <w:proofErr w:type="spellEnd"/>
      <w:r>
        <w:t xml:space="preserve"> </w:t>
      </w:r>
      <w:proofErr w:type="spellStart"/>
      <w:r>
        <w:t>الكميات</w:t>
      </w:r>
      <w:proofErr w:type="spellEnd"/>
      <w:r>
        <w:t xml:space="preserve"> </w:t>
      </w:r>
      <w:proofErr w:type="spellStart"/>
      <w:r>
        <w:t>المرتجعة</w:t>
      </w:r>
      <w:proofErr w:type="spellEnd"/>
    </w:p>
    <w:p w14:paraId="35684B89" w14:textId="77777777" w:rsidR="00953F03" w:rsidRDefault="00000000">
      <w:pPr>
        <w:pStyle w:val="ListBullet"/>
      </w:pPr>
      <w:r>
        <w:t>**</w:t>
      </w:r>
      <w:proofErr w:type="spellStart"/>
      <w:r>
        <w:t>الصنف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أصناف</w:t>
      </w:r>
      <w:proofErr w:type="spellEnd"/>
      <w:r>
        <w:t xml:space="preserve"> </w:t>
      </w:r>
      <w:proofErr w:type="spellStart"/>
      <w:r>
        <w:t>الفاتورة</w:t>
      </w:r>
      <w:proofErr w:type="spellEnd"/>
    </w:p>
    <w:p w14:paraId="7D26A793" w14:textId="77777777" w:rsidR="00953F03" w:rsidRDefault="00000000">
      <w:pPr>
        <w:pStyle w:val="ListBullet"/>
      </w:pPr>
      <w:r>
        <w:t>**</w:t>
      </w:r>
      <w:proofErr w:type="spellStart"/>
      <w:r>
        <w:t>الكمية</w:t>
      </w:r>
      <w:proofErr w:type="spellEnd"/>
      <w:r>
        <w:t xml:space="preserve"> </w:t>
      </w:r>
      <w:proofErr w:type="spellStart"/>
      <w:r>
        <w:t>المرتجعة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رقم</w:t>
      </w:r>
      <w:proofErr w:type="spellEnd"/>
      <w:r>
        <w:t xml:space="preserve"> (</w:t>
      </w:r>
      <w:proofErr w:type="spellStart"/>
      <w:r>
        <w:t>لا</w:t>
      </w:r>
      <w:proofErr w:type="spellEnd"/>
      <w:r>
        <w:t xml:space="preserve"> </w:t>
      </w:r>
      <w:proofErr w:type="spellStart"/>
      <w:r>
        <w:t>يتجاوز</w:t>
      </w:r>
      <w:proofErr w:type="spellEnd"/>
      <w:r>
        <w:t xml:space="preserve"> </w:t>
      </w:r>
      <w:proofErr w:type="spellStart"/>
      <w:r>
        <w:t>الكمية</w:t>
      </w:r>
      <w:proofErr w:type="spellEnd"/>
      <w:r>
        <w:t xml:space="preserve"> </w:t>
      </w:r>
      <w:proofErr w:type="spellStart"/>
      <w:r>
        <w:t>المباعة</w:t>
      </w:r>
      <w:proofErr w:type="spellEnd"/>
      <w:r>
        <w:t>)</w:t>
      </w:r>
    </w:p>
    <w:p w14:paraId="4EF7A651" w14:textId="77777777" w:rsidR="00953F03" w:rsidRDefault="00000000">
      <w:pPr>
        <w:pStyle w:val="ListBullet"/>
      </w:pPr>
      <w:r>
        <w:t>**</w:t>
      </w:r>
      <w:proofErr w:type="spellStart"/>
      <w:r>
        <w:t>الوحدة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</w:p>
    <w:p w14:paraId="0DB44B45" w14:textId="77777777" w:rsidR="00953F03" w:rsidRDefault="00000000">
      <w:pPr>
        <w:pStyle w:val="ListBullet"/>
      </w:pPr>
      <w:r>
        <w:t>**</w:t>
      </w:r>
      <w:proofErr w:type="spellStart"/>
      <w:r>
        <w:t>سعر</w:t>
      </w:r>
      <w:proofErr w:type="spellEnd"/>
      <w:r>
        <w:t xml:space="preserve"> </w:t>
      </w:r>
      <w:proofErr w:type="spellStart"/>
      <w:r>
        <w:t>الوحدة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رقم</w:t>
      </w:r>
      <w:proofErr w:type="spellEnd"/>
      <w:r>
        <w:t xml:space="preserve"> (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الفاتورة</w:t>
      </w:r>
      <w:proofErr w:type="spellEnd"/>
      <w:r>
        <w:t xml:space="preserve"> </w:t>
      </w:r>
      <w:proofErr w:type="spellStart"/>
      <w:r>
        <w:t>الأصلية</w:t>
      </w:r>
      <w:proofErr w:type="spellEnd"/>
      <w:r>
        <w:t>)</w:t>
      </w:r>
    </w:p>
    <w:p w14:paraId="58B84160" w14:textId="77777777" w:rsidR="00953F03" w:rsidRDefault="00000000">
      <w:pPr>
        <w:pStyle w:val="ListBullet"/>
      </w:pPr>
      <w:r>
        <w:t>**</w:t>
      </w:r>
      <w:proofErr w:type="spellStart"/>
      <w:r>
        <w:t>الإجمالي</w:t>
      </w:r>
      <w:proofErr w:type="spellEnd"/>
      <w:r>
        <w:t>** (</w:t>
      </w:r>
      <w:proofErr w:type="spellStart"/>
      <w:r>
        <w:t>محسوب</w:t>
      </w:r>
      <w:proofErr w:type="spellEnd"/>
      <w:r>
        <w:t xml:space="preserve"> </w:t>
      </w:r>
      <w:proofErr w:type="spellStart"/>
      <w:r>
        <w:t>تلقائياً</w:t>
      </w:r>
      <w:proofErr w:type="spellEnd"/>
      <w:r>
        <w:t xml:space="preserve">) - </w:t>
      </w:r>
      <w:proofErr w:type="spellStart"/>
      <w:r>
        <w:t>رقم</w:t>
      </w:r>
      <w:proofErr w:type="spellEnd"/>
    </w:p>
    <w:p w14:paraId="2FB0D944" w14:textId="77777777" w:rsidR="00953F03" w:rsidRDefault="00000000">
      <w:pPr>
        <w:pStyle w:val="Heading3"/>
      </w:pPr>
      <w:proofErr w:type="spellStart"/>
      <w:r>
        <w:t>المبالغ</w:t>
      </w:r>
      <w:proofErr w:type="spellEnd"/>
      <w:r>
        <w:t xml:space="preserve"> </w:t>
      </w:r>
      <w:proofErr w:type="spellStart"/>
      <w:r>
        <w:t>الإجمالية</w:t>
      </w:r>
      <w:proofErr w:type="spellEnd"/>
    </w:p>
    <w:p w14:paraId="2E8BD3EE" w14:textId="77777777" w:rsidR="00953F03" w:rsidRDefault="00000000">
      <w:pPr>
        <w:pStyle w:val="ListBullet"/>
      </w:pPr>
      <w:r>
        <w:t>**</w:t>
      </w:r>
      <w:proofErr w:type="spellStart"/>
      <w:r>
        <w:t>إجمالي</w:t>
      </w:r>
      <w:proofErr w:type="spellEnd"/>
      <w:r>
        <w:t xml:space="preserve"> </w:t>
      </w:r>
      <w:proofErr w:type="spellStart"/>
      <w:r>
        <w:t>الكميات</w:t>
      </w:r>
      <w:proofErr w:type="spellEnd"/>
      <w:r>
        <w:t xml:space="preserve"> </w:t>
      </w:r>
      <w:proofErr w:type="spellStart"/>
      <w:r>
        <w:t>المرتجعة</w:t>
      </w:r>
      <w:proofErr w:type="spellEnd"/>
      <w:r>
        <w:t>** (</w:t>
      </w:r>
      <w:proofErr w:type="spellStart"/>
      <w:r>
        <w:t>محسوب</w:t>
      </w:r>
      <w:proofErr w:type="spellEnd"/>
      <w:r>
        <w:t xml:space="preserve"> </w:t>
      </w:r>
      <w:proofErr w:type="spellStart"/>
      <w:r>
        <w:t>تلقائياً</w:t>
      </w:r>
      <w:proofErr w:type="spellEnd"/>
      <w:r>
        <w:t xml:space="preserve">) - </w:t>
      </w:r>
      <w:proofErr w:type="spellStart"/>
      <w:r>
        <w:t>رقم</w:t>
      </w:r>
      <w:proofErr w:type="spellEnd"/>
    </w:p>
    <w:p w14:paraId="454E1D37" w14:textId="77777777" w:rsidR="00953F03" w:rsidRDefault="00000000">
      <w:pPr>
        <w:pStyle w:val="ListBullet"/>
      </w:pPr>
      <w:r>
        <w:t>**</w:t>
      </w:r>
      <w:proofErr w:type="spellStart"/>
      <w:r>
        <w:t>إجمالي</w:t>
      </w:r>
      <w:proofErr w:type="spellEnd"/>
      <w:r>
        <w:t xml:space="preserve"> </w:t>
      </w:r>
      <w:proofErr w:type="spellStart"/>
      <w:r>
        <w:t>الضرائب</w:t>
      </w:r>
      <w:proofErr w:type="spellEnd"/>
      <w:r>
        <w:t>** (</w:t>
      </w:r>
      <w:proofErr w:type="spellStart"/>
      <w:r>
        <w:t>محسوب</w:t>
      </w:r>
      <w:proofErr w:type="spellEnd"/>
      <w:r>
        <w:t xml:space="preserve"> </w:t>
      </w:r>
      <w:proofErr w:type="spellStart"/>
      <w:r>
        <w:t>تلقائياً</w:t>
      </w:r>
      <w:proofErr w:type="spellEnd"/>
      <w:r>
        <w:t xml:space="preserve">) - </w:t>
      </w:r>
      <w:proofErr w:type="spellStart"/>
      <w:r>
        <w:t>رقم</w:t>
      </w:r>
      <w:proofErr w:type="spellEnd"/>
    </w:p>
    <w:p w14:paraId="60C392F5" w14:textId="77777777" w:rsidR="00953F03" w:rsidRDefault="00000000">
      <w:pPr>
        <w:pStyle w:val="ListBullet"/>
      </w:pPr>
      <w:r>
        <w:lastRenderedPageBreak/>
        <w:t>**</w:t>
      </w:r>
      <w:proofErr w:type="spellStart"/>
      <w:r>
        <w:t>الإجمالي</w:t>
      </w:r>
      <w:proofErr w:type="spellEnd"/>
      <w:r>
        <w:t xml:space="preserve"> </w:t>
      </w:r>
      <w:proofErr w:type="spellStart"/>
      <w:r>
        <w:t>النهائي</w:t>
      </w:r>
      <w:proofErr w:type="spellEnd"/>
      <w:r>
        <w:t>** (</w:t>
      </w:r>
      <w:proofErr w:type="spellStart"/>
      <w:r>
        <w:t>محسوب</w:t>
      </w:r>
      <w:proofErr w:type="spellEnd"/>
      <w:r>
        <w:t xml:space="preserve"> </w:t>
      </w:r>
      <w:proofErr w:type="spellStart"/>
      <w:r>
        <w:t>تلقائياً</w:t>
      </w:r>
      <w:proofErr w:type="spellEnd"/>
      <w:r>
        <w:t xml:space="preserve">) - </w:t>
      </w:r>
      <w:proofErr w:type="spellStart"/>
      <w:r>
        <w:t>رقم</w:t>
      </w:r>
      <w:proofErr w:type="spellEnd"/>
    </w:p>
    <w:p w14:paraId="49E9A1E3" w14:textId="77777777" w:rsidR="00953F03" w:rsidRDefault="00000000">
      <w:pPr>
        <w:pStyle w:val="Heading3"/>
      </w:pPr>
      <w:proofErr w:type="spellStart"/>
      <w:r>
        <w:t>تفاصيل</w:t>
      </w:r>
      <w:proofErr w:type="spellEnd"/>
      <w:r>
        <w:t xml:space="preserve"> </w:t>
      </w:r>
      <w:proofErr w:type="spellStart"/>
      <w:r>
        <w:t>إضافية</w:t>
      </w:r>
      <w:proofErr w:type="spellEnd"/>
    </w:p>
    <w:p w14:paraId="22F455FC" w14:textId="77777777" w:rsidR="00953F03" w:rsidRDefault="00000000">
      <w:pPr>
        <w:pStyle w:val="ListBullet"/>
      </w:pPr>
      <w:r>
        <w:t>**</w:t>
      </w:r>
      <w:proofErr w:type="spellStart"/>
      <w:r>
        <w:t>السبب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نص</w:t>
      </w:r>
      <w:proofErr w:type="spellEnd"/>
    </w:p>
    <w:p w14:paraId="12937A31" w14:textId="77777777" w:rsidR="00953F03" w:rsidRDefault="00000000">
      <w:pPr>
        <w:pStyle w:val="ListBullet"/>
      </w:pPr>
      <w:r>
        <w:t>**</w:t>
      </w:r>
      <w:proofErr w:type="spellStart"/>
      <w:r>
        <w:t>الملاحظات</w:t>
      </w:r>
      <w:proofErr w:type="spellEnd"/>
      <w:r>
        <w:t>** (</w:t>
      </w:r>
      <w:proofErr w:type="spellStart"/>
      <w:r>
        <w:t>اختياري</w:t>
      </w:r>
      <w:proofErr w:type="spellEnd"/>
      <w:r>
        <w:t xml:space="preserve">) - </w:t>
      </w:r>
      <w:proofErr w:type="spellStart"/>
      <w:r>
        <w:t>نص</w:t>
      </w:r>
      <w:proofErr w:type="spellEnd"/>
      <w:r>
        <w:t xml:space="preserve"> </w:t>
      </w:r>
      <w:proofErr w:type="spellStart"/>
      <w:r>
        <w:t>طويل</w:t>
      </w:r>
      <w:proofErr w:type="spellEnd"/>
    </w:p>
    <w:p w14:paraId="3EC374E1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6B67B5BA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حفظ</w:t>
      </w:r>
      <w:proofErr w:type="spellEnd"/>
      <w:r>
        <w:rPr>
          <w:b/>
        </w:rPr>
        <w:t xml:space="preserve">: </w:t>
      </w:r>
      <w:proofErr w:type="spellStart"/>
      <w:r>
        <w:t>لحفظ</w:t>
      </w:r>
      <w:proofErr w:type="spellEnd"/>
      <w:r>
        <w:t xml:space="preserve"> </w:t>
      </w:r>
      <w:proofErr w:type="spellStart"/>
      <w:r>
        <w:t>المرتجع</w:t>
      </w:r>
      <w:proofErr w:type="spellEnd"/>
      <w:r>
        <w:t xml:space="preserve"> </w:t>
      </w:r>
      <w:proofErr w:type="spellStart"/>
      <w:r>
        <w:t>الجديد</w:t>
      </w:r>
      <w:proofErr w:type="spellEnd"/>
    </w:p>
    <w:p w14:paraId="04B3802F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إلغاء</w:t>
      </w:r>
      <w:proofErr w:type="spellEnd"/>
      <w:r>
        <w:rPr>
          <w:b/>
        </w:rPr>
        <w:t xml:space="preserve">: </w:t>
      </w:r>
      <w:proofErr w:type="spellStart"/>
      <w:r>
        <w:t>للعودة</w:t>
      </w:r>
      <w:proofErr w:type="spellEnd"/>
      <w:r>
        <w:t xml:space="preserve"> </w:t>
      </w:r>
      <w:proofErr w:type="spellStart"/>
      <w:r>
        <w:t>للقائمة</w:t>
      </w:r>
      <w:proofErr w:type="spellEnd"/>
      <w:r>
        <w:t xml:space="preserve"> </w:t>
      </w:r>
      <w:proofErr w:type="spellStart"/>
      <w:r>
        <w:t>الرئيسية</w:t>
      </w:r>
      <w:proofErr w:type="spellEnd"/>
      <w:r>
        <w:t xml:space="preserve"> </w:t>
      </w:r>
      <w:proofErr w:type="spellStart"/>
      <w:r>
        <w:t>بدون</w:t>
      </w:r>
      <w:proofErr w:type="spellEnd"/>
      <w:r>
        <w:t xml:space="preserve"> </w:t>
      </w:r>
      <w:proofErr w:type="spellStart"/>
      <w:r>
        <w:t>حفظ</w:t>
      </w:r>
      <w:proofErr w:type="spellEnd"/>
    </w:p>
    <w:p w14:paraId="754935DB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إضافة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صنف</w:t>
      </w:r>
      <w:proofErr w:type="spellEnd"/>
      <w:r>
        <w:rPr>
          <w:b/>
        </w:rPr>
        <w:t xml:space="preserve">: </w:t>
      </w:r>
      <w:proofErr w:type="spellStart"/>
      <w:r>
        <w:t>لإضافة</w:t>
      </w:r>
      <w:proofErr w:type="spellEnd"/>
      <w:r>
        <w:t xml:space="preserve"> </w:t>
      </w:r>
      <w:proofErr w:type="spellStart"/>
      <w:r>
        <w:t>صنف</w:t>
      </w:r>
      <w:proofErr w:type="spellEnd"/>
      <w:r>
        <w:t xml:space="preserve"> </w:t>
      </w:r>
      <w:proofErr w:type="spellStart"/>
      <w:r>
        <w:t>آخر</w:t>
      </w:r>
      <w:proofErr w:type="spellEnd"/>
      <w:r>
        <w:t xml:space="preserve"> </w:t>
      </w:r>
      <w:proofErr w:type="spellStart"/>
      <w:r>
        <w:t>للارتجاع</w:t>
      </w:r>
      <w:proofErr w:type="spellEnd"/>
    </w:p>
    <w:p w14:paraId="14A407E6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حذف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صنف</w:t>
      </w:r>
      <w:proofErr w:type="spellEnd"/>
      <w:r>
        <w:rPr>
          <w:b/>
        </w:rPr>
        <w:t xml:space="preserve">: </w:t>
      </w:r>
      <w:proofErr w:type="spellStart"/>
      <w:r>
        <w:t>لحذف</w:t>
      </w:r>
      <w:proofErr w:type="spellEnd"/>
      <w:r>
        <w:t xml:space="preserve"> </w:t>
      </w:r>
      <w:proofErr w:type="spellStart"/>
      <w:r>
        <w:t>الصنف</w:t>
      </w:r>
      <w:proofErr w:type="spellEnd"/>
      <w:r>
        <w:t xml:space="preserve"> </w:t>
      </w:r>
      <w:proofErr w:type="spellStart"/>
      <w:r>
        <w:t>المحدد</w:t>
      </w:r>
      <w:proofErr w:type="spellEnd"/>
    </w:p>
    <w:p w14:paraId="73CFC743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إعادة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تعيين</w:t>
      </w:r>
      <w:proofErr w:type="spellEnd"/>
      <w:r>
        <w:rPr>
          <w:b/>
        </w:rPr>
        <w:t xml:space="preserve">: </w:t>
      </w:r>
      <w:proofErr w:type="spellStart"/>
      <w:r>
        <w:t>لمسح</w:t>
      </w:r>
      <w:proofErr w:type="spellEnd"/>
      <w:r>
        <w:t xml:space="preserve"> </w:t>
      </w:r>
      <w:proofErr w:type="spellStart"/>
      <w:r>
        <w:t>جميع</w:t>
      </w:r>
      <w:proofErr w:type="spellEnd"/>
      <w:r>
        <w:t xml:space="preserve"> </w:t>
      </w:r>
      <w:proofErr w:type="spellStart"/>
      <w:r>
        <w:t>الحقول</w:t>
      </w:r>
      <w:proofErr w:type="spellEnd"/>
    </w:p>
    <w:p w14:paraId="051C44D6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حساب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تلقائي</w:t>
      </w:r>
      <w:proofErr w:type="spellEnd"/>
      <w:r>
        <w:rPr>
          <w:b/>
        </w:rPr>
        <w:t xml:space="preserve">: </w:t>
      </w:r>
      <w:proofErr w:type="spellStart"/>
      <w:r>
        <w:t>لحساب</w:t>
      </w:r>
      <w:proofErr w:type="spellEnd"/>
      <w:r>
        <w:t xml:space="preserve"> </w:t>
      </w:r>
      <w:proofErr w:type="spellStart"/>
      <w:r>
        <w:t>المبالغ</w:t>
      </w:r>
      <w:proofErr w:type="spellEnd"/>
      <w:r>
        <w:t xml:space="preserve"> </w:t>
      </w:r>
      <w:proofErr w:type="spellStart"/>
      <w:r>
        <w:t>تلقائياً</w:t>
      </w:r>
      <w:proofErr w:type="spellEnd"/>
    </w:p>
    <w:p w14:paraId="28898402" w14:textId="77777777" w:rsidR="00953F03" w:rsidRDefault="00000000">
      <w:pPr>
        <w:pStyle w:val="Heading2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3E9A1865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عدم</w:t>
      </w:r>
      <w:proofErr w:type="spellEnd"/>
      <w:r>
        <w:t xml:space="preserve"> </w:t>
      </w:r>
      <w:proofErr w:type="spellStart"/>
      <w:r>
        <w:t>تكرار</w:t>
      </w:r>
      <w:proofErr w:type="spellEnd"/>
      <w:r>
        <w:t xml:space="preserve"> 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السند</w:t>
      </w:r>
      <w:proofErr w:type="spellEnd"/>
    </w:p>
    <w:p w14:paraId="38A6A219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البيع</w:t>
      </w:r>
      <w:proofErr w:type="spellEnd"/>
    </w:p>
    <w:p w14:paraId="6BA576E4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العميل</w:t>
      </w:r>
      <w:proofErr w:type="spellEnd"/>
      <w:r>
        <w:t xml:space="preserve"> </w:t>
      </w:r>
      <w:proofErr w:type="spellStart"/>
      <w:r>
        <w:t>والموقع</w:t>
      </w:r>
      <w:proofErr w:type="spellEnd"/>
    </w:p>
    <w:p w14:paraId="45CEF28D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عدم</w:t>
      </w:r>
      <w:proofErr w:type="spellEnd"/>
      <w:r>
        <w:t xml:space="preserve"> </w:t>
      </w:r>
      <w:proofErr w:type="spellStart"/>
      <w:r>
        <w:t>تجاوز</w:t>
      </w:r>
      <w:proofErr w:type="spellEnd"/>
      <w:r>
        <w:t xml:space="preserve"> </w:t>
      </w:r>
      <w:proofErr w:type="spellStart"/>
      <w:r>
        <w:t>الكمية</w:t>
      </w:r>
      <w:proofErr w:type="spellEnd"/>
      <w:r>
        <w:t xml:space="preserve"> </w:t>
      </w:r>
      <w:proofErr w:type="spellStart"/>
      <w:r>
        <w:t>المرتجعة</w:t>
      </w:r>
      <w:proofErr w:type="spellEnd"/>
      <w:r>
        <w:t xml:space="preserve"> </w:t>
      </w:r>
      <w:proofErr w:type="spellStart"/>
      <w:r>
        <w:t>للكمية</w:t>
      </w:r>
      <w:proofErr w:type="spellEnd"/>
      <w:r>
        <w:t xml:space="preserve"> </w:t>
      </w:r>
      <w:proofErr w:type="spellStart"/>
      <w:r>
        <w:t>المباعة</w:t>
      </w:r>
      <w:proofErr w:type="spellEnd"/>
    </w:p>
    <w:p w14:paraId="2F3BF074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الأصناف</w:t>
      </w:r>
      <w:proofErr w:type="spellEnd"/>
      <w:r>
        <w:t xml:space="preserve"> </w:t>
      </w:r>
      <w:proofErr w:type="spellStart"/>
      <w:r>
        <w:t>والأسعار</w:t>
      </w:r>
      <w:proofErr w:type="spellEnd"/>
    </w:p>
    <w:p w14:paraId="298454D4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54B715D1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/Controllers/Sales/</w:t>
      </w:r>
      <w:proofErr w:type="spellStart"/>
      <w:r>
        <w:t>QuantityReturnController</w:t>
      </w:r>
      <w:proofErr w:type="spellEnd"/>
      <w:r>
        <w:t>`</w:t>
      </w:r>
    </w:p>
    <w:p w14:paraId="0ECCD3BD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/Controllers/Sales/</w:t>
      </w:r>
      <w:proofErr w:type="spellStart"/>
      <w:r>
        <w:t>SalesInvoiceController</w:t>
      </w:r>
      <w:proofErr w:type="spellEnd"/>
      <w:r>
        <w:t>`</w:t>
      </w:r>
    </w:p>
    <w:p w14:paraId="62E3A0D9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CustomersController</w:t>
      </w:r>
      <w:proofErr w:type="spellEnd"/>
      <w:r>
        <w:t>`</w:t>
      </w:r>
    </w:p>
    <w:p w14:paraId="519E7E98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LocationsController</w:t>
      </w:r>
      <w:proofErr w:type="spellEnd"/>
      <w:r>
        <w:t>`</w:t>
      </w:r>
    </w:p>
    <w:p w14:paraId="486B7E49" w14:textId="77777777" w:rsidR="00953F03" w:rsidRDefault="00000000">
      <w:pPr>
        <w:pStyle w:val="Heading2"/>
      </w:pPr>
      <w:proofErr w:type="spellStart"/>
      <w:r>
        <w:t>التفاصيل</w:t>
      </w:r>
      <w:proofErr w:type="spellEnd"/>
      <w:r>
        <w:t xml:space="preserve"> </w:t>
      </w:r>
      <w:proofErr w:type="spellStart"/>
      <w:r>
        <w:t>التقنية</w:t>
      </w:r>
      <w:proofErr w:type="spellEnd"/>
    </w:p>
    <w:p w14:paraId="5ED89407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المدخلة</w:t>
      </w:r>
      <w:proofErr w:type="spellEnd"/>
    </w:p>
    <w:p w14:paraId="35B3C4C2" w14:textId="77777777" w:rsidR="00953F03" w:rsidRDefault="00000000">
      <w:pPr>
        <w:pStyle w:val="ListBullet"/>
      </w:pPr>
      <w:proofErr w:type="spellStart"/>
      <w:r>
        <w:t>ربط</w:t>
      </w:r>
      <w:proofErr w:type="spellEnd"/>
      <w:r>
        <w:t xml:space="preserve"> </w:t>
      </w:r>
      <w:proofErr w:type="spellStart"/>
      <w:r>
        <w:t>المرتجع</w:t>
      </w:r>
      <w:proofErr w:type="spellEnd"/>
      <w:r>
        <w:t xml:space="preserve"> </w:t>
      </w:r>
      <w:proofErr w:type="spellStart"/>
      <w:r>
        <w:t>بفاتورة</w:t>
      </w:r>
      <w:proofErr w:type="spellEnd"/>
      <w:r>
        <w:t xml:space="preserve"> </w:t>
      </w:r>
      <w:proofErr w:type="spellStart"/>
      <w:r>
        <w:t>البيع</w:t>
      </w:r>
      <w:proofErr w:type="spellEnd"/>
    </w:p>
    <w:p w14:paraId="4C9015C0" w14:textId="77777777" w:rsidR="00953F03" w:rsidRDefault="00000000">
      <w:pPr>
        <w:pStyle w:val="ListBullet"/>
      </w:pPr>
      <w:proofErr w:type="spellStart"/>
      <w:r>
        <w:t>حساب</w:t>
      </w:r>
      <w:proofErr w:type="spellEnd"/>
      <w:r>
        <w:t xml:space="preserve"> </w:t>
      </w:r>
      <w:proofErr w:type="spellStart"/>
      <w:r>
        <w:t>المبالغ</w:t>
      </w:r>
      <w:proofErr w:type="spellEnd"/>
      <w:r>
        <w:t xml:space="preserve"> </w:t>
      </w:r>
      <w:proofErr w:type="spellStart"/>
      <w:r>
        <w:t>تلقائياً</w:t>
      </w:r>
      <w:proofErr w:type="spellEnd"/>
    </w:p>
    <w:p w14:paraId="4E9F4755" w14:textId="77777777" w:rsidR="00953F03" w:rsidRDefault="00000000">
      <w:pPr>
        <w:pStyle w:val="ListBullet"/>
      </w:pPr>
      <w:proofErr w:type="spellStart"/>
      <w:r>
        <w:t>تحديث</w:t>
      </w:r>
      <w:proofErr w:type="spellEnd"/>
      <w:r>
        <w:t xml:space="preserve"> </w:t>
      </w:r>
      <w:proofErr w:type="spellStart"/>
      <w:r>
        <w:t>رصيد</w:t>
      </w:r>
      <w:proofErr w:type="spellEnd"/>
      <w:r>
        <w:t xml:space="preserve"> </w:t>
      </w:r>
      <w:proofErr w:type="spellStart"/>
      <w:r>
        <w:t>العميل</w:t>
      </w:r>
      <w:proofErr w:type="spellEnd"/>
      <w:r>
        <w:t xml:space="preserve"> </w:t>
      </w:r>
      <w:proofErr w:type="spellStart"/>
      <w:r>
        <w:t>تلقائياً</w:t>
      </w:r>
      <w:proofErr w:type="spellEnd"/>
    </w:p>
    <w:p w14:paraId="4F8066E3" w14:textId="77777777" w:rsidR="00953F03" w:rsidRDefault="00000000">
      <w:pPr>
        <w:pStyle w:val="ListBullet"/>
      </w:pPr>
      <w:proofErr w:type="spellStart"/>
      <w:r>
        <w:t>تحديث</w:t>
      </w:r>
      <w:proofErr w:type="spellEnd"/>
      <w:r>
        <w:t xml:space="preserve"> </w:t>
      </w:r>
      <w:proofErr w:type="spellStart"/>
      <w:r>
        <w:t>المخزون</w:t>
      </w:r>
      <w:proofErr w:type="spellEnd"/>
      <w:r>
        <w:t xml:space="preserve"> </w:t>
      </w:r>
      <w:proofErr w:type="spellStart"/>
      <w:r>
        <w:t>تلقائياً</w:t>
      </w:r>
      <w:proofErr w:type="spellEnd"/>
    </w:p>
    <w:p w14:paraId="0BF7F898" w14:textId="77777777" w:rsidR="00953F03" w:rsidRDefault="00000000">
      <w:pPr>
        <w:pStyle w:val="ListBullet"/>
      </w:pPr>
      <w:proofErr w:type="spellStart"/>
      <w:r>
        <w:t>إنشاء</w:t>
      </w:r>
      <w:proofErr w:type="spellEnd"/>
      <w:r>
        <w:t xml:space="preserve"> </w:t>
      </w:r>
      <w:proofErr w:type="spellStart"/>
      <w:r>
        <w:t>القيود</w:t>
      </w:r>
      <w:proofErr w:type="spellEnd"/>
      <w:r>
        <w:t xml:space="preserve"> </w:t>
      </w:r>
      <w:proofErr w:type="spellStart"/>
      <w:r>
        <w:t>المحاسبية</w:t>
      </w:r>
      <w:proofErr w:type="spellEnd"/>
      <w:r>
        <w:t xml:space="preserve"> </w:t>
      </w:r>
      <w:proofErr w:type="spellStart"/>
      <w:r>
        <w:t>تلقائياً</w:t>
      </w:r>
      <w:proofErr w:type="spellEnd"/>
    </w:p>
    <w:p w14:paraId="4308A8CC" w14:textId="77777777" w:rsidR="00953F03" w:rsidRDefault="00000000">
      <w:pPr>
        <w:pStyle w:val="ListBullet"/>
      </w:pPr>
      <w:proofErr w:type="spellStart"/>
      <w:r>
        <w:t>تحديث</w:t>
      </w:r>
      <w:proofErr w:type="spellEnd"/>
      <w:r>
        <w:t xml:space="preserve"> </w:t>
      </w:r>
      <w:proofErr w:type="spellStart"/>
      <w:r>
        <w:t>القائمة</w:t>
      </w:r>
      <w:proofErr w:type="spellEnd"/>
      <w:r>
        <w:t xml:space="preserve"> </w:t>
      </w:r>
      <w:proofErr w:type="spellStart"/>
      <w:r>
        <w:t>الرئيسية</w:t>
      </w:r>
      <w:proofErr w:type="spellEnd"/>
      <w:r>
        <w:t xml:space="preserve"> </w:t>
      </w:r>
      <w:proofErr w:type="spellStart"/>
      <w:r>
        <w:t>تلقائياً</w:t>
      </w:r>
      <w:proofErr w:type="spellEnd"/>
    </w:p>
    <w:p w14:paraId="3E40822F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الأخطاء</w:t>
      </w:r>
      <w:proofErr w:type="spellEnd"/>
      <w:r>
        <w:t xml:space="preserve"> </w:t>
      </w:r>
      <w:proofErr w:type="spellStart"/>
      <w:r>
        <w:t>والاستثناءات</w:t>
      </w:r>
      <w:proofErr w:type="spellEnd"/>
    </w:p>
    <w:p w14:paraId="4BCF2A60" w14:textId="77777777" w:rsidR="00953F03" w:rsidRDefault="00953F03"/>
    <w:p w14:paraId="659994E4" w14:textId="77777777" w:rsidR="00953F03" w:rsidRDefault="00000000">
      <w:r>
        <w:t>──────────────────────────────</w:t>
      </w:r>
    </w:p>
    <w:p w14:paraId="4FF1DDDF" w14:textId="77777777" w:rsidR="00953F03" w:rsidRDefault="00953F03"/>
    <w:p w14:paraId="0CD99532" w14:textId="77777777" w:rsidR="00953F03" w:rsidRDefault="00000000">
      <w:pPr>
        <w:pStyle w:val="Heading2"/>
      </w:pPr>
      <w:proofErr w:type="spellStart"/>
      <w:r>
        <w:t>اتفاقية</w:t>
      </w:r>
      <w:proofErr w:type="spellEnd"/>
      <w:r>
        <w:t xml:space="preserve"> </w:t>
      </w:r>
      <w:proofErr w:type="spellStart"/>
      <w:r>
        <w:t>بيع</w:t>
      </w:r>
      <w:proofErr w:type="spellEnd"/>
    </w:p>
    <w:p w14:paraId="123D6932" w14:textId="77777777" w:rsidR="00953F03" w:rsidRDefault="00000000">
      <w:pPr>
        <w:pStyle w:val="Heading1"/>
        <w:jc w:val="center"/>
      </w:pPr>
      <w:proofErr w:type="spellStart"/>
      <w:r>
        <w:t>اتفاقية</w:t>
      </w:r>
      <w:proofErr w:type="spellEnd"/>
      <w:r>
        <w:t xml:space="preserve"> </w:t>
      </w:r>
      <w:proofErr w:type="spellStart"/>
      <w:r>
        <w:t>بيع</w:t>
      </w:r>
      <w:proofErr w:type="spellEnd"/>
    </w:p>
    <w:p w14:paraId="58F96852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732404BA" w14:textId="77777777" w:rsidR="00953F03" w:rsidRDefault="00000000">
      <w:proofErr w:type="spellStart"/>
      <w:r>
        <w:t>شاشة</w:t>
      </w:r>
      <w:proofErr w:type="spellEnd"/>
      <w:r>
        <w:t xml:space="preserve"> </w:t>
      </w:r>
      <w:proofErr w:type="spellStart"/>
      <w:r>
        <w:t>إنشاء</w:t>
      </w:r>
      <w:proofErr w:type="spellEnd"/>
      <w:r>
        <w:t xml:space="preserve"> </w:t>
      </w:r>
      <w:proofErr w:type="spellStart"/>
      <w:r>
        <w:t>وإدارة</w:t>
      </w:r>
      <w:proofErr w:type="spellEnd"/>
      <w:r>
        <w:t xml:space="preserve"> </w:t>
      </w:r>
      <w:proofErr w:type="spellStart"/>
      <w:r>
        <w:t>اتفاقيات</w:t>
      </w:r>
      <w:proofErr w:type="spellEnd"/>
      <w:r>
        <w:t xml:space="preserve"> </w:t>
      </w:r>
      <w:proofErr w:type="spellStart"/>
      <w:r>
        <w:t>البيع</w:t>
      </w:r>
      <w:proofErr w:type="spellEnd"/>
      <w:r>
        <w:t xml:space="preserve"> </w:t>
      </w:r>
      <w:proofErr w:type="spellStart"/>
      <w:r>
        <w:t>مع</w:t>
      </w:r>
      <w:proofErr w:type="spellEnd"/>
      <w:r>
        <w:t xml:space="preserve"> </w:t>
      </w:r>
      <w:proofErr w:type="spellStart"/>
      <w:r>
        <w:t>العملاء</w:t>
      </w:r>
      <w:proofErr w:type="spellEnd"/>
      <w:r>
        <w:t>.</w:t>
      </w:r>
    </w:p>
    <w:p w14:paraId="47D645D6" w14:textId="77777777" w:rsidR="00953F03" w:rsidRDefault="00000000">
      <w:pPr>
        <w:pStyle w:val="Heading2"/>
      </w:pPr>
      <w:proofErr w:type="spellStart"/>
      <w:r>
        <w:t>المميزات</w:t>
      </w:r>
      <w:proofErr w:type="spellEnd"/>
    </w:p>
    <w:p w14:paraId="0241FCBC" w14:textId="77777777" w:rsidR="00953F03" w:rsidRDefault="00000000">
      <w:pPr>
        <w:pStyle w:val="ListBullet"/>
      </w:pPr>
      <w:proofErr w:type="spellStart"/>
      <w:r>
        <w:t>إنشاء</w:t>
      </w:r>
      <w:proofErr w:type="spellEnd"/>
      <w:r>
        <w:t xml:space="preserve"> </w:t>
      </w:r>
      <w:proofErr w:type="spellStart"/>
      <w:r>
        <w:t>اتفاقيات</w:t>
      </w:r>
      <w:proofErr w:type="spellEnd"/>
      <w:r>
        <w:t xml:space="preserve"> </w:t>
      </w:r>
      <w:proofErr w:type="spellStart"/>
      <w:r>
        <w:t>بيع</w:t>
      </w:r>
      <w:proofErr w:type="spellEnd"/>
      <w:r>
        <w:t xml:space="preserve"> </w:t>
      </w:r>
      <w:proofErr w:type="spellStart"/>
      <w:r>
        <w:t>جديدة</w:t>
      </w:r>
      <w:proofErr w:type="spellEnd"/>
    </w:p>
    <w:p w14:paraId="3889718B" w14:textId="77777777" w:rsidR="00953F03" w:rsidRDefault="00000000">
      <w:pPr>
        <w:pStyle w:val="ListBullet"/>
      </w:pPr>
      <w:proofErr w:type="spellStart"/>
      <w:r>
        <w:t>تحديد</w:t>
      </w:r>
      <w:proofErr w:type="spellEnd"/>
      <w:r>
        <w:t xml:space="preserve"> </w:t>
      </w:r>
      <w:proofErr w:type="spellStart"/>
      <w:r>
        <w:t>شروط</w:t>
      </w:r>
      <w:proofErr w:type="spellEnd"/>
      <w:r>
        <w:t xml:space="preserve"> </w:t>
      </w:r>
      <w:proofErr w:type="spellStart"/>
      <w:r>
        <w:t>الاتفاقية</w:t>
      </w:r>
      <w:proofErr w:type="spellEnd"/>
    </w:p>
    <w:p w14:paraId="0BD5B2A6" w14:textId="77777777" w:rsidR="00953F03" w:rsidRDefault="00000000">
      <w:pPr>
        <w:pStyle w:val="ListBullet"/>
      </w:pPr>
      <w:proofErr w:type="spellStart"/>
      <w:r>
        <w:t>تحديد</w:t>
      </w:r>
      <w:proofErr w:type="spellEnd"/>
      <w:r>
        <w:t xml:space="preserve"> </w:t>
      </w:r>
      <w:proofErr w:type="spellStart"/>
      <w:r>
        <w:t>الكميات</w:t>
      </w:r>
      <w:proofErr w:type="spellEnd"/>
      <w:r>
        <w:t xml:space="preserve"> </w:t>
      </w:r>
      <w:proofErr w:type="spellStart"/>
      <w:r>
        <w:t>والأسعار</w:t>
      </w:r>
      <w:proofErr w:type="spellEnd"/>
    </w:p>
    <w:p w14:paraId="203349EC" w14:textId="77777777" w:rsidR="00953F03" w:rsidRDefault="00000000">
      <w:pPr>
        <w:pStyle w:val="ListBullet"/>
      </w:pPr>
      <w:proofErr w:type="spellStart"/>
      <w:r>
        <w:t>تحديد</w:t>
      </w:r>
      <w:proofErr w:type="spellEnd"/>
      <w:r>
        <w:t xml:space="preserve"> </w:t>
      </w:r>
      <w:proofErr w:type="spellStart"/>
      <w:r>
        <w:t>مواعيد</w:t>
      </w:r>
      <w:proofErr w:type="spellEnd"/>
      <w:r>
        <w:t xml:space="preserve"> </w:t>
      </w:r>
      <w:proofErr w:type="spellStart"/>
      <w:r>
        <w:t>التسليم</w:t>
      </w:r>
      <w:proofErr w:type="spellEnd"/>
    </w:p>
    <w:p w14:paraId="6AA79E60" w14:textId="77777777" w:rsidR="00953F03" w:rsidRDefault="00000000">
      <w:pPr>
        <w:pStyle w:val="ListBullet"/>
      </w:pPr>
      <w:proofErr w:type="spellStart"/>
      <w:r>
        <w:t>ربط</w:t>
      </w:r>
      <w:proofErr w:type="spellEnd"/>
      <w:r>
        <w:t xml:space="preserve"> </w:t>
      </w:r>
      <w:proofErr w:type="spellStart"/>
      <w:r>
        <w:t>الاتفاقية</w:t>
      </w:r>
      <w:proofErr w:type="spellEnd"/>
      <w:r>
        <w:t xml:space="preserve"> </w:t>
      </w:r>
      <w:proofErr w:type="spellStart"/>
      <w:r>
        <w:t>بالعميل</w:t>
      </w:r>
      <w:proofErr w:type="spellEnd"/>
    </w:p>
    <w:p w14:paraId="3B73B931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المطلوبة</w:t>
      </w:r>
      <w:proofErr w:type="spellEnd"/>
    </w:p>
    <w:p w14:paraId="6194715A" w14:textId="77777777" w:rsidR="00953F03" w:rsidRDefault="00000000">
      <w:pPr>
        <w:pStyle w:val="ListBullet"/>
      </w:pPr>
      <w:proofErr w:type="spellStart"/>
      <w:r>
        <w:t>بيانات</w:t>
      </w:r>
      <w:proofErr w:type="spellEnd"/>
      <w:r>
        <w:t xml:space="preserve"> </w:t>
      </w:r>
      <w:proofErr w:type="spellStart"/>
      <w:r>
        <w:t>العميل</w:t>
      </w:r>
      <w:proofErr w:type="spellEnd"/>
    </w:p>
    <w:p w14:paraId="16CD80C2" w14:textId="77777777" w:rsidR="00953F03" w:rsidRDefault="00000000">
      <w:pPr>
        <w:pStyle w:val="ListBullet"/>
      </w:pPr>
      <w:proofErr w:type="spellStart"/>
      <w:r>
        <w:t>تفاصيل</w:t>
      </w:r>
      <w:proofErr w:type="spellEnd"/>
      <w:r>
        <w:t xml:space="preserve"> </w:t>
      </w:r>
      <w:proofErr w:type="spellStart"/>
      <w:r>
        <w:t>الاتفاقية</w:t>
      </w:r>
      <w:proofErr w:type="spellEnd"/>
    </w:p>
    <w:p w14:paraId="64D15E01" w14:textId="77777777" w:rsidR="00953F03" w:rsidRDefault="00000000">
      <w:pPr>
        <w:pStyle w:val="ListBullet"/>
      </w:pPr>
      <w:proofErr w:type="spellStart"/>
      <w:r>
        <w:t>الكميات</w:t>
      </w:r>
      <w:proofErr w:type="spellEnd"/>
      <w:r>
        <w:t xml:space="preserve"> </w:t>
      </w:r>
      <w:proofErr w:type="spellStart"/>
      <w:r>
        <w:t>والأسعار</w:t>
      </w:r>
      <w:proofErr w:type="spellEnd"/>
    </w:p>
    <w:p w14:paraId="4F1029CC" w14:textId="77777777" w:rsidR="00953F03" w:rsidRDefault="00000000">
      <w:pPr>
        <w:pStyle w:val="ListBullet"/>
      </w:pPr>
      <w:proofErr w:type="spellStart"/>
      <w:r>
        <w:t>مواعيد</w:t>
      </w:r>
      <w:proofErr w:type="spellEnd"/>
      <w:r>
        <w:t xml:space="preserve"> </w:t>
      </w:r>
      <w:proofErr w:type="spellStart"/>
      <w:r>
        <w:t>التسليم</w:t>
      </w:r>
      <w:proofErr w:type="spellEnd"/>
    </w:p>
    <w:p w14:paraId="3A20645B" w14:textId="77777777" w:rsidR="00953F03" w:rsidRDefault="00000000">
      <w:pPr>
        <w:pStyle w:val="ListBullet"/>
      </w:pPr>
      <w:proofErr w:type="spellStart"/>
      <w:r>
        <w:t>شروط</w:t>
      </w:r>
      <w:proofErr w:type="spellEnd"/>
      <w:r>
        <w:t xml:space="preserve"> </w:t>
      </w:r>
      <w:proofErr w:type="spellStart"/>
      <w:r>
        <w:t>الدفع</w:t>
      </w:r>
      <w:proofErr w:type="spellEnd"/>
    </w:p>
    <w:p w14:paraId="07B6CA75" w14:textId="77777777" w:rsidR="00953F03" w:rsidRDefault="00000000">
      <w:pPr>
        <w:pStyle w:val="Heading2"/>
      </w:pPr>
      <w:proofErr w:type="spellStart"/>
      <w:r>
        <w:t>الاستخدام</w:t>
      </w:r>
      <w:proofErr w:type="spellEnd"/>
    </w:p>
    <w:p w14:paraId="0A81A45A" w14:textId="77777777" w:rsidR="00953F03" w:rsidRDefault="00000000">
      <w:proofErr w:type="spellStart"/>
      <w:r>
        <w:t>تستخدم</w:t>
      </w:r>
      <w:proofErr w:type="spellEnd"/>
      <w:r>
        <w:t xml:space="preserve"> </w:t>
      </w:r>
      <w:proofErr w:type="spellStart"/>
      <w:r>
        <w:t>لإنشاء</w:t>
      </w:r>
      <w:proofErr w:type="spellEnd"/>
      <w:r>
        <w:t xml:space="preserve"> </w:t>
      </w:r>
      <w:proofErr w:type="spellStart"/>
      <w:r>
        <w:t>اتفاقيات</w:t>
      </w:r>
      <w:proofErr w:type="spellEnd"/>
      <w:r>
        <w:t xml:space="preserve"> </w:t>
      </w:r>
      <w:proofErr w:type="spellStart"/>
      <w:r>
        <w:t>بيع</w:t>
      </w:r>
      <w:proofErr w:type="spellEnd"/>
      <w:r>
        <w:t xml:space="preserve"> </w:t>
      </w:r>
      <w:proofErr w:type="spellStart"/>
      <w:r>
        <w:t>طويلة</w:t>
      </w:r>
      <w:proofErr w:type="spellEnd"/>
      <w:r>
        <w:t xml:space="preserve"> </w:t>
      </w:r>
      <w:proofErr w:type="spellStart"/>
      <w:r>
        <w:t>الأمد</w:t>
      </w:r>
      <w:proofErr w:type="spellEnd"/>
      <w:r>
        <w:t xml:space="preserve"> </w:t>
      </w:r>
      <w:proofErr w:type="spellStart"/>
      <w:r>
        <w:t>مع</w:t>
      </w:r>
      <w:proofErr w:type="spellEnd"/>
      <w:r>
        <w:t xml:space="preserve"> </w:t>
      </w:r>
      <w:proofErr w:type="spellStart"/>
      <w:r>
        <w:t>العملاء</w:t>
      </w:r>
      <w:proofErr w:type="spellEnd"/>
      <w:r>
        <w:t xml:space="preserve"> </w:t>
      </w:r>
      <w:proofErr w:type="spellStart"/>
      <w:r>
        <w:t>المهمين</w:t>
      </w:r>
      <w:proofErr w:type="spellEnd"/>
      <w:r>
        <w:t>.</w:t>
      </w:r>
    </w:p>
    <w:p w14:paraId="2A8ACCDD" w14:textId="77777777" w:rsidR="00953F03" w:rsidRDefault="00953F03"/>
    <w:p w14:paraId="29E20EA8" w14:textId="77777777" w:rsidR="00953F03" w:rsidRDefault="00000000">
      <w:r>
        <w:t>──────────────────────────────</w:t>
      </w:r>
    </w:p>
    <w:p w14:paraId="60590ABC" w14:textId="77777777" w:rsidR="00953F03" w:rsidRDefault="00953F03"/>
    <w:p w14:paraId="52FDC7FB" w14:textId="77777777" w:rsidR="00953F03" w:rsidRDefault="00000000">
      <w:pPr>
        <w:pStyle w:val="Heading2"/>
      </w:pPr>
      <w:proofErr w:type="spellStart"/>
      <w:r>
        <w:t>اعتماد</w:t>
      </w:r>
      <w:proofErr w:type="spellEnd"/>
      <w:r>
        <w:t xml:space="preserve"> </w:t>
      </w:r>
      <w:proofErr w:type="spellStart"/>
      <w:r>
        <w:t>عرض</w:t>
      </w:r>
      <w:proofErr w:type="spellEnd"/>
      <w:r>
        <w:t xml:space="preserve"> </w:t>
      </w:r>
      <w:proofErr w:type="spellStart"/>
      <w:r>
        <w:t>الأسعار</w:t>
      </w:r>
      <w:proofErr w:type="spellEnd"/>
    </w:p>
    <w:p w14:paraId="6CEDC16C" w14:textId="77777777" w:rsidR="00953F03" w:rsidRDefault="00000000">
      <w:pPr>
        <w:pStyle w:val="Heading1"/>
        <w:jc w:val="center"/>
      </w:pPr>
      <w:proofErr w:type="spellStart"/>
      <w:r>
        <w:t>اعتماد</w:t>
      </w:r>
      <w:proofErr w:type="spellEnd"/>
      <w:r>
        <w:t xml:space="preserve"> </w:t>
      </w:r>
      <w:proofErr w:type="spellStart"/>
      <w:r>
        <w:t>عرض</w:t>
      </w:r>
      <w:proofErr w:type="spellEnd"/>
      <w:r>
        <w:t xml:space="preserve"> </w:t>
      </w:r>
      <w:proofErr w:type="spellStart"/>
      <w:r>
        <w:t>الأسعار</w:t>
      </w:r>
      <w:proofErr w:type="spellEnd"/>
    </w:p>
    <w:p w14:paraId="782232E2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53070275" w14:textId="77777777" w:rsidR="00953F03" w:rsidRDefault="00000000">
      <w:proofErr w:type="spellStart"/>
      <w:r>
        <w:t>اعتماد</w:t>
      </w:r>
      <w:proofErr w:type="spellEnd"/>
      <w:r>
        <w:t xml:space="preserve"> </w:t>
      </w:r>
      <w:proofErr w:type="spellStart"/>
      <w:r>
        <w:t>عروض</w:t>
      </w:r>
      <w:proofErr w:type="spellEnd"/>
      <w:r>
        <w:t xml:space="preserve"> </w:t>
      </w:r>
      <w:proofErr w:type="spellStart"/>
      <w:r>
        <w:t>الأسعار</w:t>
      </w:r>
      <w:proofErr w:type="spellEnd"/>
      <w:r>
        <w:t xml:space="preserve"> </w:t>
      </w:r>
      <w:proofErr w:type="spellStart"/>
      <w:r>
        <w:t>للعملاء</w:t>
      </w:r>
      <w:proofErr w:type="spellEnd"/>
      <w:r>
        <w:t>.</w:t>
      </w:r>
    </w:p>
    <w:p w14:paraId="4EF6342B" w14:textId="77777777" w:rsidR="00953F03" w:rsidRDefault="00000000">
      <w:pPr>
        <w:pStyle w:val="Heading2"/>
      </w:pPr>
      <w:proofErr w:type="spellStart"/>
      <w:r>
        <w:t>الوظائف</w:t>
      </w:r>
      <w:proofErr w:type="spellEnd"/>
    </w:p>
    <w:p w14:paraId="563C4484" w14:textId="77777777" w:rsidR="00953F03" w:rsidRDefault="00000000">
      <w:pPr>
        <w:pStyle w:val="ListBullet"/>
      </w:pPr>
      <w:proofErr w:type="spellStart"/>
      <w:r>
        <w:t>اعتماد</w:t>
      </w:r>
      <w:proofErr w:type="spellEnd"/>
      <w:r>
        <w:t xml:space="preserve"> </w:t>
      </w:r>
      <w:proofErr w:type="spellStart"/>
      <w:r>
        <w:t>عرض</w:t>
      </w:r>
      <w:proofErr w:type="spellEnd"/>
      <w:r>
        <w:t xml:space="preserve"> </w:t>
      </w:r>
      <w:proofErr w:type="spellStart"/>
      <w:r>
        <w:t>أسعار</w:t>
      </w:r>
      <w:proofErr w:type="spellEnd"/>
    </w:p>
    <w:p w14:paraId="611D4F32" w14:textId="77777777" w:rsidR="00953F03" w:rsidRDefault="00000000">
      <w:pPr>
        <w:pStyle w:val="ListBullet"/>
      </w:pPr>
      <w:proofErr w:type="spellStart"/>
      <w:r>
        <w:t>رفض</w:t>
      </w:r>
      <w:proofErr w:type="spellEnd"/>
      <w:r>
        <w:t xml:space="preserve"> </w:t>
      </w:r>
      <w:proofErr w:type="spellStart"/>
      <w:r>
        <w:t>عرض</w:t>
      </w:r>
      <w:proofErr w:type="spellEnd"/>
      <w:r>
        <w:t xml:space="preserve"> </w:t>
      </w:r>
      <w:proofErr w:type="spellStart"/>
      <w:r>
        <w:t>أسعار</w:t>
      </w:r>
      <w:proofErr w:type="spellEnd"/>
    </w:p>
    <w:p w14:paraId="3C7429CD" w14:textId="77777777" w:rsidR="00953F03" w:rsidRDefault="00000000">
      <w:pPr>
        <w:pStyle w:val="ListBullet"/>
      </w:pPr>
      <w:proofErr w:type="spellStart"/>
      <w:r>
        <w:t>مراجعة</w:t>
      </w:r>
      <w:proofErr w:type="spellEnd"/>
      <w:r>
        <w:t xml:space="preserve"> </w:t>
      </w:r>
      <w:proofErr w:type="spellStart"/>
      <w:r>
        <w:t>العروض</w:t>
      </w:r>
      <w:proofErr w:type="spellEnd"/>
    </w:p>
    <w:p w14:paraId="4F7461E2" w14:textId="77777777" w:rsidR="00953F03" w:rsidRDefault="00000000">
      <w:pPr>
        <w:pStyle w:val="ListBullet"/>
      </w:pPr>
      <w:proofErr w:type="spellStart"/>
      <w:r>
        <w:lastRenderedPageBreak/>
        <w:t>البحث</w:t>
      </w:r>
      <w:proofErr w:type="spellEnd"/>
      <w:r>
        <w:t xml:space="preserve"> </w:t>
      </w:r>
      <w:proofErr w:type="spellStart"/>
      <w:r>
        <w:t>والتصفية</w:t>
      </w:r>
      <w:proofErr w:type="spellEnd"/>
    </w:p>
    <w:p w14:paraId="3EDBEEB9" w14:textId="77777777" w:rsidR="00953F03" w:rsidRDefault="00000000">
      <w:pPr>
        <w:pStyle w:val="ListBullet"/>
      </w:pPr>
      <w:proofErr w:type="spellStart"/>
      <w:r>
        <w:t>إنشاء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بيع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العرض</w:t>
      </w:r>
      <w:proofErr w:type="spellEnd"/>
      <w:r>
        <w:t xml:space="preserve"> </w:t>
      </w:r>
      <w:proofErr w:type="spellStart"/>
      <w:r>
        <w:t>المعتمد</w:t>
      </w:r>
      <w:proofErr w:type="spellEnd"/>
    </w:p>
    <w:p w14:paraId="1661FDF6" w14:textId="77777777" w:rsidR="00953F03" w:rsidRDefault="00000000">
      <w:pPr>
        <w:pStyle w:val="Heading2"/>
      </w:pPr>
      <w:proofErr w:type="spellStart"/>
      <w:r>
        <w:t>الحقول</w:t>
      </w:r>
      <w:proofErr w:type="spellEnd"/>
    </w:p>
    <w:p w14:paraId="4858762C" w14:textId="77777777" w:rsidR="00953F03" w:rsidRDefault="00000000">
      <w:pPr>
        <w:pStyle w:val="ListBullet"/>
      </w:pPr>
      <w:proofErr w:type="spellStart"/>
      <w:r>
        <w:t>رقم</w:t>
      </w:r>
      <w:proofErr w:type="spellEnd"/>
      <w:r>
        <w:t xml:space="preserve"> </w:t>
      </w:r>
      <w:proofErr w:type="spellStart"/>
      <w:r>
        <w:t>العرض</w:t>
      </w:r>
      <w:proofErr w:type="spellEnd"/>
    </w:p>
    <w:p w14:paraId="04BA4B7B" w14:textId="77777777" w:rsidR="00953F03" w:rsidRDefault="00000000">
      <w:pPr>
        <w:pStyle w:val="ListBullet"/>
      </w:pPr>
      <w:proofErr w:type="spellStart"/>
      <w:r>
        <w:t>التاريخ</w:t>
      </w:r>
      <w:proofErr w:type="spellEnd"/>
    </w:p>
    <w:p w14:paraId="79EE6AD2" w14:textId="77777777" w:rsidR="00953F03" w:rsidRDefault="00000000">
      <w:pPr>
        <w:pStyle w:val="ListBullet"/>
      </w:pPr>
      <w:proofErr w:type="spellStart"/>
      <w:r>
        <w:t>العميل</w:t>
      </w:r>
      <w:proofErr w:type="spellEnd"/>
    </w:p>
    <w:p w14:paraId="4A8502E2" w14:textId="77777777" w:rsidR="00953F03" w:rsidRDefault="00000000">
      <w:pPr>
        <w:pStyle w:val="ListBullet"/>
      </w:pPr>
      <w:proofErr w:type="spellStart"/>
      <w:r>
        <w:t>الصنف</w:t>
      </w:r>
      <w:proofErr w:type="spellEnd"/>
    </w:p>
    <w:p w14:paraId="6BCC7709" w14:textId="77777777" w:rsidR="00953F03" w:rsidRDefault="00000000">
      <w:pPr>
        <w:pStyle w:val="ListBullet"/>
      </w:pPr>
      <w:proofErr w:type="spellStart"/>
      <w:r>
        <w:t>الكمية</w:t>
      </w:r>
      <w:proofErr w:type="spellEnd"/>
      <w:r>
        <w:t xml:space="preserve"> </w:t>
      </w:r>
      <w:proofErr w:type="spellStart"/>
      <w:r>
        <w:t>المعروضة</w:t>
      </w:r>
      <w:proofErr w:type="spellEnd"/>
    </w:p>
    <w:p w14:paraId="1DFF736E" w14:textId="77777777" w:rsidR="00953F03" w:rsidRDefault="00000000">
      <w:pPr>
        <w:pStyle w:val="ListBullet"/>
      </w:pPr>
      <w:proofErr w:type="spellStart"/>
      <w:r>
        <w:t>الوحدة</w:t>
      </w:r>
      <w:proofErr w:type="spellEnd"/>
    </w:p>
    <w:p w14:paraId="6BFC10A9" w14:textId="77777777" w:rsidR="00953F03" w:rsidRDefault="00000000">
      <w:pPr>
        <w:pStyle w:val="ListBullet"/>
      </w:pPr>
      <w:proofErr w:type="spellStart"/>
      <w:r>
        <w:t>السعر</w:t>
      </w:r>
      <w:proofErr w:type="spellEnd"/>
      <w:r>
        <w:t xml:space="preserve"> </w:t>
      </w:r>
      <w:proofErr w:type="spellStart"/>
      <w:r>
        <w:t>المعروض</w:t>
      </w:r>
      <w:proofErr w:type="spellEnd"/>
    </w:p>
    <w:p w14:paraId="40180B18" w14:textId="77777777" w:rsidR="00953F03" w:rsidRDefault="00000000">
      <w:pPr>
        <w:pStyle w:val="ListBullet"/>
      </w:pPr>
      <w:proofErr w:type="spellStart"/>
      <w:r>
        <w:t>القيمة</w:t>
      </w:r>
      <w:proofErr w:type="spellEnd"/>
      <w:r>
        <w:t xml:space="preserve"> </w:t>
      </w:r>
      <w:proofErr w:type="spellStart"/>
      <w:r>
        <w:t>الإجمالية</w:t>
      </w:r>
      <w:proofErr w:type="spellEnd"/>
    </w:p>
    <w:p w14:paraId="756E808A" w14:textId="77777777" w:rsidR="00953F03" w:rsidRDefault="00000000">
      <w:pPr>
        <w:pStyle w:val="ListBullet"/>
      </w:pPr>
      <w:proofErr w:type="spellStart"/>
      <w:r>
        <w:t>الضرائب</w:t>
      </w:r>
      <w:proofErr w:type="spellEnd"/>
    </w:p>
    <w:p w14:paraId="2B4632C2" w14:textId="77777777" w:rsidR="00953F03" w:rsidRDefault="00000000">
      <w:pPr>
        <w:pStyle w:val="ListBullet"/>
      </w:pPr>
      <w:proofErr w:type="spellStart"/>
      <w:r>
        <w:t>الخصم</w:t>
      </w:r>
      <w:proofErr w:type="spellEnd"/>
    </w:p>
    <w:p w14:paraId="3F160349" w14:textId="77777777" w:rsidR="00953F03" w:rsidRDefault="00000000">
      <w:pPr>
        <w:pStyle w:val="ListBullet"/>
      </w:pPr>
      <w:proofErr w:type="spellStart"/>
      <w:r>
        <w:t>صافي</w:t>
      </w:r>
      <w:proofErr w:type="spellEnd"/>
      <w:r>
        <w:t xml:space="preserve"> </w:t>
      </w:r>
      <w:proofErr w:type="spellStart"/>
      <w:r>
        <w:t>المبلغ</w:t>
      </w:r>
      <w:proofErr w:type="spellEnd"/>
    </w:p>
    <w:p w14:paraId="4A88D3F2" w14:textId="77777777" w:rsidR="00953F03" w:rsidRDefault="00000000">
      <w:pPr>
        <w:pStyle w:val="ListBullet"/>
      </w:pPr>
      <w:proofErr w:type="spellStart"/>
      <w:r>
        <w:t>تاريخ</w:t>
      </w:r>
      <w:proofErr w:type="spellEnd"/>
      <w:r>
        <w:t xml:space="preserve"> </w:t>
      </w:r>
      <w:proofErr w:type="spellStart"/>
      <w:r>
        <w:t>انتهاء</w:t>
      </w:r>
      <w:proofErr w:type="spellEnd"/>
      <w:r>
        <w:t xml:space="preserve"> </w:t>
      </w:r>
      <w:proofErr w:type="spellStart"/>
      <w:r>
        <w:t>صلاحية</w:t>
      </w:r>
      <w:proofErr w:type="spellEnd"/>
      <w:r>
        <w:t xml:space="preserve"> </w:t>
      </w:r>
      <w:proofErr w:type="spellStart"/>
      <w:r>
        <w:t>العرض</w:t>
      </w:r>
      <w:proofErr w:type="spellEnd"/>
    </w:p>
    <w:p w14:paraId="7E37CF3D" w14:textId="77777777" w:rsidR="00953F03" w:rsidRDefault="00000000">
      <w:pPr>
        <w:pStyle w:val="ListBullet"/>
      </w:pPr>
      <w:proofErr w:type="spellStart"/>
      <w:r>
        <w:t>حالة</w:t>
      </w:r>
      <w:proofErr w:type="spellEnd"/>
      <w:r>
        <w:t xml:space="preserve"> </w:t>
      </w:r>
      <w:proofErr w:type="spellStart"/>
      <w:r>
        <w:t>الاعتماد</w:t>
      </w:r>
      <w:proofErr w:type="spellEnd"/>
    </w:p>
    <w:p w14:paraId="3E165FAE" w14:textId="77777777" w:rsidR="00953F03" w:rsidRDefault="00000000">
      <w:pPr>
        <w:pStyle w:val="ListBullet"/>
      </w:pPr>
      <w:proofErr w:type="spellStart"/>
      <w:r>
        <w:t>ملاحظات</w:t>
      </w:r>
      <w:proofErr w:type="spellEnd"/>
      <w:r>
        <w:t xml:space="preserve"> </w:t>
      </w:r>
      <w:proofErr w:type="spellStart"/>
      <w:r>
        <w:t>الاعتماد</w:t>
      </w:r>
      <w:proofErr w:type="spellEnd"/>
    </w:p>
    <w:p w14:paraId="7B616E19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63C9B7C1" w14:textId="77777777" w:rsidR="00953F03" w:rsidRDefault="00000000">
      <w:pPr>
        <w:pStyle w:val="ListBullet"/>
      </w:pPr>
      <w:r>
        <w:t>`</w:t>
      </w:r>
      <w:proofErr w:type="spellStart"/>
      <w:r>
        <w:t>Selling.API</w:t>
      </w:r>
      <w:proofErr w:type="spellEnd"/>
      <w:r>
        <w:t>/Controllers/</w:t>
      </w:r>
      <w:proofErr w:type="spellStart"/>
      <w:r>
        <w:t>ClientQuotationsController</w:t>
      </w:r>
      <w:proofErr w:type="spellEnd"/>
      <w:r>
        <w:t>`</w:t>
      </w:r>
    </w:p>
    <w:p w14:paraId="4C9B5EEC" w14:textId="77777777" w:rsidR="00953F03" w:rsidRDefault="00000000">
      <w:pPr>
        <w:pStyle w:val="ListBullet"/>
      </w:pPr>
      <w:r>
        <w:t>`</w:t>
      </w:r>
      <w:proofErr w:type="spellStart"/>
      <w:r>
        <w:t>Selling.API</w:t>
      </w:r>
      <w:proofErr w:type="spellEnd"/>
      <w:r>
        <w:t>/Controllers/</w:t>
      </w:r>
      <w:proofErr w:type="spellStart"/>
      <w:r>
        <w:t>SalesInvoicesController</w:t>
      </w:r>
      <w:proofErr w:type="spellEnd"/>
      <w:r>
        <w:t>`</w:t>
      </w:r>
    </w:p>
    <w:p w14:paraId="7F956E94" w14:textId="77777777" w:rsidR="00953F03" w:rsidRDefault="00953F03"/>
    <w:p w14:paraId="22C024B8" w14:textId="77777777" w:rsidR="00953F03" w:rsidRDefault="00000000">
      <w:r>
        <w:t>──────────────────────────────</w:t>
      </w:r>
    </w:p>
    <w:p w14:paraId="404D718C" w14:textId="77777777" w:rsidR="00953F03" w:rsidRDefault="00953F03"/>
    <w:p w14:paraId="7609E55E" w14:textId="77777777" w:rsidR="00953F03" w:rsidRDefault="00000000">
      <w:pPr>
        <w:pStyle w:val="Heading2"/>
      </w:pPr>
      <w:proofErr w:type="spellStart"/>
      <w:r>
        <w:t>بيان</w:t>
      </w:r>
      <w:proofErr w:type="spellEnd"/>
      <w:r>
        <w:t xml:space="preserve"> </w:t>
      </w:r>
      <w:proofErr w:type="spellStart"/>
      <w:r>
        <w:t>تسليم</w:t>
      </w:r>
      <w:proofErr w:type="spellEnd"/>
    </w:p>
    <w:p w14:paraId="74B13B5C" w14:textId="77777777" w:rsidR="00953F03" w:rsidRDefault="00000000">
      <w:pPr>
        <w:pStyle w:val="Heading1"/>
        <w:jc w:val="center"/>
      </w:pPr>
      <w:proofErr w:type="spellStart"/>
      <w:r>
        <w:t>بيان</w:t>
      </w:r>
      <w:proofErr w:type="spellEnd"/>
      <w:r>
        <w:t xml:space="preserve"> </w:t>
      </w:r>
      <w:proofErr w:type="spellStart"/>
      <w:r>
        <w:t>تسليم</w:t>
      </w:r>
      <w:proofErr w:type="spellEnd"/>
    </w:p>
    <w:p w14:paraId="4E3F2E22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68D9B5FA" w14:textId="77777777" w:rsidR="00953F03" w:rsidRDefault="00000000">
      <w:proofErr w:type="spellStart"/>
      <w:r>
        <w:t>شاشة</w:t>
      </w:r>
      <w:proofErr w:type="spellEnd"/>
      <w:r>
        <w:t xml:space="preserve"> </w:t>
      </w:r>
      <w:proofErr w:type="spellStart"/>
      <w:r>
        <w:t>إنشاء</w:t>
      </w:r>
      <w:proofErr w:type="spellEnd"/>
      <w:r>
        <w:t xml:space="preserve"> </w:t>
      </w:r>
      <w:proofErr w:type="spellStart"/>
      <w:r>
        <w:t>وإدارة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تسليم</w:t>
      </w:r>
      <w:proofErr w:type="spellEnd"/>
      <w:r>
        <w:t xml:space="preserve"> </w:t>
      </w:r>
      <w:proofErr w:type="spellStart"/>
      <w:r>
        <w:t>البضائع</w:t>
      </w:r>
      <w:proofErr w:type="spellEnd"/>
      <w:r>
        <w:t xml:space="preserve"> </w:t>
      </w:r>
      <w:proofErr w:type="spellStart"/>
      <w:r>
        <w:t>للعملاء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الاتفاقيات</w:t>
      </w:r>
      <w:proofErr w:type="spellEnd"/>
      <w:r>
        <w:t>.</w:t>
      </w:r>
    </w:p>
    <w:p w14:paraId="032719AE" w14:textId="77777777" w:rsidR="00953F03" w:rsidRDefault="00000000">
      <w:pPr>
        <w:pStyle w:val="Heading2"/>
      </w:pPr>
      <w:proofErr w:type="spellStart"/>
      <w:r>
        <w:t>المميزات</w:t>
      </w:r>
      <w:proofErr w:type="spellEnd"/>
    </w:p>
    <w:p w14:paraId="0E10E43B" w14:textId="77777777" w:rsidR="00953F03" w:rsidRDefault="00000000">
      <w:pPr>
        <w:pStyle w:val="ListBullet"/>
      </w:pPr>
      <w:proofErr w:type="spellStart"/>
      <w:r>
        <w:t>إنشاء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تسليم</w:t>
      </w:r>
      <w:proofErr w:type="spellEnd"/>
      <w:r>
        <w:t xml:space="preserve"> </w:t>
      </w:r>
      <w:proofErr w:type="spellStart"/>
      <w:r>
        <w:t>جديدة</w:t>
      </w:r>
      <w:proofErr w:type="spellEnd"/>
    </w:p>
    <w:p w14:paraId="391071DF" w14:textId="77777777" w:rsidR="00953F03" w:rsidRDefault="00000000">
      <w:pPr>
        <w:pStyle w:val="ListBullet"/>
      </w:pPr>
      <w:proofErr w:type="spellStart"/>
      <w:r>
        <w:t>ربط</w:t>
      </w:r>
      <w:proofErr w:type="spellEnd"/>
      <w:r>
        <w:t xml:space="preserve"> </w:t>
      </w:r>
      <w:proofErr w:type="spellStart"/>
      <w:r>
        <w:t>بيان</w:t>
      </w:r>
      <w:proofErr w:type="spellEnd"/>
      <w:r>
        <w:t xml:space="preserve"> </w:t>
      </w:r>
      <w:proofErr w:type="spellStart"/>
      <w:r>
        <w:t>التسليم</w:t>
      </w:r>
      <w:proofErr w:type="spellEnd"/>
      <w:r>
        <w:t xml:space="preserve"> </w:t>
      </w:r>
      <w:proofErr w:type="spellStart"/>
      <w:r>
        <w:t>بالاتفاقية</w:t>
      </w:r>
      <w:proofErr w:type="spellEnd"/>
    </w:p>
    <w:p w14:paraId="46ED389A" w14:textId="77777777" w:rsidR="00953F03" w:rsidRDefault="00000000">
      <w:pPr>
        <w:pStyle w:val="ListBullet"/>
      </w:pPr>
      <w:proofErr w:type="spellStart"/>
      <w:r>
        <w:t>تحديد</w:t>
      </w:r>
      <w:proofErr w:type="spellEnd"/>
      <w:r>
        <w:t xml:space="preserve"> </w:t>
      </w:r>
      <w:proofErr w:type="spellStart"/>
      <w:r>
        <w:t>الكميات</w:t>
      </w:r>
      <w:proofErr w:type="spellEnd"/>
      <w:r>
        <w:t xml:space="preserve"> </w:t>
      </w:r>
      <w:proofErr w:type="spellStart"/>
      <w:r>
        <w:t>المسلمة</w:t>
      </w:r>
      <w:proofErr w:type="spellEnd"/>
    </w:p>
    <w:p w14:paraId="15A13574" w14:textId="77777777" w:rsidR="00953F03" w:rsidRDefault="00000000">
      <w:pPr>
        <w:pStyle w:val="ListBullet"/>
      </w:pPr>
      <w:proofErr w:type="spellStart"/>
      <w:r>
        <w:t>تتبع</w:t>
      </w:r>
      <w:proofErr w:type="spellEnd"/>
      <w:r>
        <w:t xml:space="preserve"> </w:t>
      </w:r>
      <w:proofErr w:type="spellStart"/>
      <w:r>
        <w:t>حالة</w:t>
      </w:r>
      <w:proofErr w:type="spellEnd"/>
      <w:r>
        <w:t xml:space="preserve"> </w:t>
      </w:r>
      <w:proofErr w:type="spellStart"/>
      <w:r>
        <w:t>التسليم</w:t>
      </w:r>
      <w:proofErr w:type="spellEnd"/>
    </w:p>
    <w:p w14:paraId="648C5DE2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بيان</w:t>
      </w:r>
      <w:proofErr w:type="spellEnd"/>
      <w:r>
        <w:t xml:space="preserve"> </w:t>
      </w:r>
      <w:proofErr w:type="spellStart"/>
      <w:r>
        <w:t>التسليم</w:t>
      </w:r>
      <w:proofErr w:type="spellEnd"/>
    </w:p>
    <w:p w14:paraId="77FA9086" w14:textId="77777777" w:rsidR="00953F03" w:rsidRDefault="00000000">
      <w:pPr>
        <w:pStyle w:val="Heading2"/>
      </w:pPr>
      <w:proofErr w:type="spellStart"/>
      <w:r>
        <w:lastRenderedPageBreak/>
        <w:t>الحقول</w:t>
      </w:r>
      <w:proofErr w:type="spellEnd"/>
      <w:r>
        <w:t xml:space="preserve"> </w:t>
      </w:r>
      <w:proofErr w:type="spellStart"/>
      <w:r>
        <w:t>المطلوبة</w:t>
      </w:r>
      <w:proofErr w:type="spellEnd"/>
    </w:p>
    <w:p w14:paraId="62875452" w14:textId="77777777" w:rsidR="00953F03" w:rsidRDefault="00000000">
      <w:pPr>
        <w:pStyle w:val="ListBullet"/>
      </w:pPr>
      <w:proofErr w:type="spellStart"/>
      <w:r>
        <w:t>بيانات</w:t>
      </w:r>
      <w:proofErr w:type="spellEnd"/>
      <w:r>
        <w:t xml:space="preserve"> </w:t>
      </w:r>
      <w:proofErr w:type="spellStart"/>
      <w:r>
        <w:t>العميل</w:t>
      </w:r>
      <w:proofErr w:type="spellEnd"/>
    </w:p>
    <w:p w14:paraId="7CBAC05A" w14:textId="77777777" w:rsidR="00953F03" w:rsidRDefault="00000000">
      <w:pPr>
        <w:pStyle w:val="ListBullet"/>
      </w:pPr>
      <w:proofErr w:type="spellStart"/>
      <w:r>
        <w:t>رقم</w:t>
      </w:r>
      <w:proofErr w:type="spellEnd"/>
      <w:r>
        <w:t xml:space="preserve"> </w:t>
      </w:r>
      <w:proofErr w:type="spellStart"/>
      <w:r>
        <w:t>الاتفاقية</w:t>
      </w:r>
      <w:proofErr w:type="spellEnd"/>
    </w:p>
    <w:p w14:paraId="2372327C" w14:textId="77777777" w:rsidR="00953F03" w:rsidRDefault="00000000">
      <w:pPr>
        <w:pStyle w:val="ListBullet"/>
      </w:pPr>
      <w:proofErr w:type="spellStart"/>
      <w:r>
        <w:t>تفاصيل</w:t>
      </w:r>
      <w:proofErr w:type="spellEnd"/>
      <w:r>
        <w:t xml:space="preserve"> </w:t>
      </w:r>
      <w:proofErr w:type="spellStart"/>
      <w:r>
        <w:t>البضائع</w:t>
      </w:r>
      <w:proofErr w:type="spellEnd"/>
      <w:r>
        <w:t xml:space="preserve"> </w:t>
      </w:r>
      <w:proofErr w:type="spellStart"/>
      <w:r>
        <w:t>المسلمة</w:t>
      </w:r>
      <w:proofErr w:type="spellEnd"/>
    </w:p>
    <w:p w14:paraId="6F078733" w14:textId="77777777" w:rsidR="00953F03" w:rsidRDefault="00000000">
      <w:pPr>
        <w:pStyle w:val="ListBullet"/>
      </w:pPr>
      <w:proofErr w:type="spellStart"/>
      <w:r>
        <w:t>تاريخ</w:t>
      </w:r>
      <w:proofErr w:type="spellEnd"/>
      <w:r>
        <w:t xml:space="preserve"> </w:t>
      </w:r>
      <w:proofErr w:type="spellStart"/>
      <w:r>
        <w:t>التسليم</w:t>
      </w:r>
      <w:proofErr w:type="spellEnd"/>
    </w:p>
    <w:p w14:paraId="0EDAACA9" w14:textId="77777777" w:rsidR="00953F03" w:rsidRDefault="00000000">
      <w:pPr>
        <w:pStyle w:val="ListBullet"/>
      </w:pPr>
      <w:proofErr w:type="spellStart"/>
      <w:r>
        <w:t>الكميات</w:t>
      </w:r>
      <w:proofErr w:type="spellEnd"/>
      <w:r>
        <w:t xml:space="preserve"> </w:t>
      </w:r>
      <w:proofErr w:type="spellStart"/>
      <w:r>
        <w:t>والأسعار</w:t>
      </w:r>
      <w:proofErr w:type="spellEnd"/>
    </w:p>
    <w:p w14:paraId="761E8FE8" w14:textId="77777777" w:rsidR="00953F03" w:rsidRDefault="00000000">
      <w:pPr>
        <w:pStyle w:val="Heading2"/>
      </w:pPr>
      <w:proofErr w:type="spellStart"/>
      <w:r>
        <w:t>الاستخدام</w:t>
      </w:r>
      <w:proofErr w:type="spellEnd"/>
    </w:p>
    <w:p w14:paraId="0D83A02F" w14:textId="77777777" w:rsidR="00953F03" w:rsidRDefault="00000000">
      <w:proofErr w:type="spellStart"/>
      <w:r>
        <w:t>تستخدم</w:t>
      </w:r>
      <w:proofErr w:type="spellEnd"/>
      <w:r>
        <w:t xml:space="preserve"> </w:t>
      </w:r>
      <w:proofErr w:type="spellStart"/>
      <w:r>
        <w:t>لتوثيق</w:t>
      </w:r>
      <w:proofErr w:type="spellEnd"/>
      <w:r>
        <w:t xml:space="preserve"> </w:t>
      </w:r>
      <w:proofErr w:type="spellStart"/>
      <w:r>
        <w:t>تسليم</w:t>
      </w:r>
      <w:proofErr w:type="spellEnd"/>
      <w:r>
        <w:t xml:space="preserve"> </w:t>
      </w:r>
      <w:proofErr w:type="spellStart"/>
      <w:r>
        <w:t>البضائع</w:t>
      </w:r>
      <w:proofErr w:type="spellEnd"/>
      <w:r>
        <w:t xml:space="preserve"> </w:t>
      </w:r>
      <w:proofErr w:type="spellStart"/>
      <w:r>
        <w:t>للعملاء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الاتفاقيات</w:t>
      </w:r>
      <w:proofErr w:type="spellEnd"/>
      <w:r>
        <w:t xml:space="preserve"> </w:t>
      </w:r>
      <w:proofErr w:type="spellStart"/>
      <w:r>
        <w:t>المبرمة</w:t>
      </w:r>
      <w:proofErr w:type="spellEnd"/>
      <w:r>
        <w:t>.</w:t>
      </w:r>
    </w:p>
    <w:p w14:paraId="0DA4E9F1" w14:textId="77777777" w:rsidR="00953F03" w:rsidRDefault="00953F03"/>
    <w:p w14:paraId="0AAF853E" w14:textId="77777777" w:rsidR="00953F03" w:rsidRDefault="00000000">
      <w:r>
        <w:t>──────────────────────────────</w:t>
      </w:r>
    </w:p>
    <w:p w14:paraId="0A9741F7" w14:textId="77777777" w:rsidR="00953F03" w:rsidRDefault="00953F03"/>
    <w:p w14:paraId="67CA5B2C" w14:textId="77777777" w:rsidR="00953F03" w:rsidRDefault="00000000">
      <w:pPr>
        <w:pStyle w:val="Heading2"/>
      </w:pPr>
      <w:proofErr w:type="spellStart"/>
      <w:r>
        <w:t>تسليم</w:t>
      </w:r>
      <w:proofErr w:type="spellEnd"/>
      <w:r>
        <w:t xml:space="preserve"> </w:t>
      </w:r>
      <w:proofErr w:type="spellStart"/>
      <w:r>
        <w:t>محجوز</w:t>
      </w:r>
      <w:proofErr w:type="spellEnd"/>
    </w:p>
    <w:p w14:paraId="59189AE6" w14:textId="77777777" w:rsidR="00953F03" w:rsidRDefault="00000000">
      <w:pPr>
        <w:pStyle w:val="Heading1"/>
        <w:jc w:val="center"/>
      </w:pPr>
      <w:proofErr w:type="spellStart"/>
      <w:r>
        <w:t>بيان</w:t>
      </w:r>
      <w:proofErr w:type="spellEnd"/>
      <w:r>
        <w:t xml:space="preserve"> </w:t>
      </w:r>
      <w:proofErr w:type="spellStart"/>
      <w:r>
        <w:t>حجز</w:t>
      </w:r>
      <w:proofErr w:type="spellEnd"/>
      <w:r>
        <w:t xml:space="preserve"> </w:t>
      </w:r>
      <w:proofErr w:type="spellStart"/>
      <w:r>
        <w:t>بضاعة</w:t>
      </w:r>
      <w:proofErr w:type="spellEnd"/>
    </w:p>
    <w:p w14:paraId="1FFB4352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05526B7F" w14:textId="77777777" w:rsidR="00953F03" w:rsidRDefault="00000000">
      <w:proofErr w:type="spellStart"/>
      <w:r>
        <w:t>شاشة</w:t>
      </w:r>
      <w:proofErr w:type="spellEnd"/>
      <w:r>
        <w:t xml:space="preserve"> </w:t>
      </w:r>
      <w:proofErr w:type="spellStart"/>
      <w:r>
        <w:t>إنشاء</w:t>
      </w:r>
      <w:proofErr w:type="spellEnd"/>
      <w:r>
        <w:t xml:space="preserve"> </w:t>
      </w:r>
      <w:proofErr w:type="spellStart"/>
      <w:r>
        <w:t>وإدارة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حجز</w:t>
      </w:r>
      <w:proofErr w:type="spellEnd"/>
      <w:r>
        <w:t xml:space="preserve"> </w:t>
      </w:r>
      <w:proofErr w:type="spellStart"/>
      <w:r>
        <w:t>البضائع</w:t>
      </w:r>
      <w:proofErr w:type="spellEnd"/>
      <w:r>
        <w:t xml:space="preserve"> </w:t>
      </w:r>
      <w:proofErr w:type="spellStart"/>
      <w:r>
        <w:t>للعملاء</w:t>
      </w:r>
      <w:proofErr w:type="spellEnd"/>
      <w:r>
        <w:t>.</w:t>
      </w:r>
    </w:p>
    <w:p w14:paraId="45F29E49" w14:textId="77777777" w:rsidR="00953F03" w:rsidRDefault="00000000">
      <w:pPr>
        <w:pStyle w:val="Heading2"/>
      </w:pPr>
      <w:proofErr w:type="spellStart"/>
      <w:r>
        <w:t>المميزات</w:t>
      </w:r>
      <w:proofErr w:type="spellEnd"/>
    </w:p>
    <w:p w14:paraId="07AF2460" w14:textId="77777777" w:rsidR="00953F03" w:rsidRDefault="00000000">
      <w:pPr>
        <w:pStyle w:val="ListBullet"/>
      </w:pPr>
      <w:proofErr w:type="spellStart"/>
      <w:r>
        <w:t>إنشاء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حجز</w:t>
      </w:r>
      <w:proofErr w:type="spellEnd"/>
      <w:r>
        <w:t xml:space="preserve"> </w:t>
      </w:r>
      <w:proofErr w:type="spellStart"/>
      <w:r>
        <w:t>جديدة</w:t>
      </w:r>
      <w:proofErr w:type="spellEnd"/>
    </w:p>
    <w:p w14:paraId="65131FC9" w14:textId="77777777" w:rsidR="00953F03" w:rsidRDefault="00000000">
      <w:pPr>
        <w:pStyle w:val="ListBullet"/>
      </w:pPr>
      <w:proofErr w:type="spellStart"/>
      <w:r>
        <w:t>ربط</w:t>
      </w:r>
      <w:proofErr w:type="spellEnd"/>
      <w:r>
        <w:t xml:space="preserve"> </w:t>
      </w:r>
      <w:proofErr w:type="spellStart"/>
      <w:r>
        <w:t>بيان</w:t>
      </w:r>
      <w:proofErr w:type="spellEnd"/>
      <w:r>
        <w:t xml:space="preserve"> </w:t>
      </w:r>
      <w:proofErr w:type="spellStart"/>
      <w:r>
        <w:t>الحجز</w:t>
      </w:r>
      <w:proofErr w:type="spellEnd"/>
      <w:r>
        <w:t xml:space="preserve"> </w:t>
      </w:r>
      <w:proofErr w:type="spellStart"/>
      <w:r>
        <w:t>بطلب</w:t>
      </w:r>
      <w:proofErr w:type="spellEnd"/>
      <w:r>
        <w:t xml:space="preserve"> </w:t>
      </w:r>
      <w:proofErr w:type="spellStart"/>
      <w:r>
        <w:t>الحجز</w:t>
      </w:r>
      <w:proofErr w:type="spellEnd"/>
    </w:p>
    <w:p w14:paraId="29B7429B" w14:textId="77777777" w:rsidR="00953F03" w:rsidRDefault="00000000">
      <w:pPr>
        <w:pStyle w:val="ListBullet"/>
      </w:pPr>
      <w:proofErr w:type="spellStart"/>
      <w:r>
        <w:t>تحديد</w:t>
      </w:r>
      <w:proofErr w:type="spellEnd"/>
      <w:r>
        <w:t xml:space="preserve"> </w:t>
      </w:r>
      <w:proofErr w:type="spellStart"/>
      <w:r>
        <w:t>الكميات</w:t>
      </w:r>
      <w:proofErr w:type="spellEnd"/>
      <w:r>
        <w:t xml:space="preserve"> </w:t>
      </w:r>
      <w:proofErr w:type="spellStart"/>
      <w:r>
        <w:t>المحجوزة</w:t>
      </w:r>
      <w:proofErr w:type="spellEnd"/>
    </w:p>
    <w:p w14:paraId="7682ECF4" w14:textId="77777777" w:rsidR="00953F03" w:rsidRDefault="00000000">
      <w:pPr>
        <w:pStyle w:val="ListBullet"/>
      </w:pPr>
      <w:proofErr w:type="spellStart"/>
      <w:r>
        <w:t>تتبع</w:t>
      </w:r>
      <w:proofErr w:type="spellEnd"/>
      <w:r>
        <w:t xml:space="preserve"> </w:t>
      </w:r>
      <w:proofErr w:type="spellStart"/>
      <w:r>
        <w:t>حالة</w:t>
      </w:r>
      <w:proofErr w:type="spellEnd"/>
      <w:r>
        <w:t xml:space="preserve"> </w:t>
      </w:r>
      <w:proofErr w:type="spellStart"/>
      <w:r>
        <w:t>الحجز</w:t>
      </w:r>
      <w:proofErr w:type="spellEnd"/>
    </w:p>
    <w:p w14:paraId="17C932C5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بيان</w:t>
      </w:r>
      <w:proofErr w:type="spellEnd"/>
      <w:r>
        <w:t xml:space="preserve"> </w:t>
      </w:r>
      <w:proofErr w:type="spellStart"/>
      <w:r>
        <w:t>الحجز</w:t>
      </w:r>
      <w:proofErr w:type="spellEnd"/>
    </w:p>
    <w:p w14:paraId="1CAD7939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المطلوبة</w:t>
      </w:r>
      <w:proofErr w:type="spellEnd"/>
    </w:p>
    <w:p w14:paraId="46104863" w14:textId="77777777" w:rsidR="00953F03" w:rsidRDefault="00000000">
      <w:pPr>
        <w:pStyle w:val="ListBullet"/>
      </w:pPr>
      <w:proofErr w:type="spellStart"/>
      <w:r>
        <w:t>بيانات</w:t>
      </w:r>
      <w:proofErr w:type="spellEnd"/>
      <w:r>
        <w:t xml:space="preserve"> </w:t>
      </w:r>
      <w:proofErr w:type="spellStart"/>
      <w:r>
        <w:t>العميل</w:t>
      </w:r>
      <w:proofErr w:type="spellEnd"/>
    </w:p>
    <w:p w14:paraId="79B5DF25" w14:textId="77777777" w:rsidR="00953F03" w:rsidRDefault="00000000">
      <w:pPr>
        <w:pStyle w:val="ListBullet"/>
      </w:pPr>
      <w:proofErr w:type="spellStart"/>
      <w:r>
        <w:t>رقم</w:t>
      </w:r>
      <w:proofErr w:type="spellEnd"/>
      <w:r>
        <w:t xml:space="preserve"> </w:t>
      </w:r>
      <w:proofErr w:type="spellStart"/>
      <w:r>
        <w:t>طلب</w:t>
      </w:r>
      <w:proofErr w:type="spellEnd"/>
      <w:r>
        <w:t xml:space="preserve"> </w:t>
      </w:r>
      <w:proofErr w:type="spellStart"/>
      <w:r>
        <w:t>الحجز</w:t>
      </w:r>
      <w:proofErr w:type="spellEnd"/>
    </w:p>
    <w:p w14:paraId="513E7ED5" w14:textId="77777777" w:rsidR="00953F03" w:rsidRDefault="00000000">
      <w:pPr>
        <w:pStyle w:val="ListBullet"/>
      </w:pPr>
      <w:proofErr w:type="spellStart"/>
      <w:r>
        <w:t>تفاصيل</w:t>
      </w:r>
      <w:proofErr w:type="spellEnd"/>
      <w:r>
        <w:t xml:space="preserve"> </w:t>
      </w:r>
      <w:proofErr w:type="spellStart"/>
      <w:r>
        <w:t>البضائع</w:t>
      </w:r>
      <w:proofErr w:type="spellEnd"/>
      <w:r>
        <w:t xml:space="preserve"> </w:t>
      </w:r>
      <w:proofErr w:type="spellStart"/>
      <w:r>
        <w:t>المحجوزة</w:t>
      </w:r>
      <w:proofErr w:type="spellEnd"/>
    </w:p>
    <w:p w14:paraId="65949CE6" w14:textId="77777777" w:rsidR="00953F03" w:rsidRDefault="00000000">
      <w:pPr>
        <w:pStyle w:val="ListBullet"/>
      </w:pPr>
      <w:proofErr w:type="spellStart"/>
      <w:r>
        <w:t>تاريخ</w:t>
      </w:r>
      <w:proofErr w:type="spellEnd"/>
      <w:r>
        <w:t xml:space="preserve"> </w:t>
      </w:r>
      <w:proofErr w:type="spellStart"/>
      <w:r>
        <w:t>الحجز</w:t>
      </w:r>
      <w:proofErr w:type="spellEnd"/>
    </w:p>
    <w:p w14:paraId="1154167F" w14:textId="77777777" w:rsidR="00953F03" w:rsidRDefault="00000000">
      <w:pPr>
        <w:pStyle w:val="ListBullet"/>
      </w:pPr>
      <w:proofErr w:type="spellStart"/>
      <w:r>
        <w:t>مدة</w:t>
      </w:r>
      <w:proofErr w:type="spellEnd"/>
      <w:r>
        <w:t xml:space="preserve"> </w:t>
      </w:r>
      <w:proofErr w:type="spellStart"/>
      <w:r>
        <w:t>الحجز</w:t>
      </w:r>
      <w:proofErr w:type="spellEnd"/>
    </w:p>
    <w:p w14:paraId="61EFD20A" w14:textId="77777777" w:rsidR="00953F03" w:rsidRDefault="00000000">
      <w:pPr>
        <w:pStyle w:val="Heading2"/>
      </w:pPr>
      <w:proofErr w:type="spellStart"/>
      <w:r>
        <w:t>الاستخدام</w:t>
      </w:r>
      <w:proofErr w:type="spellEnd"/>
    </w:p>
    <w:p w14:paraId="4859A38C" w14:textId="77777777" w:rsidR="00953F03" w:rsidRDefault="00000000">
      <w:proofErr w:type="spellStart"/>
      <w:r>
        <w:t>تستخدم</w:t>
      </w:r>
      <w:proofErr w:type="spellEnd"/>
      <w:r>
        <w:t xml:space="preserve"> </w:t>
      </w:r>
      <w:proofErr w:type="spellStart"/>
      <w:r>
        <w:t>لتوثيق</w:t>
      </w:r>
      <w:proofErr w:type="spellEnd"/>
      <w:r>
        <w:t xml:space="preserve"> </w:t>
      </w:r>
      <w:proofErr w:type="spellStart"/>
      <w:r>
        <w:t>حجز</w:t>
      </w:r>
      <w:proofErr w:type="spellEnd"/>
      <w:r>
        <w:t xml:space="preserve"> </w:t>
      </w:r>
      <w:proofErr w:type="spellStart"/>
      <w:r>
        <w:t>البضائع</w:t>
      </w:r>
      <w:proofErr w:type="spellEnd"/>
      <w:r>
        <w:t xml:space="preserve"> </w:t>
      </w:r>
      <w:proofErr w:type="spellStart"/>
      <w:r>
        <w:t>للعملاء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طلبات</w:t>
      </w:r>
      <w:proofErr w:type="spellEnd"/>
      <w:r>
        <w:t xml:space="preserve"> </w:t>
      </w:r>
      <w:proofErr w:type="spellStart"/>
      <w:r>
        <w:t>الحجز</w:t>
      </w:r>
      <w:proofErr w:type="spellEnd"/>
      <w:r>
        <w:t>.</w:t>
      </w:r>
    </w:p>
    <w:p w14:paraId="31E40A80" w14:textId="77777777" w:rsidR="00953F03" w:rsidRDefault="00953F03"/>
    <w:p w14:paraId="1473A5C5" w14:textId="77777777" w:rsidR="00953F03" w:rsidRDefault="00000000">
      <w:r>
        <w:t>──────────────────────────────</w:t>
      </w:r>
    </w:p>
    <w:p w14:paraId="33AB452B" w14:textId="77777777" w:rsidR="00953F03" w:rsidRDefault="00953F03"/>
    <w:p w14:paraId="4C894ADA" w14:textId="77777777" w:rsidR="00953F03" w:rsidRDefault="00000000">
      <w:pPr>
        <w:pStyle w:val="Heading2"/>
      </w:pPr>
      <w:proofErr w:type="spellStart"/>
      <w:r>
        <w:t>دورة</w:t>
      </w:r>
      <w:proofErr w:type="spellEnd"/>
      <w:r>
        <w:t xml:space="preserve"> </w:t>
      </w:r>
      <w:proofErr w:type="spellStart"/>
      <w:r>
        <w:t>العقود</w:t>
      </w:r>
      <w:proofErr w:type="spellEnd"/>
      <w:r>
        <w:t xml:space="preserve"> </w:t>
      </w:r>
      <w:proofErr w:type="spellStart"/>
      <w:r>
        <w:t>والاتفاقيات</w:t>
      </w:r>
      <w:proofErr w:type="spellEnd"/>
    </w:p>
    <w:p w14:paraId="4A096AEE" w14:textId="77777777" w:rsidR="00953F03" w:rsidRDefault="00000000">
      <w:pPr>
        <w:pStyle w:val="Heading1"/>
        <w:jc w:val="center"/>
      </w:pPr>
      <w:proofErr w:type="spellStart"/>
      <w:r>
        <w:t>دورة</w:t>
      </w:r>
      <w:proofErr w:type="spellEnd"/>
      <w:r>
        <w:t xml:space="preserve"> </w:t>
      </w:r>
      <w:proofErr w:type="spellStart"/>
      <w:r>
        <w:t>العقود</w:t>
      </w:r>
      <w:proofErr w:type="spellEnd"/>
      <w:r>
        <w:t xml:space="preserve"> </w:t>
      </w:r>
      <w:proofErr w:type="spellStart"/>
      <w:r>
        <w:t>والاتفاقيات</w:t>
      </w:r>
      <w:proofErr w:type="spellEnd"/>
      <w:r>
        <w:t xml:space="preserve"> - </w:t>
      </w:r>
      <w:proofErr w:type="spellStart"/>
      <w:r>
        <w:t>المبيعات</w:t>
      </w:r>
      <w:proofErr w:type="spellEnd"/>
    </w:p>
    <w:p w14:paraId="66580F37" w14:textId="77777777" w:rsidR="00953F03" w:rsidRDefault="00000000">
      <w:pPr>
        <w:pStyle w:val="Heading2"/>
      </w:pPr>
      <w:proofErr w:type="spellStart"/>
      <w:r>
        <w:t>نظرة</w:t>
      </w:r>
      <w:proofErr w:type="spellEnd"/>
      <w:r>
        <w:t xml:space="preserve"> </w:t>
      </w:r>
      <w:proofErr w:type="spellStart"/>
      <w:r>
        <w:t>عامة</w:t>
      </w:r>
      <w:proofErr w:type="spellEnd"/>
    </w:p>
    <w:p w14:paraId="5B4C9A41" w14:textId="77777777" w:rsidR="00953F03" w:rsidRDefault="00000000">
      <w:proofErr w:type="spellStart"/>
      <w:r>
        <w:t>دورة</w:t>
      </w:r>
      <w:proofErr w:type="spellEnd"/>
      <w:r>
        <w:t xml:space="preserve"> </w:t>
      </w:r>
      <w:proofErr w:type="spellStart"/>
      <w:r>
        <w:t>العقود</w:t>
      </w:r>
      <w:proofErr w:type="spellEnd"/>
      <w:r>
        <w:t xml:space="preserve"> </w:t>
      </w:r>
      <w:proofErr w:type="spellStart"/>
      <w:r>
        <w:t>والاتفاقيات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المبيعات</w:t>
      </w:r>
      <w:proofErr w:type="spellEnd"/>
      <w:r>
        <w:t xml:space="preserve"> </w:t>
      </w:r>
      <w:proofErr w:type="spellStart"/>
      <w:r>
        <w:t>تتيح</w:t>
      </w:r>
      <w:proofErr w:type="spellEnd"/>
      <w:r>
        <w:t xml:space="preserve"> </w:t>
      </w:r>
      <w:proofErr w:type="spellStart"/>
      <w:r>
        <w:t>إدارة</w:t>
      </w:r>
      <w:proofErr w:type="spellEnd"/>
      <w:r>
        <w:t xml:space="preserve"> </w:t>
      </w:r>
      <w:proofErr w:type="spellStart"/>
      <w:r>
        <w:t>المبيعات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خلال</w:t>
      </w:r>
      <w:proofErr w:type="spellEnd"/>
      <w:r>
        <w:t xml:space="preserve"> </w:t>
      </w:r>
      <w:proofErr w:type="spellStart"/>
      <w:r>
        <w:t>العقود</w:t>
      </w:r>
      <w:proofErr w:type="spellEnd"/>
      <w:r>
        <w:t xml:space="preserve"> </w:t>
      </w:r>
      <w:proofErr w:type="spellStart"/>
      <w:r>
        <w:t>والاتفاقيات</w:t>
      </w:r>
      <w:proofErr w:type="spellEnd"/>
      <w:r>
        <w:t xml:space="preserve"> </w:t>
      </w:r>
      <w:proofErr w:type="spellStart"/>
      <w:r>
        <w:t>طويلة</w:t>
      </w:r>
      <w:proofErr w:type="spellEnd"/>
      <w:r>
        <w:t xml:space="preserve"> </w:t>
      </w:r>
      <w:proofErr w:type="spellStart"/>
      <w:r>
        <w:t>الأمد</w:t>
      </w:r>
      <w:proofErr w:type="spellEnd"/>
      <w:r>
        <w:t xml:space="preserve"> </w:t>
      </w:r>
      <w:proofErr w:type="spellStart"/>
      <w:r>
        <w:t>مع</w:t>
      </w:r>
      <w:proofErr w:type="spellEnd"/>
      <w:r>
        <w:t xml:space="preserve"> </w:t>
      </w:r>
      <w:proofErr w:type="spellStart"/>
      <w:r>
        <w:t>العملاء</w:t>
      </w:r>
      <w:proofErr w:type="spellEnd"/>
      <w:r>
        <w:t>.</w:t>
      </w:r>
    </w:p>
    <w:p w14:paraId="24C69152" w14:textId="77777777" w:rsidR="00953F03" w:rsidRDefault="00000000">
      <w:pPr>
        <w:pStyle w:val="Heading2"/>
      </w:pPr>
      <w:proofErr w:type="spellStart"/>
      <w:r>
        <w:t>المميزات</w:t>
      </w:r>
      <w:proofErr w:type="spellEnd"/>
      <w:r>
        <w:t xml:space="preserve"> </w:t>
      </w:r>
      <w:proofErr w:type="spellStart"/>
      <w:r>
        <w:t>الرئيسية</w:t>
      </w:r>
      <w:proofErr w:type="spellEnd"/>
    </w:p>
    <w:p w14:paraId="70C1CB3B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عقود</w:t>
      </w:r>
      <w:proofErr w:type="spellEnd"/>
      <w:r>
        <w:t xml:space="preserve"> </w:t>
      </w:r>
      <w:proofErr w:type="spellStart"/>
      <w:r>
        <w:t>البيع</w:t>
      </w:r>
      <w:proofErr w:type="spellEnd"/>
      <w:r>
        <w:t xml:space="preserve"> </w:t>
      </w:r>
      <w:proofErr w:type="spellStart"/>
      <w:r>
        <w:t>طويلة</w:t>
      </w:r>
      <w:proofErr w:type="spellEnd"/>
      <w:r>
        <w:t xml:space="preserve"> </w:t>
      </w:r>
      <w:proofErr w:type="spellStart"/>
      <w:r>
        <w:t>الأمد</w:t>
      </w:r>
      <w:proofErr w:type="spellEnd"/>
    </w:p>
    <w:p w14:paraId="559E8B78" w14:textId="77777777" w:rsidR="00953F03" w:rsidRDefault="00000000">
      <w:pPr>
        <w:pStyle w:val="ListBullet"/>
      </w:pPr>
      <w:proofErr w:type="spellStart"/>
      <w:r>
        <w:t>تتبع</w:t>
      </w:r>
      <w:proofErr w:type="spellEnd"/>
      <w:r>
        <w:t xml:space="preserve"> </w:t>
      </w:r>
      <w:proofErr w:type="spellStart"/>
      <w:r>
        <w:t>الاتفاقيات</w:t>
      </w:r>
      <w:proofErr w:type="spellEnd"/>
      <w:r>
        <w:t xml:space="preserve"> </w:t>
      </w:r>
      <w:proofErr w:type="spellStart"/>
      <w:r>
        <w:t>مع</w:t>
      </w:r>
      <w:proofErr w:type="spellEnd"/>
      <w:r>
        <w:t xml:space="preserve"> </w:t>
      </w:r>
      <w:proofErr w:type="spellStart"/>
      <w:r>
        <w:t>العملاء</w:t>
      </w:r>
      <w:proofErr w:type="spellEnd"/>
    </w:p>
    <w:p w14:paraId="3E597028" w14:textId="77777777" w:rsidR="00953F03" w:rsidRDefault="00000000">
      <w:pPr>
        <w:pStyle w:val="ListBullet"/>
      </w:pPr>
      <w:proofErr w:type="spellStart"/>
      <w:r>
        <w:t>جدولة</w:t>
      </w:r>
      <w:proofErr w:type="spellEnd"/>
      <w:r>
        <w:t xml:space="preserve"> </w:t>
      </w:r>
      <w:proofErr w:type="spellStart"/>
      <w:r>
        <w:t>المبيعات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العقود</w:t>
      </w:r>
      <w:proofErr w:type="spellEnd"/>
    </w:p>
    <w:p w14:paraId="08308826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مرتجعات</w:t>
      </w:r>
      <w:proofErr w:type="spellEnd"/>
      <w:r>
        <w:t xml:space="preserve"> </w:t>
      </w:r>
      <w:proofErr w:type="spellStart"/>
      <w:r>
        <w:t>العقود</w:t>
      </w:r>
      <w:proofErr w:type="spellEnd"/>
      <w:r>
        <w:t xml:space="preserve"> </w:t>
      </w:r>
      <w:proofErr w:type="spellStart"/>
      <w:r>
        <w:t>والاتفاقيات</w:t>
      </w:r>
      <w:proofErr w:type="spellEnd"/>
    </w:p>
    <w:p w14:paraId="48E3D692" w14:textId="77777777" w:rsidR="00953F03" w:rsidRDefault="00000000">
      <w:pPr>
        <w:pStyle w:val="Heading2"/>
      </w:pPr>
      <w:proofErr w:type="spellStart"/>
      <w:r>
        <w:t>الشاشات</w:t>
      </w:r>
      <w:proofErr w:type="spellEnd"/>
      <w:r>
        <w:t xml:space="preserve"> </w:t>
      </w:r>
      <w:proofErr w:type="spellStart"/>
      <w:r>
        <w:t>المتاحة</w:t>
      </w:r>
      <w:proofErr w:type="spellEnd"/>
    </w:p>
    <w:p w14:paraId="67AB84CA" w14:textId="77777777" w:rsidR="00953F03" w:rsidRDefault="00000000">
      <w:pPr>
        <w:pStyle w:val="ListBullet"/>
      </w:pPr>
      <w:proofErr w:type="spellStart"/>
      <w:r>
        <w:t>اتفاقية</w:t>
      </w:r>
      <w:proofErr w:type="spellEnd"/>
      <w:r>
        <w:t xml:space="preserve"> </w:t>
      </w:r>
      <w:proofErr w:type="spellStart"/>
      <w:r>
        <w:t>بيع</w:t>
      </w:r>
      <w:proofErr w:type="spellEnd"/>
    </w:p>
    <w:p w14:paraId="3A122CD9" w14:textId="77777777" w:rsidR="00953F03" w:rsidRDefault="00000000">
      <w:pPr>
        <w:pStyle w:val="ListBullet"/>
      </w:pPr>
      <w:proofErr w:type="spellStart"/>
      <w:r>
        <w:t>بيان</w:t>
      </w:r>
      <w:proofErr w:type="spellEnd"/>
      <w:r>
        <w:t xml:space="preserve"> </w:t>
      </w:r>
      <w:proofErr w:type="spellStart"/>
      <w:r>
        <w:t>تسليم</w:t>
      </w:r>
      <w:proofErr w:type="spellEnd"/>
    </w:p>
    <w:p w14:paraId="664F5726" w14:textId="77777777" w:rsidR="00953F03" w:rsidRDefault="00000000">
      <w:pPr>
        <w:pStyle w:val="ListBullet"/>
      </w:pPr>
      <w:proofErr w:type="spellStart"/>
      <w:r>
        <w:t>فاتورة</w:t>
      </w:r>
      <w:proofErr w:type="spellEnd"/>
      <w:r>
        <w:t xml:space="preserve"> </w:t>
      </w:r>
      <w:proofErr w:type="spellStart"/>
      <w:r>
        <w:t>بيع</w:t>
      </w:r>
      <w:proofErr w:type="spellEnd"/>
      <w:r>
        <w:t xml:space="preserve"> </w:t>
      </w:r>
      <w:proofErr w:type="spellStart"/>
      <w:r>
        <w:t>مجدولة</w:t>
      </w:r>
      <w:proofErr w:type="spellEnd"/>
    </w:p>
    <w:p w14:paraId="0CCF303D" w14:textId="77777777" w:rsidR="00953F03" w:rsidRDefault="00000000">
      <w:pPr>
        <w:pStyle w:val="ListBullet"/>
      </w:pPr>
      <w:proofErr w:type="spellStart"/>
      <w:r>
        <w:t>مرتجع</w:t>
      </w:r>
      <w:proofErr w:type="spellEnd"/>
      <w:r>
        <w:t xml:space="preserve"> </w:t>
      </w:r>
      <w:proofErr w:type="spellStart"/>
      <w:r>
        <w:t>بيان</w:t>
      </w:r>
      <w:proofErr w:type="spellEnd"/>
      <w:r>
        <w:t xml:space="preserve"> </w:t>
      </w:r>
      <w:proofErr w:type="spellStart"/>
      <w:r>
        <w:t>تسليم</w:t>
      </w:r>
      <w:proofErr w:type="spellEnd"/>
    </w:p>
    <w:p w14:paraId="037A4910" w14:textId="77777777" w:rsidR="00953F03" w:rsidRDefault="00000000">
      <w:pPr>
        <w:pStyle w:val="Heading2"/>
      </w:pPr>
      <w:proofErr w:type="spellStart"/>
      <w:r>
        <w:t>الاستخدام</w:t>
      </w:r>
      <w:proofErr w:type="spellEnd"/>
    </w:p>
    <w:p w14:paraId="0551A76F" w14:textId="77777777" w:rsidR="00953F03" w:rsidRDefault="00000000">
      <w:proofErr w:type="spellStart"/>
      <w:r>
        <w:t>تستخدم</w:t>
      </w:r>
      <w:proofErr w:type="spellEnd"/>
      <w:r>
        <w:t xml:space="preserve"> </w:t>
      </w:r>
      <w:proofErr w:type="spellStart"/>
      <w:r>
        <w:t>هذه</w:t>
      </w:r>
      <w:proofErr w:type="spellEnd"/>
      <w:r>
        <w:t xml:space="preserve"> </w:t>
      </w:r>
      <w:proofErr w:type="spellStart"/>
      <w:r>
        <w:t>الدورة</w:t>
      </w:r>
      <w:proofErr w:type="spellEnd"/>
      <w:r>
        <w:t xml:space="preserve"> </w:t>
      </w:r>
      <w:proofErr w:type="spellStart"/>
      <w:r>
        <w:t>عندما</w:t>
      </w:r>
      <w:proofErr w:type="spellEnd"/>
      <w:r>
        <w:t xml:space="preserve"> </w:t>
      </w:r>
      <w:proofErr w:type="spellStart"/>
      <w:r>
        <w:t>تكون</w:t>
      </w:r>
      <w:proofErr w:type="spellEnd"/>
      <w:r>
        <w:t xml:space="preserve"> </w:t>
      </w:r>
      <w:proofErr w:type="spellStart"/>
      <w:r>
        <w:t>هناك</w:t>
      </w:r>
      <w:proofErr w:type="spellEnd"/>
      <w:r>
        <w:t xml:space="preserve"> </w:t>
      </w:r>
      <w:proofErr w:type="spellStart"/>
      <w:r>
        <w:t>حاجة</w:t>
      </w:r>
      <w:proofErr w:type="spellEnd"/>
      <w:r>
        <w:t xml:space="preserve"> </w:t>
      </w:r>
      <w:proofErr w:type="spellStart"/>
      <w:r>
        <w:t>لإدارة</w:t>
      </w:r>
      <w:proofErr w:type="spellEnd"/>
      <w:r>
        <w:t xml:space="preserve"> </w:t>
      </w:r>
      <w:proofErr w:type="spellStart"/>
      <w:r>
        <w:t>مبيعات</w:t>
      </w:r>
      <w:proofErr w:type="spellEnd"/>
      <w:r>
        <w:t xml:space="preserve"> </w:t>
      </w:r>
      <w:proofErr w:type="spellStart"/>
      <w:r>
        <w:t>منظمة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خلال</w:t>
      </w:r>
      <w:proofErr w:type="spellEnd"/>
      <w:r>
        <w:t xml:space="preserve"> </w:t>
      </w:r>
      <w:proofErr w:type="spellStart"/>
      <w:r>
        <w:t>عقود</w:t>
      </w:r>
      <w:proofErr w:type="spellEnd"/>
      <w:r>
        <w:t xml:space="preserve"> </w:t>
      </w:r>
      <w:proofErr w:type="spellStart"/>
      <w:r>
        <w:t>واتفاقيات</w:t>
      </w:r>
      <w:proofErr w:type="spellEnd"/>
      <w:r>
        <w:t xml:space="preserve"> </w:t>
      </w:r>
      <w:proofErr w:type="spellStart"/>
      <w:r>
        <w:t>محددة</w:t>
      </w:r>
      <w:proofErr w:type="spellEnd"/>
      <w:r>
        <w:t xml:space="preserve"> </w:t>
      </w:r>
      <w:proofErr w:type="spellStart"/>
      <w:r>
        <w:t>مع</w:t>
      </w:r>
      <w:proofErr w:type="spellEnd"/>
      <w:r>
        <w:t xml:space="preserve"> </w:t>
      </w:r>
      <w:proofErr w:type="spellStart"/>
      <w:r>
        <w:t>العملاء</w:t>
      </w:r>
      <w:proofErr w:type="spellEnd"/>
      <w:r>
        <w:t>.</w:t>
      </w:r>
    </w:p>
    <w:p w14:paraId="2890FEC7" w14:textId="77777777" w:rsidR="00953F03" w:rsidRDefault="00953F03"/>
    <w:p w14:paraId="5D8AEDA3" w14:textId="77777777" w:rsidR="00953F03" w:rsidRDefault="00000000">
      <w:r>
        <w:t>──────────────────────────────</w:t>
      </w:r>
    </w:p>
    <w:p w14:paraId="35CB5BC9" w14:textId="77777777" w:rsidR="00953F03" w:rsidRDefault="00953F03"/>
    <w:p w14:paraId="558CF221" w14:textId="77777777" w:rsidR="00953F03" w:rsidRDefault="00000000">
      <w:pPr>
        <w:pStyle w:val="Heading2"/>
      </w:pPr>
      <w:proofErr w:type="spellStart"/>
      <w:r>
        <w:t>دورة</w:t>
      </w:r>
      <w:proofErr w:type="spellEnd"/>
      <w:r>
        <w:t xml:space="preserve"> </w:t>
      </w:r>
      <w:proofErr w:type="spellStart"/>
      <w:r>
        <w:t>حجز</w:t>
      </w:r>
      <w:proofErr w:type="spellEnd"/>
      <w:r>
        <w:t xml:space="preserve"> </w:t>
      </w:r>
      <w:proofErr w:type="spellStart"/>
      <w:r>
        <w:t>المبيعات</w:t>
      </w:r>
      <w:proofErr w:type="spellEnd"/>
    </w:p>
    <w:p w14:paraId="1B31BA1A" w14:textId="77777777" w:rsidR="00953F03" w:rsidRDefault="00000000">
      <w:pPr>
        <w:pStyle w:val="Heading1"/>
        <w:jc w:val="center"/>
      </w:pPr>
      <w:proofErr w:type="spellStart"/>
      <w:r>
        <w:t>دورة</w:t>
      </w:r>
      <w:proofErr w:type="spellEnd"/>
      <w:r>
        <w:t xml:space="preserve"> </w:t>
      </w:r>
      <w:proofErr w:type="spellStart"/>
      <w:r>
        <w:t>حجز</w:t>
      </w:r>
      <w:proofErr w:type="spellEnd"/>
      <w:r>
        <w:t xml:space="preserve"> </w:t>
      </w:r>
      <w:proofErr w:type="spellStart"/>
      <w:r>
        <w:t>المبيعات</w:t>
      </w:r>
      <w:proofErr w:type="spellEnd"/>
    </w:p>
    <w:p w14:paraId="5DBD3050" w14:textId="77777777" w:rsidR="00953F03" w:rsidRDefault="00000000">
      <w:pPr>
        <w:pStyle w:val="Heading2"/>
      </w:pPr>
      <w:proofErr w:type="spellStart"/>
      <w:r>
        <w:t>نظرة</w:t>
      </w:r>
      <w:proofErr w:type="spellEnd"/>
      <w:r>
        <w:t xml:space="preserve"> </w:t>
      </w:r>
      <w:proofErr w:type="spellStart"/>
      <w:r>
        <w:t>عامة</w:t>
      </w:r>
      <w:proofErr w:type="spellEnd"/>
    </w:p>
    <w:p w14:paraId="3DF36818" w14:textId="77777777" w:rsidR="00953F03" w:rsidRDefault="00000000">
      <w:proofErr w:type="spellStart"/>
      <w:r>
        <w:t>دورة</w:t>
      </w:r>
      <w:proofErr w:type="spellEnd"/>
      <w:r>
        <w:t xml:space="preserve"> </w:t>
      </w:r>
      <w:proofErr w:type="spellStart"/>
      <w:r>
        <w:t>حجز</w:t>
      </w:r>
      <w:proofErr w:type="spellEnd"/>
      <w:r>
        <w:t xml:space="preserve"> </w:t>
      </w:r>
      <w:proofErr w:type="spellStart"/>
      <w:r>
        <w:t>المبيعات</w:t>
      </w:r>
      <w:proofErr w:type="spellEnd"/>
      <w:r>
        <w:t xml:space="preserve"> </w:t>
      </w:r>
      <w:proofErr w:type="spellStart"/>
      <w:r>
        <w:t>تتيح</w:t>
      </w:r>
      <w:proofErr w:type="spellEnd"/>
      <w:r>
        <w:t xml:space="preserve"> </w:t>
      </w:r>
      <w:proofErr w:type="spellStart"/>
      <w:r>
        <w:t>إدارة</w:t>
      </w:r>
      <w:proofErr w:type="spellEnd"/>
      <w:r>
        <w:t xml:space="preserve"> </w:t>
      </w:r>
      <w:proofErr w:type="spellStart"/>
      <w:r>
        <w:t>المبيعات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خلال</w:t>
      </w:r>
      <w:proofErr w:type="spellEnd"/>
      <w:r>
        <w:t xml:space="preserve"> </w:t>
      </w:r>
      <w:proofErr w:type="spellStart"/>
      <w:r>
        <w:t>حجز</w:t>
      </w:r>
      <w:proofErr w:type="spellEnd"/>
      <w:r>
        <w:t xml:space="preserve"> </w:t>
      </w:r>
      <w:proofErr w:type="spellStart"/>
      <w:r>
        <w:t>البضائع</w:t>
      </w:r>
      <w:proofErr w:type="spellEnd"/>
      <w:r>
        <w:t xml:space="preserve"> </w:t>
      </w:r>
      <w:proofErr w:type="spellStart"/>
      <w:r>
        <w:t>للعملاء</w:t>
      </w:r>
      <w:proofErr w:type="spellEnd"/>
      <w:r>
        <w:t xml:space="preserve"> </w:t>
      </w:r>
      <w:proofErr w:type="spellStart"/>
      <w:r>
        <w:t>قبل</w:t>
      </w:r>
      <w:proofErr w:type="spellEnd"/>
      <w:r>
        <w:t xml:space="preserve"> </w:t>
      </w:r>
      <w:proofErr w:type="spellStart"/>
      <w:r>
        <w:t>البيع</w:t>
      </w:r>
      <w:proofErr w:type="spellEnd"/>
      <w:r>
        <w:t xml:space="preserve"> </w:t>
      </w:r>
      <w:proofErr w:type="spellStart"/>
      <w:r>
        <w:t>الفعلي</w:t>
      </w:r>
      <w:proofErr w:type="spellEnd"/>
      <w:r>
        <w:t>.</w:t>
      </w:r>
    </w:p>
    <w:p w14:paraId="3DED444D" w14:textId="77777777" w:rsidR="00953F03" w:rsidRDefault="00000000">
      <w:pPr>
        <w:pStyle w:val="Heading2"/>
      </w:pPr>
      <w:proofErr w:type="spellStart"/>
      <w:r>
        <w:t>المميزات</w:t>
      </w:r>
      <w:proofErr w:type="spellEnd"/>
      <w:r>
        <w:t xml:space="preserve"> </w:t>
      </w:r>
      <w:proofErr w:type="spellStart"/>
      <w:r>
        <w:t>الرئيسية</w:t>
      </w:r>
      <w:proofErr w:type="spellEnd"/>
    </w:p>
    <w:p w14:paraId="526200CF" w14:textId="77777777" w:rsidR="00953F03" w:rsidRDefault="00000000">
      <w:pPr>
        <w:pStyle w:val="ListBullet"/>
      </w:pPr>
      <w:proofErr w:type="spellStart"/>
      <w:r>
        <w:t>حجز</w:t>
      </w:r>
      <w:proofErr w:type="spellEnd"/>
      <w:r>
        <w:t xml:space="preserve"> </w:t>
      </w:r>
      <w:proofErr w:type="spellStart"/>
      <w:r>
        <w:t>البضائع</w:t>
      </w:r>
      <w:proofErr w:type="spellEnd"/>
      <w:r>
        <w:t xml:space="preserve"> </w:t>
      </w:r>
      <w:proofErr w:type="spellStart"/>
      <w:r>
        <w:t>للعملاء</w:t>
      </w:r>
      <w:proofErr w:type="spellEnd"/>
    </w:p>
    <w:p w14:paraId="14C5DFF1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طلبات</w:t>
      </w:r>
      <w:proofErr w:type="spellEnd"/>
      <w:r>
        <w:t xml:space="preserve"> </w:t>
      </w:r>
      <w:proofErr w:type="spellStart"/>
      <w:r>
        <w:t>الحجز</w:t>
      </w:r>
      <w:proofErr w:type="spellEnd"/>
    </w:p>
    <w:p w14:paraId="062CD2C2" w14:textId="77777777" w:rsidR="00953F03" w:rsidRDefault="00000000">
      <w:pPr>
        <w:pStyle w:val="ListBullet"/>
      </w:pPr>
      <w:proofErr w:type="spellStart"/>
      <w:r>
        <w:t>تتبع</w:t>
      </w:r>
      <w:proofErr w:type="spellEnd"/>
      <w:r>
        <w:t xml:space="preserve"> </w:t>
      </w:r>
      <w:proofErr w:type="spellStart"/>
      <w:r>
        <w:t>حالة</w:t>
      </w:r>
      <w:proofErr w:type="spellEnd"/>
      <w:r>
        <w:t xml:space="preserve"> </w:t>
      </w:r>
      <w:proofErr w:type="spellStart"/>
      <w:r>
        <w:t>الحجوزات</w:t>
      </w:r>
      <w:proofErr w:type="spellEnd"/>
    </w:p>
    <w:p w14:paraId="009E046B" w14:textId="77777777" w:rsidR="00953F03" w:rsidRDefault="00000000">
      <w:pPr>
        <w:pStyle w:val="ListBullet"/>
      </w:pPr>
      <w:proofErr w:type="spellStart"/>
      <w:r>
        <w:t>تحويل</w:t>
      </w:r>
      <w:proofErr w:type="spellEnd"/>
      <w:r>
        <w:t xml:space="preserve"> </w:t>
      </w:r>
      <w:proofErr w:type="spellStart"/>
      <w:r>
        <w:t>الحجوزات</w:t>
      </w:r>
      <w:proofErr w:type="spellEnd"/>
      <w:r>
        <w:t xml:space="preserve"> </w:t>
      </w:r>
      <w:proofErr w:type="spellStart"/>
      <w:r>
        <w:t>إلى</w:t>
      </w:r>
      <w:proofErr w:type="spellEnd"/>
      <w:r>
        <w:t xml:space="preserve"> </w:t>
      </w:r>
      <w:proofErr w:type="spellStart"/>
      <w:r>
        <w:t>مبيعات</w:t>
      </w:r>
      <w:proofErr w:type="spellEnd"/>
    </w:p>
    <w:p w14:paraId="491C293A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مرتجعات</w:t>
      </w:r>
      <w:proofErr w:type="spellEnd"/>
      <w:r>
        <w:t xml:space="preserve"> </w:t>
      </w:r>
      <w:proofErr w:type="spellStart"/>
      <w:r>
        <w:t>الحجوزات</w:t>
      </w:r>
      <w:proofErr w:type="spellEnd"/>
    </w:p>
    <w:p w14:paraId="5866844A" w14:textId="77777777" w:rsidR="00953F03" w:rsidRDefault="00000000">
      <w:pPr>
        <w:pStyle w:val="Heading2"/>
      </w:pPr>
      <w:proofErr w:type="spellStart"/>
      <w:r>
        <w:lastRenderedPageBreak/>
        <w:t>الشاشات</w:t>
      </w:r>
      <w:proofErr w:type="spellEnd"/>
      <w:r>
        <w:t xml:space="preserve"> </w:t>
      </w:r>
      <w:proofErr w:type="spellStart"/>
      <w:r>
        <w:t>المتاحة</w:t>
      </w:r>
      <w:proofErr w:type="spellEnd"/>
    </w:p>
    <w:p w14:paraId="6FEDF79A" w14:textId="77777777" w:rsidR="00953F03" w:rsidRDefault="00000000">
      <w:pPr>
        <w:pStyle w:val="ListBullet"/>
      </w:pPr>
      <w:proofErr w:type="spellStart"/>
      <w:r>
        <w:t>طلب</w:t>
      </w:r>
      <w:proofErr w:type="spellEnd"/>
      <w:r>
        <w:t xml:space="preserve"> </w:t>
      </w:r>
      <w:proofErr w:type="spellStart"/>
      <w:r>
        <w:t>حجز</w:t>
      </w:r>
      <w:proofErr w:type="spellEnd"/>
      <w:r>
        <w:t xml:space="preserve"> </w:t>
      </w:r>
      <w:proofErr w:type="spellStart"/>
      <w:r>
        <w:t>بضاعة</w:t>
      </w:r>
      <w:proofErr w:type="spellEnd"/>
    </w:p>
    <w:p w14:paraId="1740BE4B" w14:textId="77777777" w:rsidR="00953F03" w:rsidRDefault="00000000">
      <w:pPr>
        <w:pStyle w:val="ListBullet"/>
      </w:pPr>
      <w:proofErr w:type="spellStart"/>
      <w:r>
        <w:t>بيان</w:t>
      </w:r>
      <w:proofErr w:type="spellEnd"/>
      <w:r>
        <w:t xml:space="preserve"> </w:t>
      </w:r>
      <w:proofErr w:type="spellStart"/>
      <w:r>
        <w:t>حجز</w:t>
      </w:r>
      <w:proofErr w:type="spellEnd"/>
      <w:r>
        <w:t xml:space="preserve"> </w:t>
      </w:r>
      <w:proofErr w:type="spellStart"/>
      <w:r>
        <w:t>بضاعة</w:t>
      </w:r>
      <w:proofErr w:type="spellEnd"/>
    </w:p>
    <w:p w14:paraId="29D0F394" w14:textId="77777777" w:rsidR="00953F03" w:rsidRDefault="00000000">
      <w:pPr>
        <w:pStyle w:val="ListBullet"/>
      </w:pPr>
      <w:proofErr w:type="spellStart"/>
      <w:r>
        <w:t>فاتورة</w:t>
      </w:r>
      <w:proofErr w:type="spellEnd"/>
      <w:r>
        <w:t xml:space="preserve"> </w:t>
      </w:r>
      <w:proofErr w:type="spellStart"/>
      <w:r>
        <w:t>بيع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حجز</w:t>
      </w:r>
      <w:proofErr w:type="spellEnd"/>
    </w:p>
    <w:p w14:paraId="501D2E4F" w14:textId="77777777" w:rsidR="00953F03" w:rsidRDefault="00000000">
      <w:pPr>
        <w:pStyle w:val="ListBullet"/>
      </w:pPr>
      <w:proofErr w:type="spellStart"/>
      <w:r>
        <w:t>مرتجع</w:t>
      </w:r>
      <w:proofErr w:type="spellEnd"/>
      <w:r>
        <w:t xml:space="preserve"> </w:t>
      </w:r>
      <w:proofErr w:type="spellStart"/>
      <w:r>
        <w:t>حجز</w:t>
      </w:r>
      <w:proofErr w:type="spellEnd"/>
      <w:r>
        <w:t xml:space="preserve"> </w:t>
      </w:r>
      <w:proofErr w:type="spellStart"/>
      <w:r>
        <w:t>بضاعة</w:t>
      </w:r>
      <w:proofErr w:type="spellEnd"/>
    </w:p>
    <w:p w14:paraId="0A8679B9" w14:textId="77777777" w:rsidR="00953F03" w:rsidRDefault="00000000">
      <w:pPr>
        <w:pStyle w:val="Heading2"/>
      </w:pPr>
      <w:proofErr w:type="spellStart"/>
      <w:r>
        <w:t>الاستخدام</w:t>
      </w:r>
      <w:proofErr w:type="spellEnd"/>
    </w:p>
    <w:p w14:paraId="63F86CB2" w14:textId="77777777" w:rsidR="00953F03" w:rsidRDefault="00000000">
      <w:proofErr w:type="spellStart"/>
      <w:r>
        <w:t>تستخدم</w:t>
      </w:r>
      <w:proofErr w:type="spellEnd"/>
      <w:r>
        <w:t xml:space="preserve"> </w:t>
      </w:r>
      <w:proofErr w:type="spellStart"/>
      <w:r>
        <w:t>هذه</w:t>
      </w:r>
      <w:proofErr w:type="spellEnd"/>
      <w:r>
        <w:t xml:space="preserve"> </w:t>
      </w:r>
      <w:proofErr w:type="spellStart"/>
      <w:r>
        <w:t>الدورة</w:t>
      </w:r>
      <w:proofErr w:type="spellEnd"/>
      <w:r>
        <w:t xml:space="preserve"> </w:t>
      </w:r>
      <w:proofErr w:type="spellStart"/>
      <w:r>
        <w:t>عندما</w:t>
      </w:r>
      <w:proofErr w:type="spellEnd"/>
      <w:r>
        <w:t xml:space="preserve"> </w:t>
      </w:r>
      <w:proofErr w:type="spellStart"/>
      <w:r>
        <w:t>يحتاج</w:t>
      </w:r>
      <w:proofErr w:type="spellEnd"/>
      <w:r>
        <w:t xml:space="preserve"> </w:t>
      </w:r>
      <w:proofErr w:type="spellStart"/>
      <w:r>
        <w:t>العملاء</w:t>
      </w:r>
      <w:proofErr w:type="spellEnd"/>
      <w:r>
        <w:t xml:space="preserve"> </w:t>
      </w:r>
      <w:proofErr w:type="spellStart"/>
      <w:r>
        <w:t>لحجز</w:t>
      </w:r>
      <w:proofErr w:type="spellEnd"/>
      <w:r>
        <w:t xml:space="preserve"> </w:t>
      </w:r>
      <w:proofErr w:type="spellStart"/>
      <w:r>
        <w:t>البضائع</w:t>
      </w:r>
      <w:proofErr w:type="spellEnd"/>
      <w:r>
        <w:t xml:space="preserve"> </w:t>
      </w:r>
      <w:proofErr w:type="spellStart"/>
      <w:r>
        <w:t>قبل</w:t>
      </w:r>
      <w:proofErr w:type="spellEnd"/>
      <w:r>
        <w:t xml:space="preserve"> </w:t>
      </w:r>
      <w:proofErr w:type="spellStart"/>
      <w:r>
        <w:t>الشراء</w:t>
      </w:r>
      <w:proofErr w:type="spellEnd"/>
      <w:r>
        <w:t xml:space="preserve"> </w:t>
      </w:r>
      <w:proofErr w:type="spellStart"/>
      <w:r>
        <w:t>الفعلي</w:t>
      </w:r>
      <w:proofErr w:type="spellEnd"/>
      <w:r>
        <w:t>.</w:t>
      </w:r>
    </w:p>
    <w:p w14:paraId="4C6ED53C" w14:textId="77777777" w:rsidR="00953F03" w:rsidRDefault="00953F03"/>
    <w:p w14:paraId="52F74034" w14:textId="77777777" w:rsidR="00953F03" w:rsidRDefault="00000000">
      <w:r>
        <w:t>──────────────────────────────</w:t>
      </w:r>
    </w:p>
    <w:p w14:paraId="7266E9D2" w14:textId="77777777" w:rsidR="00953F03" w:rsidRDefault="00953F03"/>
    <w:p w14:paraId="712522CF" w14:textId="77777777" w:rsidR="00953F03" w:rsidRDefault="00000000">
      <w:pPr>
        <w:pStyle w:val="Heading2"/>
      </w:pPr>
      <w:proofErr w:type="spellStart"/>
      <w:r>
        <w:t>طلب</w:t>
      </w:r>
      <w:proofErr w:type="spellEnd"/>
      <w:r>
        <w:t xml:space="preserve"> </w:t>
      </w:r>
      <w:proofErr w:type="spellStart"/>
      <w:r>
        <w:t>تسعير</w:t>
      </w:r>
      <w:proofErr w:type="spellEnd"/>
    </w:p>
    <w:p w14:paraId="38B55344" w14:textId="77777777" w:rsidR="00953F03" w:rsidRDefault="00000000">
      <w:pPr>
        <w:pStyle w:val="Heading1"/>
        <w:jc w:val="center"/>
      </w:pPr>
      <w:proofErr w:type="spellStart"/>
      <w:r>
        <w:t>طلب</w:t>
      </w:r>
      <w:proofErr w:type="spellEnd"/>
      <w:r>
        <w:t xml:space="preserve"> </w:t>
      </w:r>
      <w:proofErr w:type="spellStart"/>
      <w:r>
        <w:t>تسعير</w:t>
      </w:r>
      <w:proofErr w:type="spellEnd"/>
    </w:p>
    <w:p w14:paraId="1F48191E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2BF85D54" w14:textId="77777777" w:rsidR="00953F03" w:rsidRDefault="00000000">
      <w:proofErr w:type="spellStart"/>
      <w:r>
        <w:t>إدارة</w:t>
      </w:r>
      <w:proofErr w:type="spellEnd"/>
      <w:r>
        <w:t xml:space="preserve"> </w:t>
      </w:r>
      <w:proofErr w:type="spellStart"/>
      <w:r>
        <w:t>طلبات</w:t>
      </w:r>
      <w:proofErr w:type="spellEnd"/>
      <w:r>
        <w:t xml:space="preserve"> </w:t>
      </w:r>
      <w:proofErr w:type="spellStart"/>
      <w:r>
        <w:t>تسعير</w:t>
      </w:r>
      <w:proofErr w:type="spellEnd"/>
      <w:r>
        <w:t xml:space="preserve"> </w:t>
      </w:r>
      <w:proofErr w:type="spellStart"/>
      <w:r>
        <w:t>العملاء</w:t>
      </w:r>
      <w:proofErr w:type="spellEnd"/>
      <w:r>
        <w:t>.</w:t>
      </w:r>
    </w:p>
    <w:p w14:paraId="722139A7" w14:textId="77777777" w:rsidR="00953F03" w:rsidRDefault="00000000">
      <w:pPr>
        <w:pStyle w:val="Heading2"/>
      </w:pPr>
      <w:proofErr w:type="spellStart"/>
      <w:r>
        <w:t>الوظائف</w:t>
      </w:r>
      <w:proofErr w:type="spellEnd"/>
    </w:p>
    <w:p w14:paraId="7FADA936" w14:textId="77777777" w:rsidR="00953F03" w:rsidRDefault="00000000">
      <w:pPr>
        <w:pStyle w:val="ListBullet"/>
      </w:pPr>
      <w:proofErr w:type="spellStart"/>
      <w:r>
        <w:t>إنشاء</w:t>
      </w:r>
      <w:proofErr w:type="spellEnd"/>
      <w:r>
        <w:t xml:space="preserve"> </w:t>
      </w:r>
      <w:proofErr w:type="spellStart"/>
      <w:r>
        <w:t>طلب</w:t>
      </w:r>
      <w:proofErr w:type="spellEnd"/>
      <w:r>
        <w:t xml:space="preserve"> </w:t>
      </w:r>
      <w:proofErr w:type="spellStart"/>
      <w:r>
        <w:t>تسعير</w:t>
      </w:r>
      <w:proofErr w:type="spellEnd"/>
      <w:r>
        <w:t xml:space="preserve"> </w:t>
      </w:r>
      <w:proofErr w:type="spellStart"/>
      <w:r>
        <w:t>جديد</w:t>
      </w:r>
      <w:proofErr w:type="spellEnd"/>
    </w:p>
    <w:p w14:paraId="44416BE3" w14:textId="77777777" w:rsidR="00953F03" w:rsidRDefault="00000000">
      <w:pPr>
        <w:pStyle w:val="ListBullet"/>
      </w:pPr>
      <w:proofErr w:type="spellStart"/>
      <w:r>
        <w:t>تعديل</w:t>
      </w:r>
      <w:proofErr w:type="spellEnd"/>
      <w:r>
        <w:t xml:space="preserve"> </w:t>
      </w:r>
      <w:proofErr w:type="spellStart"/>
      <w:r>
        <w:t>طلب</w:t>
      </w:r>
      <w:proofErr w:type="spellEnd"/>
      <w:r>
        <w:t xml:space="preserve"> </w:t>
      </w:r>
      <w:proofErr w:type="spellStart"/>
      <w:r>
        <w:t>موجود</w:t>
      </w:r>
      <w:proofErr w:type="spellEnd"/>
    </w:p>
    <w:p w14:paraId="1CD4B344" w14:textId="77777777" w:rsidR="00953F03" w:rsidRDefault="00000000">
      <w:pPr>
        <w:pStyle w:val="ListBullet"/>
      </w:pPr>
      <w:proofErr w:type="spellStart"/>
      <w:r>
        <w:t>حذف</w:t>
      </w:r>
      <w:proofErr w:type="spellEnd"/>
      <w:r>
        <w:t xml:space="preserve"> </w:t>
      </w:r>
      <w:proofErr w:type="spellStart"/>
      <w:r>
        <w:t>طلب</w:t>
      </w:r>
      <w:proofErr w:type="spellEnd"/>
    </w:p>
    <w:p w14:paraId="26EDFC57" w14:textId="77777777" w:rsidR="00953F03" w:rsidRDefault="00000000">
      <w:pPr>
        <w:pStyle w:val="ListBullet"/>
      </w:pPr>
      <w:proofErr w:type="spellStart"/>
      <w:r>
        <w:t>البحث</w:t>
      </w:r>
      <w:proofErr w:type="spellEnd"/>
      <w:r>
        <w:t xml:space="preserve"> </w:t>
      </w:r>
      <w:proofErr w:type="spellStart"/>
      <w:r>
        <w:t>والتصفية</w:t>
      </w:r>
      <w:proofErr w:type="spellEnd"/>
    </w:p>
    <w:p w14:paraId="12F657C5" w14:textId="77777777" w:rsidR="00953F03" w:rsidRDefault="00000000">
      <w:pPr>
        <w:pStyle w:val="ListBullet"/>
      </w:pPr>
      <w:proofErr w:type="spellStart"/>
      <w:r>
        <w:t>اعتماد</w:t>
      </w:r>
      <w:proofErr w:type="spellEnd"/>
      <w:r>
        <w:t xml:space="preserve"> </w:t>
      </w:r>
      <w:proofErr w:type="spellStart"/>
      <w:r>
        <w:t>طلب</w:t>
      </w:r>
      <w:proofErr w:type="spellEnd"/>
      <w:r>
        <w:t xml:space="preserve"> </w:t>
      </w:r>
      <w:proofErr w:type="spellStart"/>
      <w:r>
        <w:t>التسعير</w:t>
      </w:r>
      <w:proofErr w:type="spellEnd"/>
    </w:p>
    <w:p w14:paraId="0F91E2F5" w14:textId="77777777" w:rsidR="00953F03" w:rsidRDefault="00000000">
      <w:pPr>
        <w:pStyle w:val="Heading2"/>
      </w:pPr>
      <w:proofErr w:type="spellStart"/>
      <w:r>
        <w:t>الحقول</w:t>
      </w:r>
      <w:proofErr w:type="spellEnd"/>
    </w:p>
    <w:p w14:paraId="6ABC81EE" w14:textId="77777777" w:rsidR="00953F03" w:rsidRDefault="00000000">
      <w:pPr>
        <w:pStyle w:val="ListBullet"/>
      </w:pPr>
      <w:proofErr w:type="spellStart"/>
      <w:r>
        <w:t>رقم</w:t>
      </w:r>
      <w:proofErr w:type="spellEnd"/>
      <w:r>
        <w:t xml:space="preserve"> </w:t>
      </w:r>
      <w:proofErr w:type="spellStart"/>
      <w:r>
        <w:t>الطلب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5CD178C0" w14:textId="77777777" w:rsidR="00953F03" w:rsidRDefault="00000000">
      <w:pPr>
        <w:pStyle w:val="ListBullet"/>
      </w:pPr>
      <w:proofErr w:type="spellStart"/>
      <w:r>
        <w:t>التاريخ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6B12502A" w14:textId="77777777" w:rsidR="00953F03" w:rsidRDefault="00000000">
      <w:pPr>
        <w:pStyle w:val="ListBullet"/>
      </w:pPr>
      <w:proofErr w:type="spellStart"/>
      <w:r>
        <w:t>العميل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389A431C" w14:textId="77777777" w:rsidR="00953F03" w:rsidRDefault="00000000">
      <w:pPr>
        <w:pStyle w:val="ListBullet"/>
      </w:pPr>
      <w:proofErr w:type="spellStart"/>
      <w:r>
        <w:t>الصنف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110D5993" w14:textId="77777777" w:rsidR="00953F03" w:rsidRDefault="00000000">
      <w:pPr>
        <w:pStyle w:val="ListBullet"/>
      </w:pPr>
      <w:proofErr w:type="spellStart"/>
      <w:r>
        <w:t>الكمية</w:t>
      </w:r>
      <w:proofErr w:type="spellEnd"/>
      <w:r>
        <w:t xml:space="preserve"> </w:t>
      </w:r>
      <w:proofErr w:type="spellStart"/>
      <w:r>
        <w:t>المطلوبة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48320C0E" w14:textId="77777777" w:rsidR="00953F03" w:rsidRDefault="00000000">
      <w:pPr>
        <w:pStyle w:val="ListBullet"/>
      </w:pPr>
      <w:proofErr w:type="spellStart"/>
      <w:r>
        <w:t>الوحدة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43056302" w14:textId="77777777" w:rsidR="00953F03" w:rsidRDefault="00000000">
      <w:pPr>
        <w:pStyle w:val="ListBullet"/>
      </w:pPr>
      <w:proofErr w:type="spellStart"/>
      <w:r>
        <w:t>تاريخ</w:t>
      </w:r>
      <w:proofErr w:type="spellEnd"/>
      <w:r>
        <w:t xml:space="preserve"> </w:t>
      </w:r>
      <w:proofErr w:type="spellStart"/>
      <w:r>
        <w:t>انتهاء</w:t>
      </w:r>
      <w:proofErr w:type="spellEnd"/>
      <w:r>
        <w:t xml:space="preserve"> </w:t>
      </w:r>
      <w:proofErr w:type="spellStart"/>
      <w:r>
        <w:t>صلاحية</w:t>
      </w:r>
      <w:proofErr w:type="spellEnd"/>
      <w:r>
        <w:t xml:space="preserve"> </w:t>
      </w:r>
      <w:proofErr w:type="spellStart"/>
      <w:r>
        <w:t>الطلب</w:t>
      </w:r>
      <w:proofErr w:type="spellEnd"/>
    </w:p>
    <w:p w14:paraId="40B4091C" w14:textId="77777777" w:rsidR="00953F03" w:rsidRDefault="00000000">
      <w:pPr>
        <w:pStyle w:val="ListBullet"/>
      </w:pPr>
      <w:proofErr w:type="spellStart"/>
      <w:r>
        <w:t>الوصف</w:t>
      </w:r>
      <w:proofErr w:type="spellEnd"/>
    </w:p>
    <w:p w14:paraId="55CE58A7" w14:textId="77777777" w:rsidR="00953F03" w:rsidRDefault="00000000">
      <w:pPr>
        <w:pStyle w:val="ListBullet"/>
      </w:pPr>
      <w:proofErr w:type="spellStart"/>
      <w:r>
        <w:t>حالة</w:t>
      </w:r>
      <w:proofErr w:type="spellEnd"/>
      <w:r>
        <w:t xml:space="preserve"> </w:t>
      </w:r>
      <w:proofErr w:type="spellStart"/>
      <w:r>
        <w:t>الطلب</w:t>
      </w:r>
      <w:proofErr w:type="spellEnd"/>
      <w:r>
        <w:t xml:space="preserve"> (</w:t>
      </w:r>
      <w:proofErr w:type="spellStart"/>
      <w:r>
        <w:t>مؤقت</w:t>
      </w:r>
      <w:proofErr w:type="spellEnd"/>
      <w:r>
        <w:t>/</w:t>
      </w:r>
      <w:proofErr w:type="spellStart"/>
      <w:r>
        <w:t>معتمد</w:t>
      </w:r>
      <w:proofErr w:type="spellEnd"/>
      <w:r>
        <w:t>/</w:t>
      </w:r>
      <w:proofErr w:type="spellStart"/>
      <w:r>
        <w:t>مرسل</w:t>
      </w:r>
      <w:proofErr w:type="spellEnd"/>
      <w:r>
        <w:t>)</w:t>
      </w:r>
    </w:p>
    <w:p w14:paraId="682BE491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76EC9013" w14:textId="77777777" w:rsidR="00953F03" w:rsidRDefault="00000000">
      <w:pPr>
        <w:pStyle w:val="ListBullet"/>
      </w:pPr>
      <w:r>
        <w:t>`</w:t>
      </w:r>
      <w:proofErr w:type="spellStart"/>
      <w:r>
        <w:t>Selling.API</w:t>
      </w:r>
      <w:proofErr w:type="spellEnd"/>
      <w:r>
        <w:t>/Controllers/</w:t>
      </w:r>
      <w:proofErr w:type="spellStart"/>
      <w:r>
        <w:t>ClientPriceRequestsController</w:t>
      </w:r>
      <w:proofErr w:type="spellEnd"/>
      <w:r>
        <w:t>`</w:t>
      </w:r>
    </w:p>
    <w:p w14:paraId="6C601D57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/Modules/</w:t>
      </w:r>
      <w:proofErr w:type="spellStart"/>
      <w:r>
        <w:t>ClientsController</w:t>
      </w:r>
      <w:proofErr w:type="spellEnd"/>
      <w:r>
        <w:t>` (</w:t>
      </w:r>
      <w:proofErr w:type="spellStart"/>
      <w:r>
        <w:t>لجلب</w:t>
      </w:r>
      <w:proofErr w:type="spellEnd"/>
      <w:r>
        <w:t xml:space="preserve"> </w:t>
      </w:r>
      <w:proofErr w:type="spellStart"/>
      <w:r>
        <w:t>العملاء</w:t>
      </w:r>
      <w:proofErr w:type="spellEnd"/>
      <w:r>
        <w:t>)</w:t>
      </w:r>
    </w:p>
    <w:p w14:paraId="3E5276C9" w14:textId="77777777" w:rsidR="00953F03" w:rsidRDefault="00000000">
      <w:pPr>
        <w:pStyle w:val="ListBullet"/>
      </w:pPr>
      <w:r>
        <w:lastRenderedPageBreak/>
        <w:t>`</w:t>
      </w:r>
      <w:proofErr w:type="spellStart"/>
      <w:r>
        <w:t>Shared.API</w:t>
      </w:r>
      <w:proofErr w:type="spellEnd"/>
      <w:r>
        <w:t>/Items/</w:t>
      </w:r>
      <w:proofErr w:type="spellStart"/>
      <w:r>
        <w:t>ItemsController</w:t>
      </w:r>
      <w:proofErr w:type="spellEnd"/>
      <w:r>
        <w:t>` (</w:t>
      </w:r>
      <w:proofErr w:type="spellStart"/>
      <w:r>
        <w:t>لجلب</w:t>
      </w:r>
      <w:proofErr w:type="spellEnd"/>
      <w:r>
        <w:t xml:space="preserve"> </w:t>
      </w:r>
      <w:proofErr w:type="spellStart"/>
      <w:r>
        <w:t>الأصناف</w:t>
      </w:r>
      <w:proofErr w:type="spellEnd"/>
      <w:r>
        <w:t>)</w:t>
      </w:r>
    </w:p>
    <w:p w14:paraId="7CA3D14F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/Items/</w:t>
      </w:r>
      <w:proofErr w:type="spellStart"/>
      <w:r>
        <w:t>ItemPackagesController</w:t>
      </w:r>
      <w:proofErr w:type="spellEnd"/>
      <w:r>
        <w:t>` (</w:t>
      </w:r>
      <w:proofErr w:type="spellStart"/>
      <w:r>
        <w:t>لجلب</w:t>
      </w:r>
      <w:proofErr w:type="spellEnd"/>
      <w:r>
        <w:t xml:space="preserve"> </w:t>
      </w:r>
      <w:proofErr w:type="spellStart"/>
      <w:r>
        <w:t>الوحدات</w:t>
      </w:r>
      <w:proofErr w:type="spellEnd"/>
      <w:r>
        <w:t>)</w:t>
      </w:r>
    </w:p>
    <w:p w14:paraId="33A1D12A" w14:textId="77777777" w:rsidR="00953F03" w:rsidRDefault="00953F03"/>
    <w:p w14:paraId="61E20FB3" w14:textId="77777777" w:rsidR="00953F03" w:rsidRDefault="00000000">
      <w:r>
        <w:t>──────────────────────────────</w:t>
      </w:r>
    </w:p>
    <w:p w14:paraId="38811EE5" w14:textId="77777777" w:rsidR="00953F03" w:rsidRDefault="00953F03"/>
    <w:p w14:paraId="4C8AFB00" w14:textId="77777777" w:rsidR="00953F03" w:rsidRDefault="00000000">
      <w:pPr>
        <w:pStyle w:val="Heading2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أسعار</w:t>
      </w:r>
      <w:proofErr w:type="spellEnd"/>
    </w:p>
    <w:p w14:paraId="0ACC179A" w14:textId="77777777" w:rsidR="00953F03" w:rsidRDefault="00000000">
      <w:pPr>
        <w:pStyle w:val="Heading1"/>
        <w:jc w:val="center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أسعار</w:t>
      </w:r>
      <w:proofErr w:type="spellEnd"/>
    </w:p>
    <w:p w14:paraId="52B2384D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1A26B525" w14:textId="77777777" w:rsidR="00953F03" w:rsidRDefault="00000000">
      <w:proofErr w:type="spellStart"/>
      <w:r>
        <w:t>إدارة</w:t>
      </w:r>
      <w:proofErr w:type="spellEnd"/>
      <w:r>
        <w:t xml:space="preserve"> </w:t>
      </w:r>
      <w:proofErr w:type="spellStart"/>
      <w:r>
        <w:t>عروض</w:t>
      </w:r>
      <w:proofErr w:type="spellEnd"/>
      <w:r>
        <w:t xml:space="preserve"> </w:t>
      </w:r>
      <w:proofErr w:type="spellStart"/>
      <w:r>
        <w:t>الأسعار</w:t>
      </w:r>
      <w:proofErr w:type="spellEnd"/>
      <w:r>
        <w:t xml:space="preserve"> </w:t>
      </w:r>
      <w:proofErr w:type="spellStart"/>
      <w:r>
        <w:t>للعملاء</w:t>
      </w:r>
      <w:proofErr w:type="spellEnd"/>
      <w:r>
        <w:t>.</w:t>
      </w:r>
    </w:p>
    <w:p w14:paraId="5A0017BE" w14:textId="77777777" w:rsidR="00953F03" w:rsidRDefault="00000000">
      <w:pPr>
        <w:pStyle w:val="Heading2"/>
      </w:pPr>
      <w:proofErr w:type="spellStart"/>
      <w:r>
        <w:t>الوظائف</w:t>
      </w:r>
      <w:proofErr w:type="spellEnd"/>
    </w:p>
    <w:p w14:paraId="509BC2EB" w14:textId="77777777" w:rsidR="00953F03" w:rsidRDefault="00000000">
      <w:pPr>
        <w:pStyle w:val="ListBullet"/>
      </w:pPr>
      <w:proofErr w:type="spellStart"/>
      <w:r>
        <w:t>إنشاء</w:t>
      </w:r>
      <w:proofErr w:type="spellEnd"/>
      <w:r>
        <w:t xml:space="preserve"> </w:t>
      </w:r>
      <w:proofErr w:type="spellStart"/>
      <w:r>
        <w:t>عرض</w:t>
      </w:r>
      <w:proofErr w:type="spellEnd"/>
      <w:r>
        <w:t xml:space="preserve"> </w:t>
      </w:r>
      <w:proofErr w:type="spellStart"/>
      <w:r>
        <w:t>أسعار</w:t>
      </w:r>
      <w:proofErr w:type="spellEnd"/>
      <w:r>
        <w:t xml:space="preserve"> </w:t>
      </w:r>
      <w:proofErr w:type="spellStart"/>
      <w:r>
        <w:t>جديد</w:t>
      </w:r>
      <w:proofErr w:type="spellEnd"/>
    </w:p>
    <w:p w14:paraId="0291849F" w14:textId="77777777" w:rsidR="00953F03" w:rsidRDefault="00000000">
      <w:pPr>
        <w:pStyle w:val="ListBullet"/>
      </w:pPr>
      <w:proofErr w:type="spellStart"/>
      <w:r>
        <w:t>تعديل</w:t>
      </w:r>
      <w:proofErr w:type="spellEnd"/>
      <w:r>
        <w:t xml:space="preserve"> </w:t>
      </w:r>
      <w:proofErr w:type="spellStart"/>
      <w:r>
        <w:t>عرض</w:t>
      </w:r>
      <w:proofErr w:type="spellEnd"/>
      <w:r>
        <w:t xml:space="preserve"> </w:t>
      </w:r>
      <w:proofErr w:type="spellStart"/>
      <w:r>
        <w:t>موجود</w:t>
      </w:r>
      <w:proofErr w:type="spellEnd"/>
    </w:p>
    <w:p w14:paraId="239973AC" w14:textId="77777777" w:rsidR="00953F03" w:rsidRDefault="00000000">
      <w:pPr>
        <w:pStyle w:val="ListBullet"/>
      </w:pPr>
      <w:proofErr w:type="spellStart"/>
      <w:r>
        <w:t>حذف</w:t>
      </w:r>
      <w:proofErr w:type="spellEnd"/>
      <w:r>
        <w:t xml:space="preserve"> </w:t>
      </w:r>
      <w:proofErr w:type="spellStart"/>
      <w:r>
        <w:t>عرض</w:t>
      </w:r>
      <w:proofErr w:type="spellEnd"/>
    </w:p>
    <w:p w14:paraId="50F751E5" w14:textId="77777777" w:rsidR="00953F03" w:rsidRDefault="00000000">
      <w:pPr>
        <w:pStyle w:val="ListBullet"/>
      </w:pPr>
      <w:proofErr w:type="spellStart"/>
      <w:r>
        <w:t>البحث</w:t>
      </w:r>
      <w:proofErr w:type="spellEnd"/>
      <w:r>
        <w:t xml:space="preserve"> </w:t>
      </w:r>
      <w:proofErr w:type="spellStart"/>
      <w:r>
        <w:t>والتصفية</w:t>
      </w:r>
      <w:proofErr w:type="spellEnd"/>
    </w:p>
    <w:p w14:paraId="3B0DA8D1" w14:textId="77777777" w:rsidR="00953F03" w:rsidRDefault="00000000">
      <w:pPr>
        <w:pStyle w:val="ListBullet"/>
      </w:pPr>
      <w:proofErr w:type="spellStart"/>
      <w:r>
        <w:t>اعتماد</w:t>
      </w:r>
      <w:proofErr w:type="spellEnd"/>
      <w:r>
        <w:t xml:space="preserve"> </w:t>
      </w:r>
      <w:proofErr w:type="spellStart"/>
      <w:r>
        <w:t>عرض</w:t>
      </w:r>
      <w:proofErr w:type="spellEnd"/>
      <w:r>
        <w:t xml:space="preserve"> </w:t>
      </w:r>
      <w:proofErr w:type="spellStart"/>
      <w:r>
        <w:t>الأسعار</w:t>
      </w:r>
      <w:proofErr w:type="spellEnd"/>
    </w:p>
    <w:p w14:paraId="16121F9D" w14:textId="77777777" w:rsidR="00953F03" w:rsidRDefault="00000000">
      <w:pPr>
        <w:pStyle w:val="Heading2"/>
      </w:pPr>
      <w:proofErr w:type="spellStart"/>
      <w:r>
        <w:t>الحقول</w:t>
      </w:r>
      <w:proofErr w:type="spellEnd"/>
    </w:p>
    <w:p w14:paraId="50537AAA" w14:textId="77777777" w:rsidR="00953F03" w:rsidRDefault="00000000">
      <w:pPr>
        <w:pStyle w:val="ListBullet"/>
      </w:pPr>
      <w:proofErr w:type="spellStart"/>
      <w:r>
        <w:t>رقم</w:t>
      </w:r>
      <w:proofErr w:type="spellEnd"/>
      <w:r>
        <w:t xml:space="preserve"> </w:t>
      </w:r>
      <w:proofErr w:type="spellStart"/>
      <w:r>
        <w:t>العرض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2D95A12D" w14:textId="77777777" w:rsidR="00953F03" w:rsidRDefault="00000000">
      <w:pPr>
        <w:pStyle w:val="ListBullet"/>
      </w:pPr>
      <w:proofErr w:type="spellStart"/>
      <w:r>
        <w:t>التاريخ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605517E2" w14:textId="77777777" w:rsidR="00953F03" w:rsidRDefault="00000000">
      <w:pPr>
        <w:pStyle w:val="ListBullet"/>
      </w:pPr>
      <w:proofErr w:type="spellStart"/>
      <w:r>
        <w:t>العميل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3B821F74" w14:textId="77777777" w:rsidR="00953F03" w:rsidRDefault="00000000">
      <w:pPr>
        <w:pStyle w:val="ListBullet"/>
      </w:pPr>
      <w:proofErr w:type="spellStart"/>
      <w:r>
        <w:t>الصنف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09FD83A1" w14:textId="77777777" w:rsidR="00953F03" w:rsidRDefault="00000000">
      <w:pPr>
        <w:pStyle w:val="ListBullet"/>
      </w:pPr>
      <w:proofErr w:type="spellStart"/>
      <w:r>
        <w:t>الكمية</w:t>
      </w:r>
      <w:proofErr w:type="spellEnd"/>
      <w:r>
        <w:t xml:space="preserve"> </w:t>
      </w:r>
      <w:proofErr w:type="spellStart"/>
      <w:r>
        <w:t>المعروضة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5DAF6CD6" w14:textId="77777777" w:rsidR="00953F03" w:rsidRDefault="00000000">
      <w:pPr>
        <w:pStyle w:val="ListBullet"/>
      </w:pPr>
      <w:proofErr w:type="spellStart"/>
      <w:r>
        <w:t>الوحدة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2DEF342C" w14:textId="77777777" w:rsidR="00953F03" w:rsidRDefault="00000000">
      <w:pPr>
        <w:pStyle w:val="ListBullet"/>
      </w:pPr>
      <w:proofErr w:type="spellStart"/>
      <w:r>
        <w:t>السعر</w:t>
      </w:r>
      <w:proofErr w:type="spellEnd"/>
      <w:r>
        <w:t xml:space="preserve"> </w:t>
      </w:r>
      <w:proofErr w:type="spellStart"/>
      <w:r>
        <w:t>المعروض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4CB13B13" w14:textId="77777777" w:rsidR="00953F03" w:rsidRDefault="00000000">
      <w:pPr>
        <w:pStyle w:val="ListBullet"/>
      </w:pPr>
      <w:proofErr w:type="spellStart"/>
      <w:r>
        <w:t>القيمة</w:t>
      </w:r>
      <w:proofErr w:type="spellEnd"/>
      <w:r>
        <w:t xml:space="preserve"> </w:t>
      </w:r>
      <w:proofErr w:type="spellStart"/>
      <w:r>
        <w:t>الإجمالية</w:t>
      </w:r>
      <w:proofErr w:type="spellEnd"/>
    </w:p>
    <w:p w14:paraId="46341F7E" w14:textId="77777777" w:rsidR="00953F03" w:rsidRDefault="00000000">
      <w:pPr>
        <w:pStyle w:val="ListBullet"/>
      </w:pPr>
      <w:proofErr w:type="spellStart"/>
      <w:r>
        <w:t>الضرائب</w:t>
      </w:r>
      <w:proofErr w:type="spellEnd"/>
    </w:p>
    <w:p w14:paraId="58A90B93" w14:textId="77777777" w:rsidR="00953F03" w:rsidRDefault="00000000">
      <w:pPr>
        <w:pStyle w:val="ListBullet"/>
      </w:pPr>
      <w:proofErr w:type="spellStart"/>
      <w:r>
        <w:t>الخصم</w:t>
      </w:r>
      <w:proofErr w:type="spellEnd"/>
    </w:p>
    <w:p w14:paraId="682DE855" w14:textId="77777777" w:rsidR="00953F03" w:rsidRDefault="00000000">
      <w:pPr>
        <w:pStyle w:val="ListBullet"/>
      </w:pPr>
      <w:proofErr w:type="spellStart"/>
      <w:r>
        <w:t>صافي</w:t>
      </w:r>
      <w:proofErr w:type="spellEnd"/>
      <w:r>
        <w:t xml:space="preserve"> </w:t>
      </w:r>
      <w:proofErr w:type="spellStart"/>
      <w:r>
        <w:t>المبلغ</w:t>
      </w:r>
      <w:proofErr w:type="spellEnd"/>
    </w:p>
    <w:p w14:paraId="4436EE3A" w14:textId="77777777" w:rsidR="00953F03" w:rsidRDefault="00000000">
      <w:pPr>
        <w:pStyle w:val="ListBullet"/>
      </w:pPr>
      <w:proofErr w:type="spellStart"/>
      <w:r>
        <w:t>تاريخ</w:t>
      </w:r>
      <w:proofErr w:type="spellEnd"/>
      <w:r>
        <w:t xml:space="preserve"> </w:t>
      </w:r>
      <w:proofErr w:type="spellStart"/>
      <w:r>
        <w:t>انتهاء</w:t>
      </w:r>
      <w:proofErr w:type="spellEnd"/>
      <w:r>
        <w:t xml:space="preserve"> </w:t>
      </w:r>
      <w:proofErr w:type="spellStart"/>
      <w:r>
        <w:t>صلاحية</w:t>
      </w:r>
      <w:proofErr w:type="spellEnd"/>
      <w:r>
        <w:t xml:space="preserve"> </w:t>
      </w:r>
      <w:proofErr w:type="spellStart"/>
      <w:r>
        <w:t>العرض</w:t>
      </w:r>
      <w:proofErr w:type="spellEnd"/>
    </w:p>
    <w:p w14:paraId="0A5E0FC0" w14:textId="77777777" w:rsidR="00953F03" w:rsidRDefault="00000000">
      <w:pPr>
        <w:pStyle w:val="ListBullet"/>
      </w:pPr>
      <w:proofErr w:type="spellStart"/>
      <w:r>
        <w:t>شروط</w:t>
      </w:r>
      <w:proofErr w:type="spellEnd"/>
      <w:r>
        <w:t xml:space="preserve"> </w:t>
      </w:r>
      <w:proofErr w:type="spellStart"/>
      <w:r>
        <w:t>العرض</w:t>
      </w:r>
      <w:proofErr w:type="spellEnd"/>
    </w:p>
    <w:p w14:paraId="558EE2B5" w14:textId="77777777" w:rsidR="00953F03" w:rsidRDefault="00000000">
      <w:pPr>
        <w:pStyle w:val="ListBullet"/>
      </w:pPr>
      <w:proofErr w:type="spellStart"/>
      <w:r>
        <w:t>حالة</w:t>
      </w:r>
      <w:proofErr w:type="spellEnd"/>
      <w:r>
        <w:t xml:space="preserve"> </w:t>
      </w:r>
      <w:proofErr w:type="spellStart"/>
      <w:r>
        <w:t>العرض</w:t>
      </w:r>
      <w:proofErr w:type="spellEnd"/>
      <w:r>
        <w:t xml:space="preserve"> (</w:t>
      </w:r>
      <w:proofErr w:type="spellStart"/>
      <w:r>
        <w:t>مؤقت</w:t>
      </w:r>
      <w:proofErr w:type="spellEnd"/>
      <w:r>
        <w:t>/</w:t>
      </w:r>
      <w:proofErr w:type="spellStart"/>
      <w:r>
        <w:t>معتمد</w:t>
      </w:r>
      <w:proofErr w:type="spellEnd"/>
      <w:r>
        <w:t>/</w:t>
      </w:r>
      <w:proofErr w:type="spellStart"/>
      <w:r>
        <w:t>مرفوض</w:t>
      </w:r>
      <w:proofErr w:type="spellEnd"/>
      <w:r>
        <w:t>)</w:t>
      </w:r>
    </w:p>
    <w:p w14:paraId="659C2F2A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33CA504D" w14:textId="77777777" w:rsidR="00953F03" w:rsidRDefault="00000000">
      <w:pPr>
        <w:pStyle w:val="ListBullet"/>
      </w:pPr>
      <w:r>
        <w:t>`</w:t>
      </w:r>
      <w:proofErr w:type="spellStart"/>
      <w:r>
        <w:t>Selling.API</w:t>
      </w:r>
      <w:proofErr w:type="spellEnd"/>
      <w:r>
        <w:t>/Controllers/</w:t>
      </w:r>
      <w:proofErr w:type="spellStart"/>
      <w:r>
        <w:t>ClientQuotationsController</w:t>
      </w:r>
      <w:proofErr w:type="spellEnd"/>
      <w:r>
        <w:t>`</w:t>
      </w:r>
    </w:p>
    <w:p w14:paraId="73775EFB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/Modules/</w:t>
      </w:r>
      <w:proofErr w:type="spellStart"/>
      <w:r>
        <w:t>ClientsController</w:t>
      </w:r>
      <w:proofErr w:type="spellEnd"/>
      <w:r>
        <w:t>` (</w:t>
      </w:r>
      <w:proofErr w:type="spellStart"/>
      <w:r>
        <w:t>لجلب</w:t>
      </w:r>
      <w:proofErr w:type="spellEnd"/>
      <w:r>
        <w:t xml:space="preserve"> </w:t>
      </w:r>
      <w:proofErr w:type="spellStart"/>
      <w:r>
        <w:t>العملاء</w:t>
      </w:r>
      <w:proofErr w:type="spellEnd"/>
      <w:r>
        <w:t>)</w:t>
      </w:r>
    </w:p>
    <w:p w14:paraId="4583A830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/Items/</w:t>
      </w:r>
      <w:proofErr w:type="spellStart"/>
      <w:r>
        <w:t>ItemsController</w:t>
      </w:r>
      <w:proofErr w:type="spellEnd"/>
      <w:r>
        <w:t>` (</w:t>
      </w:r>
      <w:proofErr w:type="spellStart"/>
      <w:r>
        <w:t>لجلب</w:t>
      </w:r>
      <w:proofErr w:type="spellEnd"/>
      <w:r>
        <w:t xml:space="preserve"> </w:t>
      </w:r>
      <w:proofErr w:type="spellStart"/>
      <w:r>
        <w:t>الأصناف</w:t>
      </w:r>
      <w:proofErr w:type="spellEnd"/>
      <w:r>
        <w:t>)</w:t>
      </w:r>
    </w:p>
    <w:p w14:paraId="66D80D94" w14:textId="77777777" w:rsidR="00953F03" w:rsidRDefault="00000000">
      <w:pPr>
        <w:pStyle w:val="ListBullet"/>
      </w:pPr>
      <w:r>
        <w:lastRenderedPageBreak/>
        <w:t>`</w:t>
      </w:r>
      <w:proofErr w:type="spellStart"/>
      <w:r>
        <w:t>Shared.API</w:t>
      </w:r>
      <w:proofErr w:type="spellEnd"/>
      <w:r>
        <w:t>/Items/</w:t>
      </w:r>
      <w:proofErr w:type="spellStart"/>
      <w:r>
        <w:t>ItemPackagesController</w:t>
      </w:r>
      <w:proofErr w:type="spellEnd"/>
      <w:r>
        <w:t>` (</w:t>
      </w:r>
      <w:proofErr w:type="spellStart"/>
      <w:r>
        <w:t>لجلب</w:t>
      </w:r>
      <w:proofErr w:type="spellEnd"/>
      <w:r>
        <w:t xml:space="preserve"> </w:t>
      </w:r>
      <w:proofErr w:type="spellStart"/>
      <w:r>
        <w:t>الوحدات</w:t>
      </w:r>
      <w:proofErr w:type="spellEnd"/>
      <w:r>
        <w:t>)</w:t>
      </w:r>
    </w:p>
    <w:p w14:paraId="098DE64C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/Taxes/</w:t>
      </w:r>
      <w:proofErr w:type="spellStart"/>
      <w:r>
        <w:t>TaxesController</w:t>
      </w:r>
      <w:proofErr w:type="spellEnd"/>
      <w:r>
        <w:t>` (</w:t>
      </w:r>
      <w:proofErr w:type="spellStart"/>
      <w:r>
        <w:t>لجلب</w:t>
      </w:r>
      <w:proofErr w:type="spellEnd"/>
      <w:r>
        <w:t xml:space="preserve"> </w:t>
      </w:r>
      <w:proofErr w:type="spellStart"/>
      <w:r>
        <w:t>الضرائب</w:t>
      </w:r>
      <w:proofErr w:type="spellEnd"/>
      <w:r>
        <w:t>)</w:t>
      </w:r>
    </w:p>
    <w:p w14:paraId="23C8AAEE" w14:textId="77777777" w:rsidR="00953F03" w:rsidRDefault="00953F03"/>
    <w:p w14:paraId="64524493" w14:textId="77777777" w:rsidR="00953F03" w:rsidRDefault="00000000">
      <w:r>
        <w:t>──────────────────────────────</w:t>
      </w:r>
    </w:p>
    <w:p w14:paraId="431DAC9E" w14:textId="77777777" w:rsidR="00953F03" w:rsidRDefault="00953F03"/>
    <w:p w14:paraId="647414D8" w14:textId="77777777" w:rsidR="00953F03" w:rsidRDefault="00000000">
      <w:pPr>
        <w:pStyle w:val="Heading2"/>
      </w:pPr>
      <w:proofErr w:type="spellStart"/>
      <w:r>
        <w:t>فاتورة</w:t>
      </w:r>
      <w:proofErr w:type="spellEnd"/>
      <w:r>
        <w:t xml:space="preserve"> </w:t>
      </w:r>
      <w:proofErr w:type="spellStart"/>
      <w:r>
        <w:t>بيع</w:t>
      </w:r>
      <w:proofErr w:type="spellEnd"/>
      <w:r>
        <w:t xml:space="preserve"> </w:t>
      </w:r>
      <w:proofErr w:type="spellStart"/>
      <w:r>
        <w:t>آجل</w:t>
      </w:r>
      <w:proofErr w:type="spellEnd"/>
    </w:p>
    <w:p w14:paraId="54508E71" w14:textId="77777777" w:rsidR="00953F03" w:rsidRDefault="00000000">
      <w:pPr>
        <w:pStyle w:val="Heading1"/>
        <w:jc w:val="center"/>
      </w:pPr>
      <w:proofErr w:type="spellStart"/>
      <w:r>
        <w:t>فاتورة</w:t>
      </w:r>
      <w:proofErr w:type="spellEnd"/>
      <w:r>
        <w:t xml:space="preserve"> </w:t>
      </w:r>
      <w:proofErr w:type="spellStart"/>
      <w:r>
        <w:t>بيع</w:t>
      </w:r>
      <w:proofErr w:type="spellEnd"/>
      <w:r>
        <w:t xml:space="preserve"> </w:t>
      </w:r>
      <w:proofErr w:type="spellStart"/>
      <w:r>
        <w:t>آجل</w:t>
      </w:r>
      <w:proofErr w:type="spellEnd"/>
    </w:p>
    <w:p w14:paraId="31755513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7D4D9370" w14:textId="77777777" w:rsidR="00953F03" w:rsidRDefault="00000000">
      <w:proofErr w:type="spellStart"/>
      <w:r>
        <w:t>إدارة</w:t>
      </w:r>
      <w:proofErr w:type="spellEnd"/>
      <w:r>
        <w:t xml:space="preserve">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البيع</w:t>
      </w:r>
      <w:proofErr w:type="spellEnd"/>
      <w:r>
        <w:t xml:space="preserve"> </w:t>
      </w:r>
      <w:proofErr w:type="spellStart"/>
      <w:r>
        <w:t>الآجلة</w:t>
      </w:r>
      <w:proofErr w:type="spellEnd"/>
      <w:r>
        <w:t>.</w:t>
      </w:r>
    </w:p>
    <w:p w14:paraId="241E3237" w14:textId="77777777" w:rsidR="00953F03" w:rsidRDefault="00000000">
      <w:pPr>
        <w:pStyle w:val="Heading2"/>
      </w:pPr>
      <w:proofErr w:type="spellStart"/>
      <w:r>
        <w:t>الوظائف</w:t>
      </w:r>
      <w:proofErr w:type="spellEnd"/>
    </w:p>
    <w:p w14:paraId="35792B7E" w14:textId="77777777" w:rsidR="00953F03" w:rsidRDefault="00000000">
      <w:pPr>
        <w:pStyle w:val="ListBullet"/>
      </w:pPr>
      <w:proofErr w:type="spellStart"/>
      <w:r>
        <w:t>إنشاء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بيع</w:t>
      </w:r>
      <w:proofErr w:type="spellEnd"/>
      <w:r>
        <w:t xml:space="preserve"> </w:t>
      </w:r>
      <w:proofErr w:type="spellStart"/>
      <w:r>
        <w:t>آجلة</w:t>
      </w:r>
      <w:proofErr w:type="spellEnd"/>
      <w:r>
        <w:t xml:space="preserve"> </w:t>
      </w:r>
      <w:proofErr w:type="spellStart"/>
      <w:r>
        <w:t>جديدة</w:t>
      </w:r>
      <w:proofErr w:type="spellEnd"/>
    </w:p>
    <w:p w14:paraId="04864D81" w14:textId="77777777" w:rsidR="00953F03" w:rsidRDefault="00000000">
      <w:pPr>
        <w:pStyle w:val="ListBullet"/>
      </w:pPr>
      <w:proofErr w:type="spellStart"/>
      <w:r>
        <w:t>تعديل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موجودة</w:t>
      </w:r>
      <w:proofErr w:type="spellEnd"/>
    </w:p>
    <w:p w14:paraId="2F580157" w14:textId="77777777" w:rsidR="00953F03" w:rsidRDefault="00000000">
      <w:pPr>
        <w:pStyle w:val="ListBullet"/>
      </w:pPr>
      <w:proofErr w:type="spellStart"/>
      <w:r>
        <w:t>حذف</w:t>
      </w:r>
      <w:proofErr w:type="spellEnd"/>
      <w:r>
        <w:t xml:space="preserve"> </w:t>
      </w:r>
      <w:proofErr w:type="spellStart"/>
      <w:r>
        <w:t>فاتورة</w:t>
      </w:r>
      <w:proofErr w:type="spellEnd"/>
    </w:p>
    <w:p w14:paraId="5E383847" w14:textId="77777777" w:rsidR="00953F03" w:rsidRDefault="00000000">
      <w:pPr>
        <w:pStyle w:val="ListBullet"/>
      </w:pPr>
      <w:proofErr w:type="spellStart"/>
      <w:r>
        <w:t>البحث</w:t>
      </w:r>
      <w:proofErr w:type="spellEnd"/>
      <w:r>
        <w:t xml:space="preserve"> </w:t>
      </w:r>
      <w:proofErr w:type="spellStart"/>
      <w:r>
        <w:t>والتصفية</w:t>
      </w:r>
      <w:proofErr w:type="spellEnd"/>
    </w:p>
    <w:p w14:paraId="2DD3D52F" w14:textId="77777777" w:rsidR="00953F03" w:rsidRDefault="00000000">
      <w:pPr>
        <w:pStyle w:val="ListBullet"/>
      </w:pPr>
      <w:proofErr w:type="spellStart"/>
      <w:r>
        <w:t>اعتماد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البيع</w:t>
      </w:r>
      <w:proofErr w:type="spellEnd"/>
    </w:p>
    <w:p w14:paraId="32A63A4D" w14:textId="77777777" w:rsidR="00953F03" w:rsidRDefault="00000000">
      <w:pPr>
        <w:pStyle w:val="Heading2"/>
      </w:pPr>
      <w:proofErr w:type="spellStart"/>
      <w:r>
        <w:t>الحقول</w:t>
      </w:r>
      <w:proofErr w:type="spellEnd"/>
    </w:p>
    <w:p w14:paraId="2E1767BA" w14:textId="77777777" w:rsidR="00953F03" w:rsidRDefault="00000000">
      <w:pPr>
        <w:pStyle w:val="ListBullet"/>
      </w:pPr>
      <w:proofErr w:type="spellStart"/>
      <w:r>
        <w:t>رقم</w:t>
      </w:r>
      <w:proofErr w:type="spellEnd"/>
      <w:r>
        <w:t xml:space="preserve"> </w:t>
      </w:r>
      <w:proofErr w:type="spellStart"/>
      <w:r>
        <w:t>الفاتورة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52F3168C" w14:textId="77777777" w:rsidR="00953F03" w:rsidRDefault="00000000">
      <w:pPr>
        <w:pStyle w:val="ListBullet"/>
      </w:pPr>
      <w:proofErr w:type="spellStart"/>
      <w:r>
        <w:t>التاريخ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52B4D9BE" w14:textId="77777777" w:rsidR="00953F03" w:rsidRDefault="00000000">
      <w:pPr>
        <w:pStyle w:val="ListBullet"/>
      </w:pPr>
      <w:proofErr w:type="spellStart"/>
      <w:r>
        <w:t>العميل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7F12228A" w14:textId="77777777" w:rsidR="00953F03" w:rsidRDefault="00000000">
      <w:pPr>
        <w:pStyle w:val="ListBullet"/>
      </w:pPr>
      <w:proofErr w:type="spellStart"/>
      <w:r>
        <w:t>الصنف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75C40423" w14:textId="77777777" w:rsidR="00953F03" w:rsidRDefault="00000000">
      <w:pPr>
        <w:pStyle w:val="ListBullet"/>
      </w:pPr>
      <w:proofErr w:type="spellStart"/>
      <w:r>
        <w:t>الكمية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7BDFA43A" w14:textId="77777777" w:rsidR="00953F03" w:rsidRDefault="00000000">
      <w:pPr>
        <w:pStyle w:val="ListBullet"/>
      </w:pPr>
      <w:proofErr w:type="spellStart"/>
      <w:r>
        <w:t>الوحدة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4DAC4C77" w14:textId="77777777" w:rsidR="00953F03" w:rsidRDefault="00000000">
      <w:pPr>
        <w:pStyle w:val="ListBullet"/>
      </w:pPr>
      <w:proofErr w:type="spellStart"/>
      <w:r>
        <w:t>سعر</w:t>
      </w:r>
      <w:proofErr w:type="spellEnd"/>
      <w:r>
        <w:t xml:space="preserve"> </w:t>
      </w:r>
      <w:proofErr w:type="spellStart"/>
      <w:r>
        <w:t>الوحدة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65FE53C2" w14:textId="77777777" w:rsidR="00953F03" w:rsidRDefault="00000000">
      <w:pPr>
        <w:pStyle w:val="ListBullet"/>
      </w:pPr>
      <w:proofErr w:type="spellStart"/>
      <w:r>
        <w:t>القيمة</w:t>
      </w:r>
      <w:proofErr w:type="spellEnd"/>
      <w:r>
        <w:t xml:space="preserve"> </w:t>
      </w:r>
      <w:proofErr w:type="spellStart"/>
      <w:r>
        <w:t>الإجمالية</w:t>
      </w:r>
      <w:proofErr w:type="spellEnd"/>
    </w:p>
    <w:p w14:paraId="68E03435" w14:textId="77777777" w:rsidR="00953F03" w:rsidRDefault="00000000">
      <w:pPr>
        <w:pStyle w:val="ListBullet"/>
      </w:pPr>
      <w:proofErr w:type="spellStart"/>
      <w:r>
        <w:t>الضرائب</w:t>
      </w:r>
      <w:proofErr w:type="spellEnd"/>
    </w:p>
    <w:p w14:paraId="7C3FC352" w14:textId="77777777" w:rsidR="00953F03" w:rsidRDefault="00000000">
      <w:pPr>
        <w:pStyle w:val="ListBullet"/>
      </w:pPr>
      <w:proofErr w:type="spellStart"/>
      <w:r>
        <w:t>الخصم</w:t>
      </w:r>
      <w:proofErr w:type="spellEnd"/>
    </w:p>
    <w:p w14:paraId="35351A79" w14:textId="77777777" w:rsidR="00953F03" w:rsidRDefault="00000000">
      <w:pPr>
        <w:pStyle w:val="ListBullet"/>
      </w:pPr>
      <w:proofErr w:type="spellStart"/>
      <w:r>
        <w:t>صافي</w:t>
      </w:r>
      <w:proofErr w:type="spellEnd"/>
      <w:r>
        <w:t xml:space="preserve"> </w:t>
      </w:r>
      <w:proofErr w:type="spellStart"/>
      <w:r>
        <w:t>المبلغ</w:t>
      </w:r>
      <w:proofErr w:type="spellEnd"/>
    </w:p>
    <w:p w14:paraId="51456D32" w14:textId="77777777" w:rsidR="00953F03" w:rsidRDefault="00000000">
      <w:pPr>
        <w:pStyle w:val="ListBullet"/>
      </w:pPr>
      <w:proofErr w:type="spellStart"/>
      <w:r>
        <w:t>تاريخ</w:t>
      </w:r>
      <w:proofErr w:type="spellEnd"/>
      <w:r>
        <w:t xml:space="preserve"> </w:t>
      </w:r>
      <w:proofErr w:type="spellStart"/>
      <w:r>
        <w:t>الاستحقاق</w:t>
      </w:r>
      <w:proofErr w:type="spellEnd"/>
    </w:p>
    <w:p w14:paraId="6F7AFDD0" w14:textId="77777777" w:rsidR="00953F03" w:rsidRDefault="00000000">
      <w:pPr>
        <w:pStyle w:val="ListBullet"/>
      </w:pPr>
      <w:proofErr w:type="spellStart"/>
      <w:r>
        <w:t>حالة</w:t>
      </w:r>
      <w:proofErr w:type="spellEnd"/>
      <w:r>
        <w:t xml:space="preserve"> </w:t>
      </w:r>
      <w:proofErr w:type="spellStart"/>
      <w:r>
        <w:t>الفاتورة</w:t>
      </w:r>
      <w:proofErr w:type="spellEnd"/>
      <w:r>
        <w:t xml:space="preserve"> (</w:t>
      </w:r>
      <w:proofErr w:type="spellStart"/>
      <w:r>
        <w:t>مؤقت</w:t>
      </w:r>
      <w:proofErr w:type="spellEnd"/>
      <w:r>
        <w:t>/</w:t>
      </w:r>
      <w:proofErr w:type="spellStart"/>
      <w:r>
        <w:t>معتمد</w:t>
      </w:r>
      <w:proofErr w:type="spellEnd"/>
      <w:r>
        <w:t>/</w:t>
      </w:r>
      <w:proofErr w:type="spellStart"/>
      <w:r>
        <w:t>مسدد</w:t>
      </w:r>
      <w:proofErr w:type="spellEnd"/>
      <w:r>
        <w:t xml:space="preserve"> </w:t>
      </w:r>
      <w:proofErr w:type="spellStart"/>
      <w:r>
        <w:t>جزئياً</w:t>
      </w:r>
      <w:proofErr w:type="spellEnd"/>
      <w:r>
        <w:t>/</w:t>
      </w:r>
      <w:proofErr w:type="spellStart"/>
      <w:r>
        <w:t>مسدد</w:t>
      </w:r>
      <w:proofErr w:type="spellEnd"/>
      <w:r>
        <w:t>)</w:t>
      </w:r>
    </w:p>
    <w:p w14:paraId="5C680EEB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1F113F0A" w14:textId="77777777" w:rsidR="00953F03" w:rsidRDefault="00000000">
      <w:pPr>
        <w:pStyle w:val="ListBullet"/>
      </w:pPr>
      <w:r>
        <w:t>`</w:t>
      </w:r>
      <w:proofErr w:type="spellStart"/>
      <w:r>
        <w:t>Selling.API</w:t>
      </w:r>
      <w:proofErr w:type="spellEnd"/>
      <w:r>
        <w:t>/Controllers/</w:t>
      </w:r>
      <w:proofErr w:type="spellStart"/>
      <w:r>
        <w:t>SalesInvoicesController</w:t>
      </w:r>
      <w:proofErr w:type="spellEnd"/>
      <w:r>
        <w:t>`</w:t>
      </w:r>
    </w:p>
    <w:p w14:paraId="73AC2B29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/Modules/</w:t>
      </w:r>
      <w:proofErr w:type="spellStart"/>
      <w:r>
        <w:t>ClientsController</w:t>
      </w:r>
      <w:proofErr w:type="spellEnd"/>
      <w:r>
        <w:t>` (</w:t>
      </w:r>
      <w:proofErr w:type="spellStart"/>
      <w:r>
        <w:t>لجلب</w:t>
      </w:r>
      <w:proofErr w:type="spellEnd"/>
      <w:r>
        <w:t xml:space="preserve"> </w:t>
      </w:r>
      <w:proofErr w:type="spellStart"/>
      <w:r>
        <w:t>العملاء</w:t>
      </w:r>
      <w:proofErr w:type="spellEnd"/>
      <w:r>
        <w:t>)</w:t>
      </w:r>
    </w:p>
    <w:p w14:paraId="2F00BD81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/Items/</w:t>
      </w:r>
      <w:proofErr w:type="spellStart"/>
      <w:r>
        <w:t>ItemsController</w:t>
      </w:r>
      <w:proofErr w:type="spellEnd"/>
      <w:r>
        <w:t>` (</w:t>
      </w:r>
      <w:proofErr w:type="spellStart"/>
      <w:r>
        <w:t>لجلب</w:t>
      </w:r>
      <w:proofErr w:type="spellEnd"/>
      <w:r>
        <w:t xml:space="preserve"> </w:t>
      </w:r>
      <w:proofErr w:type="spellStart"/>
      <w:r>
        <w:t>الأصناف</w:t>
      </w:r>
      <w:proofErr w:type="spellEnd"/>
      <w:r>
        <w:t>)</w:t>
      </w:r>
    </w:p>
    <w:p w14:paraId="4A72D036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/Items/</w:t>
      </w:r>
      <w:proofErr w:type="spellStart"/>
      <w:r>
        <w:t>ItemPackagesController</w:t>
      </w:r>
      <w:proofErr w:type="spellEnd"/>
      <w:r>
        <w:t>` (</w:t>
      </w:r>
      <w:proofErr w:type="spellStart"/>
      <w:r>
        <w:t>لجلب</w:t>
      </w:r>
      <w:proofErr w:type="spellEnd"/>
      <w:r>
        <w:t xml:space="preserve"> </w:t>
      </w:r>
      <w:proofErr w:type="spellStart"/>
      <w:r>
        <w:t>الوحدات</w:t>
      </w:r>
      <w:proofErr w:type="spellEnd"/>
      <w:r>
        <w:t>)</w:t>
      </w:r>
    </w:p>
    <w:p w14:paraId="31AA72FF" w14:textId="77777777" w:rsidR="00953F03" w:rsidRDefault="00000000">
      <w:pPr>
        <w:pStyle w:val="ListBullet"/>
      </w:pPr>
      <w:r>
        <w:lastRenderedPageBreak/>
        <w:t>`</w:t>
      </w:r>
      <w:proofErr w:type="spellStart"/>
      <w:r>
        <w:t>Shared.API</w:t>
      </w:r>
      <w:proofErr w:type="spellEnd"/>
      <w:r>
        <w:t>/Taxes/</w:t>
      </w:r>
      <w:proofErr w:type="spellStart"/>
      <w:r>
        <w:t>TaxesController</w:t>
      </w:r>
      <w:proofErr w:type="spellEnd"/>
      <w:r>
        <w:t>` (</w:t>
      </w:r>
      <w:proofErr w:type="spellStart"/>
      <w:r>
        <w:t>لجلب</w:t>
      </w:r>
      <w:proofErr w:type="spellEnd"/>
      <w:r>
        <w:t xml:space="preserve"> </w:t>
      </w:r>
      <w:proofErr w:type="spellStart"/>
      <w:r>
        <w:t>الضرائب</w:t>
      </w:r>
      <w:proofErr w:type="spellEnd"/>
      <w:r>
        <w:t>)</w:t>
      </w:r>
    </w:p>
    <w:p w14:paraId="730A7022" w14:textId="77777777" w:rsidR="00953F03" w:rsidRDefault="00953F03"/>
    <w:p w14:paraId="727CBDD6" w14:textId="77777777" w:rsidR="00953F03" w:rsidRDefault="00000000">
      <w:r>
        <w:t>──────────────────────────────</w:t>
      </w:r>
    </w:p>
    <w:p w14:paraId="368BB3C1" w14:textId="77777777" w:rsidR="00953F03" w:rsidRDefault="00953F03"/>
    <w:p w14:paraId="287BB414" w14:textId="77777777" w:rsidR="00953F03" w:rsidRDefault="00000000">
      <w:pPr>
        <w:pStyle w:val="Heading2"/>
      </w:pPr>
      <w:proofErr w:type="spellStart"/>
      <w:r>
        <w:t>فاتورة</w:t>
      </w:r>
      <w:proofErr w:type="spellEnd"/>
      <w:r>
        <w:t xml:space="preserve"> </w:t>
      </w:r>
      <w:proofErr w:type="spellStart"/>
      <w:r>
        <w:t>بيع</w:t>
      </w:r>
      <w:proofErr w:type="spellEnd"/>
      <w:r>
        <w:t xml:space="preserve"> </w:t>
      </w:r>
      <w:proofErr w:type="spellStart"/>
      <w:r>
        <w:t>نقدًا</w:t>
      </w:r>
      <w:proofErr w:type="spellEnd"/>
    </w:p>
    <w:p w14:paraId="2CB82940" w14:textId="77777777" w:rsidR="00953F03" w:rsidRDefault="00000000">
      <w:pPr>
        <w:pStyle w:val="Heading1"/>
        <w:jc w:val="center"/>
      </w:pPr>
      <w:proofErr w:type="spellStart"/>
      <w:r>
        <w:t>فاتورة</w:t>
      </w:r>
      <w:proofErr w:type="spellEnd"/>
      <w:r>
        <w:t xml:space="preserve"> </w:t>
      </w:r>
      <w:proofErr w:type="spellStart"/>
      <w:r>
        <w:t>بيع</w:t>
      </w:r>
      <w:proofErr w:type="spellEnd"/>
      <w:r>
        <w:t xml:space="preserve"> </w:t>
      </w:r>
      <w:proofErr w:type="spellStart"/>
      <w:r>
        <w:t>نقدًا</w:t>
      </w:r>
      <w:proofErr w:type="spellEnd"/>
    </w:p>
    <w:p w14:paraId="301348C1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6EDAD90B" w14:textId="77777777" w:rsidR="00953F03" w:rsidRDefault="00000000">
      <w:proofErr w:type="spellStart"/>
      <w:r>
        <w:t>إدارة</w:t>
      </w:r>
      <w:proofErr w:type="spellEnd"/>
      <w:r>
        <w:t xml:space="preserve">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البيع</w:t>
      </w:r>
      <w:proofErr w:type="spellEnd"/>
      <w:r>
        <w:t xml:space="preserve"> </w:t>
      </w:r>
      <w:proofErr w:type="spellStart"/>
      <w:r>
        <w:t>النقدية</w:t>
      </w:r>
      <w:proofErr w:type="spellEnd"/>
      <w:r>
        <w:t>.</w:t>
      </w:r>
    </w:p>
    <w:p w14:paraId="5CC57F65" w14:textId="77777777" w:rsidR="00953F03" w:rsidRDefault="00000000">
      <w:pPr>
        <w:pStyle w:val="Heading2"/>
      </w:pPr>
      <w:proofErr w:type="spellStart"/>
      <w:r>
        <w:t>الوظائف</w:t>
      </w:r>
      <w:proofErr w:type="spellEnd"/>
    </w:p>
    <w:p w14:paraId="1FB51E09" w14:textId="77777777" w:rsidR="00953F03" w:rsidRDefault="00000000">
      <w:pPr>
        <w:pStyle w:val="ListBullet"/>
      </w:pPr>
      <w:proofErr w:type="spellStart"/>
      <w:r>
        <w:t>إنشاء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بيع</w:t>
      </w:r>
      <w:proofErr w:type="spellEnd"/>
      <w:r>
        <w:t xml:space="preserve"> </w:t>
      </w:r>
      <w:proofErr w:type="spellStart"/>
      <w:r>
        <w:t>نقدية</w:t>
      </w:r>
      <w:proofErr w:type="spellEnd"/>
      <w:r>
        <w:t xml:space="preserve"> </w:t>
      </w:r>
      <w:proofErr w:type="spellStart"/>
      <w:r>
        <w:t>جديدة</w:t>
      </w:r>
      <w:proofErr w:type="spellEnd"/>
    </w:p>
    <w:p w14:paraId="024DF8AB" w14:textId="77777777" w:rsidR="00953F03" w:rsidRDefault="00000000">
      <w:pPr>
        <w:pStyle w:val="ListBullet"/>
      </w:pPr>
      <w:proofErr w:type="spellStart"/>
      <w:r>
        <w:t>تعديل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موجودة</w:t>
      </w:r>
      <w:proofErr w:type="spellEnd"/>
    </w:p>
    <w:p w14:paraId="044970D9" w14:textId="77777777" w:rsidR="00953F03" w:rsidRDefault="00000000">
      <w:pPr>
        <w:pStyle w:val="ListBullet"/>
      </w:pPr>
      <w:proofErr w:type="spellStart"/>
      <w:r>
        <w:t>حذف</w:t>
      </w:r>
      <w:proofErr w:type="spellEnd"/>
      <w:r>
        <w:t xml:space="preserve"> </w:t>
      </w:r>
      <w:proofErr w:type="spellStart"/>
      <w:r>
        <w:t>فاتورة</w:t>
      </w:r>
      <w:proofErr w:type="spellEnd"/>
    </w:p>
    <w:p w14:paraId="107AD535" w14:textId="77777777" w:rsidR="00953F03" w:rsidRDefault="00000000">
      <w:pPr>
        <w:pStyle w:val="ListBullet"/>
      </w:pPr>
      <w:proofErr w:type="spellStart"/>
      <w:r>
        <w:t>البحث</w:t>
      </w:r>
      <w:proofErr w:type="spellEnd"/>
      <w:r>
        <w:t xml:space="preserve"> </w:t>
      </w:r>
      <w:proofErr w:type="spellStart"/>
      <w:r>
        <w:t>والتصفية</w:t>
      </w:r>
      <w:proofErr w:type="spellEnd"/>
    </w:p>
    <w:p w14:paraId="53520859" w14:textId="77777777" w:rsidR="00953F03" w:rsidRDefault="00000000">
      <w:pPr>
        <w:pStyle w:val="ListBullet"/>
      </w:pPr>
      <w:proofErr w:type="spellStart"/>
      <w:r>
        <w:t>اعتماد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البيع</w:t>
      </w:r>
      <w:proofErr w:type="spellEnd"/>
    </w:p>
    <w:p w14:paraId="0D171618" w14:textId="77777777" w:rsidR="00953F03" w:rsidRDefault="00000000">
      <w:pPr>
        <w:pStyle w:val="Heading2"/>
      </w:pPr>
      <w:proofErr w:type="spellStart"/>
      <w:r>
        <w:t>الحقول</w:t>
      </w:r>
      <w:proofErr w:type="spellEnd"/>
    </w:p>
    <w:p w14:paraId="49B75D3A" w14:textId="77777777" w:rsidR="00953F03" w:rsidRDefault="00000000">
      <w:pPr>
        <w:pStyle w:val="ListBullet"/>
      </w:pPr>
      <w:proofErr w:type="spellStart"/>
      <w:r>
        <w:t>رقم</w:t>
      </w:r>
      <w:proofErr w:type="spellEnd"/>
      <w:r>
        <w:t xml:space="preserve"> </w:t>
      </w:r>
      <w:proofErr w:type="spellStart"/>
      <w:r>
        <w:t>الفاتورة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1A8050FD" w14:textId="77777777" w:rsidR="00953F03" w:rsidRDefault="00000000">
      <w:pPr>
        <w:pStyle w:val="ListBullet"/>
      </w:pPr>
      <w:proofErr w:type="spellStart"/>
      <w:r>
        <w:t>التاريخ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47AFC85C" w14:textId="77777777" w:rsidR="00953F03" w:rsidRDefault="00000000">
      <w:pPr>
        <w:pStyle w:val="ListBullet"/>
      </w:pPr>
      <w:proofErr w:type="spellStart"/>
      <w:r>
        <w:t>العميل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3DA65214" w14:textId="77777777" w:rsidR="00953F03" w:rsidRDefault="00000000">
      <w:pPr>
        <w:pStyle w:val="ListBullet"/>
      </w:pPr>
      <w:proofErr w:type="spellStart"/>
      <w:r>
        <w:t>الصنف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30A7AF3F" w14:textId="77777777" w:rsidR="00953F03" w:rsidRDefault="00000000">
      <w:pPr>
        <w:pStyle w:val="ListBullet"/>
      </w:pPr>
      <w:proofErr w:type="spellStart"/>
      <w:r>
        <w:t>الكمية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2BFABF88" w14:textId="77777777" w:rsidR="00953F03" w:rsidRDefault="00000000">
      <w:pPr>
        <w:pStyle w:val="ListBullet"/>
      </w:pPr>
      <w:proofErr w:type="spellStart"/>
      <w:r>
        <w:t>الوحدة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4D928E5C" w14:textId="77777777" w:rsidR="00953F03" w:rsidRDefault="00000000">
      <w:pPr>
        <w:pStyle w:val="ListBullet"/>
      </w:pPr>
      <w:proofErr w:type="spellStart"/>
      <w:r>
        <w:t>سعر</w:t>
      </w:r>
      <w:proofErr w:type="spellEnd"/>
      <w:r>
        <w:t xml:space="preserve"> </w:t>
      </w:r>
      <w:proofErr w:type="spellStart"/>
      <w:r>
        <w:t>الوحدة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0A6C43FB" w14:textId="77777777" w:rsidR="00953F03" w:rsidRDefault="00000000">
      <w:pPr>
        <w:pStyle w:val="ListBullet"/>
      </w:pPr>
      <w:proofErr w:type="spellStart"/>
      <w:r>
        <w:t>القيمة</w:t>
      </w:r>
      <w:proofErr w:type="spellEnd"/>
      <w:r>
        <w:t xml:space="preserve"> </w:t>
      </w:r>
      <w:proofErr w:type="spellStart"/>
      <w:r>
        <w:t>الإجمالية</w:t>
      </w:r>
      <w:proofErr w:type="spellEnd"/>
    </w:p>
    <w:p w14:paraId="76789E84" w14:textId="77777777" w:rsidR="00953F03" w:rsidRDefault="00000000">
      <w:pPr>
        <w:pStyle w:val="ListBullet"/>
      </w:pPr>
      <w:proofErr w:type="spellStart"/>
      <w:r>
        <w:t>الضرائب</w:t>
      </w:r>
      <w:proofErr w:type="spellEnd"/>
    </w:p>
    <w:p w14:paraId="0C661FD9" w14:textId="77777777" w:rsidR="00953F03" w:rsidRDefault="00000000">
      <w:pPr>
        <w:pStyle w:val="ListBullet"/>
      </w:pPr>
      <w:proofErr w:type="spellStart"/>
      <w:r>
        <w:t>الخصم</w:t>
      </w:r>
      <w:proofErr w:type="spellEnd"/>
    </w:p>
    <w:p w14:paraId="44E07EE8" w14:textId="77777777" w:rsidR="00953F03" w:rsidRDefault="00000000">
      <w:pPr>
        <w:pStyle w:val="ListBullet"/>
      </w:pPr>
      <w:proofErr w:type="spellStart"/>
      <w:r>
        <w:t>صافي</w:t>
      </w:r>
      <w:proofErr w:type="spellEnd"/>
      <w:r>
        <w:t xml:space="preserve"> </w:t>
      </w:r>
      <w:proofErr w:type="spellStart"/>
      <w:r>
        <w:t>المبلغ</w:t>
      </w:r>
      <w:proofErr w:type="spellEnd"/>
    </w:p>
    <w:p w14:paraId="73715129" w14:textId="77777777" w:rsidR="00953F03" w:rsidRDefault="00000000">
      <w:pPr>
        <w:pStyle w:val="ListBullet"/>
      </w:pPr>
      <w:proofErr w:type="spellStart"/>
      <w:r>
        <w:t>طريقة</w:t>
      </w:r>
      <w:proofErr w:type="spellEnd"/>
      <w:r>
        <w:t xml:space="preserve"> </w:t>
      </w:r>
      <w:proofErr w:type="spellStart"/>
      <w:r>
        <w:t>القبض</w:t>
      </w:r>
      <w:proofErr w:type="spellEnd"/>
    </w:p>
    <w:p w14:paraId="5D438BA7" w14:textId="77777777" w:rsidR="00953F03" w:rsidRDefault="00000000">
      <w:pPr>
        <w:pStyle w:val="ListBullet"/>
      </w:pPr>
      <w:proofErr w:type="spellStart"/>
      <w:r>
        <w:t>تاريخ</w:t>
      </w:r>
      <w:proofErr w:type="spellEnd"/>
      <w:r>
        <w:t xml:space="preserve"> </w:t>
      </w:r>
      <w:proofErr w:type="spellStart"/>
      <w:r>
        <w:t>القبض</w:t>
      </w:r>
      <w:proofErr w:type="spellEnd"/>
    </w:p>
    <w:p w14:paraId="035165F4" w14:textId="77777777" w:rsidR="00953F03" w:rsidRDefault="00000000">
      <w:pPr>
        <w:pStyle w:val="ListBullet"/>
      </w:pPr>
      <w:proofErr w:type="spellStart"/>
      <w:r>
        <w:t>حالة</w:t>
      </w:r>
      <w:proofErr w:type="spellEnd"/>
      <w:r>
        <w:t xml:space="preserve"> </w:t>
      </w:r>
      <w:proofErr w:type="spellStart"/>
      <w:r>
        <w:t>الفاتورة</w:t>
      </w:r>
      <w:proofErr w:type="spellEnd"/>
      <w:r>
        <w:t xml:space="preserve"> (</w:t>
      </w:r>
      <w:proofErr w:type="spellStart"/>
      <w:r>
        <w:t>مؤقت</w:t>
      </w:r>
      <w:proofErr w:type="spellEnd"/>
      <w:r>
        <w:t>/</w:t>
      </w:r>
      <w:proofErr w:type="spellStart"/>
      <w:r>
        <w:t>معتمد</w:t>
      </w:r>
      <w:proofErr w:type="spellEnd"/>
      <w:r>
        <w:t>/</w:t>
      </w:r>
      <w:proofErr w:type="spellStart"/>
      <w:r>
        <w:t>مقبوض</w:t>
      </w:r>
      <w:proofErr w:type="spellEnd"/>
      <w:r>
        <w:t>)</w:t>
      </w:r>
    </w:p>
    <w:p w14:paraId="64C104C6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5BE1168B" w14:textId="77777777" w:rsidR="00953F03" w:rsidRDefault="00000000">
      <w:pPr>
        <w:pStyle w:val="ListBullet"/>
      </w:pPr>
      <w:r>
        <w:t>`</w:t>
      </w:r>
      <w:proofErr w:type="spellStart"/>
      <w:r>
        <w:t>Selling.API</w:t>
      </w:r>
      <w:proofErr w:type="spellEnd"/>
      <w:r>
        <w:t>/Controllers/</w:t>
      </w:r>
      <w:proofErr w:type="spellStart"/>
      <w:r>
        <w:t>SalesInvoicesController</w:t>
      </w:r>
      <w:proofErr w:type="spellEnd"/>
      <w:r>
        <w:t>`</w:t>
      </w:r>
    </w:p>
    <w:p w14:paraId="652AB194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/Modules/</w:t>
      </w:r>
      <w:proofErr w:type="spellStart"/>
      <w:r>
        <w:t>ClientsController</w:t>
      </w:r>
      <w:proofErr w:type="spellEnd"/>
      <w:r>
        <w:t>` (</w:t>
      </w:r>
      <w:proofErr w:type="spellStart"/>
      <w:r>
        <w:t>لجلب</w:t>
      </w:r>
      <w:proofErr w:type="spellEnd"/>
      <w:r>
        <w:t xml:space="preserve"> </w:t>
      </w:r>
      <w:proofErr w:type="spellStart"/>
      <w:r>
        <w:t>العملاء</w:t>
      </w:r>
      <w:proofErr w:type="spellEnd"/>
      <w:r>
        <w:t>)</w:t>
      </w:r>
    </w:p>
    <w:p w14:paraId="31EB67DD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/Items/</w:t>
      </w:r>
      <w:proofErr w:type="spellStart"/>
      <w:r>
        <w:t>ItemsController</w:t>
      </w:r>
      <w:proofErr w:type="spellEnd"/>
      <w:r>
        <w:t>` (</w:t>
      </w:r>
      <w:proofErr w:type="spellStart"/>
      <w:r>
        <w:t>لجلب</w:t>
      </w:r>
      <w:proofErr w:type="spellEnd"/>
      <w:r>
        <w:t xml:space="preserve"> </w:t>
      </w:r>
      <w:proofErr w:type="spellStart"/>
      <w:r>
        <w:t>الأصناف</w:t>
      </w:r>
      <w:proofErr w:type="spellEnd"/>
      <w:r>
        <w:t>)</w:t>
      </w:r>
    </w:p>
    <w:p w14:paraId="2EFC4EBF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/Items/</w:t>
      </w:r>
      <w:proofErr w:type="spellStart"/>
      <w:r>
        <w:t>ItemPackagesController</w:t>
      </w:r>
      <w:proofErr w:type="spellEnd"/>
      <w:r>
        <w:t>` (</w:t>
      </w:r>
      <w:proofErr w:type="spellStart"/>
      <w:r>
        <w:t>لجلب</w:t>
      </w:r>
      <w:proofErr w:type="spellEnd"/>
      <w:r>
        <w:t xml:space="preserve"> </w:t>
      </w:r>
      <w:proofErr w:type="spellStart"/>
      <w:r>
        <w:t>الوحدات</w:t>
      </w:r>
      <w:proofErr w:type="spellEnd"/>
      <w:r>
        <w:t>)</w:t>
      </w:r>
    </w:p>
    <w:p w14:paraId="2065B77A" w14:textId="77777777" w:rsidR="00953F03" w:rsidRDefault="00000000">
      <w:pPr>
        <w:pStyle w:val="ListBullet"/>
      </w:pPr>
      <w:r>
        <w:lastRenderedPageBreak/>
        <w:t>`</w:t>
      </w:r>
      <w:proofErr w:type="spellStart"/>
      <w:r>
        <w:t>Shared.API</w:t>
      </w:r>
      <w:proofErr w:type="spellEnd"/>
      <w:r>
        <w:t>/Taxes/</w:t>
      </w:r>
      <w:proofErr w:type="spellStart"/>
      <w:r>
        <w:t>TaxesController</w:t>
      </w:r>
      <w:proofErr w:type="spellEnd"/>
      <w:r>
        <w:t>` (</w:t>
      </w:r>
      <w:proofErr w:type="spellStart"/>
      <w:r>
        <w:t>لجلب</w:t>
      </w:r>
      <w:proofErr w:type="spellEnd"/>
      <w:r>
        <w:t xml:space="preserve"> </w:t>
      </w:r>
      <w:proofErr w:type="spellStart"/>
      <w:r>
        <w:t>الضرائب</w:t>
      </w:r>
      <w:proofErr w:type="spellEnd"/>
      <w:r>
        <w:t>)</w:t>
      </w:r>
    </w:p>
    <w:p w14:paraId="793C7EBC" w14:textId="77777777" w:rsidR="00953F03" w:rsidRDefault="00953F03"/>
    <w:p w14:paraId="20D6F413" w14:textId="77777777" w:rsidR="00953F03" w:rsidRDefault="00000000">
      <w:r>
        <w:t>──────────────────────────────</w:t>
      </w:r>
    </w:p>
    <w:p w14:paraId="715E4774" w14:textId="77777777" w:rsidR="00953F03" w:rsidRDefault="00953F03"/>
    <w:p w14:paraId="48E82314" w14:textId="77777777" w:rsidR="00953F03" w:rsidRDefault="00000000">
      <w:pPr>
        <w:pStyle w:val="Heading2"/>
      </w:pPr>
      <w:proofErr w:type="spellStart"/>
      <w:r>
        <w:t>فاتورة</w:t>
      </w:r>
      <w:proofErr w:type="spellEnd"/>
      <w:r>
        <w:t xml:space="preserve"> </w:t>
      </w:r>
      <w:proofErr w:type="spellStart"/>
      <w:r>
        <w:t>تصفية</w:t>
      </w:r>
      <w:proofErr w:type="spellEnd"/>
      <w:r>
        <w:t xml:space="preserve"> </w:t>
      </w:r>
      <w:proofErr w:type="spellStart"/>
      <w:r>
        <w:t>حجز</w:t>
      </w:r>
      <w:proofErr w:type="spellEnd"/>
    </w:p>
    <w:p w14:paraId="0C968C5D" w14:textId="77777777" w:rsidR="00953F03" w:rsidRDefault="00000000">
      <w:pPr>
        <w:pStyle w:val="Heading1"/>
        <w:jc w:val="center"/>
      </w:pPr>
      <w:proofErr w:type="spellStart"/>
      <w:r>
        <w:t>فاتورة</w:t>
      </w:r>
      <w:proofErr w:type="spellEnd"/>
      <w:r>
        <w:t xml:space="preserve"> </w:t>
      </w:r>
      <w:proofErr w:type="spellStart"/>
      <w:r>
        <w:t>بيع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حجز</w:t>
      </w:r>
      <w:proofErr w:type="spellEnd"/>
    </w:p>
    <w:p w14:paraId="069373F3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61D3F28A" w14:textId="77777777" w:rsidR="00953F03" w:rsidRDefault="00000000">
      <w:proofErr w:type="spellStart"/>
      <w:r>
        <w:t>شاشة</w:t>
      </w:r>
      <w:proofErr w:type="spellEnd"/>
      <w:r>
        <w:t xml:space="preserve"> </w:t>
      </w:r>
      <w:proofErr w:type="spellStart"/>
      <w:r>
        <w:t>إنشاء</w:t>
      </w:r>
      <w:proofErr w:type="spellEnd"/>
      <w:r>
        <w:t xml:space="preserve"> </w:t>
      </w:r>
      <w:proofErr w:type="spellStart"/>
      <w:r>
        <w:t>وإدارة</w:t>
      </w:r>
      <w:proofErr w:type="spellEnd"/>
      <w:r>
        <w:t xml:space="preserve">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البيع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الحجوزات</w:t>
      </w:r>
      <w:proofErr w:type="spellEnd"/>
      <w:r>
        <w:t xml:space="preserve"> </w:t>
      </w:r>
      <w:proofErr w:type="spellStart"/>
      <w:r>
        <w:t>الموجودة</w:t>
      </w:r>
      <w:proofErr w:type="spellEnd"/>
      <w:r>
        <w:t>.</w:t>
      </w:r>
    </w:p>
    <w:p w14:paraId="1B0C79FE" w14:textId="77777777" w:rsidR="00953F03" w:rsidRDefault="00000000">
      <w:pPr>
        <w:pStyle w:val="Heading2"/>
      </w:pPr>
      <w:proofErr w:type="spellStart"/>
      <w:r>
        <w:t>المميزات</w:t>
      </w:r>
      <w:proofErr w:type="spellEnd"/>
    </w:p>
    <w:p w14:paraId="48B0C14A" w14:textId="77777777" w:rsidR="00953F03" w:rsidRDefault="00000000">
      <w:pPr>
        <w:pStyle w:val="ListBullet"/>
      </w:pPr>
      <w:proofErr w:type="spellStart"/>
      <w:r>
        <w:t>إنشاء</w:t>
      </w:r>
      <w:proofErr w:type="spellEnd"/>
      <w:r>
        <w:t xml:space="preserve">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بيع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الحجوزات</w:t>
      </w:r>
      <w:proofErr w:type="spellEnd"/>
    </w:p>
    <w:p w14:paraId="3FF420AE" w14:textId="77777777" w:rsidR="00953F03" w:rsidRDefault="00000000">
      <w:pPr>
        <w:pStyle w:val="ListBullet"/>
      </w:pPr>
      <w:proofErr w:type="spellStart"/>
      <w:r>
        <w:t>ربط</w:t>
      </w:r>
      <w:proofErr w:type="spellEnd"/>
      <w:r>
        <w:t xml:space="preserve"> </w:t>
      </w:r>
      <w:proofErr w:type="spellStart"/>
      <w:r>
        <w:t>الفاتورة</w:t>
      </w:r>
      <w:proofErr w:type="spellEnd"/>
      <w:r>
        <w:t xml:space="preserve"> </w:t>
      </w:r>
      <w:proofErr w:type="spellStart"/>
      <w:r>
        <w:t>ببيان</w:t>
      </w:r>
      <w:proofErr w:type="spellEnd"/>
      <w:r>
        <w:t xml:space="preserve"> </w:t>
      </w:r>
      <w:proofErr w:type="spellStart"/>
      <w:r>
        <w:t>الحجز</w:t>
      </w:r>
      <w:proofErr w:type="spellEnd"/>
    </w:p>
    <w:p w14:paraId="1396832A" w14:textId="77777777" w:rsidR="00953F03" w:rsidRDefault="00000000">
      <w:pPr>
        <w:pStyle w:val="ListBullet"/>
      </w:pPr>
      <w:proofErr w:type="spellStart"/>
      <w:r>
        <w:t>تحويل</w:t>
      </w:r>
      <w:proofErr w:type="spellEnd"/>
      <w:r>
        <w:t xml:space="preserve"> </w:t>
      </w:r>
      <w:proofErr w:type="spellStart"/>
      <w:r>
        <w:t>الحجز</w:t>
      </w:r>
      <w:proofErr w:type="spellEnd"/>
      <w:r>
        <w:t xml:space="preserve"> </w:t>
      </w:r>
      <w:proofErr w:type="spellStart"/>
      <w:r>
        <w:t>إلى</w:t>
      </w:r>
      <w:proofErr w:type="spellEnd"/>
      <w:r>
        <w:t xml:space="preserve"> </w:t>
      </w:r>
      <w:proofErr w:type="spellStart"/>
      <w:r>
        <w:t>بيع</w:t>
      </w:r>
      <w:proofErr w:type="spellEnd"/>
      <w:r>
        <w:t xml:space="preserve"> </w:t>
      </w:r>
      <w:proofErr w:type="spellStart"/>
      <w:r>
        <w:t>فعلي</w:t>
      </w:r>
      <w:proofErr w:type="spellEnd"/>
    </w:p>
    <w:p w14:paraId="10328E78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شروط</w:t>
      </w:r>
      <w:proofErr w:type="spellEnd"/>
      <w:r>
        <w:t xml:space="preserve"> </w:t>
      </w:r>
      <w:proofErr w:type="spellStart"/>
      <w:r>
        <w:t>الدفع</w:t>
      </w:r>
      <w:proofErr w:type="spellEnd"/>
    </w:p>
    <w:p w14:paraId="7E904B83" w14:textId="77777777" w:rsidR="00953F03" w:rsidRDefault="00000000">
      <w:pPr>
        <w:pStyle w:val="ListBullet"/>
      </w:pPr>
      <w:proofErr w:type="spellStart"/>
      <w:r>
        <w:t>تتبع</w:t>
      </w:r>
      <w:proofErr w:type="spellEnd"/>
      <w:r>
        <w:t xml:space="preserve"> </w:t>
      </w:r>
      <w:proofErr w:type="spellStart"/>
      <w:r>
        <w:t>حالة</w:t>
      </w:r>
      <w:proofErr w:type="spellEnd"/>
      <w:r>
        <w:t xml:space="preserve"> </w:t>
      </w:r>
      <w:proofErr w:type="spellStart"/>
      <w:r>
        <w:t>الفواتير</w:t>
      </w:r>
      <w:proofErr w:type="spellEnd"/>
    </w:p>
    <w:p w14:paraId="00ADCA18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المطلوبة</w:t>
      </w:r>
      <w:proofErr w:type="spellEnd"/>
    </w:p>
    <w:p w14:paraId="262EA49B" w14:textId="77777777" w:rsidR="00953F03" w:rsidRDefault="00000000">
      <w:pPr>
        <w:pStyle w:val="ListBullet"/>
      </w:pPr>
      <w:proofErr w:type="spellStart"/>
      <w:r>
        <w:t>بيانات</w:t>
      </w:r>
      <w:proofErr w:type="spellEnd"/>
      <w:r>
        <w:t xml:space="preserve"> </w:t>
      </w:r>
      <w:proofErr w:type="spellStart"/>
      <w:r>
        <w:t>العميل</w:t>
      </w:r>
      <w:proofErr w:type="spellEnd"/>
    </w:p>
    <w:p w14:paraId="666D9664" w14:textId="77777777" w:rsidR="00953F03" w:rsidRDefault="00000000">
      <w:pPr>
        <w:pStyle w:val="ListBullet"/>
      </w:pPr>
      <w:proofErr w:type="spellStart"/>
      <w:r>
        <w:t>رقم</w:t>
      </w:r>
      <w:proofErr w:type="spellEnd"/>
      <w:r>
        <w:t xml:space="preserve"> </w:t>
      </w:r>
      <w:proofErr w:type="spellStart"/>
      <w:r>
        <w:t>بيان</w:t>
      </w:r>
      <w:proofErr w:type="spellEnd"/>
      <w:r>
        <w:t xml:space="preserve"> </w:t>
      </w:r>
      <w:proofErr w:type="spellStart"/>
      <w:r>
        <w:t>الحجز</w:t>
      </w:r>
      <w:proofErr w:type="spellEnd"/>
    </w:p>
    <w:p w14:paraId="152F55A2" w14:textId="77777777" w:rsidR="00953F03" w:rsidRDefault="00000000">
      <w:pPr>
        <w:pStyle w:val="ListBullet"/>
      </w:pPr>
      <w:proofErr w:type="spellStart"/>
      <w:r>
        <w:t>تفاصيل</w:t>
      </w:r>
      <w:proofErr w:type="spellEnd"/>
      <w:r>
        <w:t xml:space="preserve"> </w:t>
      </w:r>
      <w:proofErr w:type="spellStart"/>
      <w:r>
        <w:t>البضائع</w:t>
      </w:r>
      <w:proofErr w:type="spellEnd"/>
      <w:r>
        <w:t xml:space="preserve"> </w:t>
      </w:r>
      <w:proofErr w:type="spellStart"/>
      <w:r>
        <w:t>المباعة</w:t>
      </w:r>
      <w:proofErr w:type="spellEnd"/>
    </w:p>
    <w:p w14:paraId="53F4D4CF" w14:textId="77777777" w:rsidR="00953F03" w:rsidRDefault="00000000">
      <w:pPr>
        <w:pStyle w:val="ListBullet"/>
      </w:pPr>
      <w:proofErr w:type="spellStart"/>
      <w:r>
        <w:t>أسعار</w:t>
      </w:r>
      <w:proofErr w:type="spellEnd"/>
      <w:r>
        <w:t xml:space="preserve"> </w:t>
      </w:r>
      <w:proofErr w:type="spellStart"/>
      <w:r>
        <w:t>البيع</w:t>
      </w:r>
      <w:proofErr w:type="spellEnd"/>
    </w:p>
    <w:p w14:paraId="7294E270" w14:textId="77777777" w:rsidR="00953F03" w:rsidRDefault="00000000">
      <w:pPr>
        <w:pStyle w:val="ListBullet"/>
      </w:pPr>
      <w:proofErr w:type="spellStart"/>
      <w:r>
        <w:t>شروط</w:t>
      </w:r>
      <w:proofErr w:type="spellEnd"/>
      <w:r>
        <w:t xml:space="preserve"> </w:t>
      </w:r>
      <w:proofErr w:type="spellStart"/>
      <w:r>
        <w:t>الدفع</w:t>
      </w:r>
      <w:proofErr w:type="spellEnd"/>
    </w:p>
    <w:p w14:paraId="54BFC957" w14:textId="77777777" w:rsidR="00953F03" w:rsidRDefault="00000000">
      <w:pPr>
        <w:pStyle w:val="Heading2"/>
      </w:pPr>
      <w:proofErr w:type="spellStart"/>
      <w:r>
        <w:t>الاستخدام</w:t>
      </w:r>
      <w:proofErr w:type="spellEnd"/>
    </w:p>
    <w:p w14:paraId="5C9BE299" w14:textId="77777777" w:rsidR="00953F03" w:rsidRDefault="00000000">
      <w:proofErr w:type="spellStart"/>
      <w:r>
        <w:t>تستخدم</w:t>
      </w:r>
      <w:proofErr w:type="spellEnd"/>
      <w:r>
        <w:t xml:space="preserve"> </w:t>
      </w:r>
      <w:proofErr w:type="spellStart"/>
      <w:r>
        <w:t>لإنشاء</w:t>
      </w:r>
      <w:proofErr w:type="spellEnd"/>
      <w:r>
        <w:t xml:space="preserve">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بيع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الحجوزات</w:t>
      </w:r>
      <w:proofErr w:type="spellEnd"/>
      <w:r>
        <w:t xml:space="preserve"> </w:t>
      </w:r>
      <w:proofErr w:type="spellStart"/>
      <w:r>
        <w:t>الموجودة</w:t>
      </w:r>
      <w:proofErr w:type="spellEnd"/>
      <w:r>
        <w:t xml:space="preserve"> </w:t>
      </w:r>
      <w:proofErr w:type="spellStart"/>
      <w:r>
        <w:t>للعملاء</w:t>
      </w:r>
      <w:proofErr w:type="spellEnd"/>
      <w:r>
        <w:t>.</w:t>
      </w:r>
    </w:p>
    <w:p w14:paraId="6350F92C" w14:textId="77777777" w:rsidR="00953F03" w:rsidRDefault="00953F03"/>
    <w:p w14:paraId="3473F4E9" w14:textId="77777777" w:rsidR="00953F03" w:rsidRDefault="00000000">
      <w:r>
        <w:t>──────────────────────────────</w:t>
      </w:r>
    </w:p>
    <w:p w14:paraId="5F876602" w14:textId="77777777" w:rsidR="00953F03" w:rsidRDefault="00953F03"/>
    <w:p w14:paraId="686152FC" w14:textId="77777777" w:rsidR="00953F03" w:rsidRDefault="00000000">
      <w:pPr>
        <w:pStyle w:val="Heading2"/>
      </w:pPr>
      <w:proofErr w:type="spellStart"/>
      <w:r>
        <w:t>فاتورة</w:t>
      </w:r>
      <w:proofErr w:type="spellEnd"/>
      <w:r>
        <w:t xml:space="preserve"> </w:t>
      </w:r>
      <w:proofErr w:type="spellStart"/>
      <w:r>
        <w:t>حجز</w:t>
      </w:r>
      <w:proofErr w:type="spellEnd"/>
      <w:r>
        <w:t xml:space="preserve"> </w:t>
      </w:r>
      <w:proofErr w:type="spellStart"/>
      <w:r>
        <w:t>آجل</w:t>
      </w:r>
      <w:proofErr w:type="spellEnd"/>
    </w:p>
    <w:p w14:paraId="78B97BD7" w14:textId="77777777" w:rsidR="00953F03" w:rsidRDefault="00000000">
      <w:pPr>
        <w:pStyle w:val="Heading1"/>
        <w:jc w:val="center"/>
      </w:pPr>
      <w:proofErr w:type="spellStart"/>
      <w:r>
        <w:t>فاتورة</w:t>
      </w:r>
      <w:proofErr w:type="spellEnd"/>
      <w:r>
        <w:t xml:space="preserve"> </w:t>
      </w:r>
      <w:proofErr w:type="spellStart"/>
      <w:r>
        <w:t>حجز</w:t>
      </w:r>
      <w:proofErr w:type="spellEnd"/>
      <w:r>
        <w:t xml:space="preserve"> </w:t>
      </w:r>
      <w:proofErr w:type="spellStart"/>
      <w:r>
        <w:t>آجل</w:t>
      </w:r>
      <w:proofErr w:type="spellEnd"/>
    </w:p>
    <w:p w14:paraId="7ED0CF54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2BAEBCD5" w14:textId="77777777" w:rsidR="00953F03" w:rsidRDefault="00000000">
      <w:proofErr w:type="spellStart"/>
      <w:r>
        <w:t>شاشة</w:t>
      </w:r>
      <w:proofErr w:type="spellEnd"/>
      <w:r>
        <w:t xml:space="preserve"> </w:t>
      </w:r>
      <w:proofErr w:type="spellStart"/>
      <w:r>
        <w:t>إنشاء</w:t>
      </w:r>
      <w:proofErr w:type="spellEnd"/>
      <w:r>
        <w:t xml:space="preserve"> </w:t>
      </w:r>
      <w:proofErr w:type="spellStart"/>
      <w:r>
        <w:t>وإدارة</w:t>
      </w:r>
      <w:proofErr w:type="spellEnd"/>
      <w:r>
        <w:t xml:space="preserve">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حجز</w:t>
      </w:r>
      <w:proofErr w:type="spellEnd"/>
      <w:r>
        <w:t xml:space="preserve"> </w:t>
      </w:r>
      <w:proofErr w:type="spellStart"/>
      <w:r>
        <w:t>البضائع</w:t>
      </w:r>
      <w:proofErr w:type="spellEnd"/>
      <w:r>
        <w:t xml:space="preserve"> </w:t>
      </w:r>
      <w:proofErr w:type="spellStart"/>
      <w:r>
        <w:t>آجلاً</w:t>
      </w:r>
      <w:proofErr w:type="spellEnd"/>
      <w:r>
        <w:t xml:space="preserve"> </w:t>
      </w:r>
      <w:proofErr w:type="spellStart"/>
      <w:r>
        <w:t>للعملاء</w:t>
      </w:r>
      <w:proofErr w:type="spellEnd"/>
      <w:r>
        <w:t>.</w:t>
      </w:r>
    </w:p>
    <w:p w14:paraId="698EFFD5" w14:textId="77777777" w:rsidR="00953F03" w:rsidRDefault="00000000">
      <w:pPr>
        <w:pStyle w:val="Heading2"/>
      </w:pPr>
      <w:proofErr w:type="spellStart"/>
      <w:r>
        <w:lastRenderedPageBreak/>
        <w:t>المميزات</w:t>
      </w:r>
      <w:proofErr w:type="spellEnd"/>
    </w:p>
    <w:p w14:paraId="2DF98105" w14:textId="77777777" w:rsidR="00953F03" w:rsidRDefault="00000000">
      <w:pPr>
        <w:pStyle w:val="ListBullet"/>
      </w:pPr>
      <w:proofErr w:type="spellStart"/>
      <w:r>
        <w:t>إنشاء</w:t>
      </w:r>
      <w:proofErr w:type="spellEnd"/>
      <w:r>
        <w:t xml:space="preserve">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حجز</w:t>
      </w:r>
      <w:proofErr w:type="spellEnd"/>
      <w:r>
        <w:t xml:space="preserve"> </w:t>
      </w:r>
      <w:proofErr w:type="spellStart"/>
      <w:r>
        <w:t>آجلاً</w:t>
      </w:r>
      <w:proofErr w:type="spellEnd"/>
    </w:p>
    <w:p w14:paraId="57D77335" w14:textId="77777777" w:rsidR="00953F03" w:rsidRDefault="00000000">
      <w:pPr>
        <w:pStyle w:val="ListBullet"/>
      </w:pPr>
      <w:proofErr w:type="spellStart"/>
      <w:r>
        <w:t>تحديد</w:t>
      </w:r>
      <w:proofErr w:type="spellEnd"/>
      <w:r>
        <w:t xml:space="preserve"> </w:t>
      </w:r>
      <w:proofErr w:type="spellStart"/>
      <w:r>
        <w:t>شروط</w:t>
      </w:r>
      <w:proofErr w:type="spellEnd"/>
      <w:r>
        <w:t xml:space="preserve"> </w:t>
      </w:r>
      <w:proofErr w:type="spellStart"/>
      <w:r>
        <w:t>الدفع</w:t>
      </w:r>
      <w:proofErr w:type="spellEnd"/>
      <w:r>
        <w:t xml:space="preserve"> </w:t>
      </w:r>
      <w:proofErr w:type="spellStart"/>
      <w:r>
        <w:t>الآجل</w:t>
      </w:r>
      <w:proofErr w:type="spellEnd"/>
    </w:p>
    <w:p w14:paraId="7F6BA2A6" w14:textId="77777777" w:rsidR="00953F03" w:rsidRDefault="00000000">
      <w:pPr>
        <w:pStyle w:val="ListBullet"/>
      </w:pPr>
      <w:proofErr w:type="spellStart"/>
      <w:r>
        <w:t>ربط</w:t>
      </w:r>
      <w:proofErr w:type="spellEnd"/>
      <w:r>
        <w:t xml:space="preserve"> </w:t>
      </w:r>
      <w:proofErr w:type="spellStart"/>
      <w:r>
        <w:t>الفاتورة</w:t>
      </w:r>
      <w:proofErr w:type="spellEnd"/>
      <w:r>
        <w:t xml:space="preserve"> </w:t>
      </w:r>
      <w:proofErr w:type="spellStart"/>
      <w:r>
        <w:t>بالعميل</w:t>
      </w:r>
      <w:proofErr w:type="spellEnd"/>
    </w:p>
    <w:p w14:paraId="5F4BB7CF" w14:textId="77777777" w:rsidR="00953F03" w:rsidRDefault="00000000">
      <w:pPr>
        <w:pStyle w:val="ListBullet"/>
      </w:pPr>
      <w:proofErr w:type="spellStart"/>
      <w:r>
        <w:t>تتبع</w:t>
      </w:r>
      <w:proofErr w:type="spellEnd"/>
      <w:r>
        <w:t xml:space="preserve"> </w:t>
      </w:r>
      <w:proofErr w:type="spellStart"/>
      <w:r>
        <w:t>حالة</w:t>
      </w:r>
      <w:proofErr w:type="spellEnd"/>
      <w:r>
        <w:t xml:space="preserve"> </w:t>
      </w:r>
      <w:proofErr w:type="spellStart"/>
      <w:r>
        <w:t>الحجز</w:t>
      </w:r>
      <w:proofErr w:type="spellEnd"/>
    </w:p>
    <w:p w14:paraId="76D763A0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مواعيد</w:t>
      </w:r>
      <w:proofErr w:type="spellEnd"/>
      <w:r>
        <w:t xml:space="preserve"> </w:t>
      </w:r>
      <w:proofErr w:type="spellStart"/>
      <w:r>
        <w:t>السداد</w:t>
      </w:r>
      <w:proofErr w:type="spellEnd"/>
    </w:p>
    <w:p w14:paraId="4015F2C0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المطلوبة</w:t>
      </w:r>
      <w:proofErr w:type="spellEnd"/>
    </w:p>
    <w:p w14:paraId="250E92BB" w14:textId="77777777" w:rsidR="00953F03" w:rsidRDefault="00000000">
      <w:pPr>
        <w:pStyle w:val="ListBullet"/>
      </w:pPr>
      <w:proofErr w:type="spellStart"/>
      <w:r>
        <w:t>بيانات</w:t>
      </w:r>
      <w:proofErr w:type="spellEnd"/>
      <w:r>
        <w:t xml:space="preserve"> </w:t>
      </w:r>
      <w:proofErr w:type="spellStart"/>
      <w:r>
        <w:t>العميل</w:t>
      </w:r>
      <w:proofErr w:type="spellEnd"/>
    </w:p>
    <w:p w14:paraId="3B1FE7C0" w14:textId="77777777" w:rsidR="00953F03" w:rsidRDefault="00000000">
      <w:pPr>
        <w:pStyle w:val="ListBullet"/>
      </w:pPr>
      <w:proofErr w:type="spellStart"/>
      <w:r>
        <w:t>تفاصيل</w:t>
      </w:r>
      <w:proofErr w:type="spellEnd"/>
      <w:r>
        <w:t xml:space="preserve"> </w:t>
      </w:r>
      <w:proofErr w:type="spellStart"/>
      <w:r>
        <w:t>البضائع</w:t>
      </w:r>
      <w:proofErr w:type="spellEnd"/>
      <w:r>
        <w:t xml:space="preserve"> </w:t>
      </w:r>
      <w:proofErr w:type="spellStart"/>
      <w:r>
        <w:t>المحجوزة</w:t>
      </w:r>
      <w:proofErr w:type="spellEnd"/>
    </w:p>
    <w:p w14:paraId="520A8618" w14:textId="77777777" w:rsidR="00953F03" w:rsidRDefault="00000000">
      <w:pPr>
        <w:pStyle w:val="ListBullet"/>
      </w:pPr>
      <w:proofErr w:type="spellStart"/>
      <w:r>
        <w:t>شروط</w:t>
      </w:r>
      <w:proofErr w:type="spellEnd"/>
      <w:r>
        <w:t xml:space="preserve"> </w:t>
      </w:r>
      <w:proofErr w:type="spellStart"/>
      <w:r>
        <w:t>الدفع</w:t>
      </w:r>
      <w:proofErr w:type="spellEnd"/>
      <w:r>
        <w:t xml:space="preserve"> </w:t>
      </w:r>
      <w:proofErr w:type="spellStart"/>
      <w:r>
        <w:t>الآجل</w:t>
      </w:r>
      <w:proofErr w:type="spellEnd"/>
    </w:p>
    <w:p w14:paraId="78C71C49" w14:textId="77777777" w:rsidR="00953F03" w:rsidRDefault="00000000">
      <w:pPr>
        <w:pStyle w:val="ListBullet"/>
      </w:pPr>
      <w:proofErr w:type="spellStart"/>
      <w:r>
        <w:t>موعد</w:t>
      </w:r>
      <w:proofErr w:type="spellEnd"/>
      <w:r>
        <w:t xml:space="preserve"> </w:t>
      </w:r>
      <w:proofErr w:type="spellStart"/>
      <w:r>
        <w:t>السداد</w:t>
      </w:r>
      <w:proofErr w:type="spellEnd"/>
    </w:p>
    <w:p w14:paraId="099506FF" w14:textId="77777777" w:rsidR="00953F03" w:rsidRDefault="00000000">
      <w:pPr>
        <w:pStyle w:val="ListBullet"/>
      </w:pPr>
      <w:proofErr w:type="spellStart"/>
      <w:r>
        <w:t>مدة</w:t>
      </w:r>
      <w:proofErr w:type="spellEnd"/>
      <w:r>
        <w:t xml:space="preserve"> </w:t>
      </w:r>
      <w:proofErr w:type="spellStart"/>
      <w:r>
        <w:t>الحجز</w:t>
      </w:r>
      <w:proofErr w:type="spellEnd"/>
    </w:p>
    <w:p w14:paraId="353A1C76" w14:textId="77777777" w:rsidR="00953F03" w:rsidRDefault="00000000">
      <w:pPr>
        <w:pStyle w:val="Heading2"/>
      </w:pPr>
      <w:proofErr w:type="spellStart"/>
      <w:r>
        <w:t>الاستخدام</w:t>
      </w:r>
      <w:proofErr w:type="spellEnd"/>
    </w:p>
    <w:p w14:paraId="11629AB6" w14:textId="77777777" w:rsidR="00953F03" w:rsidRDefault="00000000">
      <w:proofErr w:type="spellStart"/>
      <w:r>
        <w:t>تستخدم</w:t>
      </w:r>
      <w:proofErr w:type="spellEnd"/>
      <w:r>
        <w:t xml:space="preserve"> </w:t>
      </w:r>
      <w:proofErr w:type="spellStart"/>
      <w:r>
        <w:t>لإنشاء</w:t>
      </w:r>
      <w:proofErr w:type="spellEnd"/>
      <w:r>
        <w:t xml:space="preserve">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حجز</w:t>
      </w:r>
      <w:proofErr w:type="spellEnd"/>
      <w:r>
        <w:t xml:space="preserve"> </w:t>
      </w:r>
      <w:proofErr w:type="spellStart"/>
      <w:r>
        <w:t>البضائع</w:t>
      </w:r>
      <w:proofErr w:type="spellEnd"/>
      <w:r>
        <w:t xml:space="preserve"> </w:t>
      </w:r>
      <w:proofErr w:type="spellStart"/>
      <w:r>
        <w:t>آجلاً</w:t>
      </w:r>
      <w:proofErr w:type="spellEnd"/>
      <w:r>
        <w:t xml:space="preserve"> </w:t>
      </w:r>
      <w:proofErr w:type="spellStart"/>
      <w:r>
        <w:t>للعملاء</w:t>
      </w:r>
      <w:proofErr w:type="spellEnd"/>
      <w:r>
        <w:t>.</w:t>
      </w:r>
    </w:p>
    <w:p w14:paraId="0ED5E24E" w14:textId="77777777" w:rsidR="00953F03" w:rsidRDefault="00953F03"/>
    <w:p w14:paraId="3E5787ED" w14:textId="77777777" w:rsidR="00953F03" w:rsidRDefault="00000000">
      <w:r>
        <w:t>──────────────────────────────</w:t>
      </w:r>
    </w:p>
    <w:p w14:paraId="3F0674C7" w14:textId="77777777" w:rsidR="00953F03" w:rsidRDefault="00953F03"/>
    <w:p w14:paraId="75BABC6C" w14:textId="77777777" w:rsidR="00953F03" w:rsidRDefault="00000000">
      <w:pPr>
        <w:pStyle w:val="Heading2"/>
      </w:pPr>
      <w:proofErr w:type="spellStart"/>
      <w:r>
        <w:t>فاتورة</w:t>
      </w:r>
      <w:proofErr w:type="spellEnd"/>
      <w:r>
        <w:t xml:space="preserve"> </w:t>
      </w:r>
      <w:proofErr w:type="spellStart"/>
      <w:r>
        <w:t>حجز</w:t>
      </w:r>
      <w:proofErr w:type="spellEnd"/>
      <w:r>
        <w:t xml:space="preserve"> </w:t>
      </w:r>
      <w:proofErr w:type="spellStart"/>
      <w:r>
        <w:t>نقدي</w:t>
      </w:r>
      <w:proofErr w:type="spellEnd"/>
    </w:p>
    <w:p w14:paraId="17DB7C0A" w14:textId="77777777" w:rsidR="00953F03" w:rsidRDefault="00000000">
      <w:pPr>
        <w:pStyle w:val="Heading1"/>
        <w:jc w:val="center"/>
      </w:pPr>
      <w:proofErr w:type="spellStart"/>
      <w:r>
        <w:t>طلب</w:t>
      </w:r>
      <w:proofErr w:type="spellEnd"/>
      <w:r>
        <w:t xml:space="preserve"> </w:t>
      </w:r>
      <w:proofErr w:type="spellStart"/>
      <w:r>
        <w:t>حجز</w:t>
      </w:r>
      <w:proofErr w:type="spellEnd"/>
      <w:r>
        <w:t xml:space="preserve"> </w:t>
      </w:r>
      <w:proofErr w:type="spellStart"/>
      <w:r>
        <w:t>بضاعة</w:t>
      </w:r>
      <w:proofErr w:type="spellEnd"/>
    </w:p>
    <w:p w14:paraId="5A324866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561056CE" w14:textId="77777777" w:rsidR="00953F03" w:rsidRDefault="00000000">
      <w:proofErr w:type="spellStart"/>
      <w:r>
        <w:t>شاشة</w:t>
      </w:r>
      <w:proofErr w:type="spellEnd"/>
      <w:r>
        <w:t xml:space="preserve"> </w:t>
      </w:r>
      <w:proofErr w:type="spellStart"/>
      <w:r>
        <w:t>إنشاء</w:t>
      </w:r>
      <w:proofErr w:type="spellEnd"/>
      <w:r>
        <w:t xml:space="preserve"> </w:t>
      </w:r>
      <w:proofErr w:type="spellStart"/>
      <w:r>
        <w:t>وإدارة</w:t>
      </w:r>
      <w:proofErr w:type="spellEnd"/>
      <w:r>
        <w:t xml:space="preserve"> </w:t>
      </w:r>
      <w:proofErr w:type="spellStart"/>
      <w:r>
        <w:t>طلبات</w:t>
      </w:r>
      <w:proofErr w:type="spellEnd"/>
      <w:r>
        <w:t xml:space="preserve"> </w:t>
      </w:r>
      <w:proofErr w:type="spellStart"/>
      <w:r>
        <w:t>حجز</w:t>
      </w:r>
      <w:proofErr w:type="spellEnd"/>
      <w:r>
        <w:t xml:space="preserve"> </w:t>
      </w:r>
      <w:proofErr w:type="spellStart"/>
      <w:r>
        <w:t>البضائع</w:t>
      </w:r>
      <w:proofErr w:type="spellEnd"/>
      <w:r>
        <w:t xml:space="preserve"> </w:t>
      </w:r>
      <w:proofErr w:type="spellStart"/>
      <w:r>
        <w:t>للعملاء</w:t>
      </w:r>
      <w:proofErr w:type="spellEnd"/>
      <w:r>
        <w:t>.</w:t>
      </w:r>
    </w:p>
    <w:p w14:paraId="4BDF104D" w14:textId="77777777" w:rsidR="00953F03" w:rsidRDefault="00000000">
      <w:pPr>
        <w:pStyle w:val="Heading2"/>
      </w:pPr>
      <w:proofErr w:type="spellStart"/>
      <w:r>
        <w:t>المميزات</w:t>
      </w:r>
      <w:proofErr w:type="spellEnd"/>
    </w:p>
    <w:p w14:paraId="4781304A" w14:textId="77777777" w:rsidR="00953F03" w:rsidRDefault="00000000">
      <w:pPr>
        <w:pStyle w:val="ListBullet"/>
      </w:pPr>
      <w:proofErr w:type="spellStart"/>
      <w:r>
        <w:t>إنشاء</w:t>
      </w:r>
      <w:proofErr w:type="spellEnd"/>
      <w:r>
        <w:t xml:space="preserve"> </w:t>
      </w:r>
      <w:proofErr w:type="spellStart"/>
      <w:r>
        <w:t>طلبات</w:t>
      </w:r>
      <w:proofErr w:type="spellEnd"/>
      <w:r>
        <w:t xml:space="preserve"> </w:t>
      </w:r>
      <w:proofErr w:type="spellStart"/>
      <w:r>
        <w:t>حجز</w:t>
      </w:r>
      <w:proofErr w:type="spellEnd"/>
      <w:r>
        <w:t xml:space="preserve"> </w:t>
      </w:r>
      <w:proofErr w:type="spellStart"/>
      <w:r>
        <w:t>جديدة</w:t>
      </w:r>
      <w:proofErr w:type="spellEnd"/>
    </w:p>
    <w:p w14:paraId="42266A50" w14:textId="77777777" w:rsidR="00953F03" w:rsidRDefault="00000000">
      <w:pPr>
        <w:pStyle w:val="ListBullet"/>
      </w:pPr>
      <w:proofErr w:type="spellStart"/>
      <w:r>
        <w:t>تحديد</w:t>
      </w:r>
      <w:proofErr w:type="spellEnd"/>
      <w:r>
        <w:t xml:space="preserve"> </w:t>
      </w:r>
      <w:proofErr w:type="spellStart"/>
      <w:r>
        <w:t>البضائع</w:t>
      </w:r>
      <w:proofErr w:type="spellEnd"/>
      <w:r>
        <w:t xml:space="preserve"> </w:t>
      </w:r>
      <w:proofErr w:type="spellStart"/>
      <w:r>
        <w:t>المطلوب</w:t>
      </w:r>
      <w:proofErr w:type="spellEnd"/>
      <w:r>
        <w:t xml:space="preserve"> </w:t>
      </w:r>
      <w:proofErr w:type="spellStart"/>
      <w:r>
        <w:t>حجزها</w:t>
      </w:r>
      <w:proofErr w:type="spellEnd"/>
    </w:p>
    <w:p w14:paraId="56C95A53" w14:textId="77777777" w:rsidR="00953F03" w:rsidRDefault="00000000">
      <w:pPr>
        <w:pStyle w:val="ListBullet"/>
      </w:pPr>
      <w:proofErr w:type="spellStart"/>
      <w:r>
        <w:t>تحديد</w:t>
      </w:r>
      <w:proofErr w:type="spellEnd"/>
      <w:r>
        <w:t xml:space="preserve"> </w:t>
      </w:r>
      <w:proofErr w:type="spellStart"/>
      <w:r>
        <w:t>مدة</w:t>
      </w:r>
      <w:proofErr w:type="spellEnd"/>
      <w:r>
        <w:t xml:space="preserve"> </w:t>
      </w:r>
      <w:proofErr w:type="spellStart"/>
      <w:r>
        <w:t>الحجز</w:t>
      </w:r>
      <w:proofErr w:type="spellEnd"/>
    </w:p>
    <w:p w14:paraId="059B0523" w14:textId="77777777" w:rsidR="00953F03" w:rsidRDefault="00000000">
      <w:pPr>
        <w:pStyle w:val="ListBullet"/>
      </w:pPr>
      <w:proofErr w:type="spellStart"/>
      <w:r>
        <w:t>ربط</w:t>
      </w:r>
      <w:proofErr w:type="spellEnd"/>
      <w:r>
        <w:t xml:space="preserve"> </w:t>
      </w:r>
      <w:proofErr w:type="spellStart"/>
      <w:r>
        <w:t>الطلب</w:t>
      </w:r>
      <w:proofErr w:type="spellEnd"/>
      <w:r>
        <w:t xml:space="preserve"> </w:t>
      </w:r>
      <w:proofErr w:type="spellStart"/>
      <w:r>
        <w:t>بالعميل</w:t>
      </w:r>
      <w:proofErr w:type="spellEnd"/>
    </w:p>
    <w:p w14:paraId="2720C12B" w14:textId="77777777" w:rsidR="00953F03" w:rsidRDefault="00000000">
      <w:pPr>
        <w:pStyle w:val="ListBullet"/>
      </w:pPr>
      <w:proofErr w:type="spellStart"/>
      <w:r>
        <w:t>تتبع</w:t>
      </w:r>
      <w:proofErr w:type="spellEnd"/>
      <w:r>
        <w:t xml:space="preserve"> </w:t>
      </w:r>
      <w:proofErr w:type="spellStart"/>
      <w:r>
        <w:t>حالة</w:t>
      </w:r>
      <w:proofErr w:type="spellEnd"/>
      <w:r>
        <w:t xml:space="preserve"> </w:t>
      </w:r>
      <w:proofErr w:type="spellStart"/>
      <w:r>
        <w:t>طلب</w:t>
      </w:r>
      <w:proofErr w:type="spellEnd"/>
      <w:r>
        <w:t xml:space="preserve"> </w:t>
      </w:r>
      <w:proofErr w:type="spellStart"/>
      <w:r>
        <w:t>الحجز</w:t>
      </w:r>
      <w:proofErr w:type="spellEnd"/>
    </w:p>
    <w:p w14:paraId="2E9F63F7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المطلوبة</w:t>
      </w:r>
      <w:proofErr w:type="spellEnd"/>
    </w:p>
    <w:p w14:paraId="33CAD04D" w14:textId="77777777" w:rsidR="00953F03" w:rsidRDefault="00000000">
      <w:pPr>
        <w:pStyle w:val="ListBullet"/>
      </w:pPr>
      <w:proofErr w:type="spellStart"/>
      <w:r>
        <w:t>بيانات</w:t>
      </w:r>
      <w:proofErr w:type="spellEnd"/>
      <w:r>
        <w:t xml:space="preserve"> </w:t>
      </w:r>
      <w:proofErr w:type="spellStart"/>
      <w:r>
        <w:t>العميل</w:t>
      </w:r>
      <w:proofErr w:type="spellEnd"/>
    </w:p>
    <w:p w14:paraId="06A5DE16" w14:textId="77777777" w:rsidR="00953F03" w:rsidRDefault="00000000">
      <w:pPr>
        <w:pStyle w:val="ListBullet"/>
      </w:pPr>
      <w:proofErr w:type="spellStart"/>
      <w:r>
        <w:t>تفاصيل</w:t>
      </w:r>
      <w:proofErr w:type="spellEnd"/>
      <w:r>
        <w:t xml:space="preserve"> </w:t>
      </w:r>
      <w:proofErr w:type="spellStart"/>
      <w:r>
        <w:t>البضائع</w:t>
      </w:r>
      <w:proofErr w:type="spellEnd"/>
      <w:r>
        <w:t xml:space="preserve"> </w:t>
      </w:r>
      <w:proofErr w:type="spellStart"/>
      <w:r>
        <w:t>المطلوب</w:t>
      </w:r>
      <w:proofErr w:type="spellEnd"/>
      <w:r>
        <w:t xml:space="preserve"> </w:t>
      </w:r>
      <w:proofErr w:type="spellStart"/>
      <w:r>
        <w:t>حجزها</w:t>
      </w:r>
      <w:proofErr w:type="spellEnd"/>
    </w:p>
    <w:p w14:paraId="2445A9BE" w14:textId="77777777" w:rsidR="00953F03" w:rsidRDefault="00000000">
      <w:pPr>
        <w:pStyle w:val="ListBullet"/>
      </w:pPr>
      <w:proofErr w:type="spellStart"/>
      <w:r>
        <w:t>مدة</w:t>
      </w:r>
      <w:proofErr w:type="spellEnd"/>
      <w:r>
        <w:t xml:space="preserve"> </w:t>
      </w:r>
      <w:proofErr w:type="spellStart"/>
      <w:r>
        <w:t>الحجز</w:t>
      </w:r>
      <w:proofErr w:type="spellEnd"/>
    </w:p>
    <w:p w14:paraId="1F8D96E5" w14:textId="77777777" w:rsidR="00953F03" w:rsidRDefault="00000000">
      <w:pPr>
        <w:pStyle w:val="ListBullet"/>
      </w:pPr>
      <w:proofErr w:type="spellStart"/>
      <w:r>
        <w:t>تاريخ</w:t>
      </w:r>
      <w:proofErr w:type="spellEnd"/>
      <w:r>
        <w:t xml:space="preserve"> </w:t>
      </w:r>
      <w:proofErr w:type="spellStart"/>
      <w:r>
        <w:t>انتهاء</w:t>
      </w:r>
      <w:proofErr w:type="spellEnd"/>
      <w:r>
        <w:t xml:space="preserve"> </w:t>
      </w:r>
      <w:proofErr w:type="spellStart"/>
      <w:r>
        <w:t>الحجز</w:t>
      </w:r>
      <w:proofErr w:type="spellEnd"/>
    </w:p>
    <w:p w14:paraId="15E2A3DD" w14:textId="77777777" w:rsidR="00953F03" w:rsidRDefault="00000000">
      <w:pPr>
        <w:pStyle w:val="ListBullet"/>
      </w:pPr>
      <w:proofErr w:type="spellStart"/>
      <w:r>
        <w:t>ملاحظات</w:t>
      </w:r>
      <w:proofErr w:type="spellEnd"/>
      <w:r>
        <w:t xml:space="preserve"> </w:t>
      </w:r>
      <w:proofErr w:type="spellStart"/>
      <w:r>
        <w:t>الطلب</w:t>
      </w:r>
      <w:proofErr w:type="spellEnd"/>
    </w:p>
    <w:p w14:paraId="32B51281" w14:textId="77777777" w:rsidR="00953F03" w:rsidRDefault="00000000">
      <w:pPr>
        <w:pStyle w:val="Heading2"/>
      </w:pPr>
      <w:proofErr w:type="spellStart"/>
      <w:r>
        <w:lastRenderedPageBreak/>
        <w:t>الاستخدام</w:t>
      </w:r>
      <w:proofErr w:type="spellEnd"/>
    </w:p>
    <w:p w14:paraId="6793A1B2" w14:textId="77777777" w:rsidR="00953F03" w:rsidRDefault="00000000">
      <w:proofErr w:type="spellStart"/>
      <w:r>
        <w:t>تستخدم</w:t>
      </w:r>
      <w:proofErr w:type="spellEnd"/>
      <w:r>
        <w:t xml:space="preserve"> </w:t>
      </w:r>
      <w:proofErr w:type="spellStart"/>
      <w:r>
        <w:t>لإنشاء</w:t>
      </w:r>
      <w:proofErr w:type="spellEnd"/>
      <w:r>
        <w:t xml:space="preserve"> </w:t>
      </w:r>
      <w:proofErr w:type="spellStart"/>
      <w:r>
        <w:t>طلبات</w:t>
      </w:r>
      <w:proofErr w:type="spellEnd"/>
      <w:r>
        <w:t xml:space="preserve"> </w:t>
      </w:r>
      <w:proofErr w:type="spellStart"/>
      <w:r>
        <w:t>حجز</w:t>
      </w:r>
      <w:proofErr w:type="spellEnd"/>
      <w:r>
        <w:t xml:space="preserve"> </w:t>
      </w:r>
      <w:proofErr w:type="spellStart"/>
      <w:r>
        <w:t>البضائع</w:t>
      </w:r>
      <w:proofErr w:type="spellEnd"/>
      <w:r>
        <w:t xml:space="preserve"> </w:t>
      </w:r>
      <w:proofErr w:type="spellStart"/>
      <w:r>
        <w:t>للعملاء</w:t>
      </w:r>
      <w:proofErr w:type="spellEnd"/>
      <w:r>
        <w:t xml:space="preserve"> </w:t>
      </w:r>
      <w:proofErr w:type="spellStart"/>
      <w:r>
        <w:t>قبل</w:t>
      </w:r>
      <w:proofErr w:type="spellEnd"/>
      <w:r>
        <w:t xml:space="preserve"> </w:t>
      </w:r>
      <w:proofErr w:type="spellStart"/>
      <w:r>
        <w:t>البيع</w:t>
      </w:r>
      <w:proofErr w:type="spellEnd"/>
      <w:r>
        <w:t xml:space="preserve"> </w:t>
      </w:r>
      <w:proofErr w:type="spellStart"/>
      <w:r>
        <w:t>الفعلي</w:t>
      </w:r>
      <w:proofErr w:type="spellEnd"/>
      <w:r>
        <w:t>.</w:t>
      </w:r>
    </w:p>
    <w:p w14:paraId="25AF2AC4" w14:textId="77777777" w:rsidR="00953F03" w:rsidRDefault="00953F03"/>
    <w:p w14:paraId="4C0879C5" w14:textId="77777777" w:rsidR="00953F03" w:rsidRDefault="00000000">
      <w:r>
        <w:t>──────────────────────────────</w:t>
      </w:r>
    </w:p>
    <w:p w14:paraId="7C3448DD" w14:textId="77777777" w:rsidR="00953F03" w:rsidRDefault="00953F03"/>
    <w:p w14:paraId="7CDC3F5E" w14:textId="77777777" w:rsidR="00953F03" w:rsidRDefault="00000000">
      <w:pPr>
        <w:pStyle w:val="Heading2"/>
      </w:pPr>
      <w:proofErr w:type="spellStart"/>
      <w:r>
        <w:t>فاتورة</w:t>
      </w:r>
      <w:proofErr w:type="spellEnd"/>
      <w:r>
        <w:t xml:space="preserve"> </w:t>
      </w:r>
      <w:proofErr w:type="spellStart"/>
      <w:r>
        <w:t>مرحلية</w:t>
      </w:r>
      <w:proofErr w:type="spellEnd"/>
    </w:p>
    <w:p w14:paraId="2877E75F" w14:textId="77777777" w:rsidR="00953F03" w:rsidRDefault="00000000">
      <w:pPr>
        <w:pStyle w:val="Heading1"/>
        <w:jc w:val="center"/>
      </w:pPr>
      <w:proofErr w:type="spellStart"/>
      <w:r>
        <w:t>فاتورة</w:t>
      </w:r>
      <w:proofErr w:type="spellEnd"/>
      <w:r>
        <w:t xml:space="preserve"> </w:t>
      </w:r>
      <w:proofErr w:type="spellStart"/>
      <w:r>
        <w:t>بيع</w:t>
      </w:r>
      <w:proofErr w:type="spellEnd"/>
      <w:r>
        <w:t xml:space="preserve"> </w:t>
      </w:r>
      <w:proofErr w:type="spellStart"/>
      <w:r>
        <w:t>مجدولة</w:t>
      </w:r>
      <w:proofErr w:type="spellEnd"/>
    </w:p>
    <w:p w14:paraId="1AF3E27C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194460A7" w14:textId="77777777" w:rsidR="00953F03" w:rsidRDefault="00000000">
      <w:proofErr w:type="spellStart"/>
      <w:r>
        <w:t>شاشة</w:t>
      </w:r>
      <w:proofErr w:type="spellEnd"/>
      <w:r>
        <w:t xml:space="preserve"> </w:t>
      </w:r>
      <w:proofErr w:type="spellStart"/>
      <w:r>
        <w:t>إنشاء</w:t>
      </w:r>
      <w:proofErr w:type="spellEnd"/>
      <w:r>
        <w:t xml:space="preserve"> </w:t>
      </w:r>
      <w:proofErr w:type="spellStart"/>
      <w:r>
        <w:t>وإدارة</w:t>
      </w:r>
      <w:proofErr w:type="spellEnd"/>
      <w:r>
        <w:t xml:space="preserve">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البيع</w:t>
      </w:r>
      <w:proofErr w:type="spellEnd"/>
      <w:r>
        <w:t xml:space="preserve"> </w:t>
      </w:r>
      <w:proofErr w:type="spellStart"/>
      <w:r>
        <w:t>المجدولة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الاتفاقيات</w:t>
      </w:r>
      <w:proofErr w:type="spellEnd"/>
      <w:r>
        <w:t>.</w:t>
      </w:r>
    </w:p>
    <w:p w14:paraId="6F3CA395" w14:textId="77777777" w:rsidR="00953F03" w:rsidRDefault="00000000">
      <w:pPr>
        <w:pStyle w:val="Heading2"/>
      </w:pPr>
      <w:proofErr w:type="spellStart"/>
      <w:r>
        <w:t>المميزات</w:t>
      </w:r>
      <w:proofErr w:type="spellEnd"/>
    </w:p>
    <w:p w14:paraId="045C7ED2" w14:textId="77777777" w:rsidR="00953F03" w:rsidRDefault="00000000">
      <w:pPr>
        <w:pStyle w:val="ListBullet"/>
      </w:pPr>
      <w:proofErr w:type="spellStart"/>
      <w:r>
        <w:t>إنشاء</w:t>
      </w:r>
      <w:proofErr w:type="spellEnd"/>
      <w:r>
        <w:t xml:space="preserve">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بيع</w:t>
      </w:r>
      <w:proofErr w:type="spellEnd"/>
      <w:r>
        <w:t xml:space="preserve"> </w:t>
      </w:r>
      <w:proofErr w:type="spellStart"/>
      <w:r>
        <w:t>مجدولة</w:t>
      </w:r>
      <w:proofErr w:type="spellEnd"/>
    </w:p>
    <w:p w14:paraId="6B7A0325" w14:textId="77777777" w:rsidR="00953F03" w:rsidRDefault="00000000">
      <w:pPr>
        <w:pStyle w:val="ListBullet"/>
      </w:pPr>
      <w:proofErr w:type="spellStart"/>
      <w:r>
        <w:t>ربط</w:t>
      </w:r>
      <w:proofErr w:type="spellEnd"/>
      <w:r>
        <w:t xml:space="preserve"> </w:t>
      </w:r>
      <w:proofErr w:type="spellStart"/>
      <w:r>
        <w:t>الفاتورة</w:t>
      </w:r>
      <w:proofErr w:type="spellEnd"/>
      <w:r>
        <w:t xml:space="preserve"> </w:t>
      </w:r>
      <w:proofErr w:type="spellStart"/>
      <w:r>
        <w:t>بالاتفاقية</w:t>
      </w:r>
      <w:proofErr w:type="spellEnd"/>
    </w:p>
    <w:p w14:paraId="42D79FDF" w14:textId="77777777" w:rsidR="00953F03" w:rsidRDefault="00000000">
      <w:pPr>
        <w:pStyle w:val="ListBullet"/>
      </w:pPr>
      <w:proofErr w:type="spellStart"/>
      <w:r>
        <w:t>تحديد</w:t>
      </w:r>
      <w:proofErr w:type="spellEnd"/>
      <w:r>
        <w:t xml:space="preserve"> </w:t>
      </w:r>
      <w:proofErr w:type="spellStart"/>
      <w:r>
        <w:t>مواعيد</w:t>
      </w:r>
      <w:proofErr w:type="spellEnd"/>
      <w:r>
        <w:t xml:space="preserve"> </w:t>
      </w:r>
      <w:proofErr w:type="spellStart"/>
      <w:r>
        <w:t>الفواتير</w:t>
      </w:r>
      <w:proofErr w:type="spellEnd"/>
    </w:p>
    <w:p w14:paraId="651D0A65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شروط</w:t>
      </w:r>
      <w:proofErr w:type="spellEnd"/>
      <w:r>
        <w:t xml:space="preserve"> </w:t>
      </w:r>
      <w:proofErr w:type="spellStart"/>
      <w:r>
        <w:t>الدفع</w:t>
      </w:r>
      <w:proofErr w:type="spellEnd"/>
    </w:p>
    <w:p w14:paraId="2624C379" w14:textId="77777777" w:rsidR="00953F03" w:rsidRDefault="00000000">
      <w:pPr>
        <w:pStyle w:val="ListBullet"/>
      </w:pPr>
      <w:proofErr w:type="spellStart"/>
      <w:r>
        <w:t>تتبع</w:t>
      </w:r>
      <w:proofErr w:type="spellEnd"/>
      <w:r>
        <w:t xml:space="preserve"> </w:t>
      </w:r>
      <w:proofErr w:type="spellStart"/>
      <w:r>
        <w:t>حالة</w:t>
      </w:r>
      <w:proofErr w:type="spellEnd"/>
      <w:r>
        <w:t xml:space="preserve"> </w:t>
      </w:r>
      <w:proofErr w:type="spellStart"/>
      <w:r>
        <w:t>الفواتير</w:t>
      </w:r>
      <w:proofErr w:type="spellEnd"/>
    </w:p>
    <w:p w14:paraId="6B6BB951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المطلوبة</w:t>
      </w:r>
      <w:proofErr w:type="spellEnd"/>
    </w:p>
    <w:p w14:paraId="1EB159C1" w14:textId="77777777" w:rsidR="00953F03" w:rsidRDefault="00000000">
      <w:pPr>
        <w:pStyle w:val="ListBullet"/>
      </w:pPr>
      <w:proofErr w:type="spellStart"/>
      <w:r>
        <w:t>بيانات</w:t>
      </w:r>
      <w:proofErr w:type="spellEnd"/>
      <w:r>
        <w:t xml:space="preserve"> </w:t>
      </w:r>
      <w:proofErr w:type="spellStart"/>
      <w:r>
        <w:t>العميل</w:t>
      </w:r>
      <w:proofErr w:type="spellEnd"/>
    </w:p>
    <w:p w14:paraId="14CD0839" w14:textId="77777777" w:rsidR="00953F03" w:rsidRDefault="00000000">
      <w:pPr>
        <w:pStyle w:val="ListBullet"/>
      </w:pPr>
      <w:proofErr w:type="spellStart"/>
      <w:r>
        <w:t>رقم</w:t>
      </w:r>
      <w:proofErr w:type="spellEnd"/>
      <w:r>
        <w:t xml:space="preserve"> </w:t>
      </w:r>
      <w:proofErr w:type="spellStart"/>
      <w:r>
        <w:t>الاتفاقية</w:t>
      </w:r>
      <w:proofErr w:type="spellEnd"/>
    </w:p>
    <w:p w14:paraId="18C134A6" w14:textId="77777777" w:rsidR="00953F03" w:rsidRDefault="00000000">
      <w:pPr>
        <w:pStyle w:val="ListBullet"/>
      </w:pPr>
      <w:proofErr w:type="spellStart"/>
      <w:r>
        <w:t>تفاصيل</w:t>
      </w:r>
      <w:proofErr w:type="spellEnd"/>
      <w:r>
        <w:t xml:space="preserve"> </w:t>
      </w:r>
      <w:proofErr w:type="spellStart"/>
      <w:r>
        <w:t>البضائع</w:t>
      </w:r>
      <w:proofErr w:type="spellEnd"/>
    </w:p>
    <w:p w14:paraId="470D71C9" w14:textId="77777777" w:rsidR="00953F03" w:rsidRDefault="00000000">
      <w:pPr>
        <w:pStyle w:val="ListBullet"/>
      </w:pPr>
      <w:proofErr w:type="spellStart"/>
      <w:r>
        <w:t>مواعيد</w:t>
      </w:r>
      <w:proofErr w:type="spellEnd"/>
      <w:r>
        <w:t xml:space="preserve"> </w:t>
      </w:r>
      <w:proofErr w:type="spellStart"/>
      <w:r>
        <w:t>الفواتير</w:t>
      </w:r>
      <w:proofErr w:type="spellEnd"/>
    </w:p>
    <w:p w14:paraId="69D30FAC" w14:textId="77777777" w:rsidR="00953F03" w:rsidRDefault="00000000">
      <w:pPr>
        <w:pStyle w:val="ListBullet"/>
      </w:pPr>
      <w:proofErr w:type="spellStart"/>
      <w:r>
        <w:t>شروط</w:t>
      </w:r>
      <w:proofErr w:type="spellEnd"/>
      <w:r>
        <w:t xml:space="preserve"> </w:t>
      </w:r>
      <w:proofErr w:type="spellStart"/>
      <w:r>
        <w:t>الدفع</w:t>
      </w:r>
      <w:proofErr w:type="spellEnd"/>
    </w:p>
    <w:p w14:paraId="610D29A6" w14:textId="77777777" w:rsidR="00953F03" w:rsidRDefault="00000000">
      <w:pPr>
        <w:pStyle w:val="Heading2"/>
      </w:pPr>
      <w:proofErr w:type="spellStart"/>
      <w:r>
        <w:t>الاستخدام</w:t>
      </w:r>
      <w:proofErr w:type="spellEnd"/>
    </w:p>
    <w:p w14:paraId="5103C249" w14:textId="77777777" w:rsidR="00953F03" w:rsidRDefault="00000000">
      <w:proofErr w:type="spellStart"/>
      <w:r>
        <w:t>تستخدم</w:t>
      </w:r>
      <w:proofErr w:type="spellEnd"/>
      <w:r>
        <w:t xml:space="preserve"> </w:t>
      </w:r>
      <w:proofErr w:type="spellStart"/>
      <w:r>
        <w:t>لإنشاء</w:t>
      </w:r>
      <w:proofErr w:type="spellEnd"/>
      <w:r>
        <w:t xml:space="preserve">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بيع</w:t>
      </w:r>
      <w:proofErr w:type="spellEnd"/>
      <w:r>
        <w:t xml:space="preserve"> </w:t>
      </w:r>
      <w:proofErr w:type="spellStart"/>
      <w:r>
        <w:t>مجدولة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الاتفاقيات</w:t>
      </w:r>
      <w:proofErr w:type="spellEnd"/>
      <w:r>
        <w:t xml:space="preserve"> </w:t>
      </w:r>
      <w:proofErr w:type="spellStart"/>
      <w:r>
        <w:t>المبرمة</w:t>
      </w:r>
      <w:proofErr w:type="spellEnd"/>
      <w:r>
        <w:t xml:space="preserve"> </w:t>
      </w:r>
      <w:proofErr w:type="spellStart"/>
      <w:r>
        <w:t>مع</w:t>
      </w:r>
      <w:proofErr w:type="spellEnd"/>
      <w:r>
        <w:t xml:space="preserve"> </w:t>
      </w:r>
      <w:proofErr w:type="spellStart"/>
      <w:r>
        <w:t>العملاء</w:t>
      </w:r>
      <w:proofErr w:type="spellEnd"/>
      <w:r>
        <w:t>.</w:t>
      </w:r>
    </w:p>
    <w:p w14:paraId="18414376" w14:textId="77777777" w:rsidR="00953F03" w:rsidRDefault="00953F03"/>
    <w:p w14:paraId="1AC5D0A6" w14:textId="77777777" w:rsidR="00953F03" w:rsidRDefault="00000000">
      <w:r>
        <w:t>──────────────────────────────</w:t>
      </w:r>
    </w:p>
    <w:p w14:paraId="31E22E6C" w14:textId="77777777" w:rsidR="00953F03" w:rsidRDefault="00953F03"/>
    <w:p w14:paraId="4D1BAEF7" w14:textId="77777777" w:rsidR="00953F03" w:rsidRDefault="00000000">
      <w:pPr>
        <w:pStyle w:val="Heading2"/>
      </w:pPr>
      <w:proofErr w:type="spellStart"/>
      <w:r>
        <w:lastRenderedPageBreak/>
        <w:t>فواتير</w:t>
      </w:r>
      <w:proofErr w:type="spellEnd"/>
      <w:r>
        <w:t xml:space="preserve"> </w:t>
      </w:r>
      <w:proofErr w:type="spellStart"/>
      <w:r>
        <w:t>الكميات</w:t>
      </w:r>
      <w:proofErr w:type="spellEnd"/>
      <w:r>
        <w:t xml:space="preserve"> </w:t>
      </w:r>
      <w:proofErr w:type="spellStart"/>
      <w:r>
        <w:t>المرتجعة</w:t>
      </w:r>
      <w:proofErr w:type="spellEnd"/>
    </w:p>
    <w:p w14:paraId="3A140961" w14:textId="77777777" w:rsidR="00953F03" w:rsidRDefault="00000000">
      <w:pPr>
        <w:pStyle w:val="Heading1"/>
        <w:jc w:val="center"/>
      </w:pPr>
      <w:proofErr w:type="spellStart"/>
      <w:r>
        <w:t>فواتير</w:t>
      </w:r>
      <w:proofErr w:type="spellEnd"/>
      <w:r>
        <w:t xml:space="preserve"> </w:t>
      </w:r>
      <w:proofErr w:type="spellStart"/>
      <w:r>
        <w:t>الكميات</w:t>
      </w:r>
      <w:proofErr w:type="spellEnd"/>
      <w:r>
        <w:t xml:space="preserve"> </w:t>
      </w:r>
      <w:proofErr w:type="spellStart"/>
      <w:r>
        <w:t>المرتجعة</w:t>
      </w:r>
      <w:proofErr w:type="spellEnd"/>
    </w:p>
    <w:p w14:paraId="2DB8AB4D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20907361" w14:textId="77777777" w:rsidR="00953F03" w:rsidRDefault="00000000">
      <w:proofErr w:type="spellStart"/>
      <w:r>
        <w:t>شاشة</w:t>
      </w:r>
      <w:proofErr w:type="spellEnd"/>
      <w:r>
        <w:t xml:space="preserve"> </w:t>
      </w:r>
      <w:proofErr w:type="spellStart"/>
      <w:r>
        <w:t>إدارة</w:t>
      </w:r>
      <w:proofErr w:type="spellEnd"/>
      <w:r>
        <w:t xml:space="preserve">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الكميات</w:t>
      </w:r>
      <w:proofErr w:type="spellEnd"/>
      <w:r>
        <w:t xml:space="preserve"> </w:t>
      </w:r>
      <w:proofErr w:type="spellStart"/>
      <w:r>
        <w:t>المرتجعة</w:t>
      </w:r>
      <w:proofErr w:type="spellEnd"/>
      <w:r>
        <w:t xml:space="preserve">، </w:t>
      </w:r>
      <w:proofErr w:type="spellStart"/>
      <w:r>
        <w:t>تتيح</w:t>
      </w:r>
      <w:proofErr w:type="spellEnd"/>
      <w:r>
        <w:t xml:space="preserve"> </w:t>
      </w:r>
      <w:proofErr w:type="spellStart"/>
      <w:r>
        <w:t>إصدار</w:t>
      </w:r>
      <w:proofErr w:type="spellEnd"/>
      <w:r>
        <w:t xml:space="preserve">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رسمية</w:t>
      </w:r>
      <w:proofErr w:type="spellEnd"/>
      <w:r>
        <w:t xml:space="preserve"> </w:t>
      </w:r>
      <w:proofErr w:type="spellStart"/>
      <w:r>
        <w:t>بالكميات</w:t>
      </w:r>
      <w:proofErr w:type="spellEnd"/>
      <w:r>
        <w:t xml:space="preserve"> </w:t>
      </w:r>
      <w:proofErr w:type="spellStart"/>
      <w:r>
        <w:t>المرتجعة</w:t>
      </w:r>
      <w:proofErr w:type="spellEnd"/>
      <w:r>
        <w:t>.</w:t>
      </w:r>
    </w:p>
    <w:p w14:paraId="60A711E0" w14:textId="77777777" w:rsidR="00953F03" w:rsidRDefault="00000000">
      <w:pPr>
        <w:pStyle w:val="Heading2"/>
      </w:pPr>
      <w:proofErr w:type="spellStart"/>
      <w:r>
        <w:t>الوظائف</w:t>
      </w:r>
      <w:proofErr w:type="spellEnd"/>
    </w:p>
    <w:p w14:paraId="04659CB7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الكميات</w:t>
      </w:r>
      <w:proofErr w:type="spellEnd"/>
      <w:r>
        <w:t xml:space="preserve"> </w:t>
      </w:r>
      <w:proofErr w:type="spellStart"/>
      <w:r>
        <w:t>المرتجعة</w:t>
      </w:r>
      <w:proofErr w:type="spellEnd"/>
    </w:p>
    <w:p w14:paraId="4939BFE4" w14:textId="77777777" w:rsidR="00953F03" w:rsidRDefault="00000000">
      <w:pPr>
        <w:pStyle w:val="ListBullet"/>
      </w:pPr>
      <w:proofErr w:type="spellStart"/>
      <w:r>
        <w:t>إضافة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مرتجعة</w:t>
      </w:r>
      <w:proofErr w:type="spellEnd"/>
      <w:r>
        <w:t xml:space="preserve"> </w:t>
      </w:r>
      <w:proofErr w:type="spellStart"/>
      <w:r>
        <w:t>جديدة</w:t>
      </w:r>
      <w:proofErr w:type="spellEnd"/>
    </w:p>
    <w:p w14:paraId="47837C7F" w14:textId="77777777" w:rsidR="00953F03" w:rsidRDefault="00000000">
      <w:pPr>
        <w:pStyle w:val="ListBullet"/>
      </w:pPr>
      <w:proofErr w:type="spellStart"/>
      <w:r>
        <w:t>تعديل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مرتجعة</w:t>
      </w:r>
      <w:proofErr w:type="spellEnd"/>
      <w:r>
        <w:t xml:space="preserve"> </w:t>
      </w:r>
      <w:proofErr w:type="spellStart"/>
      <w:r>
        <w:t>موجودة</w:t>
      </w:r>
      <w:proofErr w:type="spellEnd"/>
    </w:p>
    <w:p w14:paraId="1A4BF8D8" w14:textId="77777777" w:rsidR="00953F03" w:rsidRDefault="00000000">
      <w:pPr>
        <w:pStyle w:val="ListBullet"/>
      </w:pPr>
      <w:proofErr w:type="spellStart"/>
      <w:r>
        <w:t>حذف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مرتجعة</w:t>
      </w:r>
      <w:proofErr w:type="spellEnd"/>
    </w:p>
    <w:p w14:paraId="6F962EBD" w14:textId="77777777" w:rsidR="00953F03" w:rsidRDefault="00000000">
      <w:pPr>
        <w:pStyle w:val="ListBullet"/>
      </w:pPr>
      <w:proofErr w:type="spellStart"/>
      <w:r>
        <w:t>البحث</w:t>
      </w:r>
      <w:proofErr w:type="spellEnd"/>
      <w:r>
        <w:t xml:space="preserve"> </w:t>
      </w:r>
      <w:proofErr w:type="spellStart"/>
      <w:r>
        <w:t>والتصفية</w:t>
      </w:r>
      <w:proofErr w:type="spellEnd"/>
    </w:p>
    <w:p w14:paraId="6F8BF24E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66DB9EE2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126B2A62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المعروضة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الجدول</w:t>
      </w:r>
      <w:proofErr w:type="spellEnd"/>
    </w:p>
    <w:p w14:paraId="3445A2C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رقم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السند</w:t>
      </w:r>
      <w:proofErr w:type="spellEnd"/>
      <w:r>
        <w:rPr>
          <w:b/>
        </w:rPr>
        <w:t xml:space="preserve">: 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الفاتورة</w:t>
      </w:r>
      <w:proofErr w:type="spellEnd"/>
      <w:r>
        <w:t xml:space="preserve"> </w:t>
      </w:r>
      <w:proofErr w:type="spellStart"/>
      <w:r>
        <w:t>المرتجعة</w:t>
      </w:r>
      <w:proofErr w:type="spellEnd"/>
    </w:p>
    <w:p w14:paraId="6E81A5F2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الرقم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المرجعي</w:t>
      </w:r>
      <w:proofErr w:type="spellEnd"/>
      <w:r>
        <w:rPr>
          <w:b/>
        </w:rPr>
        <w:t xml:space="preserve">: 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مرجعي</w:t>
      </w:r>
      <w:proofErr w:type="spellEnd"/>
      <w:r>
        <w:t xml:space="preserve"> </w:t>
      </w:r>
      <w:proofErr w:type="spellStart"/>
      <w:r>
        <w:t>للربط</w:t>
      </w:r>
      <w:proofErr w:type="spellEnd"/>
    </w:p>
    <w:p w14:paraId="7EC81AF6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العميل</w:t>
      </w:r>
      <w:proofErr w:type="spellEnd"/>
      <w:r>
        <w:rPr>
          <w:b/>
        </w:rPr>
        <w:t xml:space="preserve">: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العميل</w:t>
      </w:r>
      <w:proofErr w:type="spellEnd"/>
    </w:p>
    <w:p w14:paraId="5DBF5EB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الموقع</w:t>
      </w:r>
      <w:proofErr w:type="spellEnd"/>
      <w:r>
        <w:rPr>
          <w:b/>
        </w:rPr>
        <w:t xml:space="preserve">: </w:t>
      </w:r>
      <w:proofErr w:type="spellStart"/>
      <w:r>
        <w:t>المخزن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الموقع</w:t>
      </w:r>
      <w:proofErr w:type="spellEnd"/>
    </w:p>
    <w:p w14:paraId="11A10BAA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تاريخ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السند</w:t>
      </w:r>
      <w:proofErr w:type="spellEnd"/>
      <w:r>
        <w:rPr>
          <w:b/>
        </w:rPr>
        <w:t xml:space="preserve">: 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الفاتورة</w:t>
      </w:r>
      <w:proofErr w:type="spellEnd"/>
    </w:p>
    <w:p w14:paraId="6A493E4A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الإجمالي</w:t>
      </w:r>
      <w:proofErr w:type="spellEnd"/>
      <w:r>
        <w:rPr>
          <w:b/>
        </w:rPr>
        <w:t xml:space="preserve">: </w:t>
      </w:r>
      <w:proofErr w:type="spellStart"/>
      <w:r>
        <w:t>قيمة</w:t>
      </w:r>
      <w:proofErr w:type="spellEnd"/>
      <w:r>
        <w:t xml:space="preserve"> </w:t>
      </w:r>
      <w:proofErr w:type="spellStart"/>
      <w:r>
        <w:t>الفاتورة</w:t>
      </w:r>
      <w:proofErr w:type="spellEnd"/>
    </w:p>
    <w:p w14:paraId="16E78C4E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الصافي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قبل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الضريبة</w:t>
      </w:r>
      <w:proofErr w:type="spellEnd"/>
      <w:r>
        <w:rPr>
          <w:b/>
        </w:rPr>
        <w:t xml:space="preserve">: </w:t>
      </w:r>
      <w:proofErr w:type="spellStart"/>
      <w:r>
        <w:t>صافي</w:t>
      </w:r>
      <w:proofErr w:type="spellEnd"/>
      <w:r>
        <w:t xml:space="preserve"> </w:t>
      </w:r>
      <w:proofErr w:type="spellStart"/>
      <w:r>
        <w:t>المبلغ</w:t>
      </w:r>
      <w:proofErr w:type="spellEnd"/>
    </w:p>
    <w:p w14:paraId="4BFE43A2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قيمة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الضريبة</w:t>
      </w:r>
      <w:proofErr w:type="spellEnd"/>
      <w:r>
        <w:rPr>
          <w:b/>
        </w:rPr>
        <w:t xml:space="preserve">: </w:t>
      </w:r>
      <w:proofErr w:type="spellStart"/>
      <w:r>
        <w:t>قيمة</w:t>
      </w:r>
      <w:proofErr w:type="spellEnd"/>
      <w:r>
        <w:t xml:space="preserve"> </w:t>
      </w:r>
      <w:proofErr w:type="spellStart"/>
      <w:r>
        <w:t>ضريبة</w:t>
      </w:r>
      <w:proofErr w:type="spellEnd"/>
      <w:r>
        <w:t xml:space="preserve"> </w:t>
      </w:r>
      <w:proofErr w:type="spellStart"/>
      <w:r>
        <w:t>القيمة</w:t>
      </w:r>
      <w:proofErr w:type="spellEnd"/>
      <w:r>
        <w:t xml:space="preserve"> </w:t>
      </w:r>
      <w:proofErr w:type="spellStart"/>
      <w:r>
        <w:t>المضافة</w:t>
      </w:r>
      <w:proofErr w:type="spellEnd"/>
    </w:p>
    <w:p w14:paraId="747579A3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المبلغ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بعد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الضريبة</w:t>
      </w:r>
      <w:proofErr w:type="spellEnd"/>
      <w:r>
        <w:rPr>
          <w:b/>
        </w:rPr>
        <w:t xml:space="preserve">: </w:t>
      </w:r>
      <w:proofErr w:type="spellStart"/>
      <w:r>
        <w:t>المجموع</w:t>
      </w:r>
      <w:proofErr w:type="spellEnd"/>
      <w:r>
        <w:t xml:space="preserve"> </w:t>
      </w:r>
      <w:proofErr w:type="spellStart"/>
      <w:r>
        <w:t>النهائي</w:t>
      </w:r>
      <w:proofErr w:type="spellEnd"/>
    </w:p>
    <w:p w14:paraId="59C84F9C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أدوات</w:t>
      </w:r>
      <w:proofErr w:type="spellEnd"/>
      <w:r>
        <w:rPr>
          <w:b/>
        </w:rPr>
        <w:t xml:space="preserve">: </w:t>
      </w: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  <w:r>
        <w:t xml:space="preserve"> (</w:t>
      </w:r>
      <w:proofErr w:type="spellStart"/>
      <w:r>
        <w:t>تعديل</w:t>
      </w:r>
      <w:proofErr w:type="spellEnd"/>
      <w:r>
        <w:t xml:space="preserve">، </w:t>
      </w:r>
      <w:proofErr w:type="spellStart"/>
      <w:r>
        <w:t>تفاصيل</w:t>
      </w:r>
      <w:proofErr w:type="spellEnd"/>
      <w:r>
        <w:t xml:space="preserve">، </w:t>
      </w:r>
      <w:proofErr w:type="spellStart"/>
      <w:r>
        <w:t>طباعة</w:t>
      </w:r>
      <w:proofErr w:type="spellEnd"/>
      <w:r>
        <w:t xml:space="preserve">، </w:t>
      </w:r>
      <w:proofErr w:type="spellStart"/>
      <w:r>
        <w:t>حذف</w:t>
      </w:r>
      <w:proofErr w:type="spellEnd"/>
      <w:r>
        <w:t>)</w:t>
      </w:r>
    </w:p>
    <w:p w14:paraId="74A2F500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المطلوبة</w:t>
      </w:r>
      <w:proofErr w:type="spellEnd"/>
      <w:r>
        <w:t xml:space="preserve"> </w:t>
      </w:r>
      <w:proofErr w:type="spellStart"/>
      <w:r>
        <w:t>عند</w:t>
      </w:r>
      <w:proofErr w:type="spellEnd"/>
      <w:r>
        <w:t xml:space="preserve"> </w:t>
      </w:r>
      <w:proofErr w:type="spellStart"/>
      <w:r>
        <w:t>الإضافة</w:t>
      </w:r>
      <w:proofErr w:type="spellEnd"/>
      <w:r>
        <w:t>/</w:t>
      </w:r>
      <w:proofErr w:type="spellStart"/>
      <w:r>
        <w:t>التعديل</w:t>
      </w:r>
      <w:proofErr w:type="spellEnd"/>
    </w:p>
    <w:p w14:paraId="2A9DFF55" w14:textId="77777777" w:rsidR="00953F03" w:rsidRDefault="00000000">
      <w:pPr>
        <w:pStyle w:val="ListBullet"/>
      </w:pPr>
      <w:r>
        <w:t>**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السند</w:t>
      </w:r>
      <w:proofErr w:type="spellEnd"/>
      <w:r>
        <w:t>** (</w:t>
      </w:r>
      <w:proofErr w:type="spellStart"/>
      <w:r>
        <w:t>إلزامي</w:t>
      </w:r>
      <w:proofErr w:type="spellEnd"/>
      <w:r>
        <w:t>)</w:t>
      </w:r>
    </w:p>
    <w:p w14:paraId="0A591CCD" w14:textId="77777777" w:rsidR="00953F03" w:rsidRDefault="00000000">
      <w:pPr>
        <w:pStyle w:val="ListBullet"/>
      </w:pPr>
      <w:r>
        <w:t>**</w:t>
      </w:r>
      <w:proofErr w:type="spellStart"/>
      <w:r>
        <w:t>الرقم</w:t>
      </w:r>
      <w:proofErr w:type="spellEnd"/>
      <w:r>
        <w:t xml:space="preserve"> </w:t>
      </w:r>
      <w:proofErr w:type="spellStart"/>
      <w:r>
        <w:t>المرجعي</w:t>
      </w:r>
      <w:proofErr w:type="spellEnd"/>
      <w:r>
        <w:t>** (</w:t>
      </w:r>
      <w:proofErr w:type="spellStart"/>
      <w:r>
        <w:t>إلزامي</w:t>
      </w:r>
      <w:proofErr w:type="spellEnd"/>
      <w:r>
        <w:t>)</w:t>
      </w:r>
    </w:p>
    <w:p w14:paraId="17B28B70" w14:textId="77777777" w:rsidR="00953F03" w:rsidRDefault="00000000">
      <w:pPr>
        <w:pStyle w:val="ListBullet"/>
      </w:pPr>
      <w:r>
        <w:t>**</w:t>
      </w:r>
      <w:proofErr w:type="spellStart"/>
      <w:r>
        <w:t>العميل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</w:p>
    <w:p w14:paraId="379C0C8C" w14:textId="77777777" w:rsidR="00953F03" w:rsidRDefault="00000000">
      <w:pPr>
        <w:pStyle w:val="ListBullet"/>
      </w:pPr>
      <w:r>
        <w:t>**</w:t>
      </w:r>
      <w:proofErr w:type="spellStart"/>
      <w:r>
        <w:t>الموقع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</w:p>
    <w:p w14:paraId="789A2DEC" w14:textId="77777777" w:rsidR="00953F03" w:rsidRDefault="00000000">
      <w:pPr>
        <w:pStyle w:val="ListBullet"/>
      </w:pPr>
      <w:r>
        <w:t>**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السند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تاريخ</w:t>
      </w:r>
      <w:proofErr w:type="spellEnd"/>
    </w:p>
    <w:p w14:paraId="4DE0B97C" w14:textId="77777777" w:rsidR="00953F03" w:rsidRDefault="00000000">
      <w:pPr>
        <w:pStyle w:val="ListBullet"/>
      </w:pPr>
      <w:r>
        <w:t>**</w:t>
      </w:r>
      <w:proofErr w:type="spellStart"/>
      <w:r>
        <w:t>الأصناف</w:t>
      </w:r>
      <w:proofErr w:type="spellEnd"/>
      <w:r>
        <w:t xml:space="preserve"> </w:t>
      </w:r>
      <w:proofErr w:type="spellStart"/>
      <w:r>
        <w:t>المرتجعة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تفاصيل</w:t>
      </w:r>
      <w:proofErr w:type="spellEnd"/>
      <w:r>
        <w:t xml:space="preserve"> </w:t>
      </w:r>
      <w:proofErr w:type="spellStart"/>
      <w:r>
        <w:t>الأصناف</w:t>
      </w:r>
      <w:proofErr w:type="spellEnd"/>
    </w:p>
    <w:p w14:paraId="4138A28A" w14:textId="77777777" w:rsidR="00953F03" w:rsidRDefault="00000000">
      <w:pPr>
        <w:pStyle w:val="ListBullet"/>
      </w:pPr>
      <w:r>
        <w:t>**</w:t>
      </w:r>
      <w:proofErr w:type="spellStart"/>
      <w:r>
        <w:t>الإجمالي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رقم</w:t>
      </w:r>
      <w:proofErr w:type="spellEnd"/>
    </w:p>
    <w:p w14:paraId="34C04F77" w14:textId="77777777" w:rsidR="00953F03" w:rsidRDefault="00000000">
      <w:pPr>
        <w:pStyle w:val="ListBullet"/>
      </w:pPr>
      <w:r>
        <w:lastRenderedPageBreak/>
        <w:t>**</w:t>
      </w:r>
      <w:proofErr w:type="spellStart"/>
      <w:r>
        <w:t>الصافي</w:t>
      </w:r>
      <w:proofErr w:type="spellEnd"/>
      <w:r>
        <w:t xml:space="preserve"> </w:t>
      </w:r>
      <w:proofErr w:type="spellStart"/>
      <w:r>
        <w:t>قبل</w:t>
      </w:r>
      <w:proofErr w:type="spellEnd"/>
      <w:r>
        <w:t xml:space="preserve"> </w:t>
      </w:r>
      <w:proofErr w:type="spellStart"/>
      <w:r>
        <w:t>الضريبة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رقم</w:t>
      </w:r>
      <w:proofErr w:type="spellEnd"/>
    </w:p>
    <w:p w14:paraId="50B55F12" w14:textId="77777777" w:rsidR="00953F03" w:rsidRDefault="00000000">
      <w:pPr>
        <w:pStyle w:val="ListBullet"/>
      </w:pPr>
      <w:r>
        <w:t>**</w:t>
      </w:r>
      <w:proofErr w:type="spellStart"/>
      <w:r>
        <w:t>قيمة</w:t>
      </w:r>
      <w:proofErr w:type="spellEnd"/>
      <w:r>
        <w:t xml:space="preserve"> </w:t>
      </w:r>
      <w:proofErr w:type="spellStart"/>
      <w:r>
        <w:t>الضريبة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رقم</w:t>
      </w:r>
      <w:proofErr w:type="spellEnd"/>
    </w:p>
    <w:p w14:paraId="590D2362" w14:textId="77777777" w:rsidR="00953F03" w:rsidRDefault="00000000">
      <w:pPr>
        <w:pStyle w:val="ListBullet"/>
      </w:pPr>
      <w:r>
        <w:t>**</w:t>
      </w:r>
      <w:proofErr w:type="spellStart"/>
      <w:r>
        <w:t>المبلغ</w:t>
      </w:r>
      <w:proofErr w:type="spellEnd"/>
      <w:r>
        <w:t xml:space="preserve"> </w:t>
      </w:r>
      <w:proofErr w:type="spellStart"/>
      <w:r>
        <w:t>بعد</w:t>
      </w:r>
      <w:proofErr w:type="spellEnd"/>
      <w:r>
        <w:t xml:space="preserve"> </w:t>
      </w:r>
      <w:proofErr w:type="spellStart"/>
      <w:r>
        <w:t>الضريبة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رقم</w:t>
      </w:r>
      <w:proofErr w:type="spellEnd"/>
    </w:p>
    <w:p w14:paraId="68134B61" w14:textId="77777777" w:rsidR="00953F03" w:rsidRDefault="00000000">
      <w:pPr>
        <w:pStyle w:val="ListBullet"/>
      </w:pPr>
      <w:r>
        <w:t>**</w:t>
      </w:r>
      <w:proofErr w:type="spellStart"/>
      <w:r>
        <w:t>السبب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نص</w:t>
      </w:r>
      <w:proofErr w:type="spellEnd"/>
    </w:p>
    <w:p w14:paraId="473FADD7" w14:textId="77777777" w:rsidR="00953F03" w:rsidRDefault="00000000">
      <w:pPr>
        <w:pStyle w:val="ListBullet"/>
      </w:pPr>
      <w:r>
        <w:t>**</w:t>
      </w:r>
      <w:proofErr w:type="spellStart"/>
      <w:r>
        <w:t>الملاحظات</w:t>
      </w:r>
      <w:proofErr w:type="spellEnd"/>
      <w:r>
        <w:t>** (</w:t>
      </w:r>
      <w:proofErr w:type="spellStart"/>
      <w:r>
        <w:t>اختياري</w:t>
      </w:r>
      <w:proofErr w:type="spellEnd"/>
      <w:r>
        <w:t>)</w:t>
      </w:r>
    </w:p>
    <w:p w14:paraId="70FCF6A1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338E836A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إضافة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جديد</w:t>
      </w:r>
      <w:proofErr w:type="spellEnd"/>
      <w:r>
        <w:rPr>
          <w:b/>
        </w:rPr>
        <w:t xml:space="preserve">: </w:t>
      </w:r>
      <w:proofErr w:type="spellStart"/>
      <w:r>
        <w:t>لفتح</w:t>
      </w:r>
      <w:proofErr w:type="spellEnd"/>
      <w:r>
        <w:t xml:space="preserve"> </w:t>
      </w:r>
      <w:proofErr w:type="spellStart"/>
      <w:r>
        <w:t>نموذج</w:t>
      </w:r>
      <w:proofErr w:type="spellEnd"/>
      <w:r>
        <w:t xml:space="preserve"> </w:t>
      </w:r>
      <w:proofErr w:type="spellStart"/>
      <w:r>
        <w:t>إضافة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مرتجعة</w:t>
      </w:r>
      <w:proofErr w:type="spellEnd"/>
      <w:r>
        <w:t xml:space="preserve"> </w:t>
      </w:r>
      <w:proofErr w:type="spellStart"/>
      <w:r>
        <w:t>جديدة</w:t>
      </w:r>
      <w:proofErr w:type="spellEnd"/>
    </w:p>
    <w:p w14:paraId="7D5435D2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بحث</w:t>
      </w:r>
      <w:proofErr w:type="spellEnd"/>
      <w:r>
        <w:rPr>
          <w:b/>
        </w:rPr>
        <w:t xml:space="preserve">: </w:t>
      </w:r>
      <w:proofErr w:type="spellStart"/>
      <w:r>
        <w:t>للبحث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الفواتير</w:t>
      </w:r>
      <w:proofErr w:type="spellEnd"/>
    </w:p>
    <w:p w14:paraId="22A1C1F6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تصدير</w:t>
      </w:r>
      <w:proofErr w:type="spellEnd"/>
      <w:r>
        <w:rPr>
          <w:b/>
        </w:rPr>
        <w:t xml:space="preserve">: </w:t>
      </w:r>
      <w:proofErr w:type="spellStart"/>
      <w:r>
        <w:t>لتصدير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329AB9D5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طباعة</w:t>
      </w:r>
      <w:proofErr w:type="spellEnd"/>
      <w:r>
        <w:rPr>
          <w:b/>
        </w:rPr>
        <w:t xml:space="preserve">: </w:t>
      </w:r>
      <w:proofErr w:type="spellStart"/>
      <w:r>
        <w:t>لطباعة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74D7F472" w14:textId="77777777" w:rsidR="00953F03" w:rsidRDefault="00000000">
      <w:pPr>
        <w:pStyle w:val="Heading2"/>
      </w:pPr>
      <w:proofErr w:type="spellStart"/>
      <w:r>
        <w:t>عمود</w:t>
      </w:r>
      <w:proofErr w:type="spellEnd"/>
      <w:r>
        <w:t xml:space="preserve"> </w:t>
      </w:r>
      <w:proofErr w:type="spellStart"/>
      <w:r>
        <w:t>الأدوات</w:t>
      </w:r>
      <w:proofErr w:type="spellEnd"/>
    </w:p>
    <w:p w14:paraId="1BC9B1FA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تعديل</w:t>
      </w:r>
      <w:proofErr w:type="spellEnd"/>
      <w:r>
        <w:rPr>
          <w:b/>
        </w:rPr>
        <w:t xml:space="preserve">: </w:t>
      </w:r>
      <w:proofErr w:type="spellStart"/>
      <w:r>
        <w:t>لتعديل</w:t>
      </w:r>
      <w:proofErr w:type="spellEnd"/>
      <w:r>
        <w:t xml:space="preserve"> </w:t>
      </w:r>
      <w:proofErr w:type="spellStart"/>
      <w:r>
        <w:t>الفاتورة</w:t>
      </w:r>
      <w:proofErr w:type="spellEnd"/>
      <w:r>
        <w:t xml:space="preserve"> </w:t>
      </w:r>
      <w:proofErr w:type="spellStart"/>
      <w:r>
        <w:t>المحددة</w:t>
      </w:r>
      <w:proofErr w:type="spellEnd"/>
    </w:p>
    <w:p w14:paraId="23BD8157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تفاصيل</w:t>
      </w:r>
      <w:proofErr w:type="spellEnd"/>
      <w:r>
        <w:rPr>
          <w:b/>
        </w:rPr>
        <w:t xml:space="preserve">: </w:t>
      </w:r>
      <w:proofErr w:type="spellStart"/>
      <w:r>
        <w:t>لعرض</w:t>
      </w:r>
      <w:proofErr w:type="spellEnd"/>
      <w:r>
        <w:t xml:space="preserve"> </w:t>
      </w:r>
      <w:proofErr w:type="spellStart"/>
      <w:r>
        <w:t>تفاصيل</w:t>
      </w:r>
      <w:proofErr w:type="spellEnd"/>
      <w:r>
        <w:t xml:space="preserve"> </w:t>
      </w:r>
      <w:proofErr w:type="spellStart"/>
      <w:r>
        <w:t>الفاتورة</w:t>
      </w:r>
      <w:proofErr w:type="spellEnd"/>
      <w:r>
        <w:t xml:space="preserve"> </w:t>
      </w:r>
      <w:proofErr w:type="spellStart"/>
      <w:r>
        <w:t>المحددة</w:t>
      </w:r>
      <w:proofErr w:type="spellEnd"/>
    </w:p>
    <w:p w14:paraId="38179EF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طباعة</w:t>
      </w:r>
      <w:proofErr w:type="spellEnd"/>
      <w:r>
        <w:rPr>
          <w:b/>
        </w:rPr>
        <w:t xml:space="preserve">: </w:t>
      </w:r>
      <w:proofErr w:type="spellStart"/>
      <w:r>
        <w:t>لطباعة</w:t>
      </w:r>
      <w:proofErr w:type="spellEnd"/>
      <w:r>
        <w:t xml:space="preserve"> </w:t>
      </w:r>
      <w:proofErr w:type="spellStart"/>
      <w:r>
        <w:t>الفاتورة</w:t>
      </w:r>
      <w:proofErr w:type="spellEnd"/>
      <w:r>
        <w:t xml:space="preserve"> </w:t>
      </w:r>
      <w:proofErr w:type="spellStart"/>
      <w:r>
        <w:t>المحددة</w:t>
      </w:r>
      <w:proofErr w:type="spellEnd"/>
    </w:p>
    <w:p w14:paraId="7D39C0E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حذف</w:t>
      </w:r>
      <w:proofErr w:type="spellEnd"/>
      <w:r>
        <w:rPr>
          <w:b/>
        </w:rPr>
        <w:t xml:space="preserve">: </w:t>
      </w:r>
      <w:proofErr w:type="spellStart"/>
      <w:r>
        <w:t>لحذف</w:t>
      </w:r>
      <w:proofErr w:type="spellEnd"/>
      <w:r>
        <w:t xml:space="preserve"> </w:t>
      </w:r>
      <w:proofErr w:type="spellStart"/>
      <w:r>
        <w:t>الفاتورة</w:t>
      </w:r>
      <w:proofErr w:type="spellEnd"/>
      <w:r>
        <w:t xml:space="preserve"> </w:t>
      </w:r>
      <w:proofErr w:type="spellStart"/>
      <w:r>
        <w:t>المحددة</w:t>
      </w:r>
      <w:proofErr w:type="spellEnd"/>
    </w:p>
    <w:p w14:paraId="2BA9EB42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30B30331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/Controllers/Sales/</w:t>
      </w:r>
      <w:proofErr w:type="spellStart"/>
      <w:r>
        <w:t>ReturnInvoiceController</w:t>
      </w:r>
      <w:proofErr w:type="spellEnd"/>
      <w:r>
        <w:t>`</w:t>
      </w:r>
    </w:p>
    <w:p w14:paraId="5E8E3BD3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/Controllers/Sales/</w:t>
      </w:r>
      <w:proofErr w:type="spellStart"/>
      <w:r>
        <w:t>SalesInvoiceController</w:t>
      </w:r>
      <w:proofErr w:type="spellEnd"/>
      <w:r>
        <w:t>`</w:t>
      </w:r>
    </w:p>
    <w:p w14:paraId="119A035E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CustomersController</w:t>
      </w:r>
      <w:proofErr w:type="spellEnd"/>
      <w:r>
        <w:t>`</w:t>
      </w:r>
    </w:p>
    <w:p w14:paraId="5C7FEE56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LocationsController</w:t>
      </w:r>
      <w:proofErr w:type="spellEnd"/>
      <w:r>
        <w:t>`</w:t>
      </w:r>
    </w:p>
    <w:p w14:paraId="32E73422" w14:textId="77777777" w:rsidR="00953F03" w:rsidRDefault="00000000">
      <w:pPr>
        <w:pStyle w:val="Heading2"/>
      </w:pPr>
      <w:proofErr w:type="spellStart"/>
      <w:r>
        <w:t>التفاصيل</w:t>
      </w:r>
      <w:proofErr w:type="spellEnd"/>
      <w:r>
        <w:t xml:space="preserve"> </w:t>
      </w:r>
      <w:proofErr w:type="spellStart"/>
      <w:r>
        <w:t>التقنية</w:t>
      </w:r>
      <w:proofErr w:type="spellEnd"/>
    </w:p>
    <w:p w14:paraId="6AC7BC7D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المدخلة</w:t>
      </w:r>
      <w:proofErr w:type="spellEnd"/>
    </w:p>
    <w:p w14:paraId="0B96F3D6" w14:textId="77777777" w:rsidR="00953F03" w:rsidRDefault="00000000">
      <w:pPr>
        <w:pStyle w:val="ListBullet"/>
      </w:pPr>
      <w:proofErr w:type="spellStart"/>
      <w:r>
        <w:t>ربط</w:t>
      </w:r>
      <w:proofErr w:type="spellEnd"/>
      <w:r>
        <w:t xml:space="preserve"> </w:t>
      </w:r>
      <w:proofErr w:type="spellStart"/>
      <w:r>
        <w:t>الفواتير</w:t>
      </w:r>
      <w:proofErr w:type="spellEnd"/>
      <w:r>
        <w:t xml:space="preserve"> </w:t>
      </w:r>
      <w:proofErr w:type="spellStart"/>
      <w:r>
        <w:t>المرتجعة</w:t>
      </w:r>
      <w:proofErr w:type="spellEnd"/>
      <w:r>
        <w:t xml:space="preserve"> </w:t>
      </w:r>
      <w:proofErr w:type="spellStart"/>
      <w:r>
        <w:t>بالعملاء</w:t>
      </w:r>
      <w:proofErr w:type="spellEnd"/>
    </w:p>
    <w:p w14:paraId="391505ED" w14:textId="77777777" w:rsidR="00953F03" w:rsidRDefault="00000000">
      <w:pPr>
        <w:pStyle w:val="ListBullet"/>
      </w:pPr>
      <w:proofErr w:type="spellStart"/>
      <w:r>
        <w:t>تحديث</w:t>
      </w:r>
      <w:proofErr w:type="spellEnd"/>
      <w:r>
        <w:t xml:space="preserve"> </w:t>
      </w:r>
      <w:proofErr w:type="spellStart"/>
      <w:r>
        <w:t>رصيد</w:t>
      </w:r>
      <w:proofErr w:type="spellEnd"/>
      <w:r>
        <w:t xml:space="preserve"> </w:t>
      </w:r>
      <w:proofErr w:type="spellStart"/>
      <w:r>
        <w:t>العميل</w:t>
      </w:r>
      <w:proofErr w:type="spellEnd"/>
      <w:r>
        <w:t xml:space="preserve"> </w:t>
      </w:r>
      <w:proofErr w:type="spellStart"/>
      <w:r>
        <w:t>تلقائياً</w:t>
      </w:r>
      <w:proofErr w:type="spellEnd"/>
    </w:p>
    <w:p w14:paraId="76911CE0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عدم</w:t>
      </w:r>
      <w:proofErr w:type="spellEnd"/>
      <w:r>
        <w:t xml:space="preserve"> </w:t>
      </w:r>
      <w:proofErr w:type="spellStart"/>
      <w:r>
        <w:t>تكرار</w:t>
      </w:r>
      <w:proofErr w:type="spellEnd"/>
      <w:r>
        <w:t xml:space="preserve"> </w:t>
      </w:r>
      <w:proofErr w:type="spellStart"/>
      <w:r>
        <w:t>أرقام</w:t>
      </w:r>
      <w:proofErr w:type="spellEnd"/>
      <w:r>
        <w:t xml:space="preserve"> </w:t>
      </w:r>
      <w:proofErr w:type="spellStart"/>
      <w:r>
        <w:t>السندات</w:t>
      </w:r>
      <w:proofErr w:type="spellEnd"/>
    </w:p>
    <w:p w14:paraId="380DBE07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بتنسيقات</w:t>
      </w:r>
      <w:proofErr w:type="spellEnd"/>
      <w:r>
        <w:t xml:space="preserve"> </w:t>
      </w:r>
      <w:proofErr w:type="spellStart"/>
      <w:r>
        <w:t>مختلفة</w:t>
      </w:r>
      <w:proofErr w:type="spellEnd"/>
    </w:p>
    <w:p w14:paraId="023FE7BE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تقارير</w:t>
      </w:r>
      <w:proofErr w:type="spellEnd"/>
      <w:r>
        <w:t xml:space="preserve"> </w:t>
      </w:r>
      <w:proofErr w:type="spellStart"/>
      <w:r>
        <w:t>الفواتير</w:t>
      </w:r>
      <w:proofErr w:type="spellEnd"/>
      <w:r>
        <w:t xml:space="preserve"> </w:t>
      </w:r>
      <w:proofErr w:type="spellStart"/>
      <w:r>
        <w:t>المرتجعة</w:t>
      </w:r>
      <w:proofErr w:type="spellEnd"/>
    </w:p>
    <w:p w14:paraId="68AA054A" w14:textId="77777777" w:rsidR="00953F03" w:rsidRDefault="00000000">
      <w:pPr>
        <w:pStyle w:val="ListBullet"/>
      </w:pPr>
      <w:proofErr w:type="spellStart"/>
      <w:r>
        <w:t>حساب</w:t>
      </w:r>
      <w:proofErr w:type="spellEnd"/>
      <w:r>
        <w:t xml:space="preserve"> </w:t>
      </w:r>
      <w:proofErr w:type="spellStart"/>
      <w:r>
        <w:t>الضرائب</w:t>
      </w:r>
      <w:proofErr w:type="spellEnd"/>
      <w:r>
        <w:t xml:space="preserve"> </w:t>
      </w:r>
      <w:proofErr w:type="spellStart"/>
      <w:r>
        <w:t>تلقائياً</w:t>
      </w:r>
      <w:proofErr w:type="spellEnd"/>
    </w:p>
    <w:p w14:paraId="5D99DA99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العميل</w:t>
      </w:r>
      <w:proofErr w:type="spellEnd"/>
      <w:r>
        <w:t xml:space="preserve"> </w:t>
      </w:r>
      <w:proofErr w:type="spellStart"/>
      <w:r>
        <w:t>والموقع</w:t>
      </w:r>
      <w:proofErr w:type="spellEnd"/>
    </w:p>
    <w:p w14:paraId="726413F1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الكميات</w:t>
      </w:r>
      <w:proofErr w:type="spellEnd"/>
      <w:r>
        <w:t xml:space="preserve"> </w:t>
      </w:r>
      <w:proofErr w:type="spellStart"/>
      <w:r>
        <w:t>المرتجعة</w:t>
      </w:r>
      <w:proofErr w:type="spellEnd"/>
    </w:p>
    <w:p w14:paraId="045E0821" w14:textId="77777777" w:rsidR="00953F03" w:rsidRDefault="00953F03"/>
    <w:p w14:paraId="266A8BF8" w14:textId="77777777" w:rsidR="00953F03" w:rsidRDefault="00000000">
      <w:r>
        <w:t>──────────────────────────────</w:t>
      </w:r>
    </w:p>
    <w:p w14:paraId="6088627D" w14:textId="77777777" w:rsidR="00953F03" w:rsidRDefault="00953F03"/>
    <w:p w14:paraId="6B37347E" w14:textId="77777777" w:rsidR="00953F03" w:rsidRDefault="00000000">
      <w:pPr>
        <w:pStyle w:val="Heading2"/>
      </w:pPr>
      <w:proofErr w:type="spellStart"/>
      <w:r>
        <w:lastRenderedPageBreak/>
        <w:t>ما</w:t>
      </w:r>
      <w:proofErr w:type="spellEnd"/>
      <w:r>
        <w:t xml:space="preserve"> </w:t>
      </w:r>
      <w:proofErr w:type="spellStart"/>
      <w:r>
        <w:t>بعد</w:t>
      </w:r>
      <w:proofErr w:type="spellEnd"/>
      <w:r>
        <w:t xml:space="preserve"> </w:t>
      </w:r>
      <w:proofErr w:type="spellStart"/>
      <w:r>
        <w:t>البيع</w:t>
      </w:r>
      <w:proofErr w:type="spellEnd"/>
    </w:p>
    <w:p w14:paraId="3FE5B2DF" w14:textId="77777777" w:rsidR="00953F03" w:rsidRDefault="00000000">
      <w:pPr>
        <w:pStyle w:val="Heading1"/>
        <w:jc w:val="center"/>
      </w:pPr>
      <w:proofErr w:type="spellStart"/>
      <w:r>
        <w:t>ما</w:t>
      </w:r>
      <w:proofErr w:type="spellEnd"/>
      <w:r>
        <w:t xml:space="preserve"> </w:t>
      </w:r>
      <w:proofErr w:type="spellStart"/>
      <w:r>
        <w:t>بعد</w:t>
      </w:r>
      <w:proofErr w:type="spellEnd"/>
      <w:r>
        <w:t xml:space="preserve"> </w:t>
      </w:r>
      <w:proofErr w:type="spellStart"/>
      <w:r>
        <w:t>البيع</w:t>
      </w:r>
      <w:proofErr w:type="spellEnd"/>
    </w:p>
    <w:p w14:paraId="6A0BDA78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63C9160B" w14:textId="77777777" w:rsidR="00953F03" w:rsidRDefault="00000000">
      <w:proofErr w:type="spellStart"/>
      <w:r>
        <w:t>قسم</w:t>
      </w:r>
      <w:proofErr w:type="spellEnd"/>
      <w:r>
        <w:t xml:space="preserve"> </w:t>
      </w:r>
      <w:proofErr w:type="spellStart"/>
      <w:r>
        <w:t>إدارة</w:t>
      </w:r>
      <w:proofErr w:type="spellEnd"/>
      <w:r>
        <w:t xml:space="preserve"> </w:t>
      </w:r>
      <w:proofErr w:type="spellStart"/>
      <w:r>
        <w:t>العمليات</w:t>
      </w:r>
      <w:proofErr w:type="spellEnd"/>
      <w:r>
        <w:t xml:space="preserve"> </w:t>
      </w:r>
      <w:proofErr w:type="spellStart"/>
      <w:r>
        <w:t>التي</w:t>
      </w:r>
      <w:proofErr w:type="spellEnd"/>
      <w:r>
        <w:t xml:space="preserve"> </w:t>
      </w:r>
      <w:proofErr w:type="spellStart"/>
      <w:r>
        <w:t>تتم</w:t>
      </w:r>
      <w:proofErr w:type="spellEnd"/>
      <w:r>
        <w:t xml:space="preserve"> </w:t>
      </w:r>
      <w:proofErr w:type="spellStart"/>
      <w:r>
        <w:t>بعد</w:t>
      </w:r>
      <w:proofErr w:type="spellEnd"/>
      <w:r>
        <w:t xml:space="preserve"> </w:t>
      </w:r>
      <w:proofErr w:type="spellStart"/>
      <w:r>
        <w:t>إتمام</w:t>
      </w:r>
      <w:proofErr w:type="spellEnd"/>
      <w:r>
        <w:t xml:space="preserve"> </w:t>
      </w:r>
      <w:proofErr w:type="spellStart"/>
      <w:r>
        <w:t>عملية</w:t>
      </w:r>
      <w:proofErr w:type="spellEnd"/>
      <w:r>
        <w:t xml:space="preserve"> </w:t>
      </w:r>
      <w:proofErr w:type="spellStart"/>
      <w:r>
        <w:t>البيع</w:t>
      </w:r>
      <w:proofErr w:type="spellEnd"/>
      <w:r>
        <w:t xml:space="preserve">، </w:t>
      </w:r>
      <w:proofErr w:type="spellStart"/>
      <w:r>
        <w:t>يشمل</w:t>
      </w:r>
      <w:proofErr w:type="spellEnd"/>
      <w:r>
        <w:t xml:space="preserve"> </w:t>
      </w:r>
      <w:proofErr w:type="spellStart"/>
      <w:r>
        <w:t>المرتجعات</w:t>
      </w:r>
      <w:proofErr w:type="spellEnd"/>
      <w:r>
        <w:t xml:space="preserve"> </w:t>
      </w:r>
      <w:proofErr w:type="spellStart"/>
      <w:r>
        <w:t>والإشعارات</w:t>
      </w:r>
      <w:proofErr w:type="spellEnd"/>
      <w:r>
        <w:t>.</w:t>
      </w:r>
    </w:p>
    <w:p w14:paraId="345F85C7" w14:textId="77777777" w:rsidR="00953F03" w:rsidRDefault="00000000">
      <w:pPr>
        <w:pStyle w:val="Heading2"/>
      </w:pPr>
      <w:proofErr w:type="spellStart"/>
      <w:r>
        <w:t>الوظائف</w:t>
      </w:r>
      <w:proofErr w:type="spellEnd"/>
    </w:p>
    <w:p w14:paraId="4F9BFEB4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مرتجعات</w:t>
      </w:r>
      <w:proofErr w:type="spellEnd"/>
      <w:r>
        <w:t xml:space="preserve"> </w:t>
      </w:r>
      <w:proofErr w:type="spellStart"/>
      <w:r>
        <w:t>المبيعات</w:t>
      </w:r>
      <w:proofErr w:type="spellEnd"/>
    </w:p>
    <w:p w14:paraId="2E87304F" w14:textId="77777777" w:rsidR="00953F03" w:rsidRDefault="00000000">
      <w:pPr>
        <w:pStyle w:val="ListBullet"/>
      </w:pPr>
      <w:proofErr w:type="spellStart"/>
      <w:r>
        <w:t>إصدار</w:t>
      </w:r>
      <w:proofErr w:type="spellEnd"/>
      <w:r>
        <w:t xml:space="preserve"> </w:t>
      </w:r>
      <w:proofErr w:type="spellStart"/>
      <w:r>
        <w:t>إشعارات</w:t>
      </w:r>
      <w:proofErr w:type="spellEnd"/>
      <w:r>
        <w:t xml:space="preserve"> </w:t>
      </w:r>
      <w:proofErr w:type="spellStart"/>
      <w:r>
        <w:t>للعملاء</w:t>
      </w:r>
      <w:proofErr w:type="spellEnd"/>
    </w:p>
    <w:p w14:paraId="13551647" w14:textId="77777777" w:rsidR="00953F03" w:rsidRDefault="00000000">
      <w:pPr>
        <w:pStyle w:val="ListBullet"/>
      </w:pPr>
      <w:proofErr w:type="spellStart"/>
      <w:r>
        <w:t>متابعة</w:t>
      </w:r>
      <w:proofErr w:type="spellEnd"/>
      <w:r>
        <w:t xml:space="preserve"> </w:t>
      </w:r>
      <w:proofErr w:type="spellStart"/>
      <w:r>
        <w:t>العمليات</w:t>
      </w:r>
      <w:proofErr w:type="spellEnd"/>
      <w:r>
        <w:t xml:space="preserve"> </w:t>
      </w:r>
      <w:proofErr w:type="spellStart"/>
      <w:r>
        <w:t>اللاحقة</w:t>
      </w:r>
      <w:proofErr w:type="spellEnd"/>
      <w:r>
        <w:t xml:space="preserve"> </w:t>
      </w:r>
      <w:proofErr w:type="spellStart"/>
      <w:r>
        <w:t>للبيع</w:t>
      </w:r>
      <w:proofErr w:type="spellEnd"/>
    </w:p>
    <w:p w14:paraId="42445186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المطالبات</w:t>
      </w:r>
      <w:proofErr w:type="spellEnd"/>
      <w:r>
        <w:t xml:space="preserve"> </w:t>
      </w:r>
      <w:proofErr w:type="spellStart"/>
      <w:r>
        <w:t>والشكاوى</w:t>
      </w:r>
      <w:proofErr w:type="spellEnd"/>
    </w:p>
    <w:p w14:paraId="51F85034" w14:textId="77777777" w:rsidR="00953F03" w:rsidRDefault="00000000">
      <w:pPr>
        <w:pStyle w:val="Heading2"/>
      </w:pPr>
      <w:proofErr w:type="spellStart"/>
      <w:r>
        <w:t>الأقسام</w:t>
      </w:r>
      <w:proofErr w:type="spellEnd"/>
      <w:r>
        <w:t xml:space="preserve"> </w:t>
      </w:r>
      <w:proofErr w:type="spellStart"/>
      <w:r>
        <w:t>الفرعية</w:t>
      </w:r>
      <w:proofErr w:type="spellEnd"/>
    </w:p>
    <w:p w14:paraId="3E29C28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مرتجع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ما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بعد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البيع</w:t>
      </w:r>
      <w:proofErr w:type="spellEnd"/>
      <w:r>
        <w:rPr>
          <w:b/>
        </w:rPr>
        <w:t xml:space="preserve">: </w:t>
      </w:r>
      <w:proofErr w:type="spellStart"/>
      <w:r>
        <w:t>إدارة</w:t>
      </w:r>
      <w:proofErr w:type="spellEnd"/>
      <w:r>
        <w:t xml:space="preserve"> </w:t>
      </w:r>
      <w:proofErr w:type="spellStart"/>
      <w:r>
        <w:t>مرتجعات</w:t>
      </w:r>
      <w:proofErr w:type="spellEnd"/>
      <w:r>
        <w:t xml:space="preserve"> </w:t>
      </w:r>
      <w:proofErr w:type="spellStart"/>
      <w:r>
        <w:t>المبيعات</w:t>
      </w:r>
      <w:proofErr w:type="spellEnd"/>
    </w:p>
    <w:p w14:paraId="631823CF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إشعار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العملاء</w:t>
      </w:r>
      <w:proofErr w:type="spellEnd"/>
      <w:r>
        <w:rPr>
          <w:b/>
        </w:rPr>
        <w:t xml:space="preserve">: </w:t>
      </w:r>
      <w:proofErr w:type="spellStart"/>
      <w:r>
        <w:t>إصدار</w:t>
      </w:r>
      <w:proofErr w:type="spellEnd"/>
      <w:r>
        <w:t xml:space="preserve"> </w:t>
      </w:r>
      <w:proofErr w:type="spellStart"/>
      <w:r>
        <w:t>إشعارات</w:t>
      </w:r>
      <w:proofErr w:type="spellEnd"/>
      <w:r>
        <w:t xml:space="preserve"> </w:t>
      </w:r>
      <w:proofErr w:type="spellStart"/>
      <w:r>
        <w:t>مدين</w:t>
      </w:r>
      <w:proofErr w:type="spellEnd"/>
      <w:r>
        <w:t xml:space="preserve"> </w:t>
      </w:r>
      <w:proofErr w:type="spellStart"/>
      <w:r>
        <w:t>ودائن</w:t>
      </w:r>
      <w:proofErr w:type="spellEnd"/>
      <w:r>
        <w:t xml:space="preserve"> </w:t>
      </w:r>
      <w:proofErr w:type="spellStart"/>
      <w:r>
        <w:t>للعملاء</w:t>
      </w:r>
      <w:proofErr w:type="spellEnd"/>
    </w:p>
    <w:p w14:paraId="30229E95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3B2A8090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/Controllers/Sales/</w:t>
      </w:r>
      <w:proofErr w:type="spellStart"/>
      <w:r>
        <w:t>PostSalesController</w:t>
      </w:r>
      <w:proofErr w:type="spellEnd"/>
      <w:r>
        <w:t>`</w:t>
      </w:r>
    </w:p>
    <w:p w14:paraId="6892E442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/Controllers/Sales/</w:t>
      </w:r>
      <w:proofErr w:type="spellStart"/>
      <w:r>
        <w:t>SalesReturnController</w:t>
      </w:r>
      <w:proofErr w:type="spellEnd"/>
      <w:r>
        <w:t>`</w:t>
      </w:r>
    </w:p>
    <w:p w14:paraId="664BB0E9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/Controllers/Sales/</w:t>
      </w:r>
      <w:proofErr w:type="spellStart"/>
      <w:r>
        <w:t>CustomerNotificationController</w:t>
      </w:r>
      <w:proofErr w:type="spellEnd"/>
      <w:r>
        <w:t>`</w:t>
      </w:r>
    </w:p>
    <w:p w14:paraId="00CEBAEE" w14:textId="77777777" w:rsidR="00953F03" w:rsidRDefault="00000000">
      <w:pPr>
        <w:pStyle w:val="Heading2"/>
      </w:pPr>
      <w:proofErr w:type="spellStart"/>
      <w:r>
        <w:t>التفاصيل</w:t>
      </w:r>
      <w:proofErr w:type="spellEnd"/>
      <w:r>
        <w:t xml:space="preserve"> </w:t>
      </w:r>
      <w:proofErr w:type="spellStart"/>
      <w:r>
        <w:t>التقنية</w:t>
      </w:r>
      <w:proofErr w:type="spellEnd"/>
    </w:p>
    <w:p w14:paraId="15E5FF99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مرتجعات</w:t>
      </w:r>
      <w:proofErr w:type="spellEnd"/>
      <w:r>
        <w:t xml:space="preserve"> </w:t>
      </w:r>
      <w:proofErr w:type="spellStart"/>
      <w:r>
        <w:t>المبيعات</w:t>
      </w:r>
      <w:proofErr w:type="spellEnd"/>
    </w:p>
    <w:p w14:paraId="338B60D5" w14:textId="77777777" w:rsidR="00953F03" w:rsidRDefault="00000000">
      <w:pPr>
        <w:pStyle w:val="ListBullet"/>
      </w:pPr>
      <w:proofErr w:type="spellStart"/>
      <w:r>
        <w:t>إصدار</w:t>
      </w:r>
      <w:proofErr w:type="spellEnd"/>
      <w:r>
        <w:t xml:space="preserve"> </w:t>
      </w:r>
      <w:proofErr w:type="spellStart"/>
      <w:r>
        <w:t>إشعارات</w:t>
      </w:r>
      <w:proofErr w:type="spellEnd"/>
      <w:r>
        <w:t xml:space="preserve"> </w:t>
      </w:r>
      <w:proofErr w:type="spellStart"/>
      <w:r>
        <w:t>للعملاء</w:t>
      </w:r>
      <w:proofErr w:type="spellEnd"/>
    </w:p>
    <w:p w14:paraId="050E9EF7" w14:textId="77777777" w:rsidR="00953F03" w:rsidRDefault="00000000">
      <w:pPr>
        <w:pStyle w:val="ListBullet"/>
      </w:pPr>
      <w:proofErr w:type="spellStart"/>
      <w:r>
        <w:t>تحديث</w:t>
      </w:r>
      <w:proofErr w:type="spellEnd"/>
      <w:r>
        <w:t xml:space="preserve"> </w:t>
      </w:r>
      <w:proofErr w:type="spellStart"/>
      <w:r>
        <w:t>رصيد</w:t>
      </w:r>
      <w:proofErr w:type="spellEnd"/>
      <w:r>
        <w:t xml:space="preserve"> </w:t>
      </w:r>
      <w:proofErr w:type="spellStart"/>
      <w:r>
        <w:t>العميل</w:t>
      </w:r>
      <w:proofErr w:type="spellEnd"/>
      <w:r>
        <w:t xml:space="preserve"> </w:t>
      </w:r>
      <w:proofErr w:type="spellStart"/>
      <w:r>
        <w:t>تلقائياً</w:t>
      </w:r>
      <w:proofErr w:type="spellEnd"/>
    </w:p>
    <w:p w14:paraId="1CF521D1" w14:textId="77777777" w:rsidR="00953F03" w:rsidRDefault="00000000">
      <w:pPr>
        <w:pStyle w:val="ListBullet"/>
      </w:pPr>
      <w:proofErr w:type="spellStart"/>
      <w:r>
        <w:t>ربط</w:t>
      </w:r>
      <w:proofErr w:type="spellEnd"/>
      <w:r>
        <w:t xml:space="preserve"> </w:t>
      </w:r>
      <w:proofErr w:type="spellStart"/>
      <w:r>
        <w:t>المرتجعات</w:t>
      </w:r>
      <w:proofErr w:type="spellEnd"/>
      <w:r>
        <w:t xml:space="preserve"> </w:t>
      </w:r>
      <w:proofErr w:type="spellStart"/>
      <w:r>
        <w:t>بفواتير</w:t>
      </w:r>
      <w:proofErr w:type="spellEnd"/>
      <w:r>
        <w:t xml:space="preserve"> </w:t>
      </w:r>
      <w:proofErr w:type="spellStart"/>
      <w:r>
        <w:t>البيع</w:t>
      </w:r>
      <w:proofErr w:type="spellEnd"/>
    </w:p>
    <w:p w14:paraId="031F13FA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المطالبات</w:t>
      </w:r>
      <w:proofErr w:type="spellEnd"/>
      <w:r>
        <w:t xml:space="preserve"> </w:t>
      </w:r>
      <w:proofErr w:type="spellStart"/>
      <w:r>
        <w:t>والشكاوى</w:t>
      </w:r>
      <w:proofErr w:type="spellEnd"/>
    </w:p>
    <w:p w14:paraId="5A4E0CC3" w14:textId="77777777" w:rsidR="00953F03" w:rsidRDefault="00953F03"/>
    <w:p w14:paraId="7F4C7A1B" w14:textId="77777777" w:rsidR="00953F03" w:rsidRDefault="00000000">
      <w:r>
        <w:t>──────────────────────────────</w:t>
      </w:r>
    </w:p>
    <w:p w14:paraId="33F54E21" w14:textId="77777777" w:rsidR="00953F03" w:rsidRDefault="00953F03"/>
    <w:p w14:paraId="64C30640" w14:textId="77777777" w:rsidR="00953F03" w:rsidRDefault="00000000">
      <w:pPr>
        <w:pStyle w:val="Heading2"/>
      </w:pPr>
      <w:proofErr w:type="spellStart"/>
      <w:r>
        <w:t>مرتجع</w:t>
      </w:r>
      <w:proofErr w:type="spellEnd"/>
      <w:r>
        <w:t xml:space="preserve"> </w:t>
      </w:r>
      <w:proofErr w:type="spellStart"/>
      <w:r>
        <w:t>بيع</w:t>
      </w:r>
      <w:proofErr w:type="spellEnd"/>
      <w:r>
        <w:t xml:space="preserve"> </w:t>
      </w:r>
      <w:proofErr w:type="spellStart"/>
      <w:r>
        <w:t>آجل</w:t>
      </w:r>
      <w:proofErr w:type="spellEnd"/>
    </w:p>
    <w:p w14:paraId="28D3C348" w14:textId="77777777" w:rsidR="00953F03" w:rsidRDefault="00000000">
      <w:pPr>
        <w:pStyle w:val="Heading1"/>
        <w:jc w:val="center"/>
      </w:pPr>
      <w:proofErr w:type="spellStart"/>
      <w:r>
        <w:t>مرتجع</w:t>
      </w:r>
      <w:proofErr w:type="spellEnd"/>
      <w:r>
        <w:t xml:space="preserve"> </w:t>
      </w:r>
      <w:proofErr w:type="spellStart"/>
      <w:r>
        <w:t>بيع</w:t>
      </w:r>
      <w:proofErr w:type="spellEnd"/>
      <w:r>
        <w:t xml:space="preserve"> </w:t>
      </w:r>
      <w:proofErr w:type="spellStart"/>
      <w:r>
        <w:t>آجل</w:t>
      </w:r>
      <w:proofErr w:type="spellEnd"/>
    </w:p>
    <w:p w14:paraId="5EF76890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54733A1F" w14:textId="77777777" w:rsidR="00953F03" w:rsidRDefault="00000000">
      <w:proofErr w:type="spellStart"/>
      <w:r>
        <w:t>إدارة</w:t>
      </w:r>
      <w:proofErr w:type="spellEnd"/>
      <w:r>
        <w:t xml:space="preserve"> </w:t>
      </w:r>
      <w:proofErr w:type="spellStart"/>
      <w:r>
        <w:t>مرتجعات</w:t>
      </w:r>
      <w:proofErr w:type="spellEnd"/>
      <w:r>
        <w:t xml:space="preserve"> </w:t>
      </w:r>
      <w:proofErr w:type="spellStart"/>
      <w:r>
        <w:t>البيع</w:t>
      </w:r>
      <w:proofErr w:type="spellEnd"/>
      <w:r>
        <w:t xml:space="preserve"> </w:t>
      </w:r>
      <w:proofErr w:type="spellStart"/>
      <w:r>
        <w:t>الآجلة</w:t>
      </w:r>
      <w:proofErr w:type="spellEnd"/>
      <w:r>
        <w:t>.</w:t>
      </w:r>
    </w:p>
    <w:p w14:paraId="6389A0FC" w14:textId="77777777" w:rsidR="00953F03" w:rsidRDefault="00000000">
      <w:pPr>
        <w:pStyle w:val="Heading2"/>
      </w:pPr>
      <w:proofErr w:type="spellStart"/>
      <w:r>
        <w:lastRenderedPageBreak/>
        <w:t>الوظائف</w:t>
      </w:r>
      <w:proofErr w:type="spellEnd"/>
    </w:p>
    <w:p w14:paraId="31F1C8B4" w14:textId="77777777" w:rsidR="00953F03" w:rsidRDefault="00000000">
      <w:pPr>
        <w:pStyle w:val="ListBullet"/>
      </w:pPr>
      <w:proofErr w:type="spellStart"/>
      <w:r>
        <w:t>إنشاء</w:t>
      </w:r>
      <w:proofErr w:type="spellEnd"/>
      <w:r>
        <w:t xml:space="preserve"> </w:t>
      </w:r>
      <w:proofErr w:type="spellStart"/>
      <w:r>
        <w:t>مرتجع</w:t>
      </w:r>
      <w:proofErr w:type="spellEnd"/>
      <w:r>
        <w:t xml:space="preserve"> </w:t>
      </w:r>
      <w:proofErr w:type="spellStart"/>
      <w:r>
        <w:t>بيع</w:t>
      </w:r>
      <w:proofErr w:type="spellEnd"/>
      <w:r>
        <w:t xml:space="preserve"> </w:t>
      </w:r>
      <w:proofErr w:type="spellStart"/>
      <w:r>
        <w:t>آجل</w:t>
      </w:r>
      <w:proofErr w:type="spellEnd"/>
      <w:r>
        <w:t xml:space="preserve"> </w:t>
      </w:r>
      <w:proofErr w:type="spellStart"/>
      <w:r>
        <w:t>جديد</w:t>
      </w:r>
      <w:proofErr w:type="spellEnd"/>
    </w:p>
    <w:p w14:paraId="23AD5D1C" w14:textId="77777777" w:rsidR="00953F03" w:rsidRDefault="00000000">
      <w:pPr>
        <w:pStyle w:val="ListBullet"/>
      </w:pPr>
      <w:proofErr w:type="spellStart"/>
      <w:r>
        <w:t>تعديل</w:t>
      </w:r>
      <w:proofErr w:type="spellEnd"/>
      <w:r>
        <w:t xml:space="preserve"> </w:t>
      </w:r>
      <w:proofErr w:type="spellStart"/>
      <w:r>
        <w:t>مرتجع</w:t>
      </w:r>
      <w:proofErr w:type="spellEnd"/>
      <w:r>
        <w:t xml:space="preserve"> </w:t>
      </w:r>
      <w:proofErr w:type="spellStart"/>
      <w:r>
        <w:t>موجود</w:t>
      </w:r>
      <w:proofErr w:type="spellEnd"/>
    </w:p>
    <w:p w14:paraId="4CD9CC18" w14:textId="77777777" w:rsidR="00953F03" w:rsidRDefault="00000000">
      <w:pPr>
        <w:pStyle w:val="ListBullet"/>
      </w:pPr>
      <w:proofErr w:type="spellStart"/>
      <w:r>
        <w:t>حذف</w:t>
      </w:r>
      <w:proofErr w:type="spellEnd"/>
      <w:r>
        <w:t xml:space="preserve"> </w:t>
      </w:r>
      <w:proofErr w:type="spellStart"/>
      <w:r>
        <w:t>مرتجع</w:t>
      </w:r>
      <w:proofErr w:type="spellEnd"/>
    </w:p>
    <w:p w14:paraId="5A779526" w14:textId="77777777" w:rsidR="00953F03" w:rsidRDefault="00000000">
      <w:pPr>
        <w:pStyle w:val="ListBullet"/>
      </w:pPr>
      <w:proofErr w:type="spellStart"/>
      <w:r>
        <w:t>البحث</w:t>
      </w:r>
      <w:proofErr w:type="spellEnd"/>
      <w:r>
        <w:t xml:space="preserve"> </w:t>
      </w:r>
      <w:proofErr w:type="spellStart"/>
      <w:r>
        <w:t>والتصفية</w:t>
      </w:r>
      <w:proofErr w:type="spellEnd"/>
    </w:p>
    <w:p w14:paraId="38A1CA3E" w14:textId="77777777" w:rsidR="00953F03" w:rsidRDefault="00000000">
      <w:pPr>
        <w:pStyle w:val="ListBullet"/>
      </w:pPr>
      <w:proofErr w:type="spellStart"/>
      <w:r>
        <w:t>اعتماد</w:t>
      </w:r>
      <w:proofErr w:type="spellEnd"/>
      <w:r>
        <w:t xml:space="preserve"> </w:t>
      </w:r>
      <w:proofErr w:type="spellStart"/>
      <w:r>
        <w:t>مرتجع</w:t>
      </w:r>
      <w:proofErr w:type="spellEnd"/>
      <w:r>
        <w:t xml:space="preserve"> </w:t>
      </w:r>
      <w:proofErr w:type="spellStart"/>
      <w:r>
        <w:t>البيع</w:t>
      </w:r>
      <w:proofErr w:type="spellEnd"/>
    </w:p>
    <w:p w14:paraId="31D87488" w14:textId="77777777" w:rsidR="00953F03" w:rsidRDefault="00000000">
      <w:pPr>
        <w:pStyle w:val="Heading2"/>
      </w:pPr>
      <w:proofErr w:type="spellStart"/>
      <w:r>
        <w:t>الحقول</w:t>
      </w:r>
      <w:proofErr w:type="spellEnd"/>
    </w:p>
    <w:p w14:paraId="57FB4E3C" w14:textId="77777777" w:rsidR="00953F03" w:rsidRDefault="00000000">
      <w:pPr>
        <w:pStyle w:val="ListBullet"/>
      </w:pPr>
      <w:proofErr w:type="spellStart"/>
      <w:r>
        <w:t>رقم</w:t>
      </w:r>
      <w:proofErr w:type="spellEnd"/>
      <w:r>
        <w:t xml:space="preserve"> </w:t>
      </w:r>
      <w:proofErr w:type="spellStart"/>
      <w:r>
        <w:t>المرتجع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5EF542EA" w14:textId="77777777" w:rsidR="00953F03" w:rsidRDefault="00000000">
      <w:pPr>
        <w:pStyle w:val="ListBullet"/>
      </w:pPr>
      <w:proofErr w:type="spellStart"/>
      <w:r>
        <w:t>التاريخ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0214F32A" w14:textId="77777777" w:rsidR="00953F03" w:rsidRDefault="00000000">
      <w:pPr>
        <w:pStyle w:val="ListBullet"/>
      </w:pPr>
      <w:proofErr w:type="spellStart"/>
      <w:r>
        <w:t>العميل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78C131CD" w14:textId="77777777" w:rsidR="00953F03" w:rsidRDefault="00000000">
      <w:pPr>
        <w:pStyle w:val="ListBullet"/>
      </w:pPr>
      <w:proofErr w:type="spellStart"/>
      <w:r>
        <w:t>فاتورة</w:t>
      </w:r>
      <w:proofErr w:type="spellEnd"/>
      <w:r>
        <w:t xml:space="preserve"> </w:t>
      </w:r>
      <w:proofErr w:type="spellStart"/>
      <w:r>
        <w:t>البيع</w:t>
      </w:r>
      <w:proofErr w:type="spellEnd"/>
      <w:r>
        <w:t xml:space="preserve"> </w:t>
      </w:r>
      <w:proofErr w:type="spellStart"/>
      <w:r>
        <w:t>المرجعية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26A07160" w14:textId="77777777" w:rsidR="00953F03" w:rsidRDefault="00000000">
      <w:pPr>
        <w:pStyle w:val="ListBullet"/>
      </w:pPr>
      <w:proofErr w:type="spellStart"/>
      <w:r>
        <w:t>الصنف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742A297E" w14:textId="77777777" w:rsidR="00953F03" w:rsidRDefault="00000000">
      <w:pPr>
        <w:pStyle w:val="ListBullet"/>
      </w:pPr>
      <w:proofErr w:type="spellStart"/>
      <w:r>
        <w:t>الكمية</w:t>
      </w:r>
      <w:proofErr w:type="spellEnd"/>
      <w:r>
        <w:t xml:space="preserve"> </w:t>
      </w:r>
      <w:proofErr w:type="spellStart"/>
      <w:r>
        <w:t>المرتجعة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1086BAC4" w14:textId="77777777" w:rsidR="00953F03" w:rsidRDefault="00000000">
      <w:pPr>
        <w:pStyle w:val="ListBullet"/>
      </w:pPr>
      <w:proofErr w:type="spellStart"/>
      <w:r>
        <w:t>الوحدة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1BB7AB93" w14:textId="77777777" w:rsidR="00953F03" w:rsidRDefault="00000000">
      <w:pPr>
        <w:pStyle w:val="ListBullet"/>
      </w:pPr>
      <w:proofErr w:type="spellStart"/>
      <w:r>
        <w:t>سعر</w:t>
      </w:r>
      <w:proofErr w:type="spellEnd"/>
      <w:r>
        <w:t xml:space="preserve"> </w:t>
      </w:r>
      <w:proofErr w:type="spellStart"/>
      <w:r>
        <w:t>الوحدة</w:t>
      </w:r>
      <w:proofErr w:type="spellEnd"/>
    </w:p>
    <w:p w14:paraId="703DECFB" w14:textId="77777777" w:rsidR="00953F03" w:rsidRDefault="00000000">
      <w:pPr>
        <w:pStyle w:val="ListBullet"/>
      </w:pPr>
      <w:proofErr w:type="spellStart"/>
      <w:r>
        <w:t>القيمة</w:t>
      </w:r>
      <w:proofErr w:type="spellEnd"/>
      <w:r>
        <w:t xml:space="preserve"> </w:t>
      </w:r>
      <w:proofErr w:type="spellStart"/>
      <w:r>
        <w:t>الإجمالية</w:t>
      </w:r>
      <w:proofErr w:type="spellEnd"/>
    </w:p>
    <w:p w14:paraId="12B95D6F" w14:textId="77777777" w:rsidR="00953F03" w:rsidRDefault="00000000">
      <w:pPr>
        <w:pStyle w:val="ListBullet"/>
      </w:pPr>
      <w:proofErr w:type="spellStart"/>
      <w:r>
        <w:t>الضرائب</w:t>
      </w:r>
      <w:proofErr w:type="spellEnd"/>
    </w:p>
    <w:p w14:paraId="6C4235BA" w14:textId="77777777" w:rsidR="00953F03" w:rsidRDefault="00000000">
      <w:pPr>
        <w:pStyle w:val="ListBullet"/>
      </w:pPr>
      <w:proofErr w:type="spellStart"/>
      <w:r>
        <w:t>الخصم</w:t>
      </w:r>
      <w:proofErr w:type="spellEnd"/>
    </w:p>
    <w:p w14:paraId="43140892" w14:textId="77777777" w:rsidR="00953F03" w:rsidRDefault="00000000">
      <w:pPr>
        <w:pStyle w:val="ListBullet"/>
      </w:pPr>
      <w:proofErr w:type="spellStart"/>
      <w:r>
        <w:t>صافي</w:t>
      </w:r>
      <w:proofErr w:type="spellEnd"/>
      <w:r>
        <w:t xml:space="preserve"> </w:t>
      </w:r>
      <w:proofErr w:type="spellStart"/>
      <w:r>
        <w:t>المبلغ</w:t>
      </w:r>
      <w:proofErr w:type="spellEnd"/>
    </w:p>
    <w:p w14:paraId="7299A75F" w14:textId="77777777" w:rsidR="00953F03" w:rsidRDefault="00000000">
      <w:pPr>
        <w:pStyle w:val="ListBullet"/>
      </w:pPr>
      <w:proofErr w:type="spellStart"/>
      <w:r>
        <w:t>سبب</w:t>
      </w:r>
      <w:proofErr w:type="spellEnd"/>
      <w:r>
        <w:t xml:space="preserve"> </w:t>
      </w:r>
      <w:proofErr w:type="spellStart"/>
      <w:r>
        <w:t>الإرجاع</w:t>
      </w:r>
      <w:proofErr w:type="spellEnd"/>
    </w:p>
    <w:p w14:paraId="0BB6DBA7" w14:textId="77777777" w:rsidR="00953F03" w:rsidRDefault="00000000">
      <w:pPr>
        <w:pStyle w:val="ListBullet"/>
      </w:pPr>
      <w:proofErr w:type="spellStart"/>
      <w:r>
        <w:t>تاريخ</w:t>
      </w:r>
      <w:proofErr w:type="spellEnd"/>
      <w:r>
        <w:t xml:space="preserve"> </w:t>
      </w:r>
      <w:proofErr w:type="spellStart"/>
      <w:r>
        <w:t>الاستحقاق</w:t>
      </w:r>
      <w:proofErr w:type="spellEnd"/>
    </w:p>
    <w:p w14:paraId="01155DFA" w14:textId="77777777" w:rsidR="00953F03" w:rsidRDefault="00000000">
      <w:pPr>
        <w:pStyle w:val="ListBullet"/>
      </w:pPr>
      <w:proofErr w:type="spellStart"/>
      <w:r>
        <w:t>حالة</w:t>
      </w:r>
      <w:proofErr w:type="spellEnd"/>
      <w:r>
        <w:t xml:space="preserve"> </w:t>
      </w:r>
      <w:proofErr w:type="spellStart"/>
      <w:r>
        <w:t>المرتجع</w:t>
      </w:r>
      <w:proofErr w:type="spellEnd"/>
      <w:r>
        <w:t xml:space="preserve"> (</w:t>
      </w:r>
      <w:proofErr w:type="spellStart"/>
      <w:r>
        <w:t>مؤقت</w:t>
      </w:r>
      <w:proofErr w:type="spellEnd"/>
      <w:r>
        <w:t>/</w:t>
      </w:r>
      <w:proofErr w:type="spellStart"/>
      <w:r>
        <w:t>معتمد</w:t>
      </w:r>
      <w:proofErr w:type="spellEnd"/>
      <w:r>
        <w:t>/</w:t>
      </w:r>
      <w:proofErr w:type="spellStart"/>
      <w:r>
        <w:t>مسترد</w:t>
      </w:r>
      <w:proofErr w:type="spellEnd"/>
      <w:r>
        <w:t>)</w:t>
      </w:r>
    </w:p>
    <w:p w14:paraId="2BC2FE2A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729D4987" w14:textId="77777777" w:rsidR="00953F03" w:rsidRDefault="00000000">
      <w:pPr>
        <w:pStyle w:val="ListBullet"/>
      </w:pPr>
      <w:r>
        <w:t>`</w:t>
      </w:r>
      <w:proofErr w:type="spellStart"/>
      <w:r>
        <w:t>Selling.API</w:t>
      </w:r>
      <w:proofErr w:type="spellEnd"/>
      <w:r>
        <w:t>/Controllers/</w:t>
      </w:r>
      <w:proofErr w:type="spellStart"/>
      <w:r>
        <w:t>SalesInvoiceReturnsController</w:t>
      </w:r>
      <w:proofErr w:type="spellEnd"/>
      <w:r>
        <w:t>`</w:t>
      </w:r>
    </w:p>
    <w:p w14:paraId="171AB532" w14:textId="77777777" w:rsidR="00953F03" w:rsidRDefault="00000000">
      <w:pPr>
        <w:pStyle w:val="ListBullet"/>
      </w:pPr>
      <w:r>
        <w:t>`</w:t>
      </w:r>
      <w:proofErr w:type="spellStart"/>
      <w:r>
        <w:t>Selling.API</w:t>
      </w:r>
      <w:proofErr w:type="spellEnd"/>
      <w:r>
        <w:t>/Controllers/</w:t>
      </w:r>
      <w:proofErr w:type="spellStart"/>
      <w:r>
        <w:t>SalesInvoicesController</w:t>
      </w:r>
      <w:proofErr w:type="spellEnd"/>
      <w:r>
        <w:t>` (</w:t>
      </w:r>
      <w:proofErr w:type="spellStart"/>
      <w:r>
        <w:t>لجلب</w:t>
      </w:r>
      <w:proofErr w:type="spellEnd"/>
      <w:r>
        <w:t xml:space="preserve">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البيع</w:t>
      </w:r>
      <w:proofErr w:type="spellEnd"/>
      <w:r>
        <w:t>)</w:t>
      </w:r>
    </w:p>
    <w:p w14:paraId="76A605AB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/Modules/</w:t>
      </w:r>
      <w:proofErr w:type="spellStart"/>
      <w:r>
        <w:t>ClientsController</w:t>
      </w:r>
      <w:proofErr w:type="spellEnd"/>
      <w:r>
        <w:t>` (</w:t>
      </w:r>
      <w:proofErr w:type="spellStart"/>
      <w:r>
        <w:t>لجلب</w:t>
      </w:r>
      <w:proofErr w:type="spellEnd"/>
      <w:r>
        <w:t xml:space="preserve"> </w:t>
      </w:r>
      <w:proofErr w:type="spellStart"/>
      <w:r>
        <w:t>العملاء</w:t>
      </w:r>
      <w:proofErr w:type="spellEnd"/>
      <w:r>
        <w:t>)</w:t>
      </w:r>
    </w:p>
    <w:p w14:paraId="5A346E66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/Items/</w:t>
      </w:r>
      <w:proofErr w:type="spellStart"/>
      <w:r>
        <w:t>ItemsController</w:t>
      </w:r>
      <w:proofErr w:type="spellEnd"/>
      <w:r>
        <w:t>` (</w:t>
      </w:r>
      <w:proofErr w:type="spellStart"/>
      <w:r>
        <w:t>لجلب</w:t>
      </w:r>
      <w:proofErr w:type="spellEnd"/>
      <w:r>
        <w:t xml:space="preserve"> </w:t>
      </w:r>
      <w:proofErr w:type="spellStart"/>
      <w:r>
        <w:t>الأصناف</w:t>
      </w:r>
      <w:proofErr w:type="spellEnd"/>
      <w:r>
        <w:t>)</w:t>
      </w:r>
    </w:p>
    <w:p w14:paraId="287C33DF" w14:textId="77777777" w:rsidR="00953F03" w:rsidRDefault="00953F03"/>
    <w:p w14:paraId="3FDEAC4E" w14:textId="77777777" w:rsidR="00953F03" w:rsidRDefault="00000000">
      <w:r>
        <w:t>──────────────────────────────</w:t>
      </w:r>
    </w:p>
    <w:p w14:paraId="5C851250" w14:textId="77777777" w:rsidR="00953F03" w:rsidRDefault="00953F03"/>
    <w:p w14:paraId="781C6911" w14:textId="77777777" w:rsidR="00953F03" w:rsidRDefault="00000000">
      <w:pPr>
        <w:pStyle w:val="Heading2"/>
      </w:pPr>
      <w:proofErr w:type="spellStart"/>
      <w:r>
        <w:t>مرتجع</w:t>
      </w:r>
      <w:proofErr w:type="spellEnd"/>
      <w:r>
        <w:t xml:space="preserve"> </w:t>
      </w:r>
      <w:proofErr w:type="spellStart"/>
      <w:r>
        <w:t>بيع</w:t>
      </w:r>
      <w:proofErr w:type="spellEnd"/>
      <w:r>
        <w:t xml:space="preserve"> </w:t>
      </w:r>
      <w:proofErr w:type="spellStart"/>
      <w:r>
        <w:t>نقدًا</w:t>
      </w:r>
      <w:proofErr w:type="spellEnd"/>
    </w:p>
    <w:p w14:paraId="74F7A17E" w14:textId="77777777" w:rsidR="00953F03" w:rsidRDefault="00000000">
      <w:pPr>
        <w:pStyle w:val="Heading1"/>
        <w:jc w:val="center"/>
      </w:pPr>
      <w:proofErr w:type="spellStart"/>
      <w:r>
        <w:t>مرتجع</w:t>
      </w:r>
      <w:proofErr w:type="spellEnd"/>
      <w:r>
        <w:t xml:space="preserve"> </w:t>
      </w:r>
      <w:proofErr w:type="spellStart"/>
      <w:r>
        <w:t>بيع</w:t>
      </w:r>
      <w:proofErr w:type="spellEnd"/>
      <w:r>
        <w:t xml:space="preserve"> </w:t>
      </w:r>
      <w:proofErr w:type="spellStart"/>
      <w:r>
        <w:t>نقدًا</w:t>
      </w:r>
      <w:proofErr w:type="spellEnd"/>
    </w:p>
    <w:p w14:paraId="5AFB4367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74559E28" w14:textId="77777777" w:rsidR="00953F03" w:rsidRDefault="00000000">
      <w:proofErr w:type="spellStart"/>
      <w:r>
        <w:t>إدارة</w:t>
      </w:r>
      <w:proofErr w:type="spellEnd"/>
      <w:r>
        <w:t xml:space="preserve"> </w:t>
      </w:r>
      <w:proofErr w:type="spellStart"/>
      <w:r>
        <w:t>مرتجعات</w:t>
      </w:r>
      <w:proofErr w:type="spellEnd"/>
      <w:r>
        <w:t xml:space="preserve"> </w:t>
      </w:r>
      <w:proofErr w:type="spellStart"/>
      <w:r>
        <w:t>البيع</w:t>
      </w:r>
      <w:proofErr w:type="spellEnd"/>
      <w:r>
        <w:t xml:space="preserve"> </w:t>
      </w:r>
      <w:proofErr w:type="spellStart"/>
      <w:r>
        <w:t>النقدية</w:t>
      </w:r>
      <w:proofErr w:type="spellEnd"/>
      <w:r>
        <w:t>.</w:t>
      </w:r>
    </w:p>
    <w:p w14:paraId="13A15946" w14:textId="77777777" w:rsidR="00953F03" w:rsidRDefault="00000000">
      <w:pPr>
        <w:pStyle w:val="Heading2"/>
      </w:pPr>
      <w:proofErr w:type="spellStart"/>
      <w:r>
        <w:lastRenderedPageBreak/>
        <w:t>الوظائف</w:t>
      </w:r>
      <w:proofErr w:type="spellEnd"/>
    </w:p>
    <w:p w14:paraId="2FEA85C2" w14:textId="77777777" w:rsidR="00953F03" w:rsidRDefault="00000000">
      <w:pPr>
        <w:pStyle w:val="ListBullet"/>
      </w:pPr>
      <w:proofErr w:type="spellStart"/>
      <w:r>
        <w:t>إنشاء</w:t>
      </w:r>
      <w:proofErr w:type="spellEnd"/>
      <w:r>
        <w:t xml:space="preserve"> </w:t>
      </w:r>
      <w:proofErr w:type="spellStart"/>
      <w:r>
        <w:t>مرتجع</w:t>
      </w:r>
      <w:proofErr w:type="spellEnd"/>
      <w:r>
        <w:t xml:space="preserve"> </w:t>
      </w:r>
      <w:proofErr w:type="spellStart"/>
      <w:r>
        <w:t>بيع</w:t>
      </w:r>
      <w:proofErr w:type="spellEnd"/>
      <w:r>
        <w:t xml:space="preserve"> </w:t>
      </w:r>
      <w:proofErr w:type="spellStart"/>
      <w:r>
        <w:t>نقدي</w:t>
      </w:r>
      <w:proofErr w:type="spellEnd"/>
      <w:r>
        <w:t xml:space="preserve"> </w:t>
      </w:r>
      <w:proofErr w:type="spellStart"/>
      <w:r>
        <w:t>جديد</w:t>
      </w:r>
      <w:proofErr w:type="spellEnd"/>
    </w:p>
    <w:p w14:paraId="531A2736" w14:textId="77777777" w:rsidR="00953F03" w:rsidRDefault="00000000">
      <w:pPr>
        <w:pStyle w:val="ListBullet"/>
      </w:pPr>
      <w:proofErr w:type="spellStart"/>
      <w:r>
        <w:t>تعديل</w:t>
      </w:r>
      <w:proofErr w:type="spellEnd"/>
      <w:r>
        <w:t xml:space="preserve"> </w:t>
      </w:r>
      <w:proofErr w:type="spellStart"/>
      <w:r>
        <w:t>مرتجع</w:t>
      </w:r>
      <w:proofErr w:type="spellEnd"/>
      <w:r>
        <w:t xml:space="preserve"> </w:t>
      </w:r>
      <w:proofErr w:type="spellStart"/>
      <w:r>
        <w:t>موجود</w:t>
      </w:r>
      <w:proofErr w:type="spellEnd"/>
    </w:p>
    <w:p w14:paraId="2D5F2440" w14:textId="77777777" w:rsidR="00953F03" w:rsidRDefault="00000000">
      <w:pPr>
        <w:pStyle w:val="ListBullet"/>
      </w:pPr>
      <w:proofErr w:type="spellStart"/>
      <w:r>
        <w:t>حذف</w:t>
      </w:r>
      <w:proofErr w:type="spellEnd"/>
      <w:r>
        <w:t xml:space="preserve"> </w:t>
      </w:r>
      <w:proofErr w:type="spellStart"/>
      <w:r>
        <w:t>مرتجع</w:t>
      </w:r>
      <w:proofErr w:type="spellEnd"/>
    </w:p>
    <w:p w14:paraId="35FE78BA" w14:textId="77777777" w:rsidR="00953F03" w:rsidRDefault="00000000">
      <w:pPr>
        <w:pStyle w:val="ListBullet"/>
      </w:pPr>
      <w:proofErr w:type="spellStart"/>
      <w:r>
        <w:t>البحث</w:t>
      </w:r>
      <w:proofErr w:type="spellEnd"/>
      <w:r>
        <w:t xml:space="preserve"> </w:t>
      </w:r>
      <w:proofErr w:type="spellStart"/>
      <w:r>
        <w:t>والتصفية</w:t>
      </w:r>
      <w:proofErr w:type="spellEnd"/>
    </w:p>
    <w:p w14:paraId="7E6A4A5D" w14:textId="77777777" w:rsidR="00953F03" w:rsidRDefault="00000000">
      <w:pPr>
        <w:pStyle w:val="ListBullet"/>
      </w:pPr>
      <w:proofErr w:type="spellStart"/>
      <w:r>
        <w:t>اعتماد</w:t>
      </w:r>
      <w:proofErr w:type="spellEnd"/>
      <w:r>
        <w:t xml:space="preserve"> </w:t>
      </w:r>
      <w:proofErr w:type="spellStart"/>
      <w:r>
        <w:t>مرتجع</w:t>
      </w:r>
      <w:proofErr w:type="spellEnd"/>
      <w:r>
        <w:t xml:space="preserve"> </w:t>
      </w:r>
      <w:proofErr w:type="spellStart"/>
      <w:r>
        <w:t>البيع</w:t>
      </w:r>
      <w:proofErr w:type="spellEnd"/>
    </w:p>
    <w:p w14:paraId="4EB3C6F9" w14:textId="77777777" w:rsidR="00953F03" w:rsidRDefault="00000000">
      <w:pPr>
        <w:pStyle w:val="Heading2"/>
      </w:pPr>
      <w:proofErr w:type="spellStart"/>
      <w:r>
        <w:t>الحقول</w:t>
      </w:r>
      <w:proofErr w:type="spellEnd"/>
    </w:p>
    <w:p w14:paraId="61E51B97" w14:textId="77777777" w:rsidR="00953F03" w:rsidRDefault="00000000">
      <w:pPr>
        <w:pStyle w:val="ListBullet"/>
      </w:pPr>
      <w:proofErr w:type="spellStart"/>
      <w:r>
        <w:t>رقم</w:t>
      </w:r>
      <w:proofErr w:type="spellEnd"/>
      <w:r>
        <w:t xml:space="preserve"> </w:t>
      </w:r>
      <w:proofErr w:type="spellStart"/>
      <w:r>
        <w:t>المرتجع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2D606798" w14:textId="77777777" w:rsidR="00953F03" w:rsidRDefault="00000000">
      <w:pPr>
        <w:pStyle w:val="ListBullet"/>
      </w:pPr>
      <w:proofErr w:type="spellStart"/>
      <w:r>
        <w:t>التاريخ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6672EFBC" w14:textId="77777777" w:rsidR="00953F03" w:rsidRDefault="00000000">
      <w:pPr>
        <w:pStyle w:val="ListBullet"/>
      </w:pPr>
      <w:proofErr w:type="spellStart"/>
      <w:r>
        <w:t>العميل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6263DE01" w14:textId="77777777" w:rsidR="00953F03" w:rsidRDefault="00000000">
      <w:pPr>
        <w:pStyle w:val="ListBullet"/>
      </w:pPr>
      <w:proofErr w:type="spellStart"/>
      <w:r>
        <w:t>فاتورة</w:t>
      </w:r>
      <w:proofErr w:type="spellEnd"/>
      <w:r>
        <w:t xml:space="preserve"> </w:t>
      </w:r>
      <w:proofErr w:type="spellStart"/>
      <w:r>
        <w:t>البيع</w:t>
      </w:r>
      <w:proofErr w:type="spellEnd"/>
      <w:r>
        <w:t xml:space="preserve"> </w:t>
      </w:r>
      <w:proofErr w:type="spellStart"/>
      <w:r>
        <w:t>المرجعية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2C48BCFB" w14:textId="77777777" w:rsidR="00953F03" w:rsidRDefault="00000000">
      <w:pPr>
        <w:pStyle w:val="ListBullet"/>
      </w:pPr>
      <w:proofErr w:type="spellStart"/>
      <w:r>
        <w:t>الصنف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7D86C33E" w14:textId="77777777" w:rsidR="00953F03" w:rsidRDefault="00000000">
      <w:pPr>
        <w:pStyle w:val="ListBullet"/>
      </w:pPr>
      <w:proofErr w:type="spellStart"/>
      <w:r>
        <w:t>الكمية</w:t>
      </w:r>
      <w:proofErr w:type="spellEnd"/>
      <w:r>
        <w:t xml:space="preserve"> </w:t>
      </w:r>
      <w:proofErr w:type="spellStart"/>
      <w:r>
        <w:t>المرتجعة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35FD2E77" w14:textId="77777777" w:rsidR="00953F03" w:rsidRDefault="00000000">
      <w:pPr>
        <w:pStyle w:val="ListBullet"/>
      </w:pPr>
      <w:proofErr w:type="spellStart"/>
      <w:r>
        <w:t>الوحدة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4CEC5855" w14:textId="77777777" w:rsidR="00953F03" w:rsidRDefault="00000000">
      <w:pPr>
        <w:pStyle w:val="ListBullet"/>
      </w:pPr>
      <w:proofErr w:type="spellStart"/>
      <w:r>
        <w:t>سعر</w:t>
      </w:r>
      <w:proofErr w:type="spellEnd"/>
      <w:r>
        <w:t xml:space="preserve"> </w:t>
      </w:r>
      <w:proofErr w:type="spellStart"/>
      <w:r>
        <w:t>الوحدة</w:t>
      </w:r>
      <w:proofErr w:type="spellEnd"/>
    </w:p>
    <w:p w14:paraId="22058B33" w14:textId="77777777" w:rsidR="00953F03" w:rsidRDefault="00000000">
      <w:pPr>
        <w:pStyle w:val="ListBullet"/>
      </w:pPr>
      <w:proofErr w:type="spellStart"/>
      <w:r>
        <w:t>القيمة</w:t>
      </w:r>
      <w:proofErr w:type="spellEnd"/>
      <w:r>
        <w:t xml:space="preserve"> </w:t>
      </w:r>
      <w:proofErr w:type="spellStart"/>
      <w:r>
        <w:t>الإجمالية</w:t>
      </w:r>
      <w:proofErr w:type="spellEnd"/>
    </w:p>
    <w:p w14:paraId="49B9E098" w14:textId="77777777" w:rsidR="00953F03" w:rsidRDefault="00000000">
      <w:pPr>
        <w:pStyle w:val="ListBullet"/>
      </w:pPr>
      <w:proofErr w:type="spellStart"/>
      <w:r>
        <w:t>الضرائب</w:t>
      </w:r>
      <w:proofErr w:type="spellEnd"/>
    </w:p>
    <w:p w14:paraId="7AEA027A" w14:textId="77777777" w:rsidR="00953F03" w:rsidRDefault="00000000">
      <w:pPr>
        <w:pStyle w:val="ListBullet"/>
      </w:pPr>
      <w:proofErr w:type="spellStart"/>
      <w:r>
        <w:t>الخصم</w:t>
      </w:r>
      <w:proofErr w:type="spellEnd"/>
    </w:p>
    <w:p w14:paraId="7E6E0BA9" w14:textId="77777777" w:rsidR="00953F03" w:rsidRDefault="00000000">
      <w:pPr>
        <w:pStyle w:val="ListBullet"/>
      </w:pPr>
      <w:proofErr w:type="spellStart"/>
      <w:r>
        <w:t>صافي</w:t>
      </w:r>
      <w:proofErr w:type="spellEnd"/>
      <w:r>
        <w:t xml:space="preserve"> </w:t>
      </w:r>
      <w:proofErr w:type="spellStart"/>
      <w:r>
        <w:t>المبلغ</w:t>
      </w:r>
      <w:proofErr w:type="spellEnd"/>
    </w:p>
    <w:p w14:paraId="5EC250A6" w14:textId="77777777" w:rsidR="00953F03" w:rsidRDefault="00000000">
      <w:pPr>
        <w:pStyle w:val="ListBullet"/>
      </w:pPr>
      <w:proofErr w:type="spellStart"/>
      <w:r>
        <w:t>سبب</w:t>
      </w:r>
      <w:proofErr w:type="spellEnd"/>
      <w:r>
        <w:t xml:space="preserve"> </w:t>
      </w:r>
      <w:proofErr w:type="spellStart"/>
      <w:r>
        <w:t>الإرجاع</w:t>
      </w:r>
      <w:proofErr w:type="spellEnd"/>
    </w:p>
    <w:p w14:paraId="5F9CCCB1" w14:textId="77777777" w:rsidR="00953F03" w:rsidRDefault="00000000">
      <w:pPr>
        <w:pStyle w:val="ListBullet"/>
      </w:pPr>
      <w:proofErr w:type="spellStart"/>
      <w:r>
        <w:t>حالة</w:t>
      </w:r>
      <w:proofErr w:type="spellEnd"/>
      <w:r>
        <w:t xml:space="preserve"> </w:t>
      </w:r>
      <w:proofErr w:type="spellStart"/>
      <w:r>
        <w:t>المرتجع</w:t>
      </w:r>
      <w:proofErr w:type="spellEnd"/>
      <w:r>
        <w:t xml:space="preserve"> (</w:t>
      </w:r>
      <w:proofErr w:type="spellStart"/>
      <w:r>
        <w:t>مؤقت</w:t>
      </w:r>
      <w:proofErr w:type="spellEnd"/>
      <w:r>
        <w:t>/</w:t>
      </w:r>
      <w:proofErr w:type="spellStart"/>
      <w:r>
        <w:t>معتمد</w:t>
      </w:r>
      <w:proofErr w:type="spellEnd"/>
      <w:r>
        <w:t>/</w:t>
      </w:r>
      <w:proofErr w:type="spellStart"/>
      <w:r>
        <w:t>مسترد</w:t>
      </w:r>
      <w:proofErr w:type="spellEnd"/>
      <w:r>
        <w:t>)</w:t>
      </w:r>
    </w:p>
    <w:p w14:paraId="1D657AB8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5921A535" w14:textId="77777777" w:rsidR="00953F03" w:rsidRDefault="00000000">
      <w:pPr>
        <w:pStyle w:val="ListBullet"/>
      </w:pPr>
      <w:r>
        <w:t>`</w:t>
      </w:r>
      <w:proofErr w:type="spellStart"/>
      <w:r>
        <w:t>Selling.API</w:t>
      </w:r>
      <w:proofErr w:type="spellEnd"/>
      <w:r>
        <w:t>/Controllers/</w:t>
      </w:r>
      <w:proofErr w:type="spellStart"/>
      <w:r>
        <w:t>SalesInvoiceReturnsController</w:t>
      </w:r>
      <w:proofErr w:type="spellEnd"/>
      <w:r>
        <w:t>`</w:t>
      </w:r>
    </w:p>
    <w:p w14:paraId="7ACBBD37" w14:textId="77777777" w:rsidR="00953F03" w:rsidRDefault="00000000">
      <w:pPr>
        <w:pStyle w:val="ListBullet"/>
      </w:pPr>
      <w:r>
        <w:t>`</w:t>
      </w:r>
      <w:proofErr w:type="spellStart"/>
      <w:r>
        <w:t>Selling.API</w:t>
      </w:r>
      <w:proofErr w:type="spellEnd"/>
      <w:r>
        <w:t>/Controllers/</w:t>
      </w:r>
      <w:proofErr w:type="spellStart"/>
      <w:r>
        <w:t>SalesInvoicesController</w:t>
      </w:r>
      <w:proofErr w:type="spellEnd"/>
      <w:r>
        <w:t>` (</w:t>
      </w:r>
      <w:proofErr w:type="spellStart"/>
      <w:r>
        <w:t>لجلب</w:t>
      </w:r>
      <w:proofErr w:type="spellEnd"/>
      <w:r>
        <w:t xml:space="preserve">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البيع</w:t>
      </w:r>
      <w:proofErr w:type="spellEnd"/>
      <w:r>
        <w:t>)</w:t>
      </w:r>
    </w:p>
    <w:p w14:paraId="7526D473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/Modules/</w:t>
      </w:r>
      <w:proofErr w:type="spellStart"/>
      <w:r>
        <w:t>ClientsController</w:t>
      </w:r>
      <w:proofErr w:type="spellEnd"/>
      <w:r>
        <w:t>` (</w:t>
      </w:r>
      <w:proofErr w:type="spellStart"/>
      <w:r>
        <w:t>لجلب</w:t>
      </w:r>
      <w:proofErr w:type="spellEnd"/>
      <w:r>
        <w:t xml:space="preserve"> </w:t>
      </w:r>
      <w:proofErr w:type="spellStart"/>
      <w:r>
        <w:t>العملاء</w:t>
      </w:r>
      <w:proofErr w:type="spellEnd"/>
      <w:r>
        <w:t>)</w:t>
      </w:r>
    </w:p>
    <w:p w14:paraId="6DB12826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/Items/</w:t>
      </w:r>
      <w:proofErr w:type="spellStart"/>
      <w:r>
        <w:t>ItemsController</w:t>
      </w:r>
      <w:proofErr w:type="spellEnd"/>
      <w:r>
        <w:t>` (</w:t>
      </w:r>
      <w:proofErr w:type="spellStart"/>
      <w:r>
        <w:t>لجلب</w:t>
      </w:r>
      <w:proofErr w:type="spellEnd"/>
      <w:r>
        <w:t xml:space="preserve"> </w:t>
      </w:r>
      <w:proofErr w:type="spellStart"/>
      <w:r>
        <w:t>الأصناف</w:t>
      </w:r>
      <w:proofErr w:type="spellEnd"/>
      <w:r>
        <w:t>)</w:t>
      </w:r>
    </w:p>
    <w:p w14:paraId="405E3B0E" w14:textId="77777777" w:rsidR="00953F03" w:rsidRDefault="00953F03"/>
    <w:p w14:paraId="7A0C6EA9" w14:textId="77777777" w:rsidR="00953F03" w:rsidRDefault="00000000">
      <w:r>
        <w:t>──────────────────────────────</w:t>
      </w:r>
    </w:p>
    <w:p w14:paraId="49FE3CC9" w14:textId="77777777" w:rsidR="00953F03" w:rsidRDefault="00953F03"/>
    <w:p w14:paraId="396EBA5F" w14:textId="77777777" w:rsidR="00953F03" w:rsidRDefault="00000000">
      <w:pPr>
        <w:pStyle w:val="Heading2"/>
      </w:pPr>
      <w:proofErr w:type="spellStart"/>
      <w:r>
        <w:t>مرتجع</w:t>
      </w:r>
      <w:proofErr w:type="spellEnd"/>
      <w:r>
        <w:t xml:space="preserve"> </w:t>
      </w:r>
      <w:proofErr w:type="spellStart"/>
      <w:r>
        <w:t>كميات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فاتورة</w:t>
      </w:r>
      <w:proofErr w:type="spellEnd"/>
    </w:p>
    <w:p w14:paraId="67F08FB2" w14:textId="77777777" w:rsidR="00953F03" w:rsidRDefault="00000000">
      <w:pPr>
        <w:pStyle w:val="Heading1"/>
        <w:jc w:val="center"/>
      </w:pPr>
      <w:proofErr w:type="spellStart"/>
      <w:r>
        <w:t>مرتجع</w:t>
      </w:r>
      <w:proofErr w:type="spellEnd"/>
      <w:r>
        <w:t xml:space="preserve"> </w:t>
      </w:r>
      <w:proofErr w:type="spellStart"/>
      <w:r>
        <w:t>كميات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فاتورة</w:t>
      </w:r>
      <w:proofErr w:type="spellEnd"/>
    </w:p>
    <w:p w14:paraId="12C5A0EB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42BB1783" w14:textId="77777777" w:rsidR="00953F03" w:rsidRDefault="00000000">
      <w:proofErr w:type="spellStart"/>
      <w:r>
        <w:t>شاشة</w:t>
      </w:r>
      <w:proofErr w:type="spellEnd"/>
      <w:r>
        <w:t xml:space="preserve"> </w:t>
      </w:r>
      <w:proofErr w:type="spellStart"/>
      <w:r>
        <w:t>إدارة</w:t>
      </w:r>
      <w:proofErr w:type="spellEnd"/>
      <w:r>
        <w:t xml:space="preserve"> </w:t>
      </w:r>
      <w:proofErr w:type="spellStart"/>
      <w:r>
        <w:t>مرتجعات</w:t>
      </w:r>
      <w:proofErr w:type="spellEnd"/>
      <w:r>
        <w:t xml:space="preserve"> </w:t>
      </w:r>
      <w:proofErr w:type="spellStart"/>
      <w:r>
        <w:t>الكميات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البيع</w:t>
      </w:r>
      <w:proofErr w:type="spellEnd"/>
      <w:r>
        <w:t xml:space="preserve"> </w:t>
      </w:r>
      <w:proofErr w:type="spellStart"/>
      <w:r>
        <w:t>المحددة</w:t>
      </w:r>
      <w:proofErr w:type="spellEnd"/>
      <w:r>
        <w:t>.</w:t>
      </w:r>
    </w:p>
    <w:p w14:paraId="1E81C2A6" w14:textId="77777777" w:rsidR="00953F03" w:rsidRDefault="00000000">
      <w:pPr>
        <w:pStyle w:val="Heading2"/>
      </w:pPr>
      <w:proofErr w:type="spellStart"/>
      <w:r>
        <w:lastRenderedPageBreak/>
        <w:t>الوظائف</w:t>
      </w:r>
      <w:proofErr w:type="spellEnd"/>
    </w:p>
    <w:p w14:paraId="73152DC6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مرتجعات</w:t>
      </w:r>
      <w:proofErr w:type="spellEnd"/>
      <w:r>
        <w:t xml:space="preserve"> </w:t>
      </w:r>
      <w:proofErr w:type="spellStart"/>
      <w:r>
        <w:t>الكميات</w:t>
      </w:r>
      <w:proofErr w:type="spellEnd"/>
    </w:p>
    <w:p w14:paraId="0E89EC1C" w14:textId="77777777" w:rsidR="00953F03" w:rsidRDefault="00000000">
      <w:pPr>
        <w:pStyle w:val="ListBullet"/>
      </w:pPr>
      <w:proofErr w:type="spellStart"/>
      <w:r>
        <w:t>إضافة</w:t>
      </w:r>
      <w:proofErr w:type="spellEnd"/>
      <w:r>
        <w:t xml:space="preserve"> </w:t>
      </w:r>
      <w:proofErr w:type="spellStart"/>
      <w:r>
        <w:t>مرتجع</w:t>
      </w:r>
      <w:proofErr w:type="spellEnd"/>
      <w:r>
        <w:t xml:space="preserve"> </w:t>
      </w:r>
      <w:proofErr w:type="spellStart"/>
      <w:r>
        <w:t>كميات</w:t>
      </w:r>
      <w:proofErr w:type="spellEnd"/>
      <w:r>
        <w:t xml:space="preserve"> </w:t>
      </w:r>
      <w:proofErr w:type="spellStart"/>
      <w:r>
        <w:t>جديد</w:t>
      </w:r>
      <w:proofErr w:type="spellEnd"/>
    </w:p>
    <w:p w14:paraId="5C33A64B" w14:textId="77777777" w:rsidR="00953F03" w:rsidRDefault="00000000">
      <w:pPr>
        <w:pStyle w:val="ListBullet"/>
      </w:pPr>
      <w:proofErr w:type="spellStart"/>
      <w:r>
        <w:t>تعديل</w:t>
      </w:r>
      <w:proofErr w:type="spellEnd"/>
      <w:r>
        <w:t xml:space="preserve"> </w:t>
      </w:r>
      <w:proofErr w:type="spellStart"/>
      <w:r>
        <w:t>مرتجع</w:t>
      </w:r>
      <w:proofErr w:type="spellEnd"/>
      <w:r>
        <w:t xml:space="preserve"> </w:t>
      </w:r>
      <w:proofErr w:type="spellStart"/>
      <w:r>
        <w:t>كميات</w:t>
      </w:r>
      <w:proofErr w:type="spellEnd"/>
      <w:r>
        <w:t xml:space="preserve"> </w:t>
      </w:r>
      <w:proofErr w:type="spellStart"/>
      <w:r>
        <w:t>موجود</w:t>
      </w:r>
      <w:proofErr w:type="spellEnd"/>
    </w:p>
    <w:p w14:paraId="447F66F5" w14:textId="77777777" w:rsidR="00953F03" w:rsidRDefault="00000000">
      <w:pPr>
        <w:pStyle w:val="ListBullet"/>
      </w:pPr>
      <w:proofErr w:type="spellStart"/>
      <w:r>
        <w:t>حذف</w:t>
      </w:r>
      <w:proofErr w:type="spellEnd"/>
      <w:r>
        <w:t xml:space="preserve"> </w:t>
      </w:r>
      <w:proofErr w:type="spellStart"/>
      <w:r>
        <w:t>مرتجع</w:t>
      </w:r>
      <w:proofErr w:type="spellEnd"/>
      <w:r>
        <w:t xml:space="preserve"> </w:t>
      </w:r>
      <w:proofErr w:type="spellStart"/>
      <w:r>
        <w:t>كميات</w:t>
      </w:r>
      <w:proofErr w:type="spellEnd"/>
    </w:p>
    <w:p w14:paraId="669DAB6E" w14:textId="77777777" w:rsidR="00953F03" w:rsidRDefault="00000000">
      <w:pPr>
        <w:pStyle w:val="ListBullet"/>
      </w:pPr>
      <w:proofErr w:type="spellStart"/>
      <w:r>
        <w:t>البحث</w:t>
      </w:r>
      <w:proofErr w:type="spellEnd"/>
      <w:r>
        <w:t xml:space="preserve"> </w:t>
      </w:r>
      <w:proofErr w:type="spellStart"/>
      <w:r>
        <w:t>والتصفية</w:t>
      </w:r>
      <w:proofErr w:type="spellEnd"/>
    </w:p>
    <w:p w14:paraId="49C6806A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5F393A19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3176B7E3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المعروضة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الجدول</w:t>
      </w:r>
      <w:proofErr w:type="spellEnd"/>
    </w:p>
    <w:p w14:paraId="32793B09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رقم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السند</w:t>
      </w:r>
      <w:proofErr w:type="spellEnd"/>
      <w:r>
        <w:rPr>
          <w:b/>
        </w:rPr>
        <w:t xml:space="preserve">: 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المرتجع</w:t>
      </w:r>
      <w:proofErr w:type="spellEnd"/>
    </w:p>
    <w:p w14:paraId="6FDA8B4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الرقم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المرجعي</w:t>
      </w:r>
      <w:proofErr w:type="spellEnd"/>
      <w:r>
        <w:rPr>
          <w:b/>
        </w:rPr>
        <w:t xml:space="preserve">: 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مرجعي</w:t>
      </w:r>
      <w:proofErr w:type="spellEnd"/>
      <w:r>
        <w:t xml:space="preserve"> </w:t>
      </w:r>
      <w:proofErr w:type="spellStart"/>
      <w:r>
        <w:t>للربط</w:t>
      </w:r>
      <w:proofErr w:type="spellEnd"/>
    </w:p>
    <w:p w14:paraId="2E1D254A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رقم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فاتورة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البيع</w:t>
      </w:r>
      <w:proofErr w:type="spellEnd"/>
      <w:r>
        <w:rPr>
          <w:b/>
        </w:rPr>
        <w:t xml:space="preserve">: </w:t>
      </w:r>
      <w:proofErr w:type="spellStart"/>
      <w:r>
        <w:t>الفاتورة</w:t>
      </w:r>
      <w:proofErr w:type="spellEnd"/>
      <w:r>
        <w:t xml:space="preserve"> </w:t>
      </w:r>
      <w:proofErr w:type="spellStart"/>
      <w:r>
        <w:t>المرتبطة</w:t>
      </w:r>
      <w:proofErr w:type="spellEnd"/>
      <w:r>
        <w:t xml:space="preserve"> </w:t>
      </w:r>
      <w:proofErr w:type="spellStart"/>
      <w:r>
        <w:t>بالمرتجع</w:t>
      </w:r>
      <w:proofErr w:type="spellEnd"/>
    </w:p>
    <w:p w14:paraId="2F2C5848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العميل</w:t>
      </w:r>
      <w:proofErr w:type="spellEnd"/>
      <w:r>
        <w:rPr>
          <w:b/>
        </w:rPr>
        <w:t xml:space="preserve">: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العميل</w:t>
      </w:r>
      <w:proofErr w:type="spellEnd"/>
    </w:p>
    <w:p w14:paraId="5343982C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الموقع</w:t>
      </w:r>
      <w:proofErr w:type="spellEnd"/>
      <w:r>
        <w:rPr>
          <w:b/>
        </w:rPr>
        <w:t xml:space="preserve">: </w:t>
      </w:r>
      <w:proofErr w:type="spellStart"/>
      <w:r>
        <w:t>المخزن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الموقع</w:t>
      </w:r>
      <w:proofErr w:type="spellEnd"/>
    </w:p>
    <w:p w14:paraId="6331BDE7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تاريخ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السند</w:t>
      </w:r>
      <w:proofErr w:type="spellEnd"/>
      <w:r>
        <w:rPr>
          <w:b/>
        </w:rPr>
        <w:t xml:space="preserve">: 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المرتجع</w:t>
      </w:r>
      <w:proofErr w:type="spellEnd"/>
    </w:p>
    <w:p w14:paraId="064F32AB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الإجمالي</w:t>
      </w:r>
      <w:proofErr w:type="spellEnd"/>
      <w:r>
        <w:rPr>
          <w:b/>
        </w:rPr>
        <w:t xml:space="preserve">: </w:t>
      </w:r>
      <w:proofErr w:type="spellStart"/>
      <w:r>
        <w:t>قيمة</w:t>
      </w:r>
      <w:proofErr w:type="spellEnd"/>
      <w:r>
        <w:t xml:space="preserve"> </w:t>
      </w:r>
      <w:proofErr w:type="spellStart"/>
      <w:r>
        <w:t>المرتجع</w:t>
      </w:r>
      <w:proofErr w:type="spellEnd"/>
    </w:p>
    <w:p w14:paraId="2757853E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أدوات</w:t>
      </w:r>
      <w:proofErr w:type="spellEnd"/>
      <w:r>
        <w:rPr>
          <w:b/>
        </w:rPr>
        <w:t xml:space="preserve">: </w:t>
      </w: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  <w:r>
        <w:t xml:space="preserve"> (</w:t>
      </w:r>
      <w:proofErr w:type="spellStart"/>
      <w:r>
        <w:t>تعديل</w:t>
      </w:r>
      <w:proofErr w:type="spellEnd"/>
      <w:r>
        <w:t xml:space="preserve">، </w:t>
      </w:r>
      <w:proofErr w:type="spellStart"/>
      <w:r>
        <w:t>تفاصيل</w:t>
      </w:r>
      <w:proofErr w:type="spellEnd"/>
      <w:r>
        <w:t xml:space="preserve">، </w:t>
      </w:r>
      <w:proofErr w:type="spellStart"/>
      <w:r>
        <w:t>طباعة</w:t>
      </w:r>
      <w:proofErr w:type="spellEnd"/>
      <w:r>
        <w:t xml:space="preserve">، </w:t>
      </w:r>
      <w:proofErr w:type="spellStart"/>
      <w:r>
        <w:t>حذف</w:t>
      </w:r>
      <w:proofErr w:type="spellEnd"/>
      <w:r>
        <w:t>)</w:t>
      </w:r>
    </w:p>
    <w:p w14:paraId="639F5B10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المطلوبة</w:t>
      </w:r>
      <w:proofErr w:type="spellEnd"/>
      <w:r>
        <w:t xml:space="preserve"> </w:t>
      </w:r>
      <w:proofErr w:type="spellStart"/>
      <w:r>
        <w:t>عند</w:t>
      </w:r>
      <w:proofErr w:type="spellEnd"/>
      <w:r>
        <w:t xml:space="preserve"> </w:t>
      </w:r>
      <w:proofErr w:type="spellStart"/>
      <w:r>
        <w:t>الإضافة</w:t>
      </w:r>
      <w:proofErr w:type="spellEnd"/>
      <w:r>
        <w:t>/</w:t>
      </w:r>
      <w:proofErr w:type="spellStart"/>
      <w:r>
        <w:t>التعديل</w:t>
      </w:r>
      <w:proofErr w:type="spellEnd"/>
    </w:p>
    <w:p w14:paraId="73754FD9" w14:textId="77777777" w:rsidR="00953F03" w:rsidRDefault="00000000">
      <w:pPr>
        <w:pStyle w:val="ListBullet"/>
      </w:pPr>
      <w:r>
        <w:t>**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السند</w:t>
      </w:r>
      <w:proofErr w:type="spellEnd"/>
      <w:r>
        <w:t>** (</w:t>
      </w:r>
      <w:proofErr w:type="spellStart"/>
      <w:r>
        <w:t>إلزامي</w:t>
      </w:r>
      <w:proofErr w:type="spellEnd"/>
      <w:r>
        <w:t>)</w:t>
      </w:r>
    </w:p>
    <w:p w14:paraId="76852C45" w14:textId="77777777" w:rsidR="00953F03" w:rsidRDefault="00000000">
      <w:pPr>
        <w:pStyle w:val="ListBullet"/>
      </w:pPr>
      <w:r>
        <w:t>**</w:t>
      </w:r>
      <w:proofErr w:type="spellStart"/>
      <w:r>
        <w:t>الرقم</w:t>
      </w:r>
      <w:proofErr w:type="spellEnd"/>
      <w:r>
        <w:t xml:space="preserve"> </w:t>
      </w:r>
      <w:proofErr w:type="spellStart"/>
      <w:r>
        <w:t>المرجعي</w:t>
      </w:r>
      <w:proofErr w:type="spellEnd"/>
      <w:r>
        <w:t>** (</w:t>
      </w:r>
      <w:proofErr w:type="spellStart"/>
      <w:r>
        <w:t>إلزامي</w:t>
      </w:r>
      <w:proofErr w:type="spellEnd"/>
      <w:r>
        <w:t>)</w:t>
      </w:r>
    </w:p>
    <w:p w14:paraId="6E00373E" w14:textId="77777777" w:rsidR="00953F03" w:rsidRDefault="00000000">
      <w:pPr>
        <w:pStyle w:val="ListBullet"/>
      </w:pPr>
      <w:r>
        <w:t>**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البيع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</w:p>
    <w:p w14:paraId="1954402F" w14:textId="77777777" w:rsidR="00953F03" w:rsidRDefault="00000000">
      <w:pPr>
        <w:pStyle w:val="ListBullet"/>
      </w:pPr>
      <w:r>
        <w:t>**</w:t>
      </w:r>
      <w:proofErr w:type="spellStart"/>
      <w:r>
        <w:t>العميل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</w:p>
    <w:p w14:paraId="502F0BE3" w14:textId="77777777" w:rsidR="00953F03" w:rsidRDefault="00000000">
      <w:pPr>
        <w:pStyle w:val="ListBullet"/>
      </w:pPr>
      <w:r>
        <w:t>**</w:t>
      </w:r>
      <w:proofErr w:type="spellStart"/>
      <w:r>
        <w:t>الموقع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</w:p>
    <w:p w14:paraId="37E7E1E0" w14:textId="77777777" w:rsidR="00953F03" w:rsidRDefault="00000000">
      <w:pPr>
        <w:pStyle w:val="ListBullet"/>
      </w:pPr>
      <w:r>
        <w:t>**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السند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تاريخ</w:t>
      </w:r>
      <w:proofErr w:type="spellEnd"/>
    </w:p>
    <w:p w14:paraId="55D1231E" w14:textId="77777777" w:rsidR="00953F03" w:rsidRDefault="00000000">
      <w:pPr>
        <w:pStyle w:val="ListBullet"/>
      </w:pPr>
      <w:r>
        <w:t>**</w:t>
      </w:r>
      <w:proofErr w:type="spellStart"/>
      <w:r>
        <w:t>الكميات</w:t>
      </w:r>
      <w:proofErr w:type="spellEnd"/>
      <w:r>
        <w:t xml:space="preserve"> </w:t>
      </w:r>
      <w:proofErr w:type="spellStart"/>
      <w:r>
        <w:t>المرتجعة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تفاصيل</w:t>
      </w:r>
      <w:proofErr w:type="spellEnd"/>
      <w:r>
        <w:t xml:space="preserve"> </w:t>
      </w:r>
      <w:proofErr w:type="spellStart"/>
      <w:r>
        <w:t>الأصناف</w:t>
      </w:r>
      <w:proofErr w:type="spellEnd"/>
    </w:p>
    <w:p w14:paraId="533D2072" w14:textId="77777777" w:rsidR="00953F03" w:rsidRDefault="00000000">
      <w:pPr>
        <w:pStyle w:val="ListBullet"/>
      </w:pPr>
      <w:r>
        <w:t>**</w:t>
      </w:r>
      <w:proofErr w:type="spellStart"/>
      <w:r>
        <w:t>السبب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نص</w:t>
      </w:r>
      <w:proofErr w:type="spellEnd"/>
    </w:p>
    <w:p w14:paraId="6B129A7D" w14:textId="77777777" w:rsidR="00953F03" w:rsidRDefault="00000000">
      <w:pPr>
        <w:pStyle w:val="ListBullet"/>
      </w:pPr>
      <w:r>
        <w:t>**</w:t>
      </w:r>
      <w:proofErr w:type="spellStart"/>
      <w:r>
        <w:t>الملاحظات</w:t>
      </w:r>
      <w:proofErr w:type="spellEnd"/>
      <w:r>
        <w:t>** (</w:t>
      </w:r>
      <w:proofErr w:type="spellStart"/>
      <w:r>
        <w:t>اختياري</w:t>
      </w:r>
      <w:proofErr w:type="spellEnd"/>
      <w:r>
        <w:t>)</w:t>
      </w:r>
    </w:p>
    <w:p w14:paraId="43BDAEE3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5EEB0F82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إضافة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جديد</w:t>
      </w:r>
      <w:proofErr w:type="spellEnd"/>
      <w:r>
        <w:rPr>
          <w:b/>
        </w:rPr>
        <w:t xml:space="preserve">: </w:t>
      </w:r>
      <w:proofErr w:type="spellStart"/>
      <w:r>
        <w:t>لفتح</w:t>
      </w:r>
      <w:proofErr w:type="spellEnd"/>
      <w:r>
        <w:t xml:space="preserve"> </w:t>
      </w:r>
      <w:proofErr w:type="spellStart"/>
      <w:r>
        <w:t>نموذج</w:t>
      </w:r>
      <w:proofErr w:type="spellEnd"/>
      <w:r>
        <w:t xml:space="preserve"> </w:t>
      </w:r>
      <w:proofErr w:type="spellStart"/>
      <w:r>
        <w:t>إضافة</w:t>
      </w:r>
      <w:proofErr w:type="spellEnd"/>
      <w:r>
        <w:t xml:space="preserve"> </w:t>
      </w:r>
      <w:proofErr w:type="spellStart"/>
      <w:r>
        <w:t>مرتجع</w:t>
      </w:r>
      <w:proofErr w:type="spellEnd"/>
      <w:r>
        <w:t xml:space="preserve"> </w:t>
      </w:r>
      <w:proofErr w:type="spellStart"/>
      <w:r>
        <w:t>جديد</w:t>
      </w:r>
      <w:proofErr w:type="spellEnd"/>
    </w:p>
    <w:p w14:paraId="7ABECE48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بحث</w:t>
      </w:r>
      <w:proofErr w:type="spellEnd"/>
      <w:r>
        <w:rPr>
          <w:b/>
        </w:rPr>
        <w:t xml:space="preserve">: </w:t>
      </w:r>
      <w:proofErr w:type="spellStart"/>
      <w:r>
        <w:t>للبحث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المرتجعات</w:t>
      </w:r>
      <w:proofErr w:type="spellEnd"/>
    </w:p>
    <w:p w14:paraId="04FC9B1E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تصدير</w:t>
      </w:r>
      <w:proofErr w:type="spellEnd"/>
      <w:r>
        <w:rPr>
          <w:b/>
        </w:rPr>
        <w:t xml:space="preserve">: </w:t>
      </w:r>
      <w:proofErr w:type="spellStart"/>
      <w:r>
        <w:t>لتصدير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69D78438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طباعة</w:t>
      </w:r>
      <w:proofErr w:type="spellEnd"/>
      <w:r>
        <w:rPr>
          <w:b/>
        </w:rPr>
        <w:t xml:space="preserve">: </w:t>
      </w:r>
      <w:proofErr w:type="spellStart"/>
      <w:r>
        <w:t>لطباعة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0BF84CA3" w14:textId="77777777" w:rsidR="00953F03" w:rsidRDefault="00000000">
      <w:pPr>
        <w:pStyle w:val="Heading2"/>
      </w:pPr>
      <w:proofErr w:type="spellStart"/>
      <w:r>
        <w:lastRenderedPageBreak/>
        <w:t>عمود</w:t>
      </w:r>
      <w:proofErr w:type="spellEnd"/>
      <w:r>
        <w:t xml:space="preserve"> </w:t>
      </w:r>
      <w:proofErr w:type="spellStart"/>
      <w:r>
        <w:t>الأدوات</w:t>
      </w:r>
      <w:proofErr w:type="spellEnd"/>
    </w:p>
    <w:p w14:paraId="4FA0B918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تعديل</w:t>
      </w:r>
      <w:proofErr w:type="spellEnd"/>
      <w:r>
        <w:rPr>
          <w:b/>
        </w:rPr>
        <w:t xml:space="preserve">: </w:t>
      </w:r>
      <w:proofErr w:type="spellStart"/>
      <w:r>
        <w:t>لتعديل</w:t>
      </w:r>
      <w:proofErr w:type="spellEnd"/>
      <w:r>
        <w:t xml:space="preserve"> </w:t>
      </w:r>
      <w:proofErr w:type="spellStart"/>
      <w:r>
        <w:t>المرتجع</w:t>
      </w:r>
      <w:proofErr w:type="spellEnd"/>
      <w:r>
        <w:t xml:space="preserve"> </w:t>
      </w:r>
      <w:proofErr w:type="spellStart"/>
      <w:r>
        <w:t>المحدد</w:t>
      </w:r>
      <w:proofErr w:type="spellEnd"/>
    </w:p>
    <w:p w14:paraId="63E9AA2E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تفاصيل</w:t>
      </w:r>
      <w:proofErr w:type="spellEnd"/>
      <w:r>
        <w:rPr>
          <w:b/>
        </w:rPr>
        <w:t xml:space="preserve">: </w:t>
      </w:r>
      <w:proofErr w:type="spellStart"/>
      <w:r>
        <w:t>لعرض</w:t>
      </w:r>
      <w:proofErr w:type="spellEnd"/>
      <w:r>
        <w:t xml:space="preserve"> </w:t>
      </w:r>
      <w:proofErr w:type="spellStart"/>
      <w:r>
        <w:t>تفاصيل</w:t>
      </w:r>
      <w:proofErr w:type="spellEnd"/>
      <w:r>
        <w:t xml:space="preserve"> </w:t>
      </w:r>
      <w:proofErr w:type="spellStart"/>
      <w:r>
        <w:t>المرتجع</w:t>
      </w:r>
      <w:proofErr w:type="spellEnd"/>
      <w:r>
        <w:t xml:space="preserve"> </w:t>
      </w:r>
      <w:proofErr w:type="spellStart"/>
      <w:r>
        <w:t>المحدد</w:t>
      </w:r>
      <w:proofErr w:type="spellEnd"/>
    </w:p>
    <w:p w14:paraId="16328619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طباعة</w:t>
      </w:r>
      <w:proofErr w:type="spellEnd"/>
      <w:r>
        <w:rPr>
          <w:b/>
        </w:rPr>
        <w:t xml:space="preserve">: </w:t>
      </w:r>
      <w:proofErr w:type="spellStart"/>
      <w:r>
        <w:t>لطباعة</w:t>
      </w:r>
      <w:proofErr w:type="spellEnd"/>
      <w:r>
        <w:t xml:space="preserve"> </w:t>
      </w:r>
      <w:proofErr w:type="spellStart"/>
      <w:r>
        <w:t>المرتجع</w:t>
      </w:r>
      <w:proofErr w:type="spellEnd"/>
      <w:r>
        <w:t xml:space="preserve"> </w:t>
      </w:r>
      <w:proofErr w:type="spellStart"/>
      <w:r>
        <w:t>المحدد</w:t>
      </w:r>
      <w:proofErr w:type="spellEnd"/>
    </w:p>
    <w:p w14:paraId="2B4F2953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حذف</w:t>
      </w:r>
      <w:proofErr w:type="spellEnd"/>
      <w:r>
        <w:rPr>
          <w:b/>
        </w:rPr>
        <w:t xml:space="preserve">: </w:t>
      </w:r>
      <w:proofErr w:type="spellStart"/>
      <w:r>
        <w:t>لحذف</w:t>
      </w:r>
      <w:proofErr w:type="spellEnd"/>
      <w:r>
        <w:t xml:space="preserve"> </w:t>
      </w:r>
      <w:proofErr w:type="spellStart"/>
      <w:r>
        <w:t>المرتجع</w:t>
      </w:r>
      <w:proofErr w:type="spellEnd"/>
      <w:r>
        <w:t xml:space="preserve"> </w:t>
      </w:r>
      <w:proofErr w:type="spellStart"/>
      <w:r>
        <w:t>المحدد</w:t>
      </w:r>
      <w:proofErr w:type="spellEnd"/>
    </w:p>
    <w:p w14:paraId="16F1307E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3DDE155C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/Controllers/Sales/</w:t>
      </w:r>
      <w:proofErr w:type="spellStart"/>
      <w:r>
        <w:t>QuantityReturnController</w:t>
      </w:r>
      <w:proofErr w:type="spellEnd"/>
      <w:r>
        <w:t>`</w:t>
      </w:r>
    </w:p>
    <w:p w14:paraId="0BE63E1F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/Controllers/Sales/</w:t>
      </w:r>
      <w:proofErr w:type="spellStart"/>
      <w:r>
        <w:t>SalesInvoiceController</w:t>
      </w:r>
      <w:proofErr w:type="spellEnd"/>
      <w:r>
        <w:t>`</w:t>
      </w:r>
    </w:p>
    <w:p w14:paraId="1AE9DA9E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CustomersController</w:t>
      </w:r>
      <w:proofErr w:type="spellEnd"/>
      <w:r>
        <w:t>`</w:t>
      </w:r>
    </w:p>
    <w:p w14:paraId="1874B173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LocationsController</w:t>
      </w:r>
      <w:proofErr w:type="spellEnd"/>
      <w:r>
        <w:t>`</w:t>
      </w:r>
    </w:p>
    <w:p w14:paraId="4FC83848" w14:textId="77777777" w:rsidR="00953F03" w:rsidRDefault="00000000">
      <w:pPr>
        <w:pStyle w:val="Heading2"/>
      </w:pPr>
      <w:proofErr w:type="spellStart"/>
      <w:r>
        <w:t>التفاصيل</w:t>
      </w:r>
      <w:proofErr w:type="spellEnd"/>
      <w:r>
        <w:t xml:space="preserve"> </w:t>
      </w:r>
      <w:proofErr w:type="spellStart"/>
      <w:r>
        <w:t>التقنية</w:t>
      </w:r>
      <w:proofErr w:type="spellEnd"/>
    </w:p>
    <w:p w14:paraId="4F240224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المدخلة</w:t>
      </w:r>
      <w:proofErr w:type="spellEnd"/>
    </w:p>
    <w:p w14:paraId="3372ECB4" w14:textId="77777777" w:rsidR="00953F03" w:rsidRDefault="00000000">
      <w:pPr>
        <w:pStyle w:val="ListBullet"/>
      </w:pPr>
      <w:proofErr w:type="spellStart"/>
      <w:r>
        <w:t>ربط</w:t>
      </w:r>
      <w:proofErr w:type="spellEnd"/>
      <w:r>
        <w:t xml:space="preserve"> </w:t>
      </w:r>
      <w:proofErr w:type="spellStart"/>
      <w:r>
        <w:t>المرتجعات</w:t>
      </w:r>
      <w:proofErr w:type="spellEnd"/>
      <w:r>
        <w:t xml:space="preserve"> </w:t>
      </w:r>
      <w:proofErr w:type="spellStart"/>
      <w:r>
        <w:t>بفواتير</w:t>
      </w:r>
      <w:proofErr w:type="spellEnd"/>
      <w:r>
        <w:t xml:space="preserve"> </w:t>
      </w:r>
      <w:proofErr w:type="spellStart"/>
      <w:r>
        <w:t>البيع</w:t>
      </w:r>
      <w:proofErr w:type="spellEnd"/>
    </w:p>
    <w:p w14:paraId="5AEF961F" w14:textId="77777777" w:rsidR="00953F03" w:rsidRDefault="00000000">
      <w:pPr>
        <w:pStyle w:val="ListBullet"/>
      </w:pPr>
      <w:proofErr w:type="spellStart"/>
      <w:r>
        <w:t>تحديث</w:t>
      </w:r>
      <w:proofErr w:type="spellEnd"/>
      <w:r>
        <w:t xml:space="preserve"> </w:t>
      </w:r>
      <w:proofErr w:type="spellStart"/>
      <w:r>
        <w:t>رصيد</w:t>
      </w:r>
      <w:proofErr w:type="spellEnd"/>
      <w:r>
        <w:t xml:space="preserve"> </w:t>
      </w:r>
      <w:proofErr w:type="spellStart"/>
      <w:r>
        <w:t>العميل</w:t>
      </w:r>
      <w:proofErr w:type="spellEnd"/>
      <w:r>
        <w:t xml:space="preserve"> </w:t>
      </w:r>
      <w:proofErr w:type="spellStart"/>
      <w:r>
        <w:t>تلقائياً</w:t>
      </w:r>
      <w:proofErr w:type="spellEnd"/>
    </w:p>
    <w:p w14:paraId="345F1035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عدم</w:t>
      </w:r>
      <w:proofErr w:type="spellEnd"/>
      <w:r>
        <w:t xml:space="preserve"> </w:t>
      </w:r>
      <w:proofErr w:type="spellStart"/>
      <w:r>
        <w:t>تكرار</w:t>
      </w:r>
      <w:proofErr w:type="spellEnd"/>
      <w:r>
        <w:t xml:space="preserve"> </w:t>
      </w:r>
      <w:proofErr w:type="spellStart"/>
      <w:r>
        <w:t>أرقام</w:t>
      </w:r>
      <w:proofErr w:type="spellEnd"/>
      <w:r>
        <w:t xml:space="preserve"> </w:t>
      </w:r>
      <w:proofErr w:type="spellStart"/>
      <w:r>
        <w:t>السندات</w:t>
      </w:r>
      <w:proofErr w:type="spellEnd"/>
    </w:p>
    <w:p w14:paraId="3DFD9F24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بتنسيقات</w:t>
      </w:r>
      <w:proofErr w:type="spellEnd"/>
      <w:r>
        <w:t xml:space="preserve"> </w:t>
      </w:r>
      <w:proofErr w:type="spellStart"/>
      <w:r>
        <w:t>مختلفة</w:t>
      </w:r>
      <w:proofErr w:type="spellEnd"/>
    </w:p>
    <w:p w14:paraId="45CEF268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تقارير</w:t>
      </w:r>
      <w:proofErr w:type="spellEnd"/>
      <w:r>
        <w:t xml:space="preserve"> </w:t>
      </w:r>
      <w:proofErr w:type="spellStart"/>
      <w:r>
        <w:t>المرتجعات</w:t>
      </w:r>
      <w:proofErr w:type="spellEnd"/>
    </w:p>
    <w:p w14:paraId="2F3660D1" w14:textId="77777777" w:rsidR="00953F03" w:rsidRDefault="00000000">
      <w:pPr>
        <w:pStyle w:val="ListBullet"/>
      </w:pPr>
      <w:proofErr w:type="spellStart"/>
      <w:r>
        <w:t>حساب</w:t>
      </w:r>
      <w:proofErr w:type="spellEnd"/>
      <w:r>
        <w:t xml:space="preserve"> </w:t>
      </w:r>
      <w:proofErr w:type="spellStart"/>
      <w:r>
        <w:t>المبالغ</w:t>
      </w:r>
      <w:proofErr w:type="spellEnd"/>
      <w:r>
        <w:t xml:space="preserve"> </w:t>
      </w:r>
      <w:proofErr w:type="spellStart"/>
      <w:r>
        <w:t>تلقائياً</w:t>
      </w:r>
      <w:proofErr w:type="spellEnd"/>
    </w:p>
    <w:p w14:paraId="542CEE04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البيع</w:t>
      </w:r>
      <w:proofErr w:type="spellEnd"/>
    </w:p>
    <w:p w14:paraId="5AB40337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العميل</w:t>
      </w:r>
      <w:proofErr w:type="spellEnd"/>
      <w:r>
        <w:t xml:space="preserve"> </w:t>
      </w:r>
      <w:proofErr w:type="spellStart"/>
      <w:r>
        <w:t>والموقع</w:t>
      </w:r>
      <w:proofErr w:type="spellEnd"/>
    </w:p>
    <w:p w14:paraId="46EC472C" w14:textId="77777777" w:rsidR="00953F03" w:rsidRDefault="00953F03"/>
    <w:p w14:paraId="717335ED" w14:textId="77777777" w:rsidR="00953F03" w:rsidRDefault="00000000">
      <w:r>
        <w:t>──────────────────────────────</w:t>
      </w:r>
    </w:p>
    <w:p w14:paraId="6BE8C838" w14:textId="77777777" w:rsidR="00953F03" w:rsidRDefault="00953F03"/>
    <w:p w14:paraId="5C560799" w14:textId="77777777" w:rsidR="00953F03" w:rsidRDefault="00000000">
      <w:pPr>
        <w:pStyle w:val="Heading2"/>
      </w:pPr>
      <w:proofErr w:type="spellStart"/>
      <w:r>
        <w:t>مرتجع</w:t>
      </w:r>
      <w:proofErr w:type="spellEnd"/>
      <w:r>
        <w:t xml:space="preserve"> </w:t>
      </w:r>
      <w:proofErr w:type="spellStart"/>
      <w:r>
        <w:t>ما</w:t>
      </w:r>
      <w:proofErr w:type="spellEnd"/>
      <w:r>
        <w:t xml:space="preserve"> </w:t>
      </w:r>
      <w:proofErr w:type="spellStart"/>
      <w:r>
        <w:t>بعد</w:t>
      </w:r>
      <w:proofErr w:type="spellEnd"/>
      <w:r>
        <w:t xml:space="preserve"> </w:t>
      </w:r>
      <w:proofErr w:type="spellStart"/>
      <w:r>
        <w:t>البيع</w:t>
      </w:r>
      <w:proofErr w:type="spellEnd"/>
    </w:p>
    <w:p w14:paraId="6B6E7124" w14:textId="77777777" w:rsidR="00953F03" w:rsidRDefault="00000000">
      <w:pPr>
        <w:pStyle w:val="Heading1"/>
        <w:jc w:val="center"/>
      </w:pPr>
      <w:proofErr w:type="spellStart"/>
      <w:r>
        <w:t>مرتجع</w:t>
      </w:r>
      <w:proofErr w:type="spellEnd"/>
      <w:r>
        <w:t xml:space="preserve"> </w:t>
      </w:r>
      <w:proofErr w:type="spellStart"/>
      <w:r>
        <w:t>ما</w:t>
      </w:r>
      <w:proofErr w:type="spellEnd"/>
      <w:r>
        <w:t xml:space="preserve"> </w:t>
      </w:r>
      <w:proofErr w:type="spellStart"/>
      <w:r>
        <w:t>بعد</w:t>
      </w:r>
      <w:proofErr w:type="spellEnd"/>
      <w:r>
        <w:t xml:space="preserve"> </w:t>
      </w:r>
      <w:proofErr w:type="spellStart"/>
      <w:r>
        <w:t>البيع</w:t>
      </w:r>
      <w:proofErr w:type="spellEnd"/>
    </w:p>
    <w:p w14:paraId="06F755E3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59A696D7" w14:textId="77777777" w:rsidR="00953F03" w:rsidRDefault="00000000">
      <w:proofErr w:type="spellStart"/>
      <w:r>
        <w:t>قسم</w:t>
      </w:r>
      <w:proofErr w:type="spellEnd"/>
      <w:r>
        <w:t xml:space="preserve"> </w:t>
      </w:r>
      <w:proofErr w:type="spellStart"/>
      <w:r>
        <w:t>إدارة</w:t>
      </w:r>
      <w:proofErr w:type="spellEnd"/>
      <w:r>
        <w:t xml:space="preserve"> </w:t>
      </w:r>
      <w:proofErr w:type="spellStart"/>
      <w:r>
        <w:t>مرتجعات</w:t>
      </w:r>
      <w:proofErr w:type="spellEnd"/>
      <w:r>
        <w:t xml:space="preserve"> </w:t>
      </w:r>
      <w:proofErr w:type="spellStart"/>
      <w:r>
        <w:t>المبيعات</w:t>
      </w:r>
      <w:proofErr w:type="spellEnd"/>
      <w:r>
        <w:t xml:space="preserve"> </w:t>
      </w:r>
      <w:proofErr w:type="spellStart"/>
      <w:r>
        <w:t>التي</w:t>
      </w:r>
      <w:proofErr w:type="spellEnd"/>
      <w:r>
        <w:t xml:space="preserve"> </w:t>
      </w:r>
      <w:proofErr w:type="spellStart"/>
      <w:r>
        <w:t>تتم</w:t>
      </w:r>
      <w:proofErr w:type="spellEnd"/>
      <w:r>
        <w:t xml:space="preserve"> </w:t>
      </w:r>
      <w:proofErr w:type="spellStart"/>
      <w:r>
        <w:t>بعد</w:t>
      </w:r>
      <w:proofErr w:type="spellEnd"/>
      <w:r>
        <w:t xml:space="preserve"> </w:t>
      </w:r>
      <w:proofErr w:type="spellStart"/>
      <w:r>
        <w:t>إتمام</w:t>
      </w:r>
      <w:proofErr w:type="spellEnd"/>
      <w:r>
        <w:t xml:space="preserve"> </w:t>
      </w:r>
      <w:proofErr w:type="spellStart"/>
      <w:r>
        <w:t>عملية</w:t>
      </w:r>
      <w:proofErr w:type="spellEnd"/>
      <w:r>
        <w:t xml:space="preserve"> </w:t>
      </w:r>
      <w:proofErr w:type="spellStart"/>
      <w:r>
        <w:t>البيع</w:t>
      </w:r>
      <w:proofErr w:type="spellEnd"/>
      <w:r>
        <w:t>.</w:t>
      </w:r>
    </w:p>
    <w:p w14:paraId="66F5AAD7" w14:textId="77777777" w:rsidR="00953F03" w:rsidRDefault="00000000">
      <w:pPr>
        <w:pStyle w:val="Heading2"/>
      </w:pPr>
      <w:proofErr w:type="spellStart"/>
      <w:r>
        <w:t>الوظائف</w:t>
      </w:r>
      <w:proofErr w:type="spellEnd"/>
    </w:p>
    <w:p w14:paraId="79A7FA28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مرتجعات</w:t>
      </w:r>
      <w:proofErr w:type="spellEnd"/>
      <w:r>
        <w:t xml:space="preserve"> </w:t>
      </w:r>
      <w:proofErr w:type="spellStart"/>
      <w:r>
        <w:t>المبيعات</w:t>
      </w:r>
      <w:proofErr w:type="spellEnd"/>
    </w:p>
    <w:p w14:paraId="3C34BAA1" w14:textId="77777777" w:rsidR="00953F03" w:rsidRDefault="00000000">
      <w:pPr>
        <w:pStyle w:val="ListBullet"/>
      </w:pPr>
      <w:proofErr w:type="spellStart"/>
      <w:r>
        <w:t>تسجيل</w:t>
      </w:r>
      <w:proofErr w:type="spellEnd"/>
      <w:r>
        <w:t xml:space="preserve"> </w:t>
      </w:r>
      <w:proofErr w:type="spellStart"/>
      <w:r>
        <w:t>مرتجعات</w:t>
      </w:r>
      <w:proofErr w:type="spellEnd"/>
      <w:r>
        <w:t xml:space="preserve"> </w:t>
      </w:r>
      <w:proofErr w:type="spellStart"/>
      <w:r>
        <w:t>الكميات</w:t>
      </w:r>
      <w:proofErr w:type="spellEnd"/>
    </w:p>
    <w:p w14:paraId="4DE8941F" w14:textId="77777777" w:rsidR="00953F03" w:rsidRDefault="00000000">
      <w:pPr>
        <w:pStyle w:val="ListBullet"/>
      </w:pPr>
      <w:proofErr w:type="spellStart"/>
      <w:r>
        <w:t>إصدار</w:t>
      </w:r>
      <w:proofErr w:type="spellEnd"/>
      <w:r>
        <w:t xml:space="preserve">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المرتجعات</w:t>
      </w:r>
      <w:proofErr w:type="spellEnd"/>
    </w:p>
    <w:p w14:paraId="6E8736BC" w14:textId="77777777" w:rsidR="00953F03" w:rsidRDefault="00000000">
      <w:pPr>
        <w:pStyle w:val="ListBullet"/>
      </w:pPr>
      <w:proofErr w:type="spellStart"/>
      <w:r>
        <w:t>متابعة</w:t>
      </w:r>
      <w:proofErr w:type="spellEnd"/>
      <w:r>
        <w:t xml:space="preserve"> </w:t>
      </w:r>
      <w:proofErr w:type="spellStart"/>
      <w:r>
        <w:t>عمليات</w:t>
      </w:r>
      <w:proofErr w:type="spellEnd"/>
      <w:r>
        <w:t xml:space="preserve"> </w:t>
      </w:r>
      <w:proofErr w:type="spellStart"/>
      <w:r>
        <w:t>الإرجاع</w:t>
      </w:r>
      <w:proofErr w:type="spellEnd"/>
    </w:p>
    <w:p w14:paraId="544BC374" w14:textId="77777777" w:rsidR="00953F03" w:rsidRDefault="00000000">
      <w:pPr>
        <w:pStyle w:val="Heading2"/>
      </w:pPr>
      <w:proofErr w:type="spellStart"/>
      <w:r>
        <w:lastRenderedPageBreak/>
        <w:t>الأقسام</w:t>
      </w:r>
      <w:proofErr w:type="spellEnd"/>
      <w:r>
        <w:t xml:space="preserve"> </w:t>
      </w:r>
      <w:proofErr w:type="spellStart"/>
      <w:r>
        <w:t>الفرعية</w:t>
      </w:r>
      <w:proofErr w:type="spellEnd"/>
    </w:p>
    <w:p w14:paraId="79962E66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مرتجع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كميات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من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فاتورة</w:t>
      </w:r>
      <w:proofErr w:type="spellEnd"/>
      <w:r>
        <w:rPr>
          <w:b/>
        </w:rPr>
        <w:t xml:space="preserve">: </w:t>
      </w:r>
      <w:proofErr w:type="spellStart"/>
      <w:r>
        <w:t>إرجاع</w:t>
      </w:r>
      <w:proofErr w:type="spellEnd"/>
      <w:r>
        <w:t xml:space="preserve"> </w:t>
      </w:r>
      <w:proofErr w:type="spellStart"/>
      <w:r>
        <w:t>كميات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بيع</w:t>
      </w:r>
      <w:proofErr w:type="spellEnd"/>
      <w:r>
        <w:t xml:space="preserve"> </w:t>
      </w:r>
      <w:proofErr w:type="spellStart"/>
      <w:r>
        <w:t>محددة</w:t>
      </w:r>
      <w:proofErr w:type="spellEnd"/>
    </w:p>
    <w:p w14:paraId="117F0986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فواتير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الكميات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المرتجعة</w:t>
      </w:r>
      <w:proofErr w:type="spellEnd"/>
      <w:r>
        <w:rPr>
          <w:b/>
        </w:rPr>
        <w:t xml:space="preserve">: </w:t>
      </w:r>
      <w:proofErr w:type="spellStart"/>
      <w:r>
        <w:t>إصدار</w:t>
      </w:r>
      <w:proofErr w:type="spellEnd"/>
      <w:r>
        <w:t xml:space="preserve">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رسمية</w:t>
      </w:r>
      <w:proofErr w:type="spellEnd"/>
      <w:r>
        <w:t xml:space="preserve"> </w:t>
      </w:r>
      <w:proofErr w:type="spellStart"/>
      <w:r>
        <w:t>بالكميات</w:t>
      </w:r>
      <w:proofErr w:type="spellEnd"/>
      <w:r>
        <w:t xml:space="preserve"> </w:t>
      </w:r>
      <w:proofErr w:type="spellStart"/>
      <w:r>
        <w:t>المرتجعة</w:t>
      </w:r>
      <w:proofErr w:type="spellEnd"/>
    </w:p>
    <w:p w14:paraId="519D26EE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14EB5CB8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/Controllers/Sales/</w:t>
      </w:r>
      <w:proofErr w:type="spellStart"/>
      <w:r>
        <w:t>PostSalesReturnController</w:t>
      </w:r>
      <w:proofErr w:type="spellEnd"/>
      <w:r>
        <w:t>`</w:t>
      </w:r>
    </w:p>
    <w:p w14:paraId="2450B3AC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/Controllers/Sales/</w:t>
      </w:r>
      <w:proofErr w:type="spellStart"/>
      <w:r>
        <w:t>SalesInvoiceController</w:t>
      </w:r>
      <w:proofErr w:type="spellEnd"/>
      <w:r>
        <w:t>`</w:t>
      </w:r>
    </w:p>
    <w:p w14:paraId="47098322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CustomersController</w:t>
      </w:r>
      <w:proofErr w:type="spellEnd"/>
      <w:r>
        <w:t>`</w:t>
      </w:r>
    </w:p>
    <w:p w14:paraId="52F88B4A" w14:textId="77777777" w:rsidR="00953F03" w:rsidRDefault="00000000">
      <w:pPr>
        <w:pStyle w:val="Heading2"/>
      </w:pPr>
      <w:proofErr w:type="spellStart"/>
      <w:r>
        <w:t>التفاصيل</w:t>
      </w:r>
      <w:proofErr w:type="spellEnd"/>
      <w:r>
        <w:t xml:space="preserve"> </w:t>
      </w:r>
      <w:proofErr w:type="spellStart"/>
      <w:r>
        <w:t>التقنية</w:t>
      </w:r>
      <w:proofErr w:type="spellEnd"/>
    </w:p>
    <w:p w14:paraId="24046ADB" w14:textId="77777777" w:rsidR="00953F03" w:rsidRDefault="00000000">
      <w:pPr>
        <w:pStyle w:val="ListBullet"/>
      </w:pPr>
      <w:proofErr w:type="spellStart"/>
      <w:r>
        <w:t>ربط</w:t>
      </w:r>
      <w:proofErr w:type="spellEnd"/>
      <w:r>
        <w:t xml:space="preserve"> </w:t>
      </w:r>
      <w:proofErr w:type="spellStart"/>
      <w:r>
        <w:t>المرتجعات</w:t>
      </w:r>
      <w:proofErr w:type="spellEnd"/>
      <w:r>
        <w:t xml:space="preserve"> </w:t>
      </w:r>
      <w:proofErr w:type="spellStart"/>
      <w:r>
        <w:t>بفواتير</w:t>
      </w:r>
      <w:proofErr w:type="spellEnd"/>
      <w:r>
        <w:t xml:space="preserve"> </w:t>
      </w:r>
      <w:proofErr w:type="spellStart"/>
      <w:r>
        <w:t>البيع</w:t>
      </w:r>
      <w:proofErr w:type="spellEnd"/>
    </w:p>
    <w:p w14:paraId="58840649" w14:textId="77777777" w:rsidR="00953F03" w:rsidRDefault="00000000">
      <w:pPr>
        <w:pStyle w:val="ListBullet"/>
      </w:pPr>
      <w:proofErr w:type="spellStart"/>
      <w:r>
        <w:t>تحديث</w:t>
      </w:r>
      <w:proofErr w:type="spellEnd"/>
      <w:r>
        <w:t xml:space="preserve"> </w:t>
      </w:r>
      <w:proofErr w:type="spellStart"/>
      <w:r>
        <w:t>رصيد</w:t>
      </w:r>
      <w:proofErr w:type="spellEnd"/>
      <w:r>
        <w:t xml:space="preserve"> </w:t>
      </w:r>
      <w:proofErr w:type="spellStart"/>
      <w:r>
        <w:t>العميل</w:t>
      </w:r>
      <w:proofErr w:type="spellEnd"/>
      <w:r>
        <w:t xml:space="preserve"> </w:t>
      </w:r>
      <w:proofErr w:type="spellStart"/>
      <w:r>
        <w:t>تلقائياً</w:t>
      </w:r>
      <w:proofErr w:type="spellEnd"/>
    </w:p>
    <w:p w14:paraId="5BF1F73C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الكميات</w:t>
      </w:r>
      <w:proofErr w:type="spellEnd"/>
      <w:r>
        <w:t xml:space="preserve"> </w:t>
      </w:r>
      <w:proofErr w:type="spellStart"/>
      <w:r>
        <w:t>المرتجعة</w:t>
      </w:r>
      <w:proofErr w:type="spellEnd"/>
    </w:p>
    <w:p w14:paraId="6CA69508" w14:textId="77777777" w:rsidR="00953F03" w:rsidRDefault="00000000">
      <w:pPr>
        <w:pStyle w:val="ListBullet"/>
      </w:pPr>
      <w:proofErr w:type="spellStart"/>
      <w:r>
        <w:t>إصدار</w:t>
      </w:r>
      <w:proofErr w:type="spellEnd"/>
      <w:r>
        <w:t xml:space="preserve">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المرتجعات</w:t>
      </w:r>
      <w:proofErr w:type="spellEnd"/>
    </w:p>
    <w:p w14:paraId="4DB044BF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7E4A425A" w14:textId="77777777" w:rsidR="00953F03" w:rsidRDefault="00953F03"/>
    <w:p w14:paraId="01E07747" w14:textId="77777777" w:rsidR="00953F03" w:rsidRDefault="00000000">
      <w:r>
        <w:t>──────────────────────────────</w:t>
      </w:r>
    </w:p>
    <w:p w14:paraId="1B4C8695" w14:textId="77777777" w:rsidR="00953F03" w:rsidRDefault="00953F03"/>
    <w:p w14:paraId="61D3C6EA" w14:textId="77777777" w:rsidR="00953F03" w:rsidRDefault="00000000">
      <w:pPr>
        <w:pStyle w:val="Heading2"/>
      </w:pPr>
      <w:proofErr w:type="spellStart"/>
      <w:r>
        <w:t>مرتجع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بيان</w:t>
      </w:r>
      <w:proofErr w:type="spellEnd"/>
      <w:r>
        <w:t xml:space="preserve"> </w:t>
      </w:r>
      <w:proofErr w:type="spellStart"/>
      <w:r>
        <w:t>تسليم</w:t>
      </w:r>
      <w:proofErr w:type="spellEnd"/>
    </w:p>
    <w:p w14:paraId="1482E61D" w14:textId="77777777" w:rsidR="00953F03" w:rsidRDefault="00000000">
      <w:pPr>
        <w:pStyle w:val="Heading1"/>
        <w:jc w:val="center"/>
      </w:pPr>
      <w:proofErr w:type="spellStart"/>
      <w:r>
        <w:t>مرتجع</w:t>
      </w:r>
      <w:proofErr w:type="spellEnd"/>
      <w:r>
        <w:t xml:space="preserve"> </w:t>
      </w:r>
      <w:proofErr w:type="spellStart"/>
      <w:r>
        <w:t>بيان</w:t>
      </w:r>
      <w:proofErr w:type="spellEnd"/>
      <w:r>
        <w:t xml:space="preserve"> </w:t>
      </w:r>
      <w:proofErr w:type="spellStart"/>
      <w:r>
        <w:t>تسليم</w:t>
      </w:r>
      <w:proofErr w:type="spellEnd"/>
    </w:p>
    <w:p w14:paraId="7CC2979C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503F3AE6" w14:textId="77777777" w:rsidR="00953F03" w:rsidRDefault="00000000">
      <w:proofErr w:type="spellStart"/>
      <w:r>
        <w:t>شاشة</w:t>
      </w:r>
      <w:proofErr w:type="spellEnd"/>
      <w:r>
        <w:t xml:space="preserve"> </w:t>
      </w:r>
      <w:proofErr w:type="spellStart"/>
      <w:r>
        <w:t>إنشاء</w:t>
      </w:r>
      <w:proofErr w:type="spellEnd"/>
      <w:r>
        <w:t xml:space="preserve"> </w:t>
      </w:r>
      <w:proofErr w:type="spellStart"/>
      <w:r>
        <w:t>وإدارة</w:t>
      </w:r>
      <w:proofErr w:type="spellEnd"/>
      <w:r>
        <w:t xml:space="preserve"> </w:t>
      </w:r>
      <w:proofErr w:type="spellStart"/>
      <w:r>
        <w:t>مرتجعات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التسليم</w:t>
      </w:r>
      <w:proofErr w:type="spellEnd"/>
      <w:r>
        <w:t xml:space="preserve"> </w:t>
      </w:r>
      <w:proofErr w:type="spellStart"/>
      <w:r>
        <w:t>للعملاء</w:t>
      </w:r>
      <w:proofErr w:type="spellEnd"/>
      <w:r>
        <w:t>.</w:t>
      </w:r>
    </w:p>
    <w:p w14:paraId="24C373BB" w14:textId="77777777" w:rsidR="00953F03" w:rsidRDefault="00000000">
      <w:pPr>
        <w:pStyle w:val="Heading2"/>
      </w:pPr>
      <w:proofErr w:type="spellStart"/>
      <w:r>
        <w:t>المميزات</w:t>
      </w:r>
      <w:proofErr w:type="spellEnd"/>
    </w:p>
    <w:p w14:paraId="793B8F2B" w14:textId="77777777" w:rsidR="00953F03" w:rsidRDefault="00000000">
      <w:pPr>
        <w:pStyle w:val="ListBullet"/>
      </w:pPr>
      <w:proofErr w:type="spellStart"/>
      <w:r>
        <w:t>إنشاء</w:t>
      </w:r>
      <w:proofErr w:type="spellEnd"/>
      <w:r>
        <w:t xml:space="preserve"> </w:t>
      </w:r>
      <w:proofErr w:type="spellStart"/>
      <w:r>
        <w:t>مرتجعات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التسليم</w:t>
      </w:r>
      <w:proofErr w:type="spellEnd"/>
    </w:p>
    <w:p w14:paraId="7CF05456" w14:textId="77777777" w:rsidR="00953F03" w:rsidRDefault="00000000">
      <w:pPr>
        <w:pStyle w:val="ListBullet"/>
      </w:pPr>
      <w:proofErr w:type="spellStart"/>
      <w:r>
        <w:t>ربط</w:t>
      </w:r>
      <w:proofErr w:type="spellEnd"/>
      <w:r>
        <w:t xml:space="preserve"> </w:t>
      </w:r>
      <w:proofErr w:type="spellStart"/>
      <w:r>
        <w:t>المرتجع</w:t>
      </w:r>
      <w:proofErr w:type="spellEnd"/>
      <w:r>
        <w:t xml:space="preserve"> </w:t>
      </w:r>
      <w:proofErr w:type="spellStart"/>
      <w:r>
        <w:t>ببيان</w:t>
      </w:r>
      <w:proofErr w:type="spellEnd"/>
      <w:r>
        <w:t xml:space="preserve"> </w:t>
      </w:r>
      <w:proofErr w:type="spellStart"/>
      <w:r>
        <w:t>التسليم</w:t>
      </w:r>
      <w:proofErr w:type="spellEnd"/>
      <w:r>
        <w:t xml:space="preserve"> </w:t>
      </w:r>
      <w:proofErr w:type="spellStart"/>
      <w:r>
        <w:t>الأصلي</w:t>
      </w:r>
      <w:proofErr w:type="spellEnd"/>
    </w:p>
    <w:p w14:paraId="2AE060DA" w14:textId="77777777" w:rsidR="00953F03" w:rsidRDefault="00000000">
      <w:pPr>
        <w:pStyle w:val="ListBullet"/>
      </w:pPr>
      <w:proofErr w:type="spellStart"/>
      <w:r>
        <w:t>تحديد</w:t>
      </w:r>
      <w:proofErr w:type="spellEnd"/>
      <w:r>
        <w:t xml:space="preserve"> </w:t>
      </w:r>
      <w:proofErr w:type="spellStart"/>
      <w:r>
        <w:t>الكميات</w:t>
      </w:r>
      <w:proofErr w:type="spellEnd"/>
      <w:r>
        <w:t xml:space="preserve"> </w:t>
      </w:r>
      <w:proofErr w:type="spellStart"/>
      <w:r>
        <w:t>المرتجعة</w:t>
      </w:r>
      <w:proofErr w:type="spellEnd"/>
    </w:p>
    <w:p w14:paraId="7CF05D8A" w14:textId="77777777" w:rsidR="00953F03" w:rsidRDefault="00000000">
      <w:pPr>
        <w:pStyle w:val="ListBullet"/>
      </w:pPr>
      <w:proofErr w:type="spellStart"/>
      <w:r>
        <w:t>تتبع</w:t>
      </w:r>
      <w:proofErr w:type="spellEnd"/>
      <w:r>
        <w:t xml:space="preserve"> </w:t>
      </w:r>
      <w:proofErr w:type="spellStart"/>
      <w:r>
        <w:t>أسباب</w:t>
      </w:r>
      <w:proofErr w:type="spellEnd"/>
      <w:r>
        <w:t xml:space="preserve"> </w:t>
      </w:r>
      <w:proofErr w:type="spellStart"/>
      <w:r>
        <w:t>المرتجعات</w:t>
      </w:r>
      <w:proofErr w:type="spellEnd"/>
    </w:p>
    <w:p w14:paraId="2C4168E0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مرتجع</w:t>
      </w:r>
      <w:proofErr w:type="spellEnd"/>
      <w:r>
        <w:t xml:space="preserve"> </w:t>
      </w:r>
      <w:proofErr w:type="spellStart"/>
      <w:r>
        <w:t>بيان</w:t>
      </w:r>
      <w:proofErr w:type="spellEnd"/>
      <w:r>
        <w:t xml:space="preserve"> </w:t>
      </w:r>
      <w:proofErr w:type="spellStart"/>
      <w:r>
        <w:t>التسليم</w:t>
      </w:r>
      <w:proofErr w:type="spellEnd"/>
    </w:p>
    <w:p w14:paraId="646128DF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المطلوبة</w:t>
      </w:r>
      <w:proofErr w:type="spellEnd"/>
    </w:p>
    <w:p w14:paraId="7E69E87F" w14:textId="77777777" w:rsidR="00953F03" w:rsidRDefault="00000000">
      <w:pPr>
        <w:pStyle w:val="ListBullet"/>
      </w:pPr>
      <w:proofErr w:type="spellStart"/>
      <w:r>
        <w:t>بيانات</w:t>
      </w:r>
      <w:proofErr w:type="spellEnd"/>
      <w:r>
        <w:t xml:space="preserve"> </w:t>
      </w:r>
      <w:proofErr w:type="spellStart"/>
      <w:r>
        <w:t>العميل</w:t>
      </w:r>
      <w:proofErr w:type="spellEnd"/>
    </w:p>
    <w:p w14:paraId="40094925" w14:textId="77777777" w:rsidR="00953F03" w:rsidRDefault="00000000">
      <w:pPr>
        <w:pStyle w:val="ListBullet"/>
      </w:pPr>
      <w:proofErr w:type="spellStart"/>
      <w:r>
        <w:t>رقم</w:t>
      </w:r>
      <w:proofErr w:type="spellEnd"/>
      <w:r>
        <w:t xml:space="preserve"> </w:t>
      </w:r>
      <w:proofErr w:type="spellStart"/>
      <w:r>
        <w:t>بيان</w:t>
      </w:r>
      <w:proofErr w:type="spellEnd"/>
      <w:r>
        <w:t xml:space="preserve"> </w:t>
      </w:r>
      <w:proofErr w:type="spellStart"/>
      <w:r>
        <w:t>التسليم</w:t>
      </w:r>
      <w:proofErr w:type="spellEnd"/>
      <w:r>
        <w:t xml:space="preserve"> </w:t>
      </w:r>
      <w:proofErr w:type="spellStart"/>
      <w:r>
        <w:t>الأصلي</w:t>
      </w:r>
      <w:proofErr w:type="spellEnd"/>
    </w:p>
    <w:p w14:paraId="3F47F7C5" w14:textId="77777777" w:rsidR="00953F03" w:rsidRDefault="00000000">
      <w:pPr>
        <w:pStyle w:val="ListBullet"/>
      </w:pPr>
      <w:proofErr w:type="spellStart"/>
      <w:r>
        <w:t>تفاصيل</w:t>
      </w:r>
      <w:proofErr w:type="spellEnd"/>
      <w:r>
        <w:t xml:space="preserve"> </w:t>
      </w:r>
      <w:proofErr w:type="spellStart"/>
      <w:r>
        <w:t>الكميات</w:t>
      </w:r>
      <w:proofErr w:type="spellEnd"/>
      <w:r>
        <w:t xml:space="preserve"> </w:t>
      </w:r>
      <w:proofErr w:type="spellStart"/>
      <w:r>
        <w:t>المرتجعة</w:t>
      </w:r>
      <w:proofErr w:type="spellEnd"/>
    </w:p>
    <w:p w14:paraId="46F9068D" w14:textId="77777777" w:rsidR="00953F03" w:rsidRDefault="00000000">
      <w:pPr>
        <w:pStyle w:val="ListBullet"/>
      </w:pPr>
      <w:proofErr w:type="spellStart"/>
      <w:r>
        <w:t>أسباب</w:t>
      </w:r>
      <w:proofErr w:type="spellEnd"/>
      <w:r>
        <w:t xml:space="preserve"> </w:t>
      </w:r>
      <w:proofErr w:type="spellStart"/>
      <w:r>
        <w:t>المرتجعات</w:t>
      </w:r>
      <w:proofErr w:type="spellEnd"/>
    </w:p>
    <w:p w14:paraId="5A7D1BB9" w14:textId="77777777" w:rsidR="00953F03" w:rsidRDefault="00000000">
      <w:pPr>
        <w:pStyle w:val="ListBullet"/>
      </w:pPr>
      <w:proofErr w:type="spellStart"/>
      <w:r>
        <w:t>تاريخ</w:t>
      </w:r>
      <w:proofErr w:type="spellEnd"/>
      <w:r>
        <w:t xml:space="preserve"> </w:t>
      </w:r>
      <w:proofErr w:type="spellStart"/>
      <w:r>
        <w:t>المرتجع</w:t>
      </w:r>
      <w:proofErr w:type="spellEnd"/>
    </w:p>
    <w:p w14:paraId="0C9D7382" w14:textId="77777777" w:rsidR="00953F03" w:rsidRDefault="00000000">
      <w:pPr>
        <w:pStyle w:val="Heading2"/>
      </w:pPr>
      <w:proofErr w:type="spellStart"/>
      <w:r>
        <w:lastRenderedPageBreak/>
        <w:t>الاستخدام</w:t>
      </w:r>
      <w:proofErr w:type="spellEnd"/>
    </w:p>
    <w:p w14:paraId="0F64F9E7" w14:textId="77777777" w:rsidR="00953F03" w:rsidRDefault="00000000">
      <w:proofErr w:type="spellStart"/>
      <w:r>
        <w:t>تستخدم</w:t>
      </w:r>
      <w:proofErr w:type="spellEnd"/>
      <w:r>
        <w:t xml:space="preserve"> </w:t>
      </w:r>
      <w:proofErr w:type="spellStart"/>
      <w:r>
        <w:t>لإدارة</w:t>
      </w:r>
      <w:proofErr w:type="spellEnd"/>
      <w:r>
        <w:t xml:space="preserve"> </w:t>
      </w:r>
      <w:proofErr w:type="spellStart"/>
      <w:r>
        <w:t>مرتجعات</w:t>
      </w:r>
      <w:proofErr w:type="spellEnd"/>
      <w:r>
        <w:t xml:space="preserve"> </w:t>
      </w:r>
      <w:proofErr w:type="spellStart"/>
      <w:r>
        <w:t>البضائع</w:t>
      </w:r>
      <w:proofErr w:type="spellEnd"/>
      <w:r>
        <w:t xml:space="preserve"> </w:t>
      </w:r>
      <w:proofErr w:type="spellStart"/>
      <w:r>
        <w:t>التي</w:t>
      </w:r>
      <w:proofErr w:type="spellEnd"/>
      <w:r>
        <w:t xml:space="preserve"> </w:t>
      </w:r>
      <w:proofErr w:type="spellStart"/>
      <w:r>
        <w:t>تم</w:t>
      </w:r>
      <w:proofErr w:type="spellEnd"/>
      <w:r>
        <w:t xml:space="preserve"> </w:t>
      </w:r>
      <w:proofErr w:type="spellStart"/>
      <w:r>
        <w:t>تسليمها</w:t>
      </w:r>
      <w:proofErr w:type="spellEnd"/>
      <w:r>
        <w:t xml:space="preserve"> </w:t>
      </w:r>
      <w:proofErr w:type="spellStart"/>
      <w:r>
        <w:t>للعملاء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التسليم</w:t>
      </w:r>
      <w:proofErr w:type="spellEnd"/>
      <w:r>
        <w:t>.</w:t>
      </w:r>
    </w:p>
    <w:p w14:paraId="2FD3C4D2" w14:textId="77777777" w:rsidR="00953F03" w:rsidRDefault="00953F03"/>
    <w:p w14:paraId="6A328514" w14:textId="77777777" w:rsidR="00953F03" w:rsidRDefault="00000000">
      <w:r>
        <w:t>──────────────────────────────</w:t>
      </w:r>
    </w:p>
    <w:p w14:paraId="2F283379" w14:textId="77777777" w:rsidR="00953F03" w:rsidRDefault="00953F03"/>
    <w:p w14:paraId="344B6F51" w14:textId="77777777" w:rsidR="00953F03" w:rsidRDefault="00000000">
      <w:pPr>
        <w:pStyle w:val="Heading2"/>
      </w:pPr>
      <w:proofErr w:type="spellStart"/>
      <w:r>
        <w:t>مرتجع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تسليم</w:t>
      </w:r>
      <w:proofErr w:type="spellEnd"/>
      <w:r>
        <w:t xml:space="preserve"> </w:t>
      </w:r>
      <w:proofErr w:type="spellStart"/>
      <w:r>
        <w:t>محجوز</w:t>
      </w:r>
      <w:proofErr w:type="spellEnd"/>
    </w:p>
    <w:p w14:paraId="4CFA3F68" w14:textId="77777777" w:rsidR="00953F03" w:rsidRDefault="00000000">
      <w:pPr>
        <w:pStyle w:val="Heading1"/>
        <w:jc w:val="center"/>
      </w:pPr>
      <w:proofErr w:type="spellStart"/>
      <w:r>
        <w:t>مرتجع</w:t>
      </w:r>
      <w:proofErr w:type="spellEnd"/>
      <w:r>
        <w:t xml:space="preserve"> </w:t>
      </w:r>
      <w:proofErr w:type="spellStart"/>
      <w:r>
        <w:t>حجز</w:t>
      </w:r>
      <w:proofErr w:type="spellEnd"/>
      <w:r>
        <w:t xml:space="preserve"> </w:t>
      </w:r>
      <w:proofErr w:type="spellStart"/>
      <w:r>
        <w:t>بضاعة</w:t>
      </w:r>
      <w:proofErr w:type="spellEnd"/>
    </w:p>
    <w:p w14:paraId="375F4F79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5E78B4DD" w14:textId="77777777" w:rsidR="00953F03" w:rsidRDefault="00000000">
      <w:proofErr w:type="spellStart"/>
      <w:r>
        <w:t>شاشة</w:t>
      </w:r>
      <w:proofErr w:type="spellEnd"/>
      <w:r>
        <w:t xml:space="preserve"> </w:t>
      </w:r>
      <w:proofErr w:type="spellStart"/>
      <w:r>
        <w:t>إنشاء</w:t>
      </w:r>
      <w:proofErr w:type="spellEnd"/>
      <w:r>
        <w:t xml:space="preserve"> </w:t>
      </w:r>
      <w:proofErr w:type="spellStart"/>
      <w:r>
        <w:t>وإدارة</w:t>
      </w:r>
      <w:proofErr w:type="spellEnd"/>
      <w:r>
        <w:t xml:space="preserve"> </w:t>
      </w:r>
      <w:proofErr w:type="spellStart"/>
      <w:r>
        <w:t>مرتجعات</w:t>
      </w:r>
      <w:proofErr w:type="spellEnd"/>
      <w:r>
        <w:t xml:space="preserve"> </w:t>
      </w:r>
      <w:proofErr w:type="spellStart"/>
      <w:r>
        <w:t>حجز</w:t>
      </w:r>
      <w:proofErr w:type="spellEnd"/>
      <w:r>
        <w:t xml:space="preserve"> </w:t>
      </w:r>
      <w:proofErr w:type="spellStart"/>
      <w:r>
        <w:t>البضائع</w:t>
      </w:r>
      <w:proofErr w:type="spellEnd"/>
      <w:r>
        <w:t xml:space="preserve"> </w:t>
      </w:r>
      <w:proofErr w:type="spellStart"/>
      <w:r>
        <w:t>للعملاء</w:t>
      </w:r>
      <w:proofErr w:type="spellEnd"/>
      <w:r>
        <w:t>.</w:t>
      </w:r>
    </w:p>
    <w:p w14:paraId="57BF6F4E" w14:textId="77777777" w:rsidR="00953F03" w:rsidRDefault="00000000">
      <w:pPr>
        <w:pStyle w:val="Heading2"/>
      </w:pPr>
      <w:proofErr w:type="spellStart"/>
      <w:r>
        <w:t>المميزات</w:t>
      </w:r>
      <w:proofErr w:type="spellEnd"/>
    </w:p>
    <w:p w14:paraId="661DE830" w14:textId="77777777" w:rsidR="00953F03" w:rsidRDefault="00000000">
      <w:pPr>
        <w:pStyle w:val="ListBullet"/>
      </w:pPr>
      <w:proofErr w:type="spellStart"/>
      <w:r>
        <w:t>إنشاء</w:t>
      </w:r>
      <w:proofErr w:type="spellEnd"/>
      <w:r>
        <w:t xml:space="preserve"> </w:t>
      </w:r>
      <w:proofErr w:type="spellStart"/>
      <w:r>
        <w:t>مرتجعات</w:t>
      </w:r>
      <w:proofErr w:type="spellEnd"/>
      <w:r>
        <w:t xml:space="preserve"> </w:t>
      </w:r>
      <w:proofErr w:type="spellStart"/>
      <w:r>
        <w:t>حجز</w:t>
      </w:r>
      <w:proofErr w:type="spellEnd"/>
      <w:r>
        <w:t xml:space="preserve"> </w:t>
      </w:r>
      <w:proofErr w:type="spellStart"/>
      <w:r>
        <w:t>البضائع</w:t>
      </w:r>
      <w:proofErr w:type="spellEnd"/>
    </w:p>
    <w:p w14:paraId="24616603" w14:textId="77777777" w:rsidR="00953F03" w:rsidRDefault="00000000">
      <w:pPr>
        <w:pStyle w:val="ListBullet"/>
      </w:pPr>
      <w:proofErr w:type="spellStart"/>
      <w:r>
        <w:t>ربط</w:t>
      </w:r>
      <w:proofErr w:type="spellEnd"/>
      <w:r>
        <w:t xml:space="preserve"> </w:t>
      </w:r>
      <w:proofErr w:type="spellStart"/>
      <w:r>
        <w:t>المرتجع</w:t>
      </w:r>
      <w:proofErr w:type="spellEnd"/>
      <w:r>
        <w:t xml:space="preserve"> </w:t>
      </w:r>
      <w:proofErr w:type="spellStart"/>
      <w:r>
        <w:t>ببيان</w:t>
      </w:r>
      <w:proofErr w:type="spellEnd"/>
      <w:r>
        <w:t xml:space="preserve"> </w:t>
      </w:r>
      <w:proofErr w:type="spellStart"/>
      <w:r>
        <w:t>الحجز</w:t>
      </w:r>
      <w:proofErr w:type="spellEnd"/>
      <w:r>
        <w:t xml:space="preserve"> </w:t>
      </w:r>
      <w:proofErr w:type="spellStart"/>
      <w:r>
        <w:t>الأصلي</w:t>
      </w:r>
      <w:proofErr w:type="spellEnd"/>
    </w:p>
    <w:p w14:paraId="47933C22" w14:textId="77777777" w:rsidR="00953F03" w:rsidRDefault="00000000">
      <w:pPr>
        <w:pStyle w:val="ListBullet"/>
      </w:pPr>
      <w:proofErr w:type="spellStart"/>
      <w:r>
        <w:t>تحديد</w:t>
      </w:r>
      <w:proofErr w:type="spellEnd"/>
      <w:r>
        <w:t xml:space="preserve"> </w:t>
      </w:r>
      <w:proofErr w:type="spellStart"/>
      <w:r>
        <w:t>الكميات</w:t>
      </w:r>
      <w:proofErr w:type="spellEnd"/>
      <w:r>
        <w:t xml:space="preserve"> </w:t>
      </w:r>
      <w:proofErr w:type="spellStart"/>
      <w:r>
        <w:t>المرتجعة</w:t>
      </w:r>
      <w:proofErr w:type="spellEnd"/>
    </w:p>
    <w:p w14:paraId="7676C348" w14:textId="77777777" w:rsidR="00953F03" w:rsidRDefault="00000000">
      <w:pPr>
        <w:pStyle w:val="ListBullet"/>
      </w:pPr>
      <w:proofErr w:type="spellStart"/>
      <w:r>
        <w:t>تتبع</w:t>
      </w:r>
      <w:proofErr w:type="spellEnd"/>
      <w:r>
        <w:t xml:space="preserve"> </w:t>
      </w:r>
      <w:proofErr w:type="spellStart"/>
      <w:r>
        <w:t>أسباب</w:t>
      </w:r>
      <w:proofErr w:type="spellEnd"/>
      <w:r>
        <w:t xml:space="preserve"> </w:t>
      </w:r>
      <w:proofErr w:type="spellStart"/>
      <w:r>
        <w:t>المرتجعات</w:t>
      </w:r>
      <w:proofErr w:type="spellEnd"/>
    </w:p>
    <w:p w14:paraId="452EA6AE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مرتجع</w:t>
      </w:r>
      <w:proofErr w:type="spellEnd"/>
      <w:r>
        <w:t xml:space="preserve"> </w:t>
      </w:r>
      <w:proofErr w:type="spellStart"/>
      <w:r>
        <w:t>الحجز</w:t>
      </w:r>
      <w:proofErr w:type="spellEnd"/>
    </w:p>
    <w:p w14:paraId="29BD2EEA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المطلوبة</w:t>
      </w:r>
      <w:proofErr w:type="spellEnd"/>
    </w:p>
    <w:p w14:paraId="59BD8858" w14:textId="77777777" w:rsidR="00953F03" w:rsidRDefault="00000000">
      <w:pPr>
        <w:pStyle w:val="ListBullet"/>
      </w:pPr>
      <w:proofErr w:type="spellStart"/>
      <w:r>
        <w:t>بيانات</w:t>
      </w:r>
      <w:proofErr w:type="spellEnd"/>
      <w:r>
        <w:t xml:space="preserve"> </w:t>
      </w:r>
      <w:proofErr w:type="spellStart"/>
      <w:r>
        <w:t>العميل</w:t>
      </w:r>
      <w:proofErr w:type="spellEnd"/>
    </w:p>
    <w:p w14:paraId="572480CB" w14:textId="77777777" w:rsidR="00953F03" w:rsidRDefault="00000000">
      <w:pPr>
        <w:pStyle w:val="ListBullet"/>
      </w:pPr>
      <w:proofErr w:type="spellStart"/>
      <w:r>
        <w:t>رقم</w:t>
      </w:r>
      <w:proofErr w:type="spellEnd"/>
      <w:r>
        <w:t xml:space="preserve"> </w:t>
      </w:r>
      <w:proofErr w:type="spellStart"/>
      <w:r>
        <w:t>بيان</w:t>
      </w:r>
      <w:proofErr w:type="spellEnd"/>
      <w:r>
        <w:t xml:space="preserve"> </w:t>
      </w:r>
      <w:proofErr w:type="spellStart"/>
      <w:r>
        <w:t>الحجز</w:t>
      </w:r>
      <w:proofErr w:type="spellEnd"/>
      <w:r>
        <w:t xml:space="preserve"> </w:t>
      </w:r>
      <w:proofErr w:type="spellStart"/>
      <w:r>
        <w:t>الأصلي</w:t>
      </w:r>
      <w:proofErr w:type="spellEnd"/>
    </w:p>
    <w:p w14:paraId="2E6DCA02" w14:textId="77777777" w:rsidR="00953F03" w:rsidRDefault="00000000">
      <w:pPr>
        <w:pStyle w:val="ListBullet"/>
      </w:pPr>
      <w:proofErr w:type="spellStart"/>
      <w:r>
        <w:t>تفاصيل</w:t>
      </w:r>
      <w:proofErr w:type="spellEnd"/>
      <w:r>
        <w:t xml:space="preserve"> </w:t>
      </w:r>
      <w:proofErr w:type="spellStart"/>
      <w:r>
        <w:t>الكميات</w:t>
      </w:r>
      <w:proofErr w:type="spellEnd"/>
      <w:r>
        <w:t xml:space="preserve"> </w:t>
      </w:r>
      <w:proofErr w:type="spellStart"/>
      <w:r>
        <w:t>المرتجعة</w:t>
      </w:r>
      <w:proofErr w:type="spellEnd"/>
    </w:p>
    <w:p w14:paraId="44EB7589" w14:textId="77777777" w:rsidR="00953F03" w:rsidRDefault="00000000">
      <w:pPr>
        <w:pStyle w:val="ListBullet"/>
      </w:pPr>
      <w:proofErr w:type="spellStart"/>
      <w:r>
        <w:t>أسباب</w:t>
      </w:r>
      <w:proofErr w:type="spellEnd"/>
      <w:r>
        <w:t xml:space="preserve"> </w:t>
      </w:r>
      <w:proofErr w:type="spellStart"/>
      <w:r>
        <w:t>المرتجعات</w:t>
      </w:r>
      <w:proofErr w:type="spellEnd"/>
    </w:p>
    <w:p w14:paraId="1808D533" w14:textId="77777777" w:rsidR="00953F03" w:rsidRDefault="00000000">
      <w:pPr>
        <w:pStyle w:val="ListBullet"/>
      </w:pPr>
      <w:proofErr w:type="spellStart"/>
      <w:r>
        <w:t>تاريخ</w:t>
      </w:r>
      <w:proofErr w:type="spellEnd"/>
      <w:r>
        <w:t xml:space="preserve"> </w:t>
      </w:r>
      <w:proofErr w:type="spellStart"/>
      <w:r>
        <w:t>المرتجع</w:t>
      </w:r>
      <w:proofErr w:type="spellEnd"/>
    </w:p>
    <w:p w14:paraId="25E7C37F" w14:textId="77777777" w:rsidR="00953F03" w:rsidRDefault="00000000">
      <w:pPr>
        <w:pStyle w:val="Heading2"/>
      </w:pPr>
      <w:proofErr w:type="spellStart"/>
      <w:r>
        <w:t>الاستخدام</w:t>
      </w:r>
      <w:proofErr w:type="spellEnd"/>
    </w:p>
    <w:p w14:paraId="47439AEE" w14:textId="77777777" w:rsidR="00953F03" w:rsidRDefault="00000000">
      <w:proofErr w:type="spellStart"/>
      <w:r>
        <w:t>تستخدم</w:t>
      </w:r>
      <w:proofErr w:type="spellEnd"/>
      <w:r>
        <w:t xml:space="preserve"> </w:t>
      </w:r>
      <w:proofErr w:type="spellStart"/>
      <w:r>
        <w:t>لإدارة</w:t>
      </w:r>
      <w:proofErr w:type="spellEnd"/>
      <w:r>
        <w:t xml:space="preserve"> </w:t>
      </w:r>
      <w:proofErr w:type="spellStart"/>
      <w:r>
        <w:t>مرتجعات</w:t>
      </w:r>
      <w:proofErr w:type="spellEnd"/>
      <w:r>
        <w:t xml:space="preserve"> </w:t>
      </w:r>
      <w:proofErr w:type="spellStart"/>
      <w:r>
        <w:t>حجز</w:t>
      </w:r>
      <w:proofErr w:type="spellEnd"/>
      <w:r>
        <w:t xml:space="preserve"> </w:t>
      </w:r>
      <w:proofErr w:type="spellStart"/>
      <w:r>
        <w:t>البضائع</w:t>
      </w:r>
      <w:proofErr w:type="spellEnd"/>
      <w:r>
        <w:t xml:space="preserve"> </w:t>
      </w:r>
      <w:proofErr w:type="spellStart"/>
      <w:r>
        <w:t>للعملاء</w:t>
      </w:r>
      <w:proofErr w:type="spellEnd"/>
      <w:r>
        <w:t>.</w:t>
      </w:r>
    </w:p>
    <w:p w14:paraId="079B745B" w14:textId="77777777" w:rsidR="00953F03" w:rsidRDefault="00953F03"/>
    <w:p w14:paraId="71CB7D01" w14:textId="77777777" w:rsidR="00953F03" w:rsidRDefault="00000000">
      <w:r>
        <w:t>──────────────────────────────</w:t>
      </w:r>
    </w:p>
    <w:p w14:paraId="2687872D" w14:textId="77777777" w:rsidR="00953F03" w:rsidRDefault="00953F03"/>
    <w:p w14:paraId="38598DE8" w14:textId="77777777" w:rsidR="00953F03" w:rsidRDefault="00000000">
      <w:pPr>
        <w:pStyle w:val="Heading1"/>
      </w:pPr>
      <w:proofErr w:type="spellStart"/>
      <w:r>
        <w:t>قسم</w:t>
      </w:r>
      <w:proofErr w:type="spellEnd"/>
      <w:r>
        <w:t xml:space="preserve"> </w:t>
      </w:r>
      <w:proofErr w:type="spellStart"/>
      <w:r>
        <w:t>المشتريات</w:t>
      </w:r>
      <w:proofErr w:type="spellEnd"/>
    </w:p>
    <w:p w14:paraId="5EA5DED6" w14:textId="77777777" w:rsidR="00953F03" w:rsidRDefault="00000000">
      <w:pPr>
        <w:pStyle w:val="Heading2"/>
      </w:pPr>
      <w:r>
        <w:t>README</w:t>
      </w:r>
    </w:p>
    <w:p w14:paraId="1C62A49E" w14:textId="47F96262" w:rsidR="00953F03" w:rsidRDefault="00953F03">
      <w:pPr>
        <w:jc w:val="center"/>
      </w:pPr>
    </w:p>
    <w:p w14:paraId="0F51F1F5" w14:textId="77777777" w:rsidR="00953F03" w:rsidRDefault="00000000">
      <w:pPr>
        <w:pStyle w:val="Heading1"/>
        <w:jc w:val="center"/>
      </w:pPr>
      <w:proofErr w:type="spellStart"/>
      <w:r>
        <w:lastRenderedPageBreak/>
        <w:t>مرتجع</w:t>
      </w:r>
      <w:proofErr w:type="spellEnd"/>
      <w:r>
        <w:t xml:space="preserve"> </w:t>
      </w:r>
      <w:proofErr w:type="spellStart"/>
      <w:r>
        <w:t>كميات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فاتورة</w:t>
      </w:r>
      <w:proofErr w:type="spellEnd"/>
    </w:p>
    <w:p w14:paraId="55BBEC17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255D0F04" w14:textId="77777777" w:rsidR="00953F03" w:rsidRDefault="00000000">
      <w:proofErr w:type="spellStart"/>
      <w:r>
        <w:t>شاشة</w:t>
      </w:r>
      <w:proofErr w:type="spellEnd"/>
      <w:r>
        <w:t xml:space="preserve"> </w:t>
      </w:r>
      <w:proofErr w:type="spellStart"/>
      <w:r>
        <w:t>إنشاء</w:t>
      </w:r>
      <w:proofErr w:type="spellEnd"/>
      <w:r>
        <w:t xml:space="preserve"> </w:t>
      </w:r>
      <w:proofErr w:type="spellStart"/>
      <w:r>
        <w:t>وإدارة</w:t>
      </w:r>
      <w:proofErr w:type="spellEnd"/>
      <w:r>
        <w:t xml:space="preserve"> </w:t>
      </w:r>
      <w:proofErr w:type="spellStart"/>
      <w:r>
        <w:t>مرتجعات</w:t>
      </w:r>
      <w:proofErr w:type="spellEnd"/>
      <w:r>
        <w:t xml:space="preserve"> </w:t>
      </w:r>
      <w:proofErr w:type="spellStart"/>
      <w:r>
        <w:t>الكميات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الشراء</w:t>
      </w:r>
      <w:proofErr w:type="spellEnd"/>
      <w:r>
        <w:t>.</w:t>
      </w:r>
    </w:p>
    <w:p w14:paraId="7E15CC10" w14:textId="77777777" w:rsidR="00953F03" w:rsidRDefault="00000000">
      <w:pPr>
        <w:pStyle w:val="Heading2"/>
      </w:pPr>
      <w:proofErr w:type="spellStart"/>
      <w:r>
        <w:t>المميزات</w:t>
      </w:r>
      <w:proofErr w:type="spellEnd"/>
    </w:p>
    <w:p w14:paraId="25428A2F" w14:textId="77777777" w:rsidR="00953F03" w:rsidRDefault="00000000">
      <w:pPr>
        <w:pStyle w:val="ListBullet"/>
      </w:pPr>
      <w:proofErr w:type="spellStart"/>
      <w:r>
        <w:t>إنشاء</w:t>
      </w:r>
      <w:proofErr w:type="spellEnd"/>
      <w:r>
        <w:t xml:space="preserve"> </w:t>
      </w:r>
      <w:proofErr w:type="spellStart"/>
      <w:r>
        <w:t>مرتجعات</w:t>
      </w:r>
      <w:proofErr w:type="spellEnd"/>
      <w:r>
        <w:t xml:space="preserve"> </w:t>
      </w:r>
      <w:proofErr w:type="spellStart"/>
      <w:r>
        <w:t>كميات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الشراء</w:t>
      </w:r>
      <w:proofErr w:type="spellEnd"/>
    </w:p>
    <w:p w14:paraId="04BBF708" w14:textId="77777777" w:rsidR="00953F03" w:rsidRDefault="00000000">
      <w:pPr>
        <w:pStyle w:val="ListBullet"/>
      </w:pPr>
      <w:proofErr w:type="spellStart"/>
      <w:r>
        <w:t>تحديد</w:t>
      </w:r>
      <w:proofErr w:type="spellEnd"/>
      <w:r>
        <w:t xml:space="preserve"> </w:t>
      </w:r>
      <w:proofErr w:type="spellStart"/>
      <w:r>
        <w:t>الأصناف</w:t>
      </w:r>
      <w:proofErr w:type="spellEnd"/>
      <w:r>
        <w:t xml:space="preserve"> </w:t>
      </w:r>
      <w:proofErr w:type="spellStart"/>
      <w:r>
        <w:t>والكميات</w:t>
      </w:r>
      <w:proofErr w:type="spellEnd"/>
      <w:r>
        <w:t xml:space="preserve"> </w:t>
      </w:r>
      <w:proofErr w:type="spellStart"/>
      <w:r>
        <w:t>المرتجعة</w:t>
      </w:r>
      <w:proofErr w:type="spellEnd"/>
    </w:p>
    <w:p w14:paraId="3A00AC19" w14:textId="77777777" w:rsidR="00953F03" w:rsidRDefault="00000000">
      <w:pPr>
        <w:pStyle w:val="ListBullet"/>
      </w:pPr>
      <w:proofErr w:type="spellStart"/>
      <w:r>
        <w:t>حساب</w:t>
      </w:r>
      <w:proofErr w:type="spellEnd"/>
      <w:r>
        <w:t xml:space="preserve"> </w:t>
      </w:r>
      <w:proofErr w:type="spellStart"/>
      <w:r>
        <w:t>المبالغ</w:t>
      </w:r>
      <w:proofErr w:type="spellEnd"/>
      <w:r>
        <w:t xml:space="preserve"> </w:t>
      </w:r>
      <w:proofErr w:type="spellStart"/>
      <w:r>
        <w:t>المستردة</w:t>
      </w:r>
      <w:proofErr w:type="spellEnd"/>
    </w:p>
    <w:p w14:paraId="46D70BC8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شروط</w:t>
      </w:r>
      <w:proofErr w:type="spellEnd"/>
      <w:r>
        <w:t xml:space="preserve"> </w:t>
      </w:r>
      <w:proofErr w:type="spellStart"/>
      <w:r>
        <w:t>الاسترداد</w:t>
      </w:r>
      <w:proofErr w:type="spellEnd"/>
    </w:p>
    <w:p w14:paraId="42EBC32F" w14:textId="77777777" w:rsidR="00953F03" w:rsidRDefault="00000000">
      <w:pPr>
        <w:pStyle w:val="ListBullet"/>
      </w:pPr>
      <w:proofErr w:type="spellStart"/>
      <w:r>
        <w:t>تتبع</w:t>
      </w:r>
      <w:proofErr w:type="spellEnd"/>
      <w:r>
        <w:t xml:space="preserve"> </w:t>
      </w:r>
      <w:proofErr w:type="spellStart"/>
      <w:r>
        <w:t>المرتجعات</w:t>
      </w:r>
      <w:proofErr w:type="spellEnd"/>
    </w:p>
    <w:p w14:paraId="69ABBF82" w14:textId="77777777" w:rsidR="00953F03" w:rsidRDefault="00000000">
      <w:pPr>
        <w:pStyle w:val="Heading2"/>
      </w:pPr>
      <w:proofErr w:type="spellStart"/>
      <w:r>
        <w:t>الملفات</w:t>
      </w:r>
      <w:proofErr w:type="spellEnd"/>
    </w:p>
    <w:p w14:paraId="7CDECB78" w14:textId="77777777" w:rsidR="00953F03" w:rsidRDefault="00000000">
      <w:pPr>
        <w:pStyle w:val="ListBullet"/>
      </w:pPr>
      <w:r>
        <w:t>`</w:t>
      </w:r>
      <w:proofErr w:type="spellStart"/>
      <w:r>
        <w:t>مرتجع</w:t>
      </w:r>
      <w:proofErr w:type="spellEnd"/>
      <w:r>
        <w:t xml:space="preserve"> </w:t>
      </w:r>
      <w:proofErr w:type="spellStart"/>
      <w:r>
        <w:t>كميات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فاتورة.md` - </w:t>
      </w:r>
      <w:proofErr w:type="spellStart"/>
      <w:r>
        <w:t>دليل</w:t>
      </w:r>
      <w:proofErr w:type="spellEnd"/>
      <w:r>
        <w:t xml:space="preserve"> </w:t>
      </w:r>
      <w:proofErr w:type="spellStart"/>
      <w:r>
        <w:t>المستخدم</w:t>
      </w:r>
      <w:proofErr w:type="spellEnd"/>
      <w:r>
        <w:t xml:space="preserve"> </w:t>
      </w:r>
      <w:proofErr w:type="spellStart"/>
      <w:r>
        <w:t>لشاشة</w:t>
      </w:r>
      <w:proofErr w:type="spellEnd"/>
      <w:r>
        <w:t xml:space="preserve"> </w:t>
      </w:r>
      <w:proofErr w:type="spellStart"/>
      <w:r>
        <w:t>مرتجع</w:t>
      </w:r>
      <w:proofErr w:type="spellEnd"/>
      <w:r>
        <w:t xml:space="preserve"> </w:t>
      </w:r>
      <w:proofErr w:type="spellStart"/>
      <w:r>
        <w:t>كميات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فاتورة</w:t>
      </w:r>
      <w:proofErr w:type="spellEnd"/>
    </w:p>
    <w:p w14:paraId="0A30B45B" w14:textId="77777777" w:rsidR="00953F03" w:rsidRDefault="00953F03"/>
    <w:p w14:paraId="0983C0FB" w14:textId="77777777" w:rsidR="00953F03" w:rsidRDefault="00000000">
      <w:r>
        <w:t>──────────────────────────────</w:t>
      </w:r>
    </w:p>
    <w:p w14:paraId="1E8F2052" w14:textId="77777777" w:rsidR="00953F03" w:rsidRDefault="00953F03"/>
    <w:p w14:paraId="73D7BA09" w14:textId="77777777" w:rsidR="00953F03" w:rsidRDefault="00000000">
      <w:pPr>
        <w:pStyle w:val="Heading2"/>
      </w:pPr>
      <w:r>
        <w:t>README</w:t>
      </w:r>
    </w:p>
    <w:p w14:paraId="3608D9B7" w14:textId="454015CE" w:rsidR="00953F03" w:rsidRDefault="00953F03">
      <w:pPr>
        <w:jc w:val="center"/>
      </w:pPr>
    </w:p>
    <w:p w14:paraId="0C951148" w14:textId="77777777" w:rsidR="00953F03" w:rsidRDefault="00000000">
      <w:pPr>
        <w:pStyle w:val="Heading1"/>
        <w:jc w:val="center"/>
      </w:pPr>
      <w:proofErr w:type="spellStart"/>
      <w:r>
        <w:t>فواتير</w:t>
      </w:r>
      <w:proofErr w:type="spellEnd"/>
      <w:r>
        <w:t xml:space="preserve"> </w:t>
      </w:r>
      <w:proofErr w:type="spellStart"/>
      <w:r>
        <w:t>الكميات</w:t>
      </w:r>
      <w:proofErr w:type="spellEnd"/>
      <w:r>
        <w:t xml:space="preserve"> </w:t>
      </w:r>
      <w:proofErr w:type="spellStart"/>
      <w:r>
        <w:t>المرجعة</w:t>
      </w:r>
      <w:proofErr w:type="spellEnd"/>
    </w:p>
    <w:p w14:paraId="4DC4BBCA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0F651CE9" w14:textId="77777777" w:rsidR="00953F03" w:rsidRDefault="00000000">
      <w:proofErr w:type="spellStart"/>
      <w:r>
        <w:t>شاشة</w:t>
      </w:r>
      <w:proofErr w:type="spellEnd"/>
      <w:r>
        <w:t xml:space="preserve"> </w:t>
      </w:r>
      <w:proofErr w:type="spellStart"/>
      <w:r>
        <w:t>إنشاء</w:t>
      </w:r>
      <w:proofErr w:type="spellEnd"/>
      <w:r>
        <w:t xml:space="preserve"> </w:t>
      </w:r>
      <w:proofErr w:type="spellStart"/>
      <w:r>
        <w:t>وإدارة</w:t>
      </w:r>
      <w:proofErr w:type="spellEnd"/>
      <w:r>
        <w:t xml:space="preserve">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الكميات</w:t>
      </w:r>
      <w:proofErr w:type="spellEnd"/>
      <w:r>
        <w:t xml:space="preserve"> </w:t>
      </w:r>
      <w:proofErr w:type="spellStart"/>
      <w:r>
        <w:t>المرجعة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المرتجعات</w:t>
      </w:r>
      <w:proofErr w:type="spellEnd"/>
      <w:r>
        <w:t>.</w:t>
      </w:r>
    </w:p>
    <w:p w14:paraId="3512D908" w14:textId="77777777" w:rsidR="00953F03" w:rsidRDefault="00000000">
      <w:pPr>
        <w:pStyle w:val="Heading2"/>
      </w:pPr>
      <w:proofErr w:type="spellStart"/>
      <w:r>
        <w:t>المميزات</w:t>
      </w:r>
      <w:proofErr w:type="spellEnd"/>
    </w:p>
    <w:p w14:paraId="2F1CDF33" w14:textId="77777777" w:rsidR="00953F03" w:rsidRDefault="00000000">
      <w:pPr>
        <w:pStyle w:val="ListBullet"/>
      </w:pPr>
      <w:proofErr w:type="spellStart"/>
      <w:r>
        <w:t>إنشاء</w:t>
      </w:r>
      <w:proofErr w:type="spellEnd"/>
      <w:r>
        <w:t xml:space="preserve">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الكميات</w:t>
      </w:r>
      <w:proofErr w:type="spellEnd"/>
      <w:r>
        <w:t xml:space="preserve"> </w:t>
      </w:r>
      <w:proofErr w:type="spellStart"/>
      <w:r>
        <w:t>المرجعة</w:t>
      </w:r>
      <w:proofErr w:type="spellEnd"/>
    </w:p>
    <w:p w14:paraId="01AB7276" w14:textId="77777777" w:rsidR="00953F03" w:rsidRDefault="00000000">
      <w:pPr>
        <w:pStyle w:val="ListBullet"/>
      </w:pPr>
      <w:proofErr w:type="spellStart"/>
      <w:r>
        <w:t>ربط</w:t>
      </w:r>
      <w:proofErr w:type="spellEnd"/>
      <w:r>
        <w:t xml:space="preserve"> </w:t>
      </w:r>
      <w:proofErr w:type="spellStart"/>
      <w:r>
        <w:t>الفواتير</w:t>
      </w:r>
      <w:proofErr w:type="spellEnd"/>
      <w:r>
        <w:t xml:space="preserve"> </w:t>
      </w:r>
      <w:proofErr w:type="spellStart"/>
      <w:r>
        <w:t>بالمرتجعات</w:t>
      </w:r>
      <w:proofErr w:type="spellEnd"/>
    </w:p>
    <w:p w14:paraId="2952BE8F" w14:textId="77777777" w:rsidR="00953F03" w:rsidRDefault="00000000">
      <w:pPr>
        <w:pStyle w:val="ListBullet"/>
      </w:pPr>
      <w:proofErr w:type="spellStart"/>
      <w:r>
        <w:t>تحديد</w:t>
      </w:r>
      <w:proofErr w:type="spellEnd"/>
      <w:r>
        <w:t xml:space="preserve"> </w:t>
      </w:r>
      <w:proofErr w:type="spellStart"/>
      <w:r>
        <w:t>المبالغ</w:t>
      </w:r>
      <w:proofErr w:type="spellEnd"/>
      <w:r>
        <w:t xml:space="preserve"> </w:t>
      </w:r>
      <w:proofErr w:type="spellStart"/>
      <w:r>
        <w:t>المستردة</w:t>
      </w:r>
      <w:proofErr w:type="spellEnd"/>
    </w:p>
    <w:p w14:paraId="66653570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شروط</w:t>
      </w:r>
      <w:proofErr w:type="spellEnd"/>
      <w:r>
        <w:t xml:space="preserve"> </w:t>
      </w:r>
      <w:proofErr w:type="spellStart"/>
      <w:r>
        <w:t>الاسترداد</w:t>
      </w:r>
      <w:proofErr w:type="spellEnd"/>
    </w:p>
    <w:p w14:paraId="53BFF116" w14:textId="77777777" w:rsidR="00953F03" w:rsidRDefault="00000000">
      <w:pPr>
        <w:pStyle w:val="ListBullet"/>
      </w:pPr>
      <w:proofErr w:type="spellStart"/>
      <w:r>
        <w:t>تتبع</w:t>
      </w:r>
      <w:proofErr w:type="spellEnd"/>
      <w:r>
        <w:t xml:space="preserve"> </w:t>
      </w:r>
      <w:proofErr w:type="spellStart"/>
      <w:r>
        <w:t>الفواتير</w:t>
      </w:r>
      <w:proofErr w:type="spellEnd"/>
      <w:r>
        <w:t xml:space="preserve"> </w:t>
      </w:r>
      <w:proofErr w:type="spellStart"/>
      <w:r>
        <w:t>المرجعة</w:t>
      </w:r>
      <w:proofErr w:type="spellEnd"/>
    </w:p>
    <w:p w14:paraId="0590CC50" w14:textId="77777777" w:rsidR="00953F03" w:rsidRDefault="00000000">
      <w:pPr>
        <w:pStyle w:val="Heading2"/>
      </w:pPr>
      <w:proofErr w:type="spellStart"/>
      <w:r>
        <w:t>الملفات</w:t>
      </w:r>
      <w:proofErr w:type="spellEnd"/>
    </w:p>
    <w:p w14:paraId="1EFABB15" w14:textId="77777777" w:rsidR="00953F03" w:rsidRDefault="00000000">
      <w:pPr>
        <w:pStyle w:val="ListBullet"/>
      </w:pPr>
      <w:r>
        <w:t>`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الكميات</w:t>
      </w:r>
      <w:proofErr w:type="spellEnd"/>
      <w:r>
        <w:t xml:space="preserve"> المرجعة.md` - </w:t>
      </w:r>
      <w:proofErr w:type="spellStart"/>
      <w:r>
        <w:t>دليل</w:t>
      </w:r>
      <w:proofErr w:type="spellEnd"/>
      <w:r>
        <w:t xml:space="preserve"> </w:t>
      </w:r>
      <w:proofErr w:type="spellStart"/>
      <w:r>
        <w:t>المستخدم</w:t>
      </w:r>
      <w:proofErr w:type="spellEnd"/>
      <w:r>
        <w:t xml:space="preserve"> </w:t>
      </w:r>
      <w:proofErr w:type="spellStart"/>
      <w:r>
        <w:t>لشاشة</w:t>
      </w:r>
      <w:proofErr w:type="spellEnd"/>
      <w:r>
        <w:t xml:space="preserve">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الكميات</w:t>
      </w:r>
      <w:proofErr w:type="spellEnd"/>
      <w:r>
        <w:t xml:space="preserve"> </w:t>
      </w:r>
      <w:proofErr w:type="spellStart"/>
      <w:r>
        <w:t>المرجعة</w:t>
      </w:r>
      <w:proofErr w:type="spellEnd"/>
    </w:p>
    <w:p w14:paraId="13E7D9F1" w14:textId="77777777" w:rsidR="00953F03" w:rsidRDefault="00953F03"/>
    <w:p w14:paraId="40A0A6B3" w14:textId="77777777" w:rsidR="00953F03" w:rsidRDefault="00000000">
      <w:r>
        <w:t>──────────────────────────────</w:t>
      </w:r>
    </w:p>
    <w:p w14:paraId="6E280B0C" w14:textId="77777777" w:rsidR="00953F03" w:rsidRDefault="00953F03"/>
    <w:p w14:paraId="113CCC64" w14:textId="77777777" w:rsidR="00953F03" w:rsidRDefault="00000000">
      <w:pPr>
        <w:pStyle w:val="Heading2"/>
      </w:pPr>
      <w:r>
        <w:lastRenderedPageBreak/>
        <w:t>README</w:t>
      </w:r>
    </w:p>
    <w:p w14:paraId="6479C38F" w14:textId="46914F43" w:rsidR="00953F03" w:rsidRDefault="00953F03">
      <w:pPr>
        <w:jc w:val="center"/>
      </w:pPr>
    </w:p>
    <w:p w14:paraId="2E503DBC" w14:textId="77777777" w:rsidR="00953F03" w:rsidRDefault="00000000">
      <w:pPr>
        <w:pStyle w:val="Heading1"/>
        <w:jc w:val="center"/>
      </w:pPr>
      <w:proofErr w:type="spellStart"/>
      <w:r>
        <w:t>إشعار</w:t>
      </w:r>
      <w:proofErr w:type="spellEnd"/>
      <w:r>
        <w:t xml:space="preserve"> </w:t>
      </w:r>
      <w:proofErr w:type="spellStart"/>
      <w:r>
        <w:t>دائن</w:t>
      </w:r>
      <w:proofErr w:type="spellEnd"/>
      <w:r>
        <w:t xml:space="preserve"> </w:t>
      </w:r>
      <w:proofErr w:type="spellStart"/>
      <w:r>
        <w:t>للمورد</w:t>
      </w:r>
      <w:proofErr w:type="spellEnd"/>
    </w:p>
    <w:p w14:paraId="575D27A4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2BC6B052" w14:textId="77777777" w:rsidR="00953F03" w:rsidRDefault="00000000">
      <w:proofErr w:type="spellStart"/>
      <w:r>
        <w:t>شاشة</w:t>
      </w:r>
      <w:proofErr w:type="spellEnd"/>
      <w:r>
        <w:t xml:space="preserve"> </w:t>
      </w:r>
      <w:proofErr w:type="spellStart"/>
      <w:r>
        <w:t>إنشاء</w:t>
      </w:r>
      <w:proofErr w:type="spellEnd"/>
      <w:r>
        <w:t xml:space="preserve"> </w:t>
      </w:r>
      <w:proofErr w:type="spellStart"/>
      <w:r>
        <w:t>وإدارة</w:t>
      </w:r>
      <w:proofErr w:type="spellEnd"/>
      <w:r>
        <w:t xml:space="preserve"> </w:t>
      </w:r>
      <w:proofErr w:type="spellStart"/>
      <w:r>
        <w:t>إشعارات</w:t>
      </w:r>
      <w:proofErr w:type="spellEnd"/>
      <w:r>
        <w:t xml:space="preserve"> </w:t>
      </w:r>
      <w:proofErr w:type="spellStart"/>
      <w:r>
        <w:t>دائن</w:t>
      </w:r>
      <w:proofErr w:type="spellEnd"/>
      <w:r>
        <w:t xml:space="preserve"> </w:t>
      </w:r>
      <w:proofErr w:type="spellStart"/>
      <w:r>
        <w:t>للموردين</w:t>
      </w:r>
      <w:proofErr w:type="spellEnd"/>
      <w:r>
        <w:t>.</w:t>
      </w:r>
    </w:p>
    <w:p w14:paraId="0067094B" w14:textId="77777777" w:rsidR="00953F03" w:rsidRDefault="00000000">
      <w:pPr>
        <w:pStyle w:val="Heading2"/>
      </w:pPr>
      <w:proofErr w:type="spellStart"/>
      <w:r>
        <w:t>المميزات</w:t>
      </w:r>
      <w:proofErr w:type="spellEnd"/>
    </w:p>
    <w:p w14:paraId="0BDC2B03" w14:textId="77777777" w:rsidR="00953F03" w:rsidRDefault="00000000">
      <w:pPr>
        <w:pStyle w:val="ListBullet"/>
      </w:pPr>
      <w:proofErr w:type="spellStart"/>
      <w:r>
        <w:t>إنشاء</w:t>
      </w:r>
      <w:proofErr w:type="spellEnd"/>
      <w:r>
        <w:t xml:space="preserve"> </w:t>
      </w:r>
      <w:proofErr w:type="spellStart"/>
      <w:r>
        <w:t>إشعارات</w:t>
      </w:r>
      <w:proofErr w:type="spellEnd"/>
      <w:r>
        <w:t xml:space="preserve"> </w:t>
      </w:r>
      <w:proofErr w:type="spellStart"/>
      <w:r>
        <w:t>دائن</w:t>
      </w:r>
      <w:proofErr w:type="spellEnd"/>
      <w:r>
        <w:t xml:space="preserve"> </w:t>
      </w:r>
      <w:proofErr w:type="spellStart"/>
      <w:r>
        <w:t>للموردين</w:t>
      </w:r>
      <w:proofErr w:type="spellEnd"/>
    </w:p>
    <w:p w14:paraId="186ABE60" w14:textId="77777777" w:rsidR="00953F03" w:rsidRDefault="00000000">
      <w:pPr>
        <w:pStyle w:val="ListBullet"/>
      </w:pPr>
      <w:proofErr w:type="spellStart"/>
      <w:r>
        <w:t>تحديد</w:t>
      </w:r>
      <w:proofErr w:type="spellEnd"/>
      <w:r>
        <w:t xml:space="preserve"> </w:t>
      </w:r>
      <w:proofErr w:type="spellStart"/>
      <w:r>
        <w:t>المبالغ</w:t>
      </w:r>
      <w:proofErr w:type="spellEnd"/>
      <w:r>
        <w:t xml:space="preserve"> </w:t>
      </w:r>
      <w:proofErr w:type="spellStart"/>
      <w:r>
        <w:t>المستحقة</w:t>
      </w:r>
      <w:proofErr w:type="spellEnd"/>
      <w:r>
        <w:t xml:space="preserve"> </w:t>
      </w:r>
      <w:proofErr w:type="spellStart"/>
      <w:r>
        <w:t>للمورد</w:t>
      </w:r>
      <w:proofErr w:type="spellEnd"/>
    </w:p>
    <w:p w14:paraId="52163824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شروط</w:t>
      </w:r>
      <w:proofErr w:type="spellEnd"/>
      <w:r>
        <w:t xml:space="preserve"> </w:t>
      </w:r>
      <w:proofErr w:type="spellStart"/>
      <w:r>
        <w:t>الاسترداد</w:t>
      </w:r>
      <w:proofErr w:type="spellEnd"/>
    </w:p>
    <w:p w14:paraId="39748E6A" w14:textId="77777777" w:rsidR="00953F03" w:rsidRDefault="00000000">
      <w:pPr>
        <w:pStyle w:val="ListBullet"/>
      </w:pPr>
      <w:proofErr w:type="spellStart"/>
      <w:r>
        <w:t>تتبع</w:t>
      </w:r>
      <w:proofErr w:type="spellEnd"/>
      <w:r>
        <w:t xml:space="preserve"> </w:t>
      </w:r>
      <w:proofErr w:type="spellStart"/>
      <w:r>
        <w:t>الإشعارات</w:t>
      </w:r>
      <w:proofErr w:type="spellEnd"/>
    </w:p>
    <w:p w14:paraId="478845C2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المراسلات</w:t>
      </w:r>
      <w:proofErr w:type="spellEnd"/>
    </w:p>
    <w:p w14:paraId="51E907BB" w14:textId="77777777" w:rsidR="00953F03" w:rsidRDefault="00000000">
      <w:pPr>
        <w:pStyle w:val="Heading2"/>
      </w:pPr>
      <w:proofErr w:type="spellStart"/>
      <w:r>
        <w:t>الملفات</w:t>
      </w:r>
      <w:proofErr w:type="spellEnd"/>
    </w:p>
    <w:p w14:paraId="73DA6C1E" w14:textId="77777777" w:rsidR="00953F03" w:rsidRDefault="00000000">
      <w:pPr>
        <w:pStyle w:val="ListBullet"/>
      </w:pPr>
      <w:r>
        <w:t>`</w:t>
      </w:r>
      <w:proofErr w:type="spellStart"/>
      <w:r>
        <w:t>إشعار</w:t>
      </w:r>
      <w:proofErr w:type="spellEnd"/>
      <w:r>
        <w:t xml:space="preserve"> </w:t>
      </w:r>
      <w:proofErr w:type="spellStart"/>
      <w:r>
        <w:t>دائن</w:t>
      </w:r>
      <w:proofErr w:type="spellEnd"/>
      <w:r>
        <w:t xml:space="preserve"> للمورد.md` - </w:t>
      </w:r>
      <w:proofErr w:type="spellStart"/>
      <w:r>
        <w:t>دليل</w:t>
      </w:r>
      <w:proofErr w:type="spellEnd"/>
      <w:r>
        <w:t xml:space="preserve"> </w:t>
      </w:r>
      <w:proofErr w:type="spellStart"/>
      <w:r>
        <w:t>المستخدم</w:t>
      </w:r>
      <w:proofErr w:type="spellEnd"/>
      <w:r>
        <w:t xml:space="preserve"> </w:t>
      </w:r>
      <w:proofErr w:type="spellStart"/>
      <w:r>
        <w:t>لشاشة</w:t>
      </w:r>
      <w:proofErr w:type="spellEnd"/>
      <w:r>
        <w:t xml:space="preserve"> </w:t>
      </w:r>
      <w:proofErr w:type="spellStart"/>
      <w:r>
        <w:t>إشعار</w:t>
      </w:r>
      <w:proofErr w:type="spellEnd"/>
      <w:r>
        <w:t xml:space="preserve"> </w:t>
      </w:r>
      <w:proofErr w:type="spellStart"/>
      <w:r>
        <w:t>دائن</w:t>
      </w:r>
      <w:proofErr w:type="spellEnd"/>
      <w:r>
        <w:t xml:space="preserve"> </w:t>
      </w:r>
      <w:proofErr w:type="spellStart"/>
      <w:r>
        <w:t>للمورد</w:t>
      </w:r>
      <w:proofErr w:type="spellEnd"/>
    </w:p>
    <w:p w14:paraId="1D72BD47" w14:textId="77777777" w:rsidR="00953F03" w:rsidRDefault="00953F03"/>
    <w:p w14:paraId="55D4025E" w14:textId="77777777" w:rsidR="00953F03" w:rsidRDefault="00000000">
      <w:r>
        <w:t>──────────────────────────────</w:t>
      </w:r>
    </w:p>
    <w:p w14:paraId="416BA51E" w14:textId="77777777" w:rsidR="00953F03" w:rsidRDefault="00953F03"/>
    <w:p w14:paraId="59AA48FD" w14:textId="77777777" w:rsidR="00953F03" w:rsidRDefault="00000000">
      <w:pPr>
        <w:pStyle w:val="Heading2"/>
      </w:pPr>
      <w:r>
        <w:t>README</w:t>
      </w:r>
    </w:p>
    <w:p w14:paraId="74BEEA9F" w14:textId="4F9A857F" w:rsidR="00953F03" w:rsidRDefault="00953F03">
      <w:pPr>
        <w:jc w:val="center"/>
      </w:pPr>
    </w:p>
    <w:p w14:paraId="5B3BD85C" w14:textId="77777777" w:rsidR="00953F03" w:rsidRDefault="00000000">
      <w:pPr>
        <w:pStyle w:val="Heading1"/>
        <w:jc w:val="center"/>
      </w:pPr>
      <w:proofErr w:type="spellStart"/>
      <w:r>
        <w:t>إشعار</w:t>
      </w:r>
      <w:proofErr w:type="spellEnd"/>
      <w:r>
        <w:t xml:space="preserve"> </w:t>
      </w:r>
      <w:proofErr w:type="spellStart"/>
      <w:r>
        <w:t>مدين</w:t>
      </w:r>
      <w:proofErr w:type="spellEnd"/>
      <w:r>
        <w:t xml:space="preserve"> </w:t>
      </w:r>
      <w:proofErr w:type="spellStart"/>
      <w:r>
        <w:t>للمورد</w:t>
      </w:r>
      <w:proofErr w:type="spellEnd"/>
    </w:p>
    <w:p w14:paraId="21E83257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63E0032D" w14:textId="77777777" w:rsidR="00953F03" w:rsidRDefault="00000000">
      <w:proofErr w:type="spellStart"/>
      <w:r>
        <w:t>شاشة</w:t>
      </w:r>
      <w:proofErr w:type="spellEnd"/>
      <w:r>
        <w:t xml:space="preserve"> </w:t>
      </w:r>
      <w:proofErr w:type="spellStart"/>
      <w:r>
        <w:t>إنشاء</w:t>
      </w:r>
      <w:proofErr w:type="spellEnd"/>
      <w:r>
        <w:t xml:space="preserve"> </w:t>
      </w:r>
      <w:proofErr w:type="spellStart"/>
      <w:r>
        <w:t>وإدارة</w:t>
      </w:r>
      <w:proofErr w:type="spellEnd"/>
      <w:r>
        <w:t xml:space="preserve"> </w:t>
      </w:r>
      <w:proofErr w:type="spellStart"/>
      <w:r>
        <w:t>إشعارات</w:t>
      </w:r>
      <w:proofErr w:type="spellEnd"/>
      <w:r>
        <w:t xml:space="preserve"> </w:t>
      </w:r>
      <w:proofErr w:type="spellStart"/>
      <w:r>
        <w:t>مدين</w:t>
      </w:r>
      <w:proofErr w:type="spellEnd"/>
      <w:r>
        <w:t xml:space="preserve"> </w:t>
      </w:r>
      <w:proofErr w:type="spellStart"/>
      <w:r>
        <w:t>للموردين</w:t>
      </w:r>
      <w:proofErr w:type="spellEnd"/>
      <w:r>
        <w:t>.</w:t>
      </w:r>
    </w:p>
    <w:p w14:paraId="23E6D1CE" w14:textId="77777777" w:rsidR="00953F03" w:rsidRDefault="00000000">
      <w:pPr>
        <w:pStyle w:val="Heading2"/>
      </w:pPr>
      <w:proofErr w:type="spellStart"/>
      <w:r>
        <w:t>المميزات</w:t>
      </w:r>
      <w:proofErr w:type="spellEnd"/>
    </w:p>
    <w:p w14:paraId="690B9A5C" w14:textId="77777777" w:rsidR="00953F03" w:rsidRDefault="00000000">
      <w:pPr>
        <w:pStyle w:val="ListBullet"/>
      </w:pPr>
      <w:proofErr w:type="spellStart"/>
      <w:r>
        <w:t>إنشاء</w:t>
      </w:r>
      <w:proofErr w:type="spellEnd"/>
      <w:r>
        <w:t xml:space="preserve"> </w:t>
      </w:r>
      <w:proofErr w:type="spellStart"/>
      <w:r>
        <w:t>إشعارات</w:t>
      </w:r>
      <w:proofErr w:type="spellEnd"/>
      <w:r>
        <w:t xml:space="preserve"> </w:t>
      </w:r>
      <w:proofErr w:type="spellStart"/>
      <w:r>
        <w:t>مدين</w:t>
      </w:r>
      <w:proofErr w:type="spellEnd"/>
      <w:r>
        <w:t xml:space="preserve"> </w:t>
      </w:r>
      <w:proofErr w:type="spellStart"/>
      <w:r>
        <w:t>للموردين</w:t>
      </w:r>
      <w:proofErr w:type="spellEnd"/>
    </w:p>
    <w:p w14:paraId="7D2DA30B" w14:textId="77777777" w:rsidR="00953F03" w:rsidRDefault="00000000">
      <w:pPr>
        <w:pStyle w:val="ListBullet"/>
      </w:pPr>
      <w:proofErr w:type="spellStart"/>
      <w:r>
        <w:t>تحديد</w:t>
      </w:r>
      <w:proofErr w:type="spellEnd"/>
      <w:r>
        <w:t xml:space="preserve"> </w:t>
      </w:r>
      <w:proofErr w:type="spellStart"/>
      <w:r>
        <w:t>المبالغ</w:t>
      </w:r>
      <w:proofErr w:type="spellEnd"/>
      <w:r>
        <w:t xml:space="preserve"> </w:t>
      </w:r>
      <w:proofErr w:type="spellStart"/>
      <w:r>
        <w:t>المستحقة</w:t>
      </w:r>
      <w:proofErr w:type="spellEnd"/>
    </w:p>
    <w:p w14:paraId="5AD4E537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شروط</w:t>
      </w:r>
      <w:proofErr w:type="spellEnd"/>
      <w:r>
        <w:t xml:space="preserve"> </w:t>
      </w:r>
      <w:proofErr w:type="spellStart"/>
      <w:r>
        <w:t>السداد</w:t>
      </w:r>
      <w:proofErr w:type="spellEnd"/>
    </w:p>
    <w:p w14:paraId="346A515D" w14:textId="77777777" w:rsidR="00953F03" w:rsidRDefault="00000000">
      <w:pPr>
        <w:pStyle w:val="ListBullet"/>
      </w:pPr>
      <w:proofErr w:type="spellStart"/>
      <w:r>
        <w:t>تتبع</w:t>
      </w:r>
      <w:proofErr w:type="spellEnd"/>
      <w:r>
        <w:t xml:space="preserve"> </w:t>
      </w:r>
      <w:proofErr w:type="spellStart"/>
      <w:r>
        <w:t>الإشعارات</w:t>
      </w:r>
      <w:proofErr w:type="spellEnd"/>
    </w:p>
    <w:p w14:paraId="6DC02337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المراسلات</w:t>
      </w:r>
      <w:proofErr w:type="spellEnd"/>
    </w:p>
    <w:p w14:paraId="7F13EB4A" w14:textId="77777777" w:rsidR="00953F03" w:rsidRDefault="00000000">
      <w:pPr>
        <w:pStyle w:val="Heading2"/>
      </w:pPr>
      <w:proofErr w:type="spellStart"/>
      <w:r>
        <w:t>الملفات</w:t>
      </w:r>
      <w:proofErr w:type="spellEnd"/>
    </w:p>
    <w:p w14:paraId="3A366EE5" w14:textId="77777777" w:rsidR="00953F03" w:rsidRDefault="00000000">
      <w:pPr>
        <w:pStyle w:val="ListBullet"/>
      </w:pPr>
      <w:r>
        <w:t>`</w:t>
      </w:r>
      <w:proofErr w:type="spellStart"/>
      <w:r>
        <w:t>إشعار</w:t>
      </w:r>
      <w:proofErr w:type="spellEnd"/>
      <w:r>
        <w:t xml:space="preserve"> </w:t>
      </w:r>
      <w:proofErr w:type="spellStart"/>
      <w:r>
        <w:t>مدين</w:t>
      </w:r>
      <w:proofErr w:type="spellEnd"/>
      <w:r>
        <w:t xml:space="preserve"> للمورد.md` - </w:t>
      </w:r>
      <w:proofErr w:type="spellStart"/>
      <w:r>
        <w:t>دليل</w:t>
      </w:r>
      <w:proofErr w:type="spellEnd"/>
      <w:r>
        <w:t xml:space="preserve"> </w:t>
      </w:r>
      <w:proofErr w:type="spellStart"/>
      <w:r>
        <w:t>المستخدم</w:t>
      </w:r>
      <w:proofErr w:type="spellEnd"/>
      <w:r>
        <w:t xml:space="preserve"> </w:t>
      </w:r>
      <w:proofErr w:type="spellStart"/>
      <w:r>
        <w:t>لشاشة</w:t>
      </w:r>
      <w:proofErr w:type="spellEnd"/>
      <w:r>
        <w:t xml:space="preserve"> </w:t>
      </w:r>
      <w:proofErr w:type="spellStart"/>
      <w:r>
        <w:t>إشعار</w:t>
      </w:r>
      <w:proofErr w:type="spellEnd"/>
      <w:r>
        <w:t xml:space="preserve"> </w:t>
      </w:r>
      <w:proofErr w:type="spellStart"/>
      <w:r>
        <w:t>مدين</w:t>
      </w:r>
      <w:proofErr w:type="spellEnd"/>
      <w:r>
        <w:t xml:space="preserve"> </w:t>
      </w:r>
      <w:proofErr w:type="spellStart"/>
      <w:r>
        <w:t>للمورد</w:t>
      </w:r>
      <w:proofErr w:type="spellEnd"/>
    </w:p>
    <w:p w14:paraId="55490827" w14:textId="77777777" w:rsidR="00953F03" w:rsidRDefault="00953F03"/>
    <w:p w14:paraId="6DCAAC83" w14:textId="77777777" w:rsidR="00953F03" w:rsidRDefault="00000000">
      <w:r>
        <w:lastRenderedPageBreak/>
        <w:t>──────────────────────────────</w:t>
      </w:r>
    </w:p>
    <w:p w14:paraId="13491075" w14:textId="77777777" w:rsidR="00953F03" w:rsidRDefault="00953F03"/>
    <w:p w14:paraId="75091D83" w14:textId="77777777" w:rsidR="00953F03" w:rsidRDefault="00000000">
      <w:pPr>
        <w:pStyle w:val="Heading2"/>
      </w:pPr>
      <w:r>
        <w:t>README</w:t>
      </w:r>
    </w:p>
    <w:p w14:paraId="79BE0F97" w14:textId="76002FE7" w:rsidR="00953F03" w:rsidRDefault="00953F03">
      <w:pPr>
        <w:jc w:val="center"/>
      </w:pPr>
    </w:p>
    <w:p w14:paraId="0B690E5E" w14:textId="77777777" w:rsidR="00953F03" w:rsidRDefault="00000000">
      <w:pPr>
        <w:pStyle w:val="Heading1"/>
        <w:jc w:val="center"/>
      </w:pPr>
      <w:proofErr w:type="spellStart"/>
      <w:r>
        <w:t>مرتجع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شراء</w:t>
      </w:r>
      <w:proofErr w:type="spellEnd"/>
      <w:r>
        <w:t xml:space="preserve"> </w:t>
      </w:r>
      <w:proofErr w:type="spellStart"/>
      <w:r>
        <w:t>نقدًا</w:t>
      </w:r>
      <w:proofErr w:type="spellEnd"/>
    </w:p>
    <w:p w14:paraId="5858DF06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6470CFD4" w14:textId="77777777" w:rsidR="00953F03" w:rsidRDefault="00000000">
      <w:proofErr w:type="spellStart"/>
      <w:r>
        <w:t>شاشة</w:t>
      </w:r>
      <w:proofErr w:type="spellEnd"/>
      <w:r>
        <w:t xml:space="preserve"> </w:t>
      </w:r>
      <w:proofErr w:type="spellStart"/>
      <w:r>
        <w:t>إنشاء</w:t>
      </w:r>
      <w:proofErr w:type="spellEnd"/>
      <w:r>
        <w:t xml:space="preserve"> </w:t>
      </w:r>
      <w:proofErr w:type="spellStart"/>
      <w:r>
        <w:t>وإدارة</w:t>
      </w:r>
      <w:proofErr w:type="spellEnd"/>
      <w:r>
        <w:t xml:space="preserve"> </w:t>
      </w:r>
      <w:proofErr w:type="spellStart"/>
      <w:r>
        <w:t>مرتجعات</w:t>
      </w:r>
      <w:proofErr w:type="spellEnd"/>
      <w:r>
        <w:t xml:space="preserve">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الشراء</w:t>
      </w:r>
      <w:proofErr w:type="spellEnd"/>
      <w:r>
        <w:t xml:space="preserve"> </w:t>
      </w:r>
      <w:proofErr w:type="spellStart"/>
      <w:r>
        <w:t>النقدية</w:t>
      </w:r>
      <w:proofErr w:type="spellEnd"/>
      <w:r>
        <w:t>.</w:t>
      </w:r>
    </w:p>
    <w:p w14:paraId="56E1F25F" w14:textId="77777777" w:rsidR="00953F03" w:rsidRDefault="00000000">
      <w:pPr>
        <w:pStyle w:val="Heading2"/>
      </w:pPr>
      <w:proofErr w:type="spellStart"/>
      <w:r>
        <w:t>المميزات</w:t>
      </w:r>
      <w:proofErr w:type="spellEnd"/>
    </w:p>
    <w:p w14:paraId="351C181B" w14:textId="77777777" w:rsidR="00953F03" w:rsidRDefault="00000000">
      <w:pPr>
        <w:pStyle w:val="ListBullet"/>
      </w:pPr>
      <w:proofErr w:type="spellStart"/>
      <w:r>
        <w:t>إنشاء</w:t>
      </w:r>
      <w:proofErr w:type="spellEnd"/>
      <w:r>
        <w:t xml:space="preserve"> </w:t>
      </w:r>
      <w:proofErr w:type="spellStart"/>
      <w:r>
        <w:t>مرتجعات</w:t>
      </w:r>
      <w:proofErr w:type="spellEnd"/>
      <w:r>
        <w:t xml:space="preserve">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الشراء</w:t>
      </w:r>
      <w:proofErr w:type="spellEnd"/>
      <w:r>
        <w:t xml:space="preserve"> </w:t>
      </w:r>
      <w:proofErr w:type="spellStart"/>
      <w:r>
        <w:t>النقدية</w:t>
      </w:r>
      <w:proofErr w:type="spellEnd"/>
    </w:p>
    <w:p w14:paraId="11D58560" w14:textId="77777777" w:rsidR="00953F03" w:rsidRDefault="00000000">
      <w:pPr>
        <w:pStyle w:val="ListBullet"/>
      </w:pPr>
      <w:proofErr w:type="spellStart"/>
      <w:r>
        <w:t>تحديد</w:t>
      </w:r>
      <w:proofErr w:type="spellEnd"/>
      <w:r>
        <w:t xml:space="preserve"> </w:t>
      </w:r>
      <w:proofErr w:type="spellStart"/>
      <w:r>
        <w:t>الأصناف</w:t>
      </w:r>
      <w:proofErr w:type="spellEnd"/>
      <w:r>
        <w:t xml:space="preserve"> </w:t>
      </w:r>
      <w:proofErr w:type="spellStart"/>
      <w:r>
        <w:t>المرتجعة</w:t>
      </w:r>
      <w:proofErr w:type="spellEnd"/>
    </w:p>
    <w:p w14:paraId="476A64E1" w14:textId="77777777" w:rsidR="00953F03" w:rsidRDefault="00000000">
      <w:pPr>
        <w:pStyle w:val="ListBullet"/>
      </w:pPr>
      <w:proofErr w:type="spellStart"/>
      <w:r>
        <w:t>حساب</w:t>
      </w:r>
      <w:proofErr w:type="spellEnd"/>
      <w:r>
        <w:t xml:space="preserve"> </w:t>
      </w:r>
      <w:proofErr w:type="spellStart"/>
      <w:r>
        <w:t>المبالغ</w:t>
      </w:r>
      <w:proofErr w:type="spellEnd"/>
      <w:r>
        <w:t xml:space="preserve"> </w:t>
      </w:r>
      <w:proofErr w:type="spellStart"/>
      <w:r>
        <w:t>المستردة</w:t>
      </w:r>
      <w:proofErr w:type="spellEnd"/>
    </w:p>
    <w:p w14:paraId="57ACDDA2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شروط</w:t>
      </w:r>
      <w:proofErr w:type="spellEnd"/>
      <w:r>
        <w:t xml:space="preserve"> </w:t>
      </w:r>
      <w:proofErr w:type="spellStart"/>
      <w:r>
        <w:t>الاسترداد</w:t>
      </w:r>
      <w:proofErr w:type="spellEnd"/>
    </w:p>
    <w:p w14:paraId="1DBF7E26" w14:textId="77777777" w:rsidR="00953F03" w:rsidRDefault="00000000">
      <w:pPr>
        <w:pStyle w:val="ListBullet"/>
      </w:pPr>
      <w:proofErr w:type="spellStart"/>
      <w:r>
        <w:t>تتبع</w:t>
      </w:r>
      <w:proofErr w:type="spellEnd"/>
      <w:r>
        <w:t xml:space="preserve"> </w:t>
      </w:r>
      <w:proofErr w:type="spellStart"/>
      <w:r>
        <w:t>المرتجعات</w:t>
      </w:r>
      <w:proofErr w:type="spellEnd"/>
    </w:p>
    <w:p w14:paraId="565739AA" w14:textId="77777777" w:rsidR="00953F03" w:rsidRDefault="00000000">
      <w:pPr>
        <w:pStyle w:val="Heading2"/>
      </w:pPr>
      <w:proofErr w:type="spellStart"/>
      <w:r>
        <w:t>الملفات</w:t>
      </w:r>
      <w:proofErr w:type="spellEnd"/>
    </w:p>
    <w:p w14:paraId="6B4C21FF" w14:textId="77777777" w:rsidR="00953F03" w:rsidRDefault="00000000">
      <w:pPr>
        <w:pStyle w:val="ListBullet"/>
      </w:pPr>
      <w:r>
        <w:t>`</w:t>
      </w:r>
      <w:proofErr w:type="spellStart"/>
      <w:r>
        <w:t>مرتجع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شراء</w:t>
      </w:r>
      <w:proofErr w:type="spellEnd"/>
      <w:r>
        <w:t xml:space="preserve"> نقدًا.md` - </w:t>
      </w:r>
      <w:proofErr w:type="spellStart"/>
      <w:r>
        <w:t>دليل</w:t>
      </w:r>
      <w:proofErr w:type="spellEnd"/>
      <w:r>
        <w:t xml:space="preserve"> </w:t>
      </w:r>
      <w:proofErr w:type="spellStart"/>
      <w:r>
        <w:t>المستخدم</w:t>
      </w:r>
      <w:proofErr w:type="spellEnd"/>
      <w:r>
        <w:t xml:space="preserve"> </w:t>
      </w:r>
      <w:proofErr w:type="spellStart"/>
      <w:r>
        <w:t>لشاشة</w:t>
      </w:r>
      <w:proofErr w:type="spellEnd"/>
      <w:r>
        <w:t xml:space="preserve"> </w:t>
      </w:r>
      <w:proofErr w:type="spellStart"/>
      <w:r>
        <w:t>مرتجع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الشراء</w:t>
      </w:r>
      <w:proofErr w:type="spellEnd"/>
      <w:r>
        <w:t xml:space="preserve"> </w:t>
      </w:r>
      <w:proofErr w:type="spellStart"/>
      <w:r>
        <w:t>النقدية</w:t>
      </w:r>
      <w:proofErr w:type="spellEnd"/>
    </w:p>
    <w:p w14:paraId="62C11B69" w14:textId="77777777" w:rsidR="00953F03" w:rsidRDefault="00953F03"/>
    <w:p w14:paraId="25457B04" w14:textId="77777777" w:rsidR="00953F03" w:rsidRDefault="00000000">
      <w:r>
        <w:t>──────────────────────────────</w:t>
      </w:r>
    </w:p>
    <w:p w14:paraId="758D0332" w14:textId="77777777" w:rsidR="00953F03" w:rsidRDefault="00953F03"/>
    <w:p w14:paraId="3DC07E97" w14:textId="77777777" w:rsidR="00953F03" w:rsidRDefault="00000000">
      <w:pPr>
        <w:pStyle w:val="Heading2"/>
      </w:pPr>
      <w:r>
        <w:t>README</w:t>
      </w:r>
    </w:p>
    <w:p w14:paraId="1CC53036" w14:textId="003A97CC" w:rsidR="00953F03" w:rsidRDefault="00953F03">
      <w:pPr>
        <w:jc w:val="center"/>
      </w:pPr>
    </w:p>
    <w:p w14:paraId="53D75AC9" w14:textId="77777777" w:rsidR="00953F03" w:rsidRDefault="00000000">
      <w:pPr>
        <w:pStyle w:val="Heading1"/>
        <w:jc w:val="center"/>
      </w:pPr>
      <w:proofErr w:type="spellStart"/>
      <w:r>
        <w:t>فاتورة</w:t>
      </w:r>
      <w:proofErr w:type="spellEnd"/>
      <w:r>
        <w:t xml:space="preserve"> </w:t>
      </w:r>
      <w:proofErr w:type="spellStart"/>
      <w:r>
        <w:t>شراء</w:t>
      </w:r>
      <w:proofErr w:type="spellEnd"/>
      <w:r>
        <w:t xml:space="preserve"> </w:t>
      </w:r>
      <w:proofErr w:type="spellStart"/>
      <w:r>
        <w:t>نقدًا</w:t>
      </w:r>
      <w:proofErr w:type="spellEnd"/>
    </w:p>
    <w:p w14:paraId="07C2C2B1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55B3A278" w14:textId="77777777" w:rsidR="00953F03" w:rsidRDefault="00000000">
      <w:proofErr w:type="spellStart"/>
      <w:r>
        <w:t>شاشة</w:t>
      </w:r>
      <w:proofErr w:type="spellEnd"/>
      <w:r>
        <w:t xml:space="preserve"> </w:t>
      </w:r>
      <w:proofErr w:type="spellStart"/>
      <w:r>
        <w:t>إنشاء</w:t>
      </w:r>
      <w:proofErr w:type="spellEnd"/>
      <w:r>
        <w:t xml:space="preserve"> </w:t>
      </w:r>
      <w:proofErr w:type="spellStart"/>
      <w:r>
        <w:t>وإدارة</w:t>
      </w:r>
      <w:proofErr w:type="spellEnd"/>
      <w:r>
        <w:t xml:space="preserve">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الشراء</w:t>
      </w:r>
      <w:proofErr w:type="spellEnd"/>
      <w:r>
        <w:t xml:space="preserve"> </w:t>
      </w:r>
      <w:proofErr w:type="spellStart"/>
      <w:r>
        <w:t>النقدية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الموردين</w:t>
      </w:r>
      <w:proofErr w:type="spellEnd"/>
      <w:r>
        <w:t>.</w:t>
      </w:r>
    </w:p>
    <w:p w14:paraId="676CA8D6" w14:textId="77777777" w:rsidR="00953F03" w:rsidRDefault="00000000">
      <w:pPr>
        <w:pStyle w:val="Heading2"/>
      </w:pPr>
      <w:proofErr w:type="spellStart"/>
      <w:r>
        <w:t>المميزات</w:t>
      </w:r>
      <w:proofErr w:type="spellEnd"/>
    </w:p>
    <w:p w14:paraId="4E961260" w14:textId="77777777" w:rsidR="00953F03" w:rsidRDefault="00000000">
      <w:pPr>
        <w:pStyle w:val="ListBullet"/>
      </w:pPr>
      <w:proofErr w:type="spellStart"/>
      <w:r>
        <w:t>إنشاء</w:t>
      </w:r>
      <w:proofErr w:type="spellEnd"/>
      <w:r>
        <w:t xml:space="preserve">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شراء</w:t>
      </w:r>
      <w:proofErr w:type="spellEnd"/>
      <w:r>
        <w:t xml:space="preserve"> </w:t>
      </w:r>
      <w:proofErr w:type="spellStart"/>
      <w:r>
        <w:t>نقدية</w:t>
      </w:r>
      <w:proofErr w:type="spellEnd"/>
    </w:p>
    <w:p w14:paraId="6E4BD7A5" w14:textId="77777777" w:rsidR="00953F03" w:rsidRDefault="00000000">
      <w:pPr>
        <w:pStyle w:val="ListBullet"/>
      </w:pPr>
      <w:proofErr w:type="spellStart"/>
      <w:r>
        <w:t>تحديد</w:t>
      </w:r>
      <w:proofErr w:type="spellEnd"/>
      <w:r>
        <w:t xml:space="preserve"> </w:t>
      </w:r>
      <w:proofErr w:type="spellStart"/>
      <w:r>
        <w:t>الأصناف</w:t>
      </w:r>
      <w:proofErr w:type="spellEnd"/>
      <w:r>
        <w:t xml:space="preserve"> </w:t>
      </w:r>
      <w:proofErr w:type="spellStart"/>
      <w:r>
        <w:t>والكميات</w:t>
      </w:r>
      <w:proofErr w:type="spellEnd"/>
    </w:p>
    <w:p w14:paraId="6E9CCEEC" w14:textId="77777777" w:rsidR="00953F03" w:rsidRDefault="00000000">
      <w:pPr>
        <w:pStyle w:val="ListBullet"/>
      </w:pPr>
      <w:proofErr w:type="spellStart"/>
      <w:r>
        <w:t>حساب</w:t>
      </w:r>
      <w:proofErr w:type="spellEnd"/>
      <w:r>
        <w:t xml:space="preserve"> </w:t>
      </w:r>
      <w:proofErr w:type="spellStart"/>
      <w:r>
        <w:t>الضرائب</w:t>
      </w:r>
      <w:proofErr w:type="spellEnd"/>
      <w:r>
        <w:t xml:space="preserve"> </w:t>
      </w:r>
      <w:proofErr w:type="spellStart"/>
      <w:r>
        <w:t>والخصومات</w:t>
      </w:r>
      <w:proofErr w:type="spellEnd"/>
    </w:p>
    <w:p w14:paraId="10BB28DA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شروط</w:t>
      </w:r>
      <w:proofErr w:type="spellEnd"/>
      <w:r>
        <w:t xml:space="preserve"> </w:t>
      </w:r>
      <w:proofErr w:type="spellStart"/>
      <w:r>
        <w:t>الدفع</w:t>
      </w:r>
      <w:proofErr w:type="spellEnd"/>
      <w:r>
        <w:t xml:space="preserve"> </w:t>
      </w:r>
      <w:proofErr w:type="spellStart"/>
      <w:r>
        <w:t>النقدي</w:t>
      </w:r>
      <w:proofErr w:type="spellEnd"/>
    </w:p>
    <w:p w14:paraId="771AE312" w14:textId="77777777" w:rsidR="00953F03" w:rsidRDefault="00000000">
      <w:pPr>
        <w:pStyle w:val="ListBullet"/>
      </w:pPr>
      <w:proofErr w:type="spellStart"/>
      <w:r>
        <w:t>تتبع</w:t>
      </w:r>
      <w:proofErr w:type="spellEnd"/>
      <w:r>
        <w:t xml:space="preserve"> </w:t>
      </w:r>
      <w:proofErr w:type="spellStart"/>
      <w:r>
        <w:t>المدفوعات</w:t>
      </w:r>
      <w:proofErr w:type="spellEnd"/>
    </w:p>
    <w:p w14:paraId="5D862C5D" w14:textId="77777777" w:rsidR="00953F03" w:rsidRDefault="00000000">
      <w:pPr>
        <w:pStyle w:val="Heading2"/>
      </w:pPr>
      <w:proofErr w:type="spellStart"/>
      <w:r>
        <w:lastRenderedPageBreak/>
        <w:t>الملفات</w:t>
      </w:r>
      <w:proofErr w:type="spellEnd"/>
    </w:p>
    <w:p w14:paraId="7F60CB2A" w14:textId="77777777" w:rsidR="00953F03" w:rsidRDefault="00000000">
      <w:pPr>
        <w:pStyle w:val="ListBullet"/>
      </w:pPr>
      <w:r>
        <w:t>`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شراء</w:t>
      </w:r>
      <w:proofErr w:type="spellEnd"/>
      <w:r>
        <w:t xml:space="preserve"> نقدًا.md` - </w:t>
      </w:r>
      <w:proofErr w:type="spellStart"/>
      <w:r>
        <w:t>دليل</w:t>
      </w:r>
      <w:proofErr w:type="spellEnd"/>
      <w:r>
        <w:t xml:space="preserve"> </w:t>
      </w:r>
      <w:proofErr w:type="spellStart"/>
      <w:r>
        <w:t>المستخدم</w:t>
      </w:r>
      <w:proofErr w:type="spellEnd"/>
      <w:r>
        <w:t xml:space="preserve"> </w:t>
      </w:r>
      <w:proofErr w:type="spellStart"/>
      <w:r>
        <w:t>لشاشة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الشراء</w:t>
      </w:r>
      <w:proofErr w:type="spellEnd"/>
      <w:r>
        <w:t xml:space="preserve"> </w:t>
      </w:r>
      <w:proofErr w:type="spellStart"/>
      <w:r>
        <w:t>النقدية</w:t>
      </w:r>
      <w:proofErr w:type="spellEnd"/>
    </w:p>
    <w:p w14:paraId="3F5F133A" w14:textId="77777777" w:rsidR="00953F03" w:rsidRDefault="00953F03"/>
    <w:p w14:paraId="3D717369" w14:textId="77777777" w:rsidR="00953F03" w:rsidRDefault="00000000">
      <w:r>
        <w:t>──────────────────────────────</w:t>
      </w:r>
    </w:p>
    <w:p w14:paraId="446546BB" w14:textId="77777777" w:rsidR="00953F03" w:rsidRDefault="00953F03"/>
    <w:p w14:paraId="7C5747A0" w14:textId="77777777" w:rsidR="00953F03" w:rsidRDefault="00000000">
      <w:pPr>
        <w:pStyle w:val="Heading2"/>
      </w:pPr>
      <w:r>
        <w:t>README</w:t>
      </w:r>
    </w:p>
    <w:p w14:paraId="3B63C135" w14:textId="62DE2FB8" w:rsidR="00953F03" w:rsidRDefault="00953F03">
      <w:pPr>
        <w:jc w:val="center"/>
      </w:pPr>
    </w:p>
    <w:p w14:paraId="7CF7E04C" w14:textId="77777777" w:rsidR="00953F03" w:rsidRDefault="00000000">
      <w:pPr>
        <w:pStyle w:val="Heading1"/>
        <w:jc w:val="center"/>
      </w:pPr>
      <w:proofErr w:type="spellStart"/>
      <w:r>
        <w:t>فاتورة</w:t>
      </w:r>
      <w:proofErr w:type="spellEnd"/>
      <w:r>
        <w:t xml:space="preserve"> </w:t>
      </w:r>
      <w:proofErr w:type="spellStart"/>
      <w:r>
        <w:t>شراء</w:t>
      </w:r>
      <w:proofErr w:type="spellEnd"/>
      <w:r>
        <w:t xml:space="preserve"> </w:t>
      </w:r>
      <w:proofErr w:type="spellStart"/>
      <w:r>
        <w:t>آجل</w:t>
      </w:r>
      <w:proofErr w:type="spellEnd"/>
    </w:p>
    <w:p w14:paraId="4C64BFD7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50207B17" w14:textId="77777777" w:rsidR="00953F03" w:rsidRDefault="00000000">
      <w:proofErr w:type="spellStart"/>
      <w:r>
        <w:t>شاشة</w:t>
      </w:r>
      <w:proofErr w:type="spellEnd"/>
      <w:r>
        <w:t xml:space="preserve"> </w:t>
      </w:r>
      <w:proofErr w:type="spellStart"/>
      <w:r>
        <w:t>إنشاء</w:t>
      </w:r>
      <w:proofErr w:type="spellEnd"/>
      <w:r>
        <w:t xml:space="preserve"> </w:t>
      </w:r>
      <w:proofErr w:type="spellStart"/>
      <w:r>
        <w:t>وإدارة</w:t>
      </w:r>
      <w:proofErr w:type="spellEnd"/>
      <w:r>
        <w:t xml:space="preserve">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الشراء</w:t>
      </w:r>
      <w:proofErr w:type="spellEnd"/>
      <w:r>
        <w:t xml:space="preserve"> </w:t>
      </w:r>
      <w:proofErr w:type="spellStart"/>
      <w:r>
        <w:t>الآجلة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الموردين</w:t>
      </w:r>
      <w:proofErr w:type="spellEnd"/>
      <w:r>
        <w:t>.</w:t>
      </w:r>
    </w:p>
    <w:p w14:paraId="091EEEFC" w14:textId="77777777" w:rsidR="00953F03" w:rsidRDefault="00000000">
      <w:pPr>
        <w:pStyle w:val="Heading2"/>
      </w:pPr>
      <w:proofErr w:type="spellStart"/>
      <w:r>
        <w:t>المميزات</w:t>
      </w:r>
      <w:proofErr w:type="spellEnd"/>
    </w:p>
    <w:p w14:paraId="02C2F3EC" w14:textId="77777777" w:rsidR="00953F03" w:rsidRDefault="00000000">
      <w:pPr>
        <w:pStyle w:val="ListBullet"/>
      </w:pPr>
      <w:proofErr w:type="spellStart"/>
      <w:r>
        <w:t>إنشاء</w:t>
      </w:r>
      <w:proofErr w:type="spellEnd"/>
      <w:r>
        <w:t xml:space="preserve">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شراء</w:t>
      </w:r>
      <w:proofErr w:type="spellEnd"/>
      <w:r>
        <w:t xml:space="preserve"> </w:t>
      </w:r>
      <w:proofErr w:type="spellStart"/>
      <w:r>
        <w:t>آجلة</w:t>
      </w:r>
      <w:proofErr w:type="spellEnd"/>
    </w:p>
    <w:p w14:paraId="0C1444F5" w14:textId="77777777" w:rsidR="00953F03" w:rsidRDefault="00000000">
      <w:pPr>
        <w:pStyle w:val="ListBullet"/>
      </w:pPr>
      <w:proofErr w:type="spellStart"/>
      <w:r>
        <w:t>تحديد</w:t>
      </w:r>
      <w:proofErr w:type="spellEnd"/>
      <w:r>
        <w:t xml:space="preserve"> </w:t>
      </w:r>
      <w:proofErr w:type="spellStart"/>
      <w:r>
        <w:t>الأصناف</w:t>
      </w:r>
      <w:proofErr w:type="spellEnd"/>
      <w:r>
        <w:t xml:space="preserve"> </w:t>
      </w:r>
      <w:proofErr w:type="spellStart"/>
      <w:r>
        <w:t>والكميات</w:t>
      </w:r>
      <w:proofErr w:type="spellEnd"/>
    </w:p>
    <w:p w14:paraId="00A62288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شروط</w:t>
      </w:r>
      <w:proofErr w:type="spellEnd"/>
      <w:r>
        <w:t xml:space="preserve"> </w:t>
      </w:r>
      <w:proofErr w:type="spellStart"/>
      <w:r>
        <w:t>الدفع</w:t>
      </w:r>
      <w:proofErr w:type="spellEnd"/>
      <w:r>
        <w:t xml:space="preserve"> </w:t>
      </w:r>
      <w:proofErr w:type="spellStart"/>
      <w:r>
        <w:t>الآجل</w:t>
      </w:r>
      <w:proofErr w:type="spellEnd"/>
    </w:p>
    <w:p w14:paraId="0087765F" w14:textId="77777777" w:rsidR="00953F03" w:rsidRDefault="00000000">
      <w:pPr>
        <w:pStyle w:val="ListBullet"/>
      </w:pPr>
      <w:proofErr w:type="spellStart"/>
      <w:r>
        <w:t>تتبع</w:t>
      </w:r>
      <w:proofErr w:type="spellEnd"/>
      <w:r>
        <w:t xml:space="preserve"> </w:t>
      </w:r>
      <w:proofErr w:type="spellStart"/>
      <w:r>
        <w:t>المستحقات</w:t>
      </w:r>
      <w:proofErr w:type="spellEnd"/>
    </w:p>
    <w:p w14:paraId="67D4BCDB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مواعيد</w:t>
      </w:r>
      <w:proofErr w:type="spellEnd"/>
      <w:r>
        <w:t xml:space="preserve"> </w:t>
      </w:r>
      <w:proofErr w:type="spellStart"/>
      <w:r>
        <w:t>السداد</w:t>
      </w:r>
      <w:proofErr w:type="spellEnd"/>
    </w:p>
    <w:p w14:paraId="675E11A5" w14:textId="77777777" w:rsidR="00953F03" w:rsidRDefault="00000000">
      <w:pPr>
        <w:pStyle w:val="Heading2"/>
      </w:pPr>
      <w:proofErr w:type="spellStart"/>
      <w:r>
        <w:t>الملفات</w:t>
      </w:r>
      <w:proofErr w:type="spellEnd"/>
    </w:p>
    <w:p w14:paraId="1ED7E56C" w14:textId="77777777" w:rsidR="00953F03" w:rsidRDefault="00000000">
      <w:pPr>
        <w:pStyle w:val="ListBullet"/>
      </w:pPr>
      <w:r>
        <w:t>`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شراء</w:t>
      </w:r>
      <w:proofErr w:type="spellEnd"/>
      <w:r>
        <w:t xml:space="preserve"> آجل.md` - </w:t>
      </w:r>
      <w:proofErr w:type="spellStart"/>
      <w:r>
        <w:t>دليل</w:t>
      </w:r>
      <w:proofErr w:type="spellEnd"/>
      <w:r>
        <w:t xml:space="preserve"> </w:t>
      </w:r>
      <w:proofErr w:type="spellStart"/>
      <w:r>
        <w:t>المستخدم</w:t>
      </w:r>
      <w:proofErr w:type="spellEnd"/>
      <w:r>
        <w:t xml:space="preserve"> </w:t>
      </w:r>
      <w:proofErr w:type="spellStart"/>
      <w:r>
        <w:t>لشاشة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الشراء</w:t>
      </w:r>
      <w:proofErr w:type="spellEnd"/>
      <w:r>
        <w:t xml:space="preserve"> </w:t>
      </w:r>
      <w:proofErr w:type="spellStart"/>
      <w:r>
        <w:t>الآجلة</w:t>
      </w:r>
      <w:proofErr w:type="spellEnd"/>
    </w:p>
    <w:p w14:paraId="5B892B16" w14:textId="77777777" w:rsidR="00953F03" w:rsidRDefault="00953F03"/>
    <w:p w14:paraId="3846D671" w14:textId="77777777" w:rsidR="00953F03" w:rsidRDefault="00000000">
      <w:r>
        <w:t>──────────────────────────────</w:t>
      </w:r>
    </w:p>
    <w:p w14:paraId="109D72AA" w14:textId="77777777" w:rsidR="00953F03" w:rsidRDefault="00953F03"/>
    <w:p w14:paraId="03448D6C" w14:textId="77777777" w:rsidR="00953F03" w:rsidRDefault="00000000">
      <w:pPr>
        <w:pStyle w:val="Heading2"/>
      </w:pPr>
      <w:r>
        <w:t>README</w:t>
      </w:r>
    </w:p>
    <w:p w14:paraId="77F21B68" w14:textId="00D9920C" w:rsidR="00953F03" w:rsidRDefault="00953F03">
      <w:pPr>
        <w:jc w:val="center"/>
      </w:pPr>
    </w:p>
    <w:p w14:paraId="1E126750" w14:textId="77777777" w:rsidR="00953F03" w:rsidRDefault="00000000">
      <w:pPr>
        <w:pStyle w:val="Heading1"/>
        <w:jc w:val="center"/>
      </w:pPr>
      <w:proofErr w:type="spellStart"/>
      <w:r>
        <w:t>مرتجع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شراء</w:t>
      </w:r>
      <w:proofErr w:type="spellEnd"/>
      <w:r>
        <w:t xml:space="preserve"> </w:t>
      </w:r>
      <w:proofErr w:type="spellStart"/>
      <w:r>
        <w:t>آجل</w:t>
      </w:r>
      <w:proofErr w:type="spellEnd"/>
    </w:p>
    <w:p w14:paraId="43121C23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28CE4DC6" w14:textId="77777777" w:rsidR="00953F03" w:rsidRDefault="00000000">
      <w:proofErr w:type="spellStart"/>
      <w:r>
        <w:t>شاشة</w:t>
      </w:r>
      <w:proofErr w:type="spellEnd"/>
      <w:r>
        <w:t xml:space="preserve"> </w:t>
      </w:r>
      <w:proofErr w:type="spellStart"/>
      <w:r>
        <w:t>إنشاء</w:t>
      </w:r>
      <w:proofErr w:type="spellEnd"/>
      <w:r>
        <w:t xml:space="preserve"> </w:t>
      </w:r>
      <w:proofErr w:type="spellStart"/>
      <w:r>
        <w:t>وإدارة</w:t>
      </w:r>
      <w:proofErr w:type="spellEnd"/>
      <w:r>
        <w:t xml:space="preserve"> </w:t>
      </w:r>
      <w:proofErr w:type="spellStart"/>
      <w:r>
        <w:t>مرتجعات</w:t>
      </w:r>
      <w:proofErr w:type="spellEnd"/>
      <w:r>
        <w:t xml:space="preserve">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الشراء</w:t>
      </w:r>
      <w:proofErr w:type="spellEnd"/>
      <w:r>
        <w:t xml:space="preserve"> </w:t>
      </w:r>
      <w:proofErr w:type="spellStart"/>
      <w:r>
        <w:t>الآجلة</w:t>
      </w:r>
      <w:proofErr w:type="spellEnd"/>
      <w:r>
        <w:t>.</w:t>
      </w:r>
    </w:p>
    <w:p w14:paraId="0D8A5D5B" w14:textId="77777777" w:rsidR="00953F03" w:rsidRDefault="00000000">
      <w:pPr>
        <w:pStyle w:val="Heading2"/>
      </w:pPr>
      <w:proofErr w:type="spellStart"/>
      <w:r>
        <w:t>المميزات</w:t>
      </w:r>
      <w:proofErr w:type="spellEnd"/>
    </w:p>
    <w:p w14:paraId="102C16EC" w14:textId="77777777" w:rsidR="00953F03" w:rsidRDefault="00000000">
      <w:pPr>
        <w:pStyle w:val="ListBullet"/>
      </w:pPr>
      <w:proofErr w:type="spellStart"/>
      <w:r>
        <w:t>إنشاء</w:t>
      </w:r>
      <w:proofErr w:type="spellEnd"/>
      <w:r>
        <w:t xml:space="preserve"> </w:t>
      </w:r>
      <w:proofErr w:type="spellStart"/>
      <w:r>
        <w:t>مرتجعات</w:t>
      </w:r>
      <w:proofErr w:type="spellEnd"/>
      <w:r>
        <w:t xml:space="preserve">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الشراء</w:t>
      </w:r>
      <w:proofErr w:type="spellEnd"/>
      <w:r>
        <w:t xml:space="preserve"> </w:t>
      </w:r>
      <w:proofErr w:type="spellStart"/>
      <w:r>
        <w:t>الآجلة</w:t>
      </w:r>
      <w:proofErr w:type="spellEnd"/>
    </w:p>
    <w:p w14:paraId="06780B51" w14:textId="77777777" w:rsidR="00953F03" w:rsidRDefault="00000000">
      <w:pPr>
        <w:pStyle w:val="ListBullet"/>
      </w:pPr>
      <w:proofErr w:type="spellStart"/>
      <w:r>
        <w:t>تحديد</w:t>
      </w:r>
      <w:proofErr w:type="spellEnd"/>
      <w:r>
        <w:t xml:space="preserve"> </w:t>
      </w:r>
      <w:proofErr w:type="spellStart"/>
      <w:r>
        <w:t>الأصناف</w:t>
      </w:r>
      <w:proofErr w:type="spellEnd"/>
      <w:r>
        <w:t xml:space="preserve"> </w:t>
      </w:r>
      <w:proofErr w:type="spellStart"/>
      <w:r>
        <w:t>المرتجعة</w:t>
      </w:r>
      <w:proofErr w:type="spellEnd"/>
    </w:p>
    <w:p w14:paraId="4656E304" w14:textId="77777777" w:rsidR="00953F03" w:rsidRDefault="00000000">
      <w:pPr>
        <w:pStyle w:val="ListBullet"/>
      </w:pPr>
      <w:proofErr w:type="spellStart"/>
      <w:r>
        <w:lastRenderedPageBreak/>
        <w:t>حساب</w:t>
      </w:r>
      <w:proofErr w:type="spellEnd"/>
      <w:r>
        <w:t xml:space="preserve"> </w:t>
      </w:r>
      <w:proofErr w:type="spellStart"/>
      <w:r>
        <w:t>المبالغ</w:t>
      </w:r>
      <w:proofErr w:type="spellEnd"/>
      <w:r>
        <w:t xml:space="preserve"> </w:t>
      </w:r>
      <w:proofErr w:type="spellStart"/>
      <w:r>
        <w:t>المستردة</w:t>
      </w:r>
      <w:proofErr w:type="spellEnd"/>
    </w:p>
    <w:p w14:paraId="0E4FD9F6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شروط</w:t>
      </w:r>
      <w:proofErr w:type="spellEnd"/>
      <w:r>
        <w:t xml:space="preserve"> </w:t>
      </w:r>
      <w:proofErr w:type="spellStart"/>
      <w:r>
        <w:t>الاسترداد</w:t>
      </w:r>
      <w:proofErr w:type="spellEnd"/>
    </w:p>
    <w:p w14:paraId="28696D1D" w14:textId="77777777" w:rsidR="00953F03" w:rsidRDefault="00000000">
      <w:pPr>
        <w:pStyle w:val="ListBullet"/>
      </w:pPr>
      <w:proofErr w:type="spellStart"/>
      <w:r>
        <w:t>تتبع</w:t>
      </w:r>
      <w:proofErr w:type="spellEnd"/>
      <w:r>
        <w:t xml:space="preserve"> </w:t>
      </w:r>
      <w:proofErr w:type="spellStart"/>
      <w:r>
        <w:t>المرتجعات</w:t>
      </w:r>
      <w:proofErr w:type="spellEnd"/>
    </w:p>
    <w:p w14:paraId="6F8BB498" w14:textId="77777777" w:rsidR="00953F03" w:rsidRDefault="00000000">
      <w:pPr>
        <w:pStyle w:val="Heading2"/>
      </w:pPr>
      <w:proofErr w:type="spellStart"/>
      <w:r>
        <w:t>الملفات</w:t>
      </w:r>
      <w:proofErr w:type="spellEnd"/>
    </w:p>
    <w:p w14:paraId="5D9C1ADC" w14:textId="77777777" w:rsidR="00953F03" w:rsidRDefault="00000000">
      <w:pPr>
        <w:pStyle w:val="ListBullet"/>
      </w:pPr>
      <w:r>
        <w:t>`</w:t>
      </w:r>
      <w:proofErr w:type="spellStart"/>
      <w:r>
        <w:t>مرتجع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شراء</w:t>
      </w:r>
      <w:proofErr w:type="spellEnd"/>
      <w:r>
        <w:t xml:space="preserve"> آجل.md` - </w:t>
      </w:r>
      <w:proofErr w:type="spellStart"/>
      <w:r>
        <w:t>دليل</w:t>
      </w:r>
      <w:proofErr w:type="spellEnd"/>
      <w:r>
        <w:t xml:space="preserve"> </w:t>
      </w:r>
      <w:proofErr w:type="spellStart"/>
      <w:r>
        <w:t>المستخدم</w:t>
      </w:r>
      <w:proofErr w:type="spellEnd"/>
      <w:r>
        <w:t xml:space="preserve"> </w:t>
      </w:r>
      <w:proofErr w:type="spellStart"/>
      <w:r>
        <w:t>لشاشة</w:t>
      </w:r>
      <w:proofErr w:type="spellEnd"/>
      <w:r>
        <w:t xml:space="preserve"> </w:t>
      </w:r>
      <w:proofErr w:type="spellStart"/>
      <w:r>
        <w:t>مرتجع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الشراء</w:t>
      </w:r>
      <w:proofErr w:type="spellEnd"/>
      <w:r>
        <w:t xml:space="preserve"> </w:t>
      </w:r>
      <w:proofErr w:type="spellStart"/>
      <w:r>
        <w:t>الآجلة</w:t>
      </w:r>
      <w:proofErr w:type="spellEnd"/>
    </w:p>
    <w:p w14:paraId="48BF5C7D" w14:textId="77777777" w:rsidR="00953F03" w:rsidRDefault="00953F03"/>
    <w:p w14:paraId="704BF6D5" w14:textId="77777777" w:rsidR="00953F03" w:rsidRDefault="00000000">
      <w:r>
        <w:t>──────────────────────────────</w:t>
      </w:r>
    </w:p>
    <w:p w14:paraId="2D4937E6" w14:textId="77777777" w:rsidR="00953F03" w:rsidRDefault="00953F03"/>
    <w:p w14:paraId="6CF24965" w14:textId="77777777" w:rsidR="00953F03" w:rsidRDefault="00000000">
      <w:pPr>
        <w:pStyle w:val="Heading2"/>
      </w:pPr>
      <w:r>
        <w:t>README</w:t>
      </w:r>
    </w:p>
    <w:p w14:paraId="25F6958A" w14:textId="35C47CF3" w:rsidR="00953F03" w:rsidRDefault="00953F03">
      <w:pPr>
        <w:jc w:val="center"/>
      </w:pPr>
    </w:p>
    <w:p w14:paraId="7FD38D8B" w14:textId="77777777" w:rsidR="00953F03" w:rsidRDefault="00000000">
      <w:pPr>
        <w:pStyle w:val="Heading1"/>
        <w:jc w:val="center"/>
      </w:pPr>
      <w:proofErr w:type="spellStart"/>
      <w:r>
        <w:t>فاتورة</w:t>
      </w:r>
      <w:proofErr w:type="spellEnd"/>
      <w:r>
        <w:t xml:space="preserve"> </w:t>
      </w:r>
      <w:proofErr w:type="spellStart"/>
      <w:r>
        <w:t>مرتجع</w:t>
      </w:r>
      <w:proofErr w:type="spellEnd"/>
      <w:r>
        <w:t xml:space="preserve"> </w:t>
      </w:r>
      <w:proofErr w:type="spellStart"/>
      <w:r>
        <w:t>بضاعة</w:t>
      </w:r>
      <w:proofErr w:type="spellEnd"/>
      <w:r>
        <w:t xml:space="preserve"> </w:t>
      </w:r>
      <w:proofErr w:type="spellStart"/>
      <w:r>
        <w:t>بالطريق</w:t>
      </w:r>
      <w:proofErr w:type="spellEnd"/>
    </w:p>
    <w:p w14:paraId="71EA1976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3CDFA965" w14:textId="77777777" w:rsidR="00953F03" w:rsidRDefault="00000000">
      <w:proofErr w:type="spellStart"/>
      <w:r>
        <w:t>شاشة</w:t>
      </w:r>
      <w:proofErr w:type="spellEnd"/>
      <w:r>
        <w:t xml:space="preserve"> </w:t>
      </w:r>
      <w:proofErr w:type="spellStart"/>
      <w:r>
        <w:t>إنشاء</w:t>
      </w:r>
      <w:proofErr w:type="spellEnd"/>
      <w:r>
        <w:t xml:space="preserve"> </w:t>
      </w:r>
      <w:proofErr w:type="spellStart"/>
      <w:r>
        <w:t>وإدارة</w:t>
      </w:r>
      <w:proofErr w:type="spellEnd"/>
      <w:r>
        <w:t xml:space="preserve">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مرتجع</w:t>
      </w:r>
      <w:proofErr w:type="spellEnd"/>
      <w:r>
        <w:t xml:space="preserve"> </w:t>
      </w:r>
      <w:proofErr w:type="spellStart"/>
      <w:r>
        <w:t>البضاعة</w:t>
      </w:r>
      <w:proofErr w:type="spellEnd"/>
      <w:r>
        <w:t xml:space="preserve"> </w:t>
      </w:r>
      <w:proofErr w:type="spellStart"/>
      <w:r>
        <w:t>بالطريق</w:t>
      </w:r>
      <w:proofErr w:type="spellEnd"/>
      <w:r>
        <w:t>.</w:t>
      </w:r>
    </w:p>
    <w:p w14:paraId="6B726653" w14:textId="77777777" w:rsidR="00953F03" w:rsidRDefault="00000000">
      <w:pPr>
        <w:pStyle w:val="Heading2"/>
      </w:pPr>
      <w:proofErr w:type="spellStart"/>
      <w:r>
        <w:t>المميزات</w:t>
      </w:r>
      <w:proofErr w:type="spellEnd"/>
    </w:p>
    <w:p w14:paraId="1ECC67CE" w14:textId="77777777" w:rsidR="00953F03" w:rsidRDefault="00000000">
      <w:pPr>
        <w:pStyle w:val="ListBullet"/>
      </w:pPr>
      <w:proofErr w:type="spellStart"/>
      <w:r>
        <w:t>إنشاء</w:t>
      </w:r>
      <w:proofErr w:type="spellEnd"/>
      <w:r>
        <w:t xml:space="preserve">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مرتجع</w:t>
      </w:r>
      <w:proofErr w:type="spellEnd"/>
      <w:r>
        <w:t xml:space="preserve"> </w:t>
      </w:r>
      <w:proofErr w:type="spellStart"/>
      <w:r>
        <w:t>البضاعة</w:t>
      </w:r>
      <w:proofErr w:type="spellEnd"/>
      <w:r>
        <w:t xml:space="preserve"> </w:t>
      </w:r>
      <w:proofErr w:type="spellStart"/>
      <w:r>
        <w:t>بالطريق</w:t>
      </w:r>
      <w:proofErr w:type="spellEnd"/>
    </w:p>
    <w:p w14:paraId="22B701A9" w14:textId="77777777" w:rsidR="00953F03" w:rsidRDefault="00000000">
      <w:pPr>
        <w:pStyle w:val="ListBullet"/>
      </w:pPr>
      <w:proofErr w:type="spellStart"/>
      <w:r>
        <w:t>تحديد</w:t>
      </w:r>
      <w:proofErr w:type="spellEnd"/>
      <w:r>
        <w:t xml:space="preserve"> </w:t>
      </w:r>
      <w:proofErr w:type="spellStart"/>
      <w:r>
        <w:t>الأصناف</w:t>
      </w:r>
      <w:proofErr w:type="spellEnd"/>
      <w:r>
        <w:t xml:space="preserve"> </w:t>
      </w:r>
      <w:proofErr w:type="spellStart"/>
      <w:r>
        <w:t>المرتجعة</w:t>
      </w:r>
      <w:proofErr w:type="spellEnd"/>
    </w:p>
    <w:p w14:paraId="61C7703B" w14:textId="77777777" w:rsidR="00953F03" w:rsidRDefault="00000000">
      <w:pPr>
        <w:pStyle w:val="ListBullet"/>
      </w:pPr>
      <w:proofErr w:type="spellStart"/>
      <w:r>
        <w:t>حساب</w:t>
      </w:r>
      <w:proofErr w:type="spellEnd"/>
      <w:r>
        <w:t xml:space="preserve"> </w:t>
      </w:r>
      <w:proofErr w:type="spellStart"/>
      <w:r>
        <w:t>المبالغ</w:t>
      </w:r>
      <w:proofErr w:type="spellEnd"/>
      <w:r>
        <w:t xml:space="preserve"> </w:t>
      </w:r>
      <w:proofErr w:type="spellStart"/>
      <w:r>
        <w:t>المستردة</w:t>
      </w:r>
      <w:proofErr w:type="spellEnd"/>
    </w:p>
    <w:p w14:paraId="3B297E58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شروط</w:t>
      </w:r>
      <w:proofErr w:type="spellEnd"/>
      <w:r>
        <w:t xml:space="preserve"> </w:t>
      </w:r>
      <w:proofErr w:type="spellStart"/>
      <w:r>
        <w:t>الاسترداد</w:t>
      </w:r>
      <w:proofErr w:type="spellEnd"/>
    </w:p>
    <w:p w14:paraId="41E0D9EC" w14:textId="77777777" w:rsidR="00953F03" w:rsidRDefault="00000000">
      <w:pPr>
        <w:pStyle w:val="ListBullet"/>
      </w:pPr>
      <w:proofErr w:type="spellStart"/>
      <w:r>
        <w:t>تتبع</w:t>
      </w:r>
      <w:proofErr w:type="spellEnd"/>
      <w:r>
        <w:t xml:space="preserve"> </w:t>
      </w:r>
      <w:proofErr w:type="spellStart"/>
      <w:r>
        <w:t>المرتجعات</w:t>
      </w:r>
      <w:proofErr w:type="spellEnd"/>
    </w:p>
    <w:p w14:paraId="6A151869" w14:textId="77777777" w:rsidR="00953F03" w:rsidRDefault="00000000">
      <w:pPr>
        <w:pStyle w:val="Heading2"/>
      </w:pPr>
      <w:proofErr w:type="spellStart"/>
      <w:r>
        <w:t>الملفات</w:t>
      </w:r>
      <w:proofErr w:type="spellEnd"/>
    </w:p>
    <w:p w14:paraId="465660A4" w14:textId="77777777" w:rsidR="00953F03" w:rsidRDefault="00000000">
      <w:pPr>
        <w:pStyle w:val="ListBullet"/>
      </w:pPr>
      <w:r>
        <w:t>`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مرتجع</w:t>
      </w:r>
      <w:proofErr w:type="spellEnd"/>
      <w:r>
        <w:t xml:space="preserve"> </w:t>
      </w:r>
      <w:proofErr w:type="spellStart"/>
      <w:r>
        <w:t>بضاعة</w:t>
      </w:r>
      <w:proofErr w:type="spellEnd"/>
      <w:r>
        <w:t xml:space="preserve"> بالطريق.md` - </w:t>
      </w:r>
      <w:proofErr w:type="spellStart"/>
      <w:r>
        <w:t>دليل</w:t>
      </w:r>
      <w:proofErr w:type="spellEnd"/>
      <w:r>
        <w:t xml:space="preserve"> </w:t>
      </w:r>
      <w:proofErr w:type="spellStart"/>
      <w:r>
        <w:t>المستخدم</w:t>
      </w:r>
      <w:proofErr w:type="spellEnd"/>
      <w:r>
        <w:t xml:space="preserve"> </w:t>
      </w:r>
      <w:proofErr w:type="spellStart"/>
      <w:r>
        <w:t>لشاشة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مرتجع</w:t>
      </w:r>
      <w:proofErr w:type="spellEnd"/>
      <w:r>
        <w:t xml:space="preserve"> </w:t>
      </w:r>
      <w:proofErr w:type="spellStart"/>
      <w:r>
        <w:t>البضاعة</w:t>
      </w:r>
      <w:proofErr w:type="spellEnd"/>
      <w:r>
        <w:t xml:space="preserve"> </w:t>
      </w:r>
      <w:proofErr w:type="spellStart"/>
      <w:r>
        <w:t>بالطريق</w:t>
      </w:r>
      <w:proofErr w:type="spellEnd"/>
    </w:p>
    <w:p w14:paraId="7AC64E03" w14:textId="77777777" w:rsidR="00953F03" w:rsidRDefault="00953F03"/>
    <w:p w14:paraId="24ABD283" w14:textId="77777777" w:rsidR="00953F03" w:rsidRDefault="00000000">
      <w:r>
        <w:t>──────────────────────────────</w:t>
      </w:r>
    </w:p>
    <w:p w14:paraId="6EB7A402" w14:textId="77777777" w:rsidR="00953F03" w:rsidRDefault="00953F03"/>
    <w:p w14:paraId="161BD851" w14:textId="77777777" w:rsidR="00953F03" w:rsidRDefault="00000000">
      <w:pPr>
        <w:pStyle w:val="Heading2"/>
      </w:pPr>
      <w:r>
        <w:t>README</w:t>
      </w:r>
    </w:p>
    <w:p w14:paraId="45464B01" w14:textId="4DFA3EA9" w:rsidR="00953F03" w:rsidRDefault="00953F03">
      <w:pPr>
        <w:jc w:val="center"/>
      </w:pPr>
    </w:p>
    <w:p w14:paraId="34B84C51" w14:textId="77777777" w:rsidR="00953F03" w:rsidRDefault="00000000">
      <w:pPr>
        <w:pStyle w:val="Heading1"/>
        <w:jc w:val="center"/>
      </w:pPr>
      <w:proofErr w:type="spellStart"/>
      <w:r>
        <w:t>فاتورة</w:t>
      </w:r>
      <w:proofErr w:type="spellEnd"/>
      <w:r>
        <w:t xml:space="preserve"> </w:t>
      </w:r>
      <w:proofErr w:type="spellStart"/>
      <w:r>
        <w:t>مشتريات</w:t>
      </w:r>
      <w:proofErr w:type="spellEnd"/>
      <w:r>
        <w:t xml:space="preserve"> </w:t>
      </w:r>
      <w:proofErr w:type="spellStart"/>
      <w:r>
        <w:t>بضاعة</w:t>
      </w:r>
      <w:proofErr w:type="spellEnd"/>
      <w:r>
        <w:t xml:space="preserve"> </w:t>
      </w:r>
      <w:proofErr w:type="spellStart"/>
      <w:r>
        <w:t>بالطريق</w:t>
      </w:r>
      <w:proofErr w:type="spellEnd"/>
      <w:r>
        <w:t xml:space="preserve"> </w:t>
      </w:r>
      <w:proofErr w:type="spellStart"/>
      <w:r>
        <w:t>آجل</w:t>
      </w:r>
      <w:proofErr w:type="spellEnd"/>
    </w:p>
    <w:p w14:paraId="1D5488EF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4F15F391" w14:textId="77777777" w:rsidR="00953F03" w:rsidRDefault="00000000">
      <w:proofErr w:type="spellStart"/>
      <w:r>
        <w:t>شاشة</w:t>
      </w:r>
      <w:proofErr w:type="spellEnd"/>
      <w:r>
        <w:t xml:space="preserve"> </w:t>
      </w:r>
      <w:proofErr w:type="spellStart"/>
      <w:r>
        <w:t>إنشاء</w:t>
      </w:r>
      <w:proofErr w:type="spellEnd"/>
      <w:r>
        <w:t xml:space="preserve"> </w:t>
      </w:r>
      <w:proofErr w:type="spellStart"/>
      <w:r>
        <w:t>وإدارة</w:t>
      </w:r>
      <w:proofErr w:type="spellEnd"/>
      <w:r>
        <w:t xml:space="preserve">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مشتريات</w:t>
      </w:r>
      <w:proofErr w:type="spellEnd"/>
      <w:r>
        <w:t xml:space="preserve"> </w:t>
      </w:r>
      <w:proofErr w:type="spellStart"/>
      <w:r>
        <w:t>البضاعة</w:t>
      </w:r>
      <w:proofErr w:type="spellEnd"/>
      <w:r>
        <w:t xml:space="preserve"> </w:t>
      </w:r>
      <w:proofErr w:type="spellStart"/>
      <w:r>
        <w:t>بالطريق</w:t>
      </w:r>
      <w:proofErr w:type="spellEnd"/>
      <w:r>
        <w:t xml:space="preserve"> </w:t>
      </w:r>
      <w:proofErr w:type="spellStart"/>
      <w:r>
        <w:t>آجلاً</w:t>
      </w:r>
      <w:proofErr w:type="spellEnd"/>
      <w:r>
        <w:t>.</w:t>
      </w:r>
    </w:p>
    <w:p w14:paraId="182DEB1A" w14:textId="77777777" w:rsidR="00953F03" w:rsidRDefault="00000000">
      <w:pPr>
        <w:pStyle w:val="Heading2"/>
      </w:pPr>
      <w:proofErr w:type="spellStart"/>
      <w:r>
        <w:lastRenderedPageBreak/>
        <w:t>المميزات</w:t>
      </w:r>
      <w:proofErr w:type="spellEnd"/>
    </w:p>
    <w:p w14:paraId="34A10DBA" w14:textId="77777777" w:rsidR="00953F03" w:rsidRDefault="00000000">
      <w:pPr>
        <w:pStyle w:val="ListBullet"/>
      </w:pPr>
      <w:proofErr w:type="spellStart"/>
      <w:r>
        <w:t>إنشاء</w:t>
      </w:r>
      <w:proofErr w:type="spellEnd"/>
      <w:r>
        <w:t xml:space="preserve">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مشتريات</w:t>
      </w:r>
      <w:proofErr w:type="spellEnd"/>
      <w:r>
        <w:t xml:space="preserve"> </w:t>
      </w:r>
      <w:proofErr w:type="spellStart"/>
      <w:r>
        <w:t>بضاعة</w:t>
      </w:r>
      <w:proofErr w:type="spellEnd"/>
      <w:r>
        <w:t xml:space="preserve"> </w:t>
      </w:r>
      <w:proofErr w:type="spellStart"/>
      <w:r>
        <w:t>بالطريق</w:t>
      </w:r>
      <w:proofErr w:type="spellEnd"/>
      <w:r>
        <w:t xml:space="preserve"> </w:t>
      </w:r>
      <w:proofErr w:type="spellStart"/>
      <w:r>
        <w:t>آجلاً</w:t>
      </w:r>
      <w:proofErr w:type="spellEnd"/>
    </w:p>
    <w:p w14:paraId="219864C6" w14:textId="77777777" w:rsidR="00953F03" w:rsidRDefault="00000000">
      <w:pPr>
        <w:pStyle w:val="ListBullet"/>
      </w:pPr>
      <w:proofErr w:type="spellStart"/>
      <w:r>
        <w:t>تحديد</w:t>
      </w:r>
      <w:proofErr w:type="spellEnd"/>
      <w:r>
        <w:t xml:space="preserve"> </w:t>
      </w:r>
      <w:proofErr w:type="spellStart"/>
      <w:r>
        <w:t>الأصناف</w:t>
      </w:r>
      <w:proofErr w:type="spellEnd"/>
      <w:r>
        <w:t xml:space="preserve"> </w:t>
      </w:r>
      <w:proofErr w:type="spellStart"/>
      <w:r>
        <w:t>والكميات</w:t>
      </w:r>
      <w:proofErr w:type="spellEnd"/>
    </w:p>
    <w:p w14:paraId="6E5ECF5A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شروط</w:t>
      </w:r>
      <w:proofErr w:type="spellEnd"/>
      <w:r>
        <w:t xml:space="preserve"> </w:t>
      </w:r>
      <w:proofErr w:type="spellStart"/>
      <w:r>
        <w:t>الدفع</w:t>
      </w:r>
      <w:proofErr w:type="spellEnd"/>
      <w:r>
        <w:t xml:space="preserve"> </w:t>
      </w:r>
      <w:proofErr w:type="spellStart"/>
      <w:r>
        <w:t>الآجل</w:t>
      </w:r>
      <w:proofErr w:type="spellEnd"/>
    </w:p>
    <w:p w14:paraId="46459E37" w14:textId="77777777" w:rsidR="00953F03" w:rsidRDefault="00000000">
      <w:pPr>
        <w:pStyle w:val="ListBullet"/>
      </w:pPr>
      <w:proofErr w:type="spellStart"/>
      <w:r>
        <w:t>تتبع</w:t>
      </w:r>
      <w:proofErr w:type="spellEnd"/>
      <w:r>
        <w:t xml:space="preserve"> </w:t>
      </w:r>
      <w:proofErr w:type="spellStart"/>
      <w:r>
        <w:t>البضاعة</w:t>
      </w:r>
      <w:proofErr w:type="spellEnd"/>
      <w:r>
        <w:t xml:space="preserve"> </w:t>
      </w:r>
      <w:proofErr w:type="spellStart"/>
      <w:r>
        <w:t>بالطريق</w:t>
      </w:r>
      <w:proofErr w:type="spellEnd"/>
    </w:p>
    <w:p w14:paraId="77D37AD2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المستحقات</w:t>
      </w:r>
      <w:proofErr w:type="spellEnd"/>
    </w:p>
    <w:p w14:paraId="071BB823" w14:textId="77777777" w:rsidR="00953F03" w:rsidRDefault="00000000">
      <w:pPr>
        <w:pStyle w:val="Heading2"/>
      </w:pPr>
      <w:proofErr w:type="spellStart"/>
      <w:r>
        <w:t>الملفات</w:t>
      </w:r>
      <w:proofErr w:type="spellEnd"/>
    </w:p>
    <w:p w14:paraId="4D73D521" w14:textId="77777777" w:rsidR="00953F03" w:rsidRDefault="00000000">
      <w:pPr>
        <w:pStyle w:val="ListBullet"/>
      </w:pPr>
      <w:r>
        <w:t>`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مشتريات</w:t>
      </w:r>
      <w:proofErr w:type="spellEnd"/>
      <w:r>
        <w:t xml:space="preserve"> </w:t>
      </w:r>
      <w:proofErr w:type="spellStart"/>
      <w:r>
        <w:t>بضاعة</w:t>
      </w:r>
      <w:proofErr w:type="spellEnd"/>
      <w:r>
        <w:t xml:space="preserve"> </w:t>
      </w:r>
      <w:proofErr w:type="spellStart"/>
      <w:r>
        <w:t>بالطريق</w:t>
      </w:r>
      <w:proofErr w:type="spellEnd"/>
      <w:r>
        <w:t xml:space="preserve"> آجل.md` - </w:t>
      </w:r>
      <w:proofErr w:type="spellStart"/>
      <w:r>
        <w:t>دليل</w:t>
      </w:r>
      <w:proofErr w:type="spellEnd"/>
      <w:r>
        <w:t xml:space="preserve"> </w:t>
      </w:r>
      <w:proofErr w:type="spellStart"/>
      <w:r>
        <w:t>المستخدم</w:t>
      </w:r>
      <w:proofErr w:type="spellEnd"/>
      <w:r>
        <w:t xml:space="preserve"> </w:t>
      </w:r>
      <w:proofErr w:type="spellStart"/>
      <w:r>
        <w:t>لشاشة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مشتريات</w:t>
      </w:r>
      <w:proofErr w:type="spellEnd"/>
      <w:r>
        <w:t xml:space="preserve"> </w:t>
      </w:r>
      <w:proofErr w:type="spellStart"/>
      <w:r>
        <w:t>بضاعة</w:t>
      </w:r>
      <w:proofErr w:type="spellEnd"/>
      <w:r>
        <w:t xml:space="preserve"> </w:t>
      </w:r>
      <w:proofErr w:type="spellStart"/>
      <w:r>
        <w:t>بالطريق</w:t>
      </w:r>
      <w:proofErr w:type="spellEnd"/>
      <w:r>
        <w:t xml:space="preserve"> </w:t>
      </w:r>
      <w:proofErr w:type="spellStart"/>
      <w:r>
        <w:t>آجلاً</w:t>
      </w:r>
      <w:proofErr w:type="spellEnd"/>
    </w:p>
    <w:p w14:paraId="6FC43897" w14:textId="77777777" w:rsidR="00953F03" w:rsidRDefault="00953F03"/>
    <w:p w14:paraId="55BBDE62" w14:textId="77777777" w:rsidR="00953F03" w:rsidRDefault="00000000">
      <w:r>
        <w:t>──────────────────────────────</w:t>
      </w:r>
    </w:p>
    <w:p w14:paraId="234F343D" w14:textId="77777777" w:rsidR="00953F03" w:rsidRDefault="00953F03"/>
    <w:p w14:paraId="3093CB72" w14:textId="77777777" w:rsidR="00953F03" w:rsidRDefault="00000000">
      <w:pPr>
        <w:pStyle w:val="Heading2"/>
      </w:pPr>
      <w:r>
        <w:t>README</w:t>
      </w:r>
    </w:p>
    <w:p w14:paraId="30F0B29A" w14:textId="1442AA2C" w:rsidR="00953F03" w:rsidRDefault="00953F03">
      <w:pPr>
        <w:jc w:val="center"/>
      </w:pPr>
    </w:p>
    <w:p w14:paraId="1D007DC9" w14:textId="77777777" w:rsidR="00953F03" w:rsidRDefault="00000000">
      <w:pPr>
        <w:pStyle w:val="Heading1"/>
        <w:jc w:val="center"/>
      </w:pPr>
      <w:proofErr w:type="spellStart"/>
      <w:r>
        <w:t>مرتجع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استلام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بضاعة</w:t>
      </w:r>
      <w:proofErr w:type="spellEnd"/>
      <w:r>
        <w:t xml:space="preserve"> </w:t>
      </w:r>
      <w:proofErr w:type="spellStart"/>
      <w:r>
        <w:t>بالطريق</w:t>
      </w:r>
      <w:proofErr w:type="spellEnd"/>
    </w:p>
    <w:p w14:paraId="36E65891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3DE096A1" w14:textId="77777777" w:rsidR="00953F03" w:rsidRDefault="00000000">
      <w:proofErr w:type="spellStart"/>
      <w:r>
        <w:t>شاشة</w:t>
      </w:r>
      <w:proofErr w:type="spellEnd"/>
      <w:r>
        <w:t xml:space="preserve"> </w:t>
      </w:r>
      <w:proofErr w:type="spellStart"/>
      <w:r>
        <w:t>إنشاء</w:t>
      </w:r>
      <w:proofErr w:type="spellEnd"/>
      <w:r>
        <w:t xml:space="preserve"> </w:t>
      </w:r>
      <w:proofErr w:type="spellStart"/>
      <w:r>
        <w:t>وإدارة</w:t>
      </w:r>
      <w:proofErr w:type="spellEnd"/>
      <w:r>
        <w:t xml:space="preserve"> </w:t>
      </w:r>
      <w:proofErr w:type="spellStart"/>
      <w:r>
        <w:t>مرتجعات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استلام</w:t>
      </w:r>
      <w:proofErr w:type="spellEnd"/>
      <w:r>
        <w:t xml:space="preserve">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البضاعة</w:t>
      </w:r>
      <w:proofErr w:type="spellEnd"/>
      <w:r>
        <w:t xml:space="preserve"> </w:t>
      </w:r>
      <w:proofErr w:type="spellStart"/>
      <w:r>
        <w:t>بالطريق</w:t>
      </w:r>
      <w:proofErr w:type="spellEnd"/>
      <w:r>
        <w:t>.</w:t>
      </w:r>
    </w:p>
    <w:p w14:paraId="6BFF842A" w14:textId="77777777" w:rsidR="00953F03" w:rsidRDefault="00000000">
      <w:pPr>
        <w:pStyle w:val="Heading2"/>
      </w:pPr>
      <w:proofErr w:type="spellStart"/>
      <w:r>
        <w:t>المميزات</w:t>
      </w:r>
      <w:proofErr w:type="spellEnd"/>
    </w:p>
    <w:p w14:paraId="447E2BC1" w14:textId="77777777" w:rsidR="00953F03" w:rsidRDefault="00000000">
      <w:pPr>
        <w:pStyle w:val="ListBullet"/>
      </w:pPr>
      <w:proofErr w:type="spellStart"/>
      <w:r>
        <w:t>إنشاء</w:t>
      </w:r>
      <w:proofErr w:type="spellEnd"/>
      <w:r>
        <w:t xml:space="preserve"> </w:t>
      </w:r>
      <w:proofErr w:type="spellStart"/>
      <w:r>
        <w:t>مرتجعات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استلام</w:t>
      </w:r>
      <w:proofErr w:type="spellEnd"/>
      <w:r>
        <w:t xml:space="preserve">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البضاعة</w:t>
      </w:r>
      <w:proofErr w:type="spellEnd"/>
      <w:r>
        <w:t xml:space="preserve"> </w:t>
      </w:r>
      <w:proofErr w:type="spellStart"/>
      <w:r>
        <w:t>بالطريق</w:t>
      </w:r>
      <w:proofErr w:type="spellEnd"/>
    </w:p>
    <w:p w14:paraId="3761658D" w14:textId="77777777" w:rsidR="00953F03" w:rsidRDefault="00000000">
      <w:pPr>
        <w:pStyle w:val="ListBullet"/>
      </w:pPr>
      <w:proofErr w:type="spellStart"/>
      <w:r>
        <w:t>تحديد</w:t>
      </w:r>
      <w:proofErr w:type="spellEnd"/>
      <w:r>
        <w:t xml:space="preserve"> </w:t>
      </w:r>
      <w:proofErr w:type="spellStart"/>
      <w:r>
        <w:t>الأصناف</w:t>
      </w:r>
      <w:proofErr w:type="spellEnd"/>
      <w:r>
        <w:t xml:space="preserve"> </w:t>
      </w:r>
      <w:proofErr w:type="spellStart"/>
      <w:r>
        <w:t>المرتجعة</w:t>
      </w:r>
      <w:proofErr w:type="spellEnd"/>
    </w:p>
    <w:p w14:paraId="2E81B547" w14:textId="77777777" w:rsidR="00953F03" w:rsidRDefault="00000000">
      <w:pPr>
        <w:pStyle w:val="ListBullet"/>
      </w:pPr>
      <w:proofErr w:type="spellStart"/>
      <w:r>
        <w:t>حساب</w:t>
      </w:r>
      <w:proofErr w:type="spellEnd"/>
      <w:r>
        <w:t xml:space="preserve"> </w:t>
      </w:r>
      <w:proofErr w:type="spellStart"/>
      <w:r>
        <w:t>المبالغ</w:t>
      </w:r>
      <w:proofErr w:type="spellEnd"/>
      <w:r>
        <w:t xml:space="preserve"> </w:t>
      </w:r>
      <w:proofErr w:type="spellStart"/>
      <w:r>
        <w:t>المستردة</w:t>
      </w:r>
      <w:proofErr w:type="spellEnd"/>
    </w:p>
    <w:p w14:paraId="41144394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شروط</w:t>
      </w:r>
      <w:proofErr w:type="spellEnd"/>
      <w:r>
        <w:t xml:space="preserve"> </w:t>
      </w:r>
      <w:proofErr w:type="spellStart"/>
      <w:r>
        <w:t>الاسترداد</w:t>
      </w:r>
      <w:proofErr w:type="spellEnd"/>
    </w:p>
    <w:p w14:paraId="417155FD" w14:textId="77777777" w:rsidR="00953F03" w:rsidRDefault="00000000">
      <w:pPr>
        <w:pStyle w:val="ListBullet"/>
      </w:pPr>
      <w:proofErr w:type="spellStart"/>
      <w:r>
        <w:t>تتبع</w:t>
      </w:r>
      <w:proofErr w:type="spellEnd"/>
      <w:r>
        <w:t xml:space="preserve"> </w:t>
      </w:r>
      <w:proofErr w:type="spellStart"/>
      <w:r>
        <w:t>المرتجعات</w:t>
      </w:r>
      <w:proofErr w:type="spellEnd"/>
    </w:p>
    <w:p w14:paraId="33FCA0DB" w14:textId="77777777" w:rsidR="00953F03" w:rsidRDefault="00000000">
      <w:pPr>
        <w:pStyle w:val="Heading2"/>
      </w:pPr>
      <w:proofErr w:type="spellStart"/>
      <w:r>
        <w:t>الملفات</w:t>
      </w:r>
      <w:proofErr w:type="spellEnd"/>
    </w:p>
    <w:p w14:paraId="7DB3B225" w14:textId="77777777" w:rsidR="00953F03" w:rsidRDefault="00000000">
      <w:pPr>
        <w:pStyle w:val="ListBullet"/>
      </w:pPr>
      <w:r>
        <w:t>`</w:t>
      </w:r>
      <w:proofErr w:type="spellStart"/>
      <w:r>
        <w:t>مرتجع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استلام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بضاعة</w:t>
      </w:r>
      <w:proofErr w:type="spellEnd"/>
      <w:r>
        <w:t xml:space="preserve"> بالطريق.md` - </w:t>
      </w:r>
      <w:proofErr w:type="spellStart"/>
      <w:r>
        <w:t>دليل</w:t>
      </w:r>
      <w:proofErr w:type="spellEnd"/>
      <w:r>
        <w:t xml:space="preserve"> </w:t>
      </w:r>
      <w:proofErr w:type="spellStart"/>
      <w:r>
        <w:t>المستخدم</w:t>
      </w:r>
      <w:proofErr w:type="spellEnd"/>
      <w:r>
        <w:t xml:space="preserve"> </w:t>
      </w:r>
      <w:proofErr w:type="spellStart"/>
      <w:r>
        <w:t>لشاشة</w:t>
      </w:r>
      <w:proofErr w:type="spellEnd"/>
      <w:r>
        <w:t xml:space="preserve"> </w:t>
      </w:r>
      <w:proofErr w:type="spellStart"/>
      <w:r>
        <w:t>مرتجع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استلام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بضاعة</w:t>
      </w:r>
      <w:proofErr w:type="spellEnd"/>
      <w:r>
        <w:t xml:space="preserve"> </w:t>
      </w:r>
      <w:proofErr w:type="spellStart"/>
      <w:r>
        <w:t>بالطريق</w:t>
      </w:r>
      <w:proofErr w:type="spellEnd"/>
    </w:p>
    <w:p w14:paraId="71C6254E" w14:textId="77777777" w:rsidR="00953F03" w:rsidRDefault="00953F03"/>
    <w:p w14:paraId="599228E1" w14:textId="77777777" w:rsidR="00953F03" w:rsidRDefault="00000000">
      <w:r>
        <w:t>──────────────────────────────</w:t>
      </w:r>
    </w:p>
    <w:p w14:paraId="57373034" w14:textId="77777777" w:rsidR="00953F03" w:rsidRDefault="00953F03"/>
    <w:p w14:paraId="7B412D61" w14:textId="77777777" w:rsidR="00953F03" w:rsidRDefault="00000000">
      <w:pPr>
        <w:pStyle w:val="Heading2"/>
      </w:pPr>
      <w:r>
        <w:t>README</w:t>
      </w:r>
    </w:p>
    <w:p w14:paraId="0E76D110" w14:textId="5C87061E" w:rsidR="00953F03" w:rsidRDefault="00953F03">
      <w:pPr>
        <w:jc w:val="center"/>
      </w:pPr>
    </w:p>
    <w:p w14:paraId="7F3EF8CC" w14:textId="77777777" w:rsidR="00953F03" w:rsidRDefault="00000000">
      <w:pPr>
        <w:pStyle w:val="Heading1"/>
        <w:jc w:val="center"/>
      </w:pPr>
      <w:proofErr w:type="spellStart"/>
      <w:r>
        <w:lastRenderedPageBreak/>
        <w:t>فاتورة</w:t>
      </w:r>
      <w:proofErr w:type="spellEnd"/>
      <w:r>
        <w:t xml:space="preserve"> </w:t>
      </w:r>
      <w:proofErr w:type="spellStart"/>
      <w:r>
        <w:t>مشتريات</w:t>
      </w:r>
      <w:proofErr w:type="spellEnd"/>
      <w:r>
        <w:t xml:space="preserve"> </w:t>
      </w:r>
      <w:proofErr w:type="spellStart"/>
      <w:r>
        <w:t>بضاعة</w:t>
      </w:r>
      <w:proofErr w:type="spellEnd"/>
      <w:r>
        <w:t xml:space="preserve"> </w:t>
      </w:r>
      <w:proofErr w:type="spellStart"/>
      <w:r>
        <w:t>بالطريق</w:t>
      </w:r>
      <w:proofErr w:type="spellEnd"/>
      <w:r>
        <w:t xml:space="preserve"> </w:t>
      </w:r>
      <w:proofErr w:type="spellStart"/>
      <w:r>
        <w:t>نقدًا</w:t>
      </w:r>
      <w:proofErr w:type="spellEnd"/>
    </w:p>
    <w:p w14:paraId="2DDBADD6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5FA8AAA8" w14:textId="77777777" w:rsidR="00953F03" w:rsidRDefault="00000000">
      <w:proofErr w:type="spellStart"/>
      <w:r>
        <w:t>شاشة</w:t>
      </w:r>
      <w:proofErr w:type="spellEnd"/>
      <w:r>
        <w:t xml:space="preserve"> </w:t>
      </w:r>
      <w:proofErr w:type="spellStart"/>
      <w:r>
        <w:t>إنشاء</w:t>
      </w:r>
      <w:proofErr w:type="spellEnd"/>
      <w:r>
        <w:t xml:space="preserve"> </w:t>
      </w:r>
      <w:proofErr w:type="spellStart"/>
      <w:r>
        <w:t>وإدارة</w:t>
      </w:r>
      <w:proofErr w:type="spellEnd"/>
      <w:r>
        <w:t xml:space="preserve">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مشتريات</w:t>
      </w:r>
      <w:proofErr w:type="spellEnd"/>
      <w:r>
        <w:t xml:space="preserve"> </w:t>
      </w:r>
      <w:proofErr w:type="spellStart"/>
      <w:r>
        <w:t>البضاعة</w:t>
      </w:r>
      <w:proofErr w:type="spellEnd"/>
      <w:r>
        <w:t xml:space="preserve"> </w:t>
      </w:r>
      <w:proofErr w:type="spellStart"/>
      <w:r>
        <w:t>بالطريق</w:t>
      </w:r>
      <w:proofErr w:type="spellEnd"/>
      <w:r>
        <w:t xml:space="preserve"> </w:t>
      </w:r>
      <w:proofErr w:type="spellStart"/>
      <w:r>
        <w:t>نقداً</w:t>
      </w:r>
      <w:proofErr w:type="spellEnd"/>
      <w:r>
        <w:t>.</w:t>
      </w:r>
    </w:p>
    <w:p w14:paraId="64A7C68C" w14:textId="77777777" w:rsidR="00953F03" w:rsidRDefault="00000000">
      <w:pPr>
        <w:pStyle w:val="Heading2"/>
      </w:pPr>
      <w:proofErr w:type="spellStart"/>
      <w:r>
        <w:t>المميزات</w:t>
      </w:r>
      <w:proofErr w:type="spellEnd"/>
    </w:p>
    <w:p w14:paraId="1378C8B2" w14:textId="77777777" w:rsidR="00953F03" w:rsidRDefault="00000000">
      <w:pPr>
        <w:pStyle w:val="ListBullet"/>
      </w:pPr>
      <w:proofErr w:type="spellStart"/>
      <w:r>
        <w:t>إنشاء</w:t>
      </w:r>
      <w:proofErr w:type="spellEnd"/>
      <w:r>
        <w:t xml:space="preserve">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مشتريات</w:t>
      </w:r>
      <w:proofErr w:type="spellEnd"/>
      <w:r>
        <w:t xml:space="preserve"> </w:t>
      </w:r>
      <w:proofErr w:type="spellStart"/>
      <w:r>
        <w:t>بضاعة</w:t>
      </w:r>
      <w:proofErr w:type="spellEnd"/>
      <w:r>
        <w:t xml:space="preserve"> </w:t>
      </w:r>
      <w:proofErr w:type="spellStart"/>
      <w:r>
        <w:t>بالطريق</w:t>
      </w:r>
      <w:proofErr w:type="spellEnd"/>
      <w:r>
        <w:t xml:space="preserve"> </w:t>
      </w:r>
      <w:proofErr w:type="spellStart"/>
      <w:r>
        <w:t>نقداً</w:t>
      </w:r>
      <w:proofErr w:type="spellEnd"/>
    </w:p>
    <w:p w14:paraId="1BB8145B" w14:textId="77777777" w:rsidR="00953F03" w:rsidRDefault="00000000">
      <w:pPr>
        <w:pStyle w:val="ListBullet"/>
      </w:pPr>
      <w:proofErr w:type="spellStart"/>
      <w:r>
        <w:t>تحديد</w:t>
      </w:r>
      <w:proofErr w:type="spellEnd"/>
      <w:r>
        <w:t xml:space="preserve"> </w:t>
      </w:r>
      <w:proofErr w:type="spellStart"/>
      <w:r>
        <w:t>الأصناف</w:t>
      </w:r>
      <w:proofErr w:type="spellEnd"/>
      <w:r>
        <w:t xml:space="preserve"> </w:t>
      </w:r>
      <w:proofErr w:type="spellStart"/>
      <w:r>
        <w:t>والكميات</w:t>
      </w:r>
      <w:proofErr w:type="spellEnd"/>
    </w:p>
    <w:p w14:paraId="7FF1A9AB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شروط</w:t>
      </w:r>
      <w:proofErr w:type="spellEnd"/>
      <w:r>
        <w:t xml:space="preserve"> </w:t>
      </w:r>
      <w:proofErr w:type="spellStart"/>
      <w:r>
        <w:t>الدفع</w:t>
      </w:r>
      <w:proofErr w:type="spellEnd"/>
      <w:r>
        <w:t xml:space="preserve"> </w:t>
      </w:r>
      <w:proofErr w:type="spellStart"/>
      <w:r>
        <w:t>النقدي</w:t>
      </w:r>
      <w:proofErr w:type="spellEnd"/>
    </w:p>
    <w:p w14:paraId="7506F151" w14:textId="77777777" w:rsidR="00953F03" w:rsidRDefault="00000000">
      <w:pPr>
        <w:pStyle w:val="ListBullet"/>
      </w:pPr>
      <w:proofErr w:type="spellStart"/>
      <w:r>
        <w:t>تتبع</w:t>
      </w:r>
      <w:proofErr w:type="spellEnd"/>
      <w:r>
        <w:t xml:space="preserve"> </w:t>
      </w:r>
      <w:proofErr w:type="spellStart"/>
      <w:r>
        <w:t>البضاعة</w:t>
      </w:r>
      <w:proofErr w:type="spellEnd"/>
      <w:r>
        <w:t xml:space="preserve"> </w:t>
      </w:r>
      <w:proofErr w:type="spellStart"/>
      <w:r>
        <w:t>بالطريق</w:t>
      </w:r>
      <w:proofErr w:type="spellEnd"/>
    </w:p>
    <w:p w14:paraId="2664955B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المدفوعات</w:t>
      </w:r>
      <w:proofErr w:type="spellEnd"/>
    </w:p>
    <w:p w14:paraId="7BC2914E" w14:textId="77777777" w:rsidR="00953F03" w:rsidRDefault="00000000">
      <w:pPr>
        <w:pStyle w:val="Heading2"/>
      </w:pPr>
      <w:proofErr w:type="spellStart"/>
      <w:r>
        <w:t>الملفات</w:t>
      </w:r>
      <w:proofErr w:type="spellEnd"/>
    </w:p>
    <w:p w14:paraId="724D67F3" w14:textId="77777777" w:rsidR="00953F03" w:rsidRDefault="00000000">
      <w:pPr>
        <w:pStyle w:val="ListBullet"/>
      </w:pPr>
      <w:r>
        <w:t>`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مشتريات</w:t>
      </w:r>
      <w:proofErr w:type="spellEnd"/>
      <w:r>
        <w:t xml:space="preserve"> </w:t>
      </w:r>
      <w:proofErr w:type="spellStart"/>
      <w:r>
        <w:t>بضاعة</w:t>
      </w:r>
      <w:proofErr w:type="spellEnd"/>
      <w:r>
        <w:t xml:space="preserve"> </w:t>
      </w:r>
      <w:proofErr w:type="spellStart"/>
      <w:r>
        <w:t>بالطريق</w:t>
      </w:r>
      <w:proofErr w:type="spellEnd"/>
      <w:r>
        <w:t xml:space="preserve"> نقدًا.md` - </w:t>
      </w:r>
      <w:proofErr w:type="spellStart"/>
      <w:r>
        <w:t>دليل</w:t>
      </w:r>
      <w:proofErr w:type="spellEnd"/>
      <w:r>
        <w:t xml:space="preserve"> </w:t>
      </w:r>
      <w:proofErr w:type="spellStart"/>
      <w:r>
        <w:t>المستخدم</w:t>
      </w:r>
      <w:proofErr w:type="spellEnd"/>
      <w:r>
        <w:t xml:space="preserve"> </w:t>
      </w:r>
      <w:proofErr w:type="spellStart"/>
      <w:r>
        <w:t>لشاشة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مشتريات</w:t>
      </w:r>
      <w:proofErr w:type="spellEnd"/>
      <w:r>
        <w:t xml:space="preserve"> </w:t>
      </w:r>
      <w:proofErr w:type="spellStart"/>
      <w:r>
        <w:t>بضاعة</w:t>
      </w:r>
      <w:proofErr w:type="spellEnd"/>
      <w:r>
        <w:t xml:space="preserve"> </w:t>
      </w:r>
      <w:proofErr w:type="spellStart"/>
      <w:r>
        <w:t>بالطريق</w:t>
      </w:r>
      <w:proofErr w:type="spellEnd"/>
      <w:r>
        <w:t xml:space="preserve"> </w:t>
      </w:r>
      <w:proofErr w:type="spellStart"/>
      <w:r>
        <w:t>نقداً</w:t>
      </w:r>
      <w:proofErr w:type="spellEnd"/>
    </w:p>
    <w:p w14:paraId="1E99D6D5" w14:textId="77777777" w:rsidR="00953F03" w:rsidRDefault="00953F03"/>
    <w:p w14:paraId="0ED35F1B" w14:textId="77777777" w:rsidR="00953F03" w:rsidRDefault="00000000">
      <w:r>
        <w:t>──────────────────────────────</w:t>
      </w:r>
    </w:p>
    <w:p w14:paraId="5DF44B59" w14:textId="77777777" w:rsidR="00953F03" w:rsidRDefault="00953F03"/>
    <w:p w14:paraId="7FFB8C8A" w14:textId="77777777" w:rsidR="00953F03" w:rsidRDefault="00000000">
      <w:pPr>
        <w:pStyle w:val="Heading2"/>
      </w:pPr>
      <w:r>
        <w:t>README</w:t>
      </w:r>
    </w:p>
    <w:p w14:paraId="704B89F5" w14:textId="43028637" w:rsidR="00953F03" w:rsidRDefault="00953F03">
      <w:pPr>
        <w:jc w:val="center"/>
      </w:pPr>
    </w:p>
    <w:p w14:paraId="1CF87790" w14:textId="77777777" w:rsidR="00953F03" w:rsidRDefault="00000000">
      <w:pPr>
        <w:pStyle w:val="Heading1"/>
        <w:jc w:val="center"/>
      </w:pPr>
      <w:proofErr w:type="spellStart"/>
      <w:r>
        <w:t>استلام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بضاعة</w:t>
      </w:r>
      <w:proofErr w:type="spellEnd"/>
      <w:r>
        <w:t xml:space="preserve"> </w:t>
      </w:r>
      <w:proofErr w:type="spellStart"/>
      <w:r>
        <w:t>بالطريق</w:t>
      </w:r>
      <w:proofErr w:type="spellEnd"/>
    </w:p>
    <w:p w14:paraId="030F9706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08216E24" w14:textId="77777777" w:rsidR="00953F03" w:rsidRDefault="00000000">
      <w:proofErr w:type="spellStart"/>
      <w:r>
        <w:t>شاشة</w:t>
      </w:r>
      <w:proofErr w:type="spellEnd"/>
      <w:r>
        <w:t xml:space="preserve"> </w:t>
      </w:r>
      <w:proofErr w:type="spellStart"/>
      <w:r>
        <w:t>إنشاء</w:t>
      </w:r>
      <w:proofErr w:type="spellEnd"/>
      <w:r>
        <w:t xml:space="preserve"> </w:t>
      </w:r>
      <w:proofErr w:type="spellStart"/>
      <w:r>
        <w:t>وإدارة</w:t>
      </w:r>
      <w:proofErr w:type="spellEnd"/>
      <w:r>
        <w:t xml:space="preserve"> </w:t>
      </w:r>
      <w:proofErr w:type="spellStart"/>
      <w:r>
        <w:t>استلام</w:t>
      </w:r>
      <w:proofErr w:type="spellEnd"/>
      <w:r>
        <w:t xml:space="preserve"> </w:t>
      </w:r>
      <w:proofErr w:type="spellStart"/>
      <w:r>
        <w:t>البضاعة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البضاعة</w:t>
      </w:r>
      <w:proofErr w:type="spellEnd"/>
      <w:r>
        <w:t xml:space="preserve"> </w:t>
      </w:r>
      <w:proofErr w:type="spellStart"/>
      <w:r>
        <w:t>بالطريق</w:t>
      </w:r>
      <w:proofErr w:type="spellEnd"/>
      <w:r>
        <w:t>.</w:t>
      </w:r>
    </w:p>
    <w:p w14:paraId="058B0DF6" w14:textId="77777777" w:rsidR="00953F03" w:rsidRDefault="00000000">
      <w:pPr>
        <w:pStyle w:val="Heading2"/>
      </w:pPr>
      <w:proofErr w:type="spellStart"/>
      <w:r>
        <w:t>المميزات</w:t>
      </w:r>
      <w:proofErr w:type="spellEnd"/>
    </w:p>
    <w:p w14:paraId="42A34749" w14:textId="77777777" w:rsidR="00953F03" w:rsidRDefault="00000000">
      <w:pPr>
        <w:pStyle w:val="ListBullet"/>
      </w:pPr>
      <w:proofErr w:type="spellStart"/>
      <w:r>
        <w:t>إنشاء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استلام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البضاعة</w:t>
      </w:r>
      <w:proofErr w:type="spellEnd"/>
      <w:r>
        <w:t xml:space="preserve"> </w:t>
      </w:r>
      <w:proofErr w:type="spellStart"/>
      <w:r>
        <w:t>بالطريق</w:t>
      </w:r>
      <w:proofErr w:type="spellEnd"/>
    </w:p>
    <w:p w14:paraId="0CF29D8F" w14:textId="77777777" w:rsidR="00953F03" w:rsidRDefault="00000000">
      <w:pPr>
        <w:pStyle w:val="ListBullet"/>
      </w:pPr>
      <w:proofErr w:type="spellStart"/>
      <w:r>
        <w:t>تحديد</w:t>
      </w:r>
      <w:proofErr w:type="spellEnd"/>
      <w:r>
        <w:t xml:space="preserve"> </w:t>
      </w:r>
      <w:proofErr w:type="spellStart"/>
      <w:r>
        <w:t>الكميات</w:t>
      </w:r>
      <w:proofErr w:type="spellEnd"/>
      <w:r>
        <w:t xml:space="preserve"> </w:t>
      </w:r>
      <w:proofErr w:type="spellStart"/>
      <w:r>
        <w:t>المستلمة</w:t>
      </w:r>
      <w:proofErr w:type="spellEnd"/>
    </w:p>
    <w:p w14:paraId="529321F5" w14:textId="77777777" w:rsidR="00953F03" w:rsidRDefault="00000000">
      <w:pPr>
        <w:pStyle w:val="ListBullet"/>
      </w:pPr>
      <w:proofErr w:type="spellStart"/>
      <w:r>
        <w:t>فحص</w:t>
      </w:r>
      <w:proofErr w:type="spellEnd"/>
      <w:r>
        <w:t xml:space="preserve"> </w:t>
      </w:r>
      <w:proofErr w:type="spellStart"/>
      <w:r>
        <w:t>جودة</w:t>
      </w:r>
      <w:proofErr w:type="spellEnd"/>
      <w:r>
        <w:t xml:space="preserve"> </w:t>
      </w:r>
      <w:proofErr w:type="spellStart"/>
      <w:r>
        <w:t>البضائع</w:t>
      </w:r>
      <w:proofErr w:type="spellEnd"/>
    </w:p>
    <w:p w14:paraId="718A97E1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المخزون</w:t>
      </w:r>
      <w:proofErr w:type="spellEnd"/>
    </w:p>
    <w:p w14:paraId="6CF197CF" w14:textId="77777777" w:rsidR="00953F03" w:rsidRDefault="00000000">
      <w:pPr>
        <w:pStyle w:val="ListBullet"/>
      </w:pPr>
      <w:proofErr w:type="spellStart"/>
      <w:r>
        <w:t>تتبع</w:t>
      </w:r>
      <w:proofErr w:type="spellEnd"/>
      <w:r>
        <w:t xml:space="preserve"> </w:t>
      </w:r>
      <w:proofErr w:type="spellStart"/>
      <w:r>
        <w:t>الاستلام</w:t>
      </w:r>
      <w:proofErr w:type="spellEnd"/>
    </w:p>
    <w:p w14:paraId="0B59D0D2" w14:textId="77777777" w:rsidR="00953F03" w:rsidRDefault="00000000">
      <w:pPr>
        <w:pStyle w:val="Heading2"/>
      </w:pPr>
      <w:proofErr w:type="spellStart"/>
      <w:r>
        <w:t>الملفات</w:t>
      </w:r>
      <w:proofErr w:type="spellEnd"/>
    </w:p>
    <w:p w14:paraId="0FACBC11" w14:textId="77777777" w:rsidR="00953F03" w:rsidRDefault="00000000">
      <w:pPr>
        <w:pStyle w:val="ListBullet"/>
      </w:pPr>
      <w:r>
        <w:t>`</w:t>
      </w:r>
      <w:proofErr w:type="spellStart"/>
      <w:r>
        <w:t>استلام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بضاعة</w:t>
      </w:r>
      <w:proofErr w:type="spellEnd"/>
      <w:r>
        <w:t xml:space="preserve"> بالطريق.md` - </w:t>
      </w:r>
      <w:proofErr w:type="spellStart"/>
      <w:r>
        <w:t>دليل</w:t>
      </w:r>
      <w:proofErr w:type="spellEnd"/>
      <w:r>
        <w:t xml:space="preserve"> </w:t>
      </w:r>
      <w:proofErr w:type="spellStart"/>
      <w:r>
        <w:t>المستخدم</w:t>
      </w:r>
      <w:proofErr w:type="spellEnd"/>
      <w:r>
        <w:t xml:space="preserve"> </w:t>
      </w:r>
      <w:proofErr w:type="spellStart"/>
      <w:r>
        <w:t>لشاشة</w:t>
      </w:r>
      <w:proofErr w:type="spellEnd"/>
      <w:r>
        <w:t xml:space="preserve"> </w:t>
      </w:r>
      <w:proofErr w:type="spellStart"/>
      <w:r>
        <w:t>استلام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بضاعة</w:t>
      </w:r>
      <w:proofErr w:type="spellEnd"/>
      <w:r>
        <w:t xml:space="preserve"> </w:t>
      </w:r>
      <w:proofErr w:type="spellStart"/>
      <w:r>
        <w:t>بالطريق</w:t>
      </w:r>
      <w:proofErr w:type="spellEnd"/>
    </w:p>
    <w:p w14:paraId="70B79F5B" w14:textId="77777777" w:rsidR="00953F03" w:rsidRDefault="00953F03"/>
    <w:p w14:paraId="4F695554" w14:textId="77777777" w:rsidR="00953F03" w:rsidRDefault="00000000">
      <w:r>
        <w:t>──────────────────────────────</w:t>
      </w:r>
    </w:p>
    <w:p w14:paraId="16FB4751" w14:textId="77777777" w:rsidR="00953F03" w:rsidRDefault="00953F03"/>
    <w:p w14:paraId="40EBB30F" w14:textId="77777777" w:rsidR="00953F03" w:rsidRDefault="00000000">
      <w:pPr>
        <w:pStyle w:val="Heading2"/>
      </w:pPr>
      <w:r>
        <w:lastRenderedPageBreak/>
        <w:t>README</w:t>
      </w:r>
    </w:p>
    <w:p w14:paraId="2D412EFA" w14:textId="52E3B33D" w:rsidR="00953F03" w:rsidRDefault="00953F03">
      <w:pPr>
        <w:jc w:val="center"/>
      </w:pPr>
    </w:p>
    <w:p w14:paraId="38B3EF35" w14:textId="77777777" w:rsidR="00953F03" w:rsidRDefault="00000000">
      <w:pPr>
        <w:pStyle w:val="Heading1"/>
        <w:jc w:val="center"/>
      </w:pPr>
      <w:proofErr w:type="spellStart"/>
      <w:r>
        <w:t>فاتورة</w:t>
      </w:r>
      <w:proofErr w:type="spellEnd"/>
      <w:r>
        <w:t xml:space="preserve"> </w:t>
      </w:r>
      <w:proofErr w:type="spellStart"/>
      <w:r>
        <w:t>مشتريات</w:t>
      </w:r>
      <w:proofErr w:type="spellEnd"/>
      <w:r>
        <w:t xml:space="preserve"> </w:t>
      </w:r>
      <w:proofErr w:type="spellStart"/>
      <w:r>
        <w:t>مرحلية</w:t>
      </w:r>
      <w:proofErr w:type="spellEnd"/>
    </w:p>
    <w:p w14:paraId="69EC9B8B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351814CA" w14:textId="77777777" w:rsidR="00953F03" w:rsidRDefault="00000000">
      <w:proofErr w:type="spellStart"/>
      <w:r>
        <w:t>شاشة</w:t>
      </w:r>
      <w:proofErr w:type="spellEnd"/>
      <w:r>
        <w:t xml:space="preserve"> </w:t>
      </w:r>
      <w:proofErr w:type="spellStart"/>
      <w:r>
        <w:t>إنشاء</w:t>
      </w:r>
      <w:proofErr w:type="spellEnd"/>
      <w:r>
        <w:t xml:space="preserve"> </w:t>
      </w:r>
      <w:proofErr w:type="spellStart"/>
      <w:r>
        <w:t>وإدارة</w:t>
      </w:r>
      <w:proofErr w:type="spellEnd"/>
      <w:r>
        <w:t xml:space="preserve">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المشتريات</w:t>
      </w:r>
      <w:proofErr w:type="spellEnd"/>
      <w:r>
        <w:t xml:space="preserve"> </w:t>
      </w:r>
      <w:proofErr w:type="spellStart"/>
      <w:r>
        <w:t>المرحلية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الاتفاقيات</w:t>
      </w:r>
      <w:proofErr w:type="spellEnd"/>
      <w:r>
        <w:t>.</w:t>
      </w:r>
    </w:p>
    <w:p w14:paraId="77E2556F" w14:textId="77777777" w:rsidR="00953F03" w:rsidRDefault="00000000">
      <w:pPr>
        <w:pStyle w:val="Heading2"/>
      </w:pPr>
      <w:proofErr w:type="spellStart"/>
      <w:r>
        <w:t>المميزات</w:t>
      </w:r>
      <w:proofErr w:type="spellEnd"/>
    </w:p>
    <w:p w14:paraId="40F46B2D" w14:textId="77777777" w:rsidR="00953F03" w:rsidRDefault="00000000">
      <w:pPr>
        <w:pStyle w:val="ListBullet"/>
      </w:pPr>
      <w:proofErr w:type="spellStart"/>
      <w:r>
        <w:t>إنشاء</w:t>
      </w:r>
      <w:proofErr w:type="spellEnd"/>
      <w:r>
        <w:t xml:space="preserve">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مشتريات</w:t>
      </w:r>
      <w:proofErr w:type="spellEnd"/>
      <w:r>
        <w:t xml:space="preserve"> </w:t>
      </w:r>
      <w:proofErr w:type="spellStart"/>
      <w:r>
        <w:t>مرحلية</w:t>
      </w:r>
      <w:proofErr w:type="spellEnd"/>
    </w:p>
    <w:p w14:paraId="7BC06DBE" w14:textId="77777777" w:rsidR="00953F03" w:rsidRDefault="00000000">
      <w:pPr>
        <w:pStyle w:val="ListBullet"/>
      </w:pPr>
      <w:proofErr w:type="spellStart"/>
      <w:r>
        <w:t>ربط</w:t>
      </w:r>
      <w:proofErr w:type="spellEnd"/>
      <w:r>
        <w:t xml:space="preserve"> </w:t>
      </w:r>
      <w:proofErr w:type="spellStart"/>
      <w:r>
        <w:t>الفواتير</w:t>
      </w:r>
      <w:proofErr w:type="spellEnd"/>
      <w:r>
        <w:t xml:space="preserve"> </w:t>
      </w:r>
      <w:proofErr w:type="spellStart"/>
      <w:r>
        <w:t>بالاتفاقيات</w:t>
      </w:r>
      <w:proofErr w:type="spellEnd"/>
    </w:p>
    <w:p w14:paraId="203F0E68" w14:textId="77777777" w:rsidR="00953F03" w:rsidRDefault="00000000">
      <w:pPr>
        <w:pStyle w:val="ListBullet"/>
      </w:pPr>
      <w:proofErr w:type="spellStart"/>
      <w:r>
        <w:t>تحديد</w:t>
      </w:r>
      <w:proofErr w:type="spellEnd"/>
      <w:r>
        <w:t xml:space="preserve"> </w:t>
      </w:r>
      <w:proofErr w:type="spellStart"/>
      <w:r>
        <w:t>الكميات</w:t>
      </w:r>
      <w:proofErr w:type="spellEnd"/>
      <w:r>
        <w:t xml:space="preserve"> </w:t>
      </w:r>
      <w:proofErr w:type="spellStart"/>
      <w:r>
        <w:t>والأسعار</w:t>
      </w:r>
      <w:proofErr w:type="spellEnd"/>
    </w:p>
    <w:p w14:paraId="2E187357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شروط</w:t>
      </w:r>
      <w:proofErr w:type="spellEnd"/>
      <w:r>
        <w:t xml:space="preserve"> </w:t>
      </w:r>
      <w:proofErr w:type="spellStart"/>
      <w:r>
        <w:t>الدفع</w:t>
      </w:r>
      <w:proofErr w:type="spellEnd"/>
    </w:p>
    <w:p w14:paraId="7B0D95FC" w14:textId="77777777" w:rsidR="00953F03" w:rsidRDefault="00000000">
      <w:pPr>
        <w:pStyle w:val="ListBullet"/>
      </w:pPr>
      <w:proofErr w:type="spellStart"/>
      <w:r>
        <w:t>تتبع</w:t>
      </w:r>
      <w:proofErr w:type="spellEnd"/>
      <w:r>
        <w:t xml:space="preserve"> </w:t>
      </w:r>
      <w:proofErr w:type="spellStart"/>
      <w:r>
        <w:t>الفواتير</w:t>
      </w:r>
      <w:proofErr w:type="spellEnd"/>
      <w:r>
        <w:t xml:space="preserve"> </w:t>
      </w:r>
      <w:proofErr w:type="spellStart"/>
      <w:r>
        <w:t>المرحلية</w:t>
      </w:r>
      <w:proofErr w:type="spellEnd"/>
    </w:p>
    <w:p w14:paraId="533FEC64" w14:textId="77777777" w:rsidR="00953F03" w:rsidRDefault="00000000">
      <w:pPr>
        <w:pStyle w:val="Heading2"/>
      </w:pPr>
      <w:proofErr w:type="spellStart"/>
      <w:r>
        <w:t>الملفات</w:t>
      </w:r>
      <w:proofErr w:type="spellEnd"/>
    </w:p>
    <w:p w14:paraId="565C9E4E" w14:textId="77777777" w:rsidR="00953F03" w:rsidRDefault="00000000">
      <w:pPr>
        <w:pStyle w:val="ListBullet"/>
      </w:pPr>
      <w:r>
        <w:t>`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مشتريات</w:t>
      </w:r>
      <w:proofErr w:type="spellEnd"/>
      <w:r>
        <w:t xml:space="preserve"> مرحلية.md` - </w:t>
      </w:r>
      <w:proofErr w:type="spellStart"/>
      <w:r>
        <w:t>دليل</w:t>
      </w:r>
      <w:proofErr w:type="spellEnd"/>
      <w:r>
        <w:t xml:space="preserve"> </w:t>
      </w:r>
      <w:proofErr w:type="spellStart"/>
      <w:r>
        <w:t>المستخدم</w:t>
      </w:r>
      <w:proofErr w:type="spellEnd"/>
      <w:r>
        <w:t xml:space="preserve"> </w:t>
      </w:r>
      <w:proofErr w:type="spellStart"/>
      <w:r>
        <w:t>لشاشة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المشتريات</w:t>
      </w:r>
      <w:proofErr w:type="spellEnd"/>
      <w:r>
        <w:t xml:space="preserve"> </w:t>
      </w:r>
      <w:proofErr w:type="spellStart"/>
      <w:r>
        <w:t>المرحلية</w:t>
      </w:r>
      <w:proofErr w:type="spellEnd"/>
    </w:p>
    <w:p w14:paraId="3A31F858" w14:textId="77777777" w:rsidR="00953F03" w:rsidRDefault="00953F03"/>
    <w:p w14:paraId="2A1111ED" w14:textId="77777777" w:rsidR="00953F03" w:rsidRDefault="00000000">
      <w:r>
        <w:t>──────────────────────────────</w:t>
      </w:r>
    </w:p>
    <w:p w14:paraId="6BE96F49" w14:textId="77777777" w:rsidR="00953F03" w:rsidRDefault="00953F03"/>
    <w:p w14:paraId="755F3A94" w14:textId="77777777" w:rsidR="00953F03" w:rsidRDefault="00000000">
      <w:pPr>
        <w:pStyle w:val="Heading2"/>
      </w:pPr>
      <w:r>
        <w:t>README</w:t>
      </w:r>
    </w:p>
    <w:p w14:paraId="615731BB" w14:textId="045FFB0A" w:rsidR="00953F03" w:rsidRDefault="00953F03">
      <w:pPr>
        <w:jc w:val="center"/>
      </w:pPr>
    </w:p>
    <w:p w14:paraId="691BB769" w14:textId="77777777" w:rsidR="00953F03" w:rsidRDefault="00000000">
      <w:pPr>
        <w:pStyle w:val="Heading1"/>
        <w:jc w:val="center"/>
      </w:pPr>
      <w:proofErr w:type="spellStart"/>
      <w:r>
        <w:t>مرتجع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بيان</w:t>
      </w:r>
      <w:proofErr w:type="spellEnd"/>
      <w:r>
        <w:t xml:space="preserve"> </w:t>
      </w:r>
      <w:proofErr w:type="spellStart"/>
      <w:r>
        <w:t>استلام</w:t>
      </w:r>
      <w:proofErr w:type="spellEnd"/>
    </w:p>
    <w:p w14:paraId="6758273C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3BE61ECF" w14:textId="77777777" w:rsidR="00953F03" w:rsidRDefault="00000000">
      <w:proofErr w:type="spellStart"/>
      <w:r>
        <w:t>شاشة</w:t>
      </w:r>
      <w:proofErr w:type="spellEnd"/>
      <w:r>
        <w:t xml:space="preserve"> </w:t>
      </w:r>
      <w:proofErr w:type="spellStart"/>
      <w:r>
        <w:t>إنشاء</w:t>
      </w:r>
      <w:proofErr w:type="spellEnd"/>
      <w:r>
        <w:t xml:space="preserve"> </w:t>
      </w:r>
      <w:proofErr w:type="spellStart"/>
      <w:r>
        <w:t>وإدارة</w:t>
      </w:r>
      <w:proofErr w:type="spellEnd"/>
      <w:r>
        <w:t xml:space="preserve"> </w:t>
      </w:r>
      <w:proofErr w:type="spellStart"/>
      <w:r>
        <w:t>مرتجعات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الاستلام</w:t>
      </w:r>
      <w:proofErr w:type="spellEnd"/>
      <w:r>
        <w:t>.</w:t>
      </w:r>
    </w:p>
    <w:p w14:paraId="0638C844" w14:textId="77777777" w:rsidR="00953F03" w:rsidRDefault="00000000">
      <w:pPr>
        <w:pStyle w:val="Heading2"/>
      </w:pPr>
      <w:proofErr w:type="spellStart"/>
      <w:r>
        <w:t>المميزات</w:t>
      </w:r>
      <w:proofErr w:type="spellEnd"/>
    </w:p>
    <w:p w14:paraId="4B677CBE" w14:textId="77777777" w:rsidR="00953F03" w:rsidRDefault="00000000">
      <w:pPr>
        <w:pStyle w:val="ListBullet"/>
      </w:pPr>
      <w:proofErr w:type="spellStart"/>
      <w:r>
        <w:t>إنشاء</w:t>
      </w:r>
      <w:proofErr w:type="spellEnd"/>
      <w:r>
        <w:t xml:space="preserve"> </w:t>
      </w:r>
      <w:proofErr w:type="spellStart"/>
      <w:r>
        <w:t>مرتجعات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الاستلام</w:t>
      </w:r>
      <w:proofErr w:type="spellEnd"/>
    </w:p>
    <w:p w14:paraId="5C296D06" w14:textId="77777777" w:rsidR="00953F03" w:rsidRDefault="00000000">
      <w:pPr>
        <w:pStyle w:val="ListBullet"/>
      </w:pPr>
      <w:proofErr w:type="spellStart"/>
      <w:r>
        <w:t>تحديد</w:t>
      </w:r>
      <w:proofErr w:type="spellEnd"/>
      <w:r>
        <w:t xml:space="preserve"> </w:t>
      </w:r>
      <w:proofErr w:type="spellStart"/>
      <w:r>
        <w:t>الأصناف</w:t>
      </w:r>
      <w:proofErr w:type="spellEnd"/>
      <w:r>
        <w:t xml:space="preserve"> </w:t>
      </w:r>
      <w:proofErr w:type="spellStart"/>
      <w:r>
        <w:t>المرتجعة</w:t>
      </w:r>
      <w:proofErr w:type="spellEnd"/>
    </w:p>
    <w:p w14:paraId="3C485D84" w14:textId="77777777" w:rsidR="00953F03" w:rsidRDefault="00000000">
      <w:pPr>
        <w:pStyle w:val="ListBullet"/>
      </w:pPr>
      <w:proofErr w:type="spellStart"/>
      <w:r>
        <w:t>حساب</w:t>
      </w:r>
      <w:proofErr w:type="spellEnd"/>
      <w:r>
        <w:t xml:space="preserve"> </w:t>
      </w:r>
      <w:proofErr w:type="spellStart"/>
      <w:r>
        <w:t>المبالغ</w:t>
      </w:r>
      <w:proofErr w:type="spellEnd"/>
      <w:r>
        <w:t xml:space="preserve"> </w:t>
      </w:r>
      <w:proofErr w:type="spellStart"/>
      <w:r>
        <w:t>المستردة</w:t>
      </w:r>
      <w:proofErr w:type="spellEnd"/>
    </w:p>
    <w:p w14:paraId="3F385EBB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شروط</w:t>
      </w:r>
      <w:proofErr w:type="spellEnd"/>
      <w:r>
        <w:t xml:space="preserve"> </w:t>
      </w:r>
      <w:proofErr w:type="spellStart"/>
      <w:r>
        <w:t>الاسترداد</w:t>
      </w:r>
      <w:proofErr w:type="spellEnd"/>
    </w:p>
    <w:p w14:paraId="7096F43D" w14:textId="77777777" w:rsidR="00953F03" w:rsidRDefault="00000000">
      <w:pPr>
        <w:pStyle w:val="ListBullet"/>
      </w:pPr>
      <w:proofErr w:type="spellStart"/>
      <w:r>
        <w:t>تتبع</w:t>
      </w:r>
      <w:proofErr w:type="spellEnd"/>
      <w:r>
        <w:t xml:space="preserve"> </w:t>
      </w:r>
      <w:proofErr w:type="spellStart"/>
      <w:r>
        <w:t>المرتجعات</w:t>
      </w:r>
      <w:proofErr w:type="spellEnd"/>
    </w:p>
    <w:p w14:paraId="6A24ACDD" w14:textId="77777777" w:rsidR="00953F03" w:rsidRDefault="00000000">
      <w:pPr>
        <w:pStyle w:val="Heading2"/>
      </w:pPr>
      <w:proofErr w:type="spellStart"/>
      <w:r>
        <w:t>الملفات</w:t>
      </w:r>
      <w:proofErr w:type="spellEnd"/>
    </w:p>
    <w:p w14:paraId="1C0878EC" w14:textId="77777777" w:rsidR="00953F03" w:rsidRDefault="00000000">
      <w:pPr>
        <w:pStyle w:val="ListBullet"/>
      </w:pPr>
      <w:r>
        <w:t>`</w:t>
      </w:r>
      <w:proofErr w:type="spellStart"/>
      <w:r>
        <w:t>مرتجع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بيان</w:t>
      </w:r>
      <w:proofErr w:type="spellEnd"/>
      <w:r>
        <w:t xml:space="preserve"> استلام.md` - </w:t>
      </w:r>
      <w:proofErr w:type="spellStart"/>
      <w:r>
        <w:t>دليل</w:t>
      </w:r>
      <w:proofErr w:type="spellEnd"/>
      <w:r>
        <w:t xml:space="preserve"> </w:t>
      </w:r>
      <w:proofErr w:type="spellStart"/>
      <w:r>
        <w:t>المستخدم</w:t>
      </w:r>
      <w:proofErr w:type="spellEnd"/>
      <w:r>
        <w:t xml:space="preserve"> </w:t>
      </w:r>
      <w:proofErr w:type="spellStart"/>
      <w:r>
        <w:t>لشاشة</w:t>
      </w:r>
      <w:proofErr w:type="spellEnd"/>
      <w:r>
        <w:t xml:space="preserve"> </w:t>
      </w:r>
      <w:proofErr w:type="spellStart"/>
      <w:r>
        <w:t>مرتجع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بيان</w:t>
      </w:r>
      <w:proofErr w:type="spellEnd"/>
      <w:r>
        <w:t xml:space="preserve"> </w:t>
      </w:r>
      <w:proofErr w:type="spellStart"/>
      <w:r>
        <w:t>الاستلام</w:t>
      </w:r>
      <w:proofErr w:type="spellEnd"/>
    </w:p>
    <w:p w14:paraId="0C13B906" w14:textId="77777777" w:rsidR="00953F03" w:rsidRDefault="00953F03"/>
    <w:p w14:paraId="6BADD300" w14:textId="77777777" w:rsidR="00953F03" w:rsidRDefault="00000000">
      <w:r>
        <w:lastRenderedPageBreak/>
        <w:t>──────────────────────────────</w:t>
      </w:r>
    </w:p>
    <w:p w14:paraId="06848D35" w14:textId="77777777" w:rsidR="00953F03" w:rsidRDefault="00953F03"/>
    <w:p w14:paraId="2629D471" w14:textId="77777777" w:rsidR="00953F03" w:rsidRDefault="00000000">
      <w:pPr>
        <w:pStyle w:val="Heading2"/>
      </w:pPr>
      <w:r>
        <w:t>README</w:t>
      </w:r>
    </w:p>
    <w:p w14:paraId="2DC7B0A5" w14:textId="712E53DF" w:rsidR="00953F03" w:rsidRDefault="00953F03">
      <w:pPr>
        <w:jc w:val="center"/>
      </w:pPr>
    </w:p>
    <w:p w14:paraId="60D06941" w14:textId="77777777" w:rsidR="00953F03" w:rsidRDefault="00000000">
      <w:pPr>
        <w:pStyle w:val="Heading1"/>
        <w:jc w:val="center"/>
      </w:pPr>
      <w:proofErr w:type="spellStart"/>
      <w:r>
        <w:t>اتفاقية</w:t>
      </w:r>
      <w:proofErr w:type="spellEnd"/>
      <w:r>
        <w:t xml:space="preserve"> </w:t>
      </w:r>
      <w:proofErr w:type="spellStart"/>
      <w:r>
        <w:t>شراء</w:t>
      </w:r>
      <w:proofErr w:type="spellEnd"/>
    </w:p>
    <w:p w14:paraId="3662CF1C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07B03F9D" w14:textId="77777777" w:rsidR="00953F03" w:rsidRDefault="00000000">
      <w:proofErr w:type="spellStart"/>
      <w:r>
        <w:t>شاشة</w:t>
      </w:r>
      <w:proofErr w:type="spellEnd"/>
      <w:r>
        <w:t xml:space="preserve"> </w:t>
      </w:r>
      <w:proofErr w:type="spellStart"/>
      <w:r>
        <w:t>إنشاء</w:t>
      </w:r>
      <w:proofErr w:type="spellEnd"/>
      <w:r>
        <w:t xml:space="preserve"> </w:t>
      </w:r>
      <w:proofErr w:type="spellStart"/>
      <w:r>
        <w:t>وإدارة</w:t>
      </w:r>
      <w:proofErr w:type="spellEnd"/>
      <w:r>
        <w:t xml:space="preserve"> </w:t>
      </w:r>
      <w:proofErr w:type="spellStart"/>
      <w:r>
        <w:t>اتفاقيات</w:t>
      </w:r>
      <w:proofErr w:type="spellEnd"/>
      <w:r>
        <w:t xml:space="preserve"> </w:t>
      </w:r>
      <w:proofErr w:type="spellStart"/>
      <w:r>
        <w:t>الشراء</w:t>
      </w:r>
      <w:proofErr w:type="spellEnd"/>
      <w:r>
        <w:t xml:space="preserve"> </w:t>
      </w:r>
      <w:proofErr w:type="spellStart"/>
      <w:r>
        <w:t>مع</w:t>
      </w:r>
      <w:proofErr w:type="spellEnd"/>
      <w:r>
        <w:t xml:space="preserve"> </w:t>
      </w:r>
      <w:proofErr w:type="spellStart"/>
      <w:r>
        <w:t>الموردين</w:t>
      </w:r>
      <w:proofErr w:type="spellEnd"/>
      <w:r>
        <w:t>.</w:t>
      </w:r>
    </w:p>
    <w:p w14:paraId="0F8526BB" w14:textId="77777777" w:rsidR="00953F03" w:rsidRDefault="00000000">
      <w:pPr>
        <w:pStyle w:val="Heading2"/>
      </w:pPr>
      <w:proofErr w:type="spellStart"/>
      <w:r>
        <w:t>المميزات</w:t>
      </w:r>
      <w:proofErr w:type="spellEnd"/>
    </w:p>
    <w:p w14:paraId="022B8C5C" w14:textId="77777777" w:rsidR="00953F03" w:rsidRDefault="00000000">
      <w:pPr>
        <w:pStyle w:val="ListBullet"/>
      </w:pPr>
      <w:proofErr w:type="spellStart"/>
      <w:r>
        <w:t>إنشاء</w:t>
      </w:r>
      <w:proofErr w:type="spellEnd"/>
      <w:r>
        <w:t xml:space="preserve"> </w:t>
      </w:r>
      <w:proofErr w:type="spellStart"/>
      <w:r>
        <w:t>اتفاقيات</w:t>
      </w:r>
      <w:proofErr w:type="spellEnd"/>
      <w:r>
        <w:t xml:space="preserve"> </w:t>
      </w:r>
      <w:proofErr w:type="spellStart"/>
      <w:r>
        <w:t>شراء</w:t>
      </w:r>
      <w:proofErr w:type="spellEnd"/>
      <w:r>
        <w:t xml:space="preserve"> </w:t>
      </w:r>
      <w:proofErr w:type="spellStart"/>
      <w:r>
        <w:t>طويلة</w:t>
      </w:r>
      <w:proofErr w:type="spellEnd"/>
      <w:r>
        <w:t xml:space="preserve"> </w:t>
      </w:r>
      <w:proofErr w:type="spellStart"/>
      <w:r>
        <w:t>المدى</w:t>
      </w:r>
      <w:proofErr w:type="spellEnd"/>
    </w:p>
    <w:p w14:paraId="5BB45048" w14:textId="77777777" w:rsidR="00953F03" w:rsidRDefault="00000000">
      <w:pPr>
        <w:pStyle w:val="ListBullet"/>
      </w:pPr>
      <w:proofErr w:type="spellStart"/>
      <w:r>
        <w:t>تحديد</w:t>
      </w:r>
      <w:proofErr w:type="spellEnd"/>
      <w:r>
        <w:t xml:space="preserve"> </w:t>
      </w:r>
      <w:proofErr w:type="spellStart"/>
      <w:r>
        <w:t>شروط</w:t>
      </w:r>
      <w:proofErr w:type="spellEnd"/>
      <w:r>
        <w:t xml:space="preserve"> </w:t>
      </w:r>
      <w:proofErr w:type="spellStart"/>
      <w:r>
        <w:t>الاتفاقية</w:t>
      </w:r>
      <w:proofErr w:type="spellEnd"/>
    </w:p>
    <w:p w14:paraId="2F78B01A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الكميات</w:t>
      </w:r>
      <w:proofErr w:type="spellEnd"/>
      <w:r>
        <w:t xml:space="preserve"> </w:t>
      </w:r>
      <w:proofErr w:type="spellStart"/>
      <w:r>
        <w:t>والأسعار</w:t>
      </w:r>
      <w:proofErr w:type="spellEnd"/>
    </w:p>
    <w:p w14:paraId="4408AD09" w14:textId="77777777" w:rsidR="00953F03" w:rsidRDefault="00000000">
      <w:pPr>
        <w:pStyle w:val="ListBullet"/>
      </w:pPr>
      <w:proofErr w:type="spellStart"/>
      <w:r>
        <w:t>تتبع</w:t>
      </w:r>
      <w:proofErr w:type="spellEnd"/>
      <w:r>
        <w:t xml:space="preserve"> </w:t>
      </w:r>
      <w:proofErr w:type="spellStart"/>
      <w:r>
        <w:t>تنفيذ</w:t>
      </w:r>
      <w:proofErr w:type="spellEnd"/>
      <w:r>
        <w:t xml:space="preserve"> </w:t>
      </w:r>
      <w:proofErr w:type="spellStart"/>
      <w:r>
        <w:t>الاتفاقية</w:t>
      </w:r>
      <w:proofErr w:type="spellEnd"/>
    </w:p>
    <w:p w14:paraId="1BE31913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التعديلات</w:t>
      </w:r>
      <w:proofErr w:type="spellEnd"/>
    </w:p>
    <w:p w14:paraId="7245A978" w14:textId="77777777" w:rsidR="00953F03" w:rsidRDefault="00000000">
      <w:pPr>
        <w:pStyle w:val="Heading2"/>
      </w:pPr>
      <w:proofErr w:type="spellStart"/>
      <w:r>
        <w:t>الملفات</w:t>
      </w:r>
      <w:proofErr w:type="spellEnd"/>
    </w:p>
    <w:p w14:paraId="758349F1" w14:textId="77777777" w:rsidR="00953F03" w:rsidRDefault="00000000">
      <w:pPr>
        <w:pStyle w:val="ListBullet"/>
      </w:pPr>
      <w:r>
        <w:t>`</w:t>
      </w:r>
      <w:proofErr w:type="spellStart"/>
      <w:r>
        <w:t>اتفاقية</w:t>
      </w:r>
      <w:proofErr w:type="spellEnd"/>
      <w:r>
        <w:t xml:space="preserve"> شراء.md` - </w:t>
      </w:r>
      <w:proofErr w:type="spellStart"/>
      <w:r>
        <w:t>دليل</w:t>
      </w:r>
      <w:proofErr w:type="spellEnd"/>
      <w:r>
        <w:t xml:space="preserve"> </w:t>
      </w:r>
      <w:proofErr w:type="spellStart"/>
      <w:r>
        <w:t>المستخدم</w:t>
      </w:r>
      <w:proofErr w:type="spellEnd"/>
      <w:r>
        <w:t xml:space="preserve"> </w:t>
      </w:r>
      <w:proofErr w:type="spellStart"/>
      <w:r>
        <w:t>لشاشة</w:t>
      </w:r>
      <w:proofErr w:type="spellEnd"/>
      <w:r>
        <w:t xml:space="preserve"> </w:t>
      </w:r>
      <w:proofErr w:type="spellStart"/>
      <w:r>
        <w:t>اتفاقية</w:t>
      </w:r>
      <w:proofErr w:type="spellEnd"/>
      <w:r>
        <w:t xml:space="preserve"> </w:t>
      </w:r>
      <w:proofErr w:type="spellStart"/>
      <w:r>
        <w:t>الشراء</w:t>
      </w:r>
      <w:proofErr w:type="spellEnd"/>
    </w:p>
    <w:p w14:paraId="48B88B3A" w14:textId="77777777" w:rsidR="00953F03" w:rsidRDefault="00953F03"/>
    <w:p w14:paraId="6AC20077" w14:textId="77777777" w:rsidR="00953F03" w:rsidRDefault="00000000">
      <w:r>
        <w:t>──────────────────────────────</w:t>
      </w:r>
    </w:p>
    <w:p w14:paraId="2F98D19D" w14:textId="77777777" w:rsidR="00953F03" w:rsidRDefault="00953F03"/>
    <w:p w14:paraId="14AE3B98" w14:textId="77777777" w:rsidR="00953F03" w:rsidRDefault="00000000">
      <w:pPr>
        <w:pStyle w:val="Heading2"/>
      </w:pPr>
      <w:r>
        <w:t>README</w:t>
      </w:r>
    </w:p>
    <w:p w14:paraId="7B30FB99" w14:textId="1954766B" w:rsidR="00953F03" w:rsidRDefault="00953F03">
      <w:pPr>
        <w:jc w:val="center"/>
      </w:pPr>
    </w:p>
    <w:p w14:paraId="2131246E" w14:textId="77777777" w:rsidR="00953F03" w:rsidRDefault="00000000">
      <w:pPr>
        <w:pStyle w:val="Heading1"/>
        <w:jc w:val="center"/>
      </w:pPr>
      <w:proofErr w:type="spellStart"/>
      <w:r>
        <w:t>بيان</w:t>
      </w:r>
      <w:proofErr w:type="spellEnd"/>
      <w:r>
        <w:t xml:space="preserve"> </w:t>
      </w:r>
      <w:proofErr w:type="spellStart"/>
      <w:r>
        <w:t>استلام</w:t>
      </w:r>
      <w:proofErr w:type="spellEnd"/>
    </w:p>
    <w:p w14:paraId="754F4F92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7EAC9C68" w14:textId="77777777" w:rsidR="00953F03" w:rsidRDefault="00000000">
      <w:proofErr w:type="spellStart"/>
      <w:r>
        <w:t>شاشة</w:t>
      </w:r>
      <w:proofErr w:type="spellEnd"/>
      <w:r>
        <w:t xml:space="preserve"> </w:t>
      </w:r>
      <w:proofErr w:type="spellStart"/>
      <w:r>
        <w:t>إنشاء</w:t>
      </w:r>
      <w:proofErr w:type="spellEnd"/>
      <w:r>
        <w:t xml:space="preserve"> </w:t>
      </w:r>
      <w:proofErr w:type="spellStart"/>
      <w:r>
        <w:t>وإدارة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استلام</w:t>
      </w:r>
      <w:proofErr w:type="spellEnd"/>
      <w:r>
        <w:t xml:space="preserve"> </w:t>
      </w:r>
      <w:proofErr w:type="spellStart"/>
      <w:r>
        <w:t>البضائع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الموردين</w:t>
      </w:r>
      <w:proofErr w:type="spellEnd"/>
      <w:r>
        <w:t>.</w:t>
      </w:r>
    </w:p>
    <w:p w14:paraId="3EF93219" w14:textId="77777777" w:rsidR="00953F03" w:rsidRDefault="00000000">
      <w:pPr>
        <w:pStyle w:val="Heading2"/>
      </w:pPr>
      <w:proofErr w:type="spellStart"/>
      <w:r>
        <w:t>المميزات</w:t>
      </w:r>
      <w:proofErr w:type="spellEnd"/>
    </w:p>
    <w:p w14:paraId="7903CDB5" w14:textId="77777777" w:rsidR="00953F03" w:rsidRDefault="00000000">
      <w:pPr>
        <w:pStyle w:val="ListBullet"/>
      </w:pPr>
      <w:proofErr w:type="spellStart"/>
      <w:r>
        <w:t>إنشاء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استلام</w:t>
      </w:r>
      <w:proofErr w:type="spellEnd"/>
      <w:r>
        <w:t xml:space="preserve"> </w:t>
      </w:r>
      <w:proofErr w:type="spellStart"/>
      <w:r>
        <w:t>البضائع</w:t>
      </w:r>
      <w:proofErr w:type="spellEnd"/>
    </w:p>
    <w:p w14:paraId="21F796C9" w14:textId="77777777" w:rsidR="00953F03" w:rsidRDefault="00000000">
      <w:pPr>
        <w:pStyle w:val="ListBullet"/>
      </w:pPr>
      <w:proofErr w:type="spellStart"/>
      <w:r>
        <w:t>تحديد</w:t>
      </w:r>
      <w:proofErr w:type="spellEnd"/>
      <w:r>
        <w:t xml:space="preserve"> </w:t>
      </w:r>
      <w:proofErr w:type="spellStart"/>
      <w:r>
        <w:t>الكميات</w:t>
      </w:r>
      <w:proofErr w:type="spellEnd"/>
      <w:r>
        <w:t xml:space="preserve"> </w:t>
      </w:r>
      <w:proofErr w:type="spellStart"/>
      <w:r>
        <w:t>المستلمة</w:t>
      </w:r>
      <w:proofErr w:type="spellEnd"/>
    </w:p>
    <w:p w14:paraId="3260646D" w14:textId="77777777" w:rsidR="00953F03" w:rsidRDefault="00000000">
      <w:pPr>
        <w:pStyle w:val="ListBullet"/>
      </w:pPr>
      <w:proofErr w:type="spellStart"/>
      <w:r>
        <w:t>فحص</w:t>
      </w:r>
      <w:proofErr w:type="spellEnd"/>
      <w:r>
        <w:t xml:space="preserve"> </w:t>
      </w:r>
      <w:proofErr w:type="spellStart"/>
      <w:r>
        <w:t>جودة</w:t>
      </w:r>
      <w:proofErr w:type="spellEnd"/>
      <w:r>
        <w:t xml:space="preserve"> </w:t>
      </w:r>
      <w:proofErr w:type="spellStart"/>
      <w:r>
        <w:t>البضائع</w:t>
      </w:r>
      <w:proofErr w:type="spellEnd"/>
    </w:p>
    <w:p w14:paraId="36F98769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المخزون</w:t>
      </w:r>
      <w:proofErr w:type="spellEnd"/>
    </w:p>
    <w:p w14:paraId="1DCC8A82" w14:textId="77777777" w:rsidR="00953F03" w:rsidRDefault="00000000">
      <w:pPr>
        <w:pStyle w:val="ListBullet"/>
      </w:pPr>
      <w:proofErr w:type="spellStart"/>
      <w:r>
        <w:t>تتبع</w:t>
      </w:r>
      <w:proofErr w:type="spellEnd"/>
      <w:r>
        <w:t xml:space="preserve"> </w:t>
      </w:r>
      <w:proofErr w:type="spellStart"/>
      <w:r>
        <w:t>الاستلام</w:t>
      </w:r>
      <w:proofErr w:type="spellEnd"/>
    </w:p>
    <w:p w14:paraId="4AEA5C04" w14:textId="77777777" w:rsidR="00953F03" w:rsidRDefault="00000000">
      <w:pPr>
        <w:pStyle w:val="Heading2"/>
      </w:pPr>
      <w:proofErr w:type="spellStart"/>
      <w:r>
        <w:lastRenderedPageBreak/>
        <w:t>الملفات</w:t>
      </w:r>
      <w:proofErr w:type="spellEnd"/>
    </w:p>
    <w:p w14:paraId="1BD8E789" w14:textId="77777777" w:rsidR="00953F03" w:rsidRDefault="00000000">
      <w:pPr>
        <w:pStyle w:val="ListBullet"/>
      </w:pPr>
      <w:r>
        <w:t>`</w:t>
      </w:r>
      <w:proofErr w:type="spellStart"/>
      <w:r>
        <w:t>بيان</w:t>
      </w:r>
      <w:proofErr w:type="spellEnd"/>
      <w:r>
        <w:t xml:space="preserve"> استلام.md` - </w:t>
      </w:r>
      <w:proofErr w:type="spellStart"/>
      <w:r>
        <w:t>دليل</w:t>
      </w:r>
      <w:proofErr w:type="spellEnd"/>
      <w:r>
        <w:t xml:space="preserve"> </w:t>
      </w:r>
      <w:proofErr w:type="spellStart"/>
      <w:r>
        <w:t>المستخدم</w:t>
      </w:r>
      <w:proofErr w:type="spellEnd"/>
      <w:r>
        <w:t xml:space="preserve"> </w:t>
      </w:r>
      <w:proofErr w:type="spellStart"/>
      <w:r>
        <w:t>لشاشة</w:t>
      </w:r>
      <w:proofErr w:type="spellEnd"/>
      <w:r>
        <w:t xml:space="preserve"> </w:t>
      </w:r>
      <w:proofErr w:type="spellStart"/>
      <w:r>
        <w:t>بيان</w:t>
      </w:r>
      <w:proofErr w:type="spellEnd"/>
      <w:r>
        <w:t xml:space="preserve"> </w:t>
      </w:r>
      <w:proofErr w:type="spellStart"/>
      <w:r>
        <w:t>الاستلام</w:t>
      </w:r>
      <w:proofErr w:type="spellEnd"/>
    </w:p>
    <w:p w14:paraId="6B3743B1" w14:textId="77777777" w:rsidR="00953F03" w:rsidRDefault="00953F03"/>
    <w:p w14:paraId="422CBDBC" w14:textId="77777777" w:rsidR="00953F03" w:rsidRDefault="00000000">
      <w:r>
        <w:t>──────────────────────────────</w:t>
      </w:r>
    </w:p>
    <w:p w14:paraId="4977A672" w14:textId="77777777" w:rsidR="00953F03" w:rsidRDefault="00953F03"/>
    <w:p w14:paraId="0E393264" w14:textId="77777777" w:rsidR="00953F03" w:rsidRDefault="00000000">
      <w:pPr>
        <w:pStyle w:val="Heading2"/>
      </w:pPr>
      <w:r>
        <w:t>README</w:t>
      </w:r>
    </w:p>
    <w:p w14:paraId="434EEB0A" w14:textId="77777777" w:rsidR="00953F03" w:rsidRDefault="00000000">
      <w:pPr>
        <w:pStyle w:val="Heading1"/>
        <w:jc w:val="center"/>
      </w:pPr>
      <w:proofErr w:type="spellStart"/>
      <w:r>
        <w:t>طلب</w:t>
      </w:r>
      <w:proofErr w:type="spellEnd"/>
      <w:r>
        <w:t xml:space="preserve"> </w:t>
      </w:r>
      <w:proofErr w:type="spellStart"/>
      <w:r>
        <w:t>تسعير</w:t>
      </w:r>
      <w:proofErr w:type="spellEnd"/>
      <w:r>
        <w:t xml:space="preserve"> </w:t>
      </w:r>
      <w:proofErr w:type="spellStart"/>
      <w:r>
        <w:t>بضاعة</w:t>
      </w:r>
      <w:proofErr w:type="spellEnd"/>
    </w:p>
    <w:p w14:paraId="459BA7C3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7F7FC877" w14:textId="77777777" w:rsidR="00953F03" w:rsidRDefault="00000000">
      <w:proofErr w:type="spellStart"/>
      <w:r>
        <w:t>شاشة</w:t>
      </w:r>
      <w:proofErr w:type="spellEnd"/>
      <w:r>
        <w:t xml:space="preserve"> </w:t>
      </w:r>
      <w:proofErr w:type="spellStart"/>
      <w:r>
        <w:t>إنشاء</w:t>
      </w:r>
      <w:proofErr w:type="spellEnd"/>
      <w:r>
        <w:t xml:space="preserve"> </w:t>
      </w:r>
      <w:proofErr w:type="spellStart"/>
      <w:r>
        <w:t>وإدارة</w:t>
      </w:r>
      <w:proofErr w:type="spellEnd"/>
      <w:r>
        <w:t xml:space="preserve"> </w:t>
      </w:r>
      <w:proofErr w:type="spellStart"/>
      <w:r>
        <w:t>طلبات</w:t>
      </w:r>
      <w:proofErr w:type="spellEnd"/>
      <w:r>
        <w:t xml:space="preserve"> </w:t>
      </w:r>
      <w:proofErr w:type="spellStart"/>
      <w:r>
        <w:t>تسعير</w:t>
      </w:r>
      <w:proofErr w:type="spellEnd"/>
      <w:r>
        <w:t xml:space="preserve"> </w:t>
      </w:r>
      <w:proofErr w:type="spellStart"/>
      <w:r>
        <w:t>البضاعة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الموردين</w:t>
      </w:r>
      <w:proofErr w:type="spellEnd"/>
      <w:r>
        <w:t>.</w:t>
      </w:r>
    </w:p>
    <w:p w14:paraId="643A7B42" w14:textId="77777777" w:rsidR="00953F03" w:rsidRDefault="00000000">
      <w:pPr>
        <w:pStyle w:val="Heading2"/>
      </w:pPr>
      <w:proofErr w:type="spellStart"/>
      <w:r>
        <w:t>المميزات</w:t>
      </w:r>
      <w:proofErr w:type="spellEnd"/>
    </w:p>
    <w:p w14:paraId="329780BF" w14:textId="77777777" w:rsidR="00953F03" w:rsidRDefault="00000000">
      <w:pPr>
        <w:pStyle w:val="ListBullet"/>
      </w:pPr>
      <w:proofErr w:type="spellStart"/>
      <w:r>
        <w:t>إنشاء</w:t>
      </w:r>
      <w:proofErr w:type="spellEnd"/>
      <w:r>
        <w:t xml:space="preserve"> </w:t>
      </w:r>
      <w:proofErr w:type="spellStart"/>
      <w:r>
        <w:t>طلبات</w:t>
      </w:r>
      <w:proofErr w:type="spellEnd"/>
      <w:r>
        <w:t xml:space="preserve"> </w:t>
      </w:r>
      <w:proofErr w:type="spellStart"/>
      <w:r>
        <w:t>تسعير</w:t>
      </w:r>
      <w:proofErr w:type="spellEnd"/>
      <w:r>
        <w:t xml:space="preserve"> </w:t>
      </w:r>
      <w:proofErr w:type="spellStart"/>
      <w:r>
        <w:t>للبضائع</w:t>
      </w:r>
      <w:proofErr w:type="spellEnd"/>
    </w:p>
    <w:p w14:paraId="7932FD32" w14:textId="77777777" w:rsidR="00953F03" w:rsidRDefault="00000000">
      <w:pPr>
        <w:pStyle w:val="ListBullet"/>
      </w:pPr>
      <w:proofErr w:type="spellStart"/>
      <w:r>
        <w:t>تحديد</w:t>
      </w:r>
      <w:proofErr w:type="spellEnd"/>
      <w:r>
        <w:t xml:space="preserve"> </w:t>
      </w:r>
      <w:proofErr w:type="spellStart"/>
      <w:r>
        <w:t>المواصفات</w:t>
      </w:r>
      <w:proofErr w:type="spellEnd"/>
      <w:r>
        <w:t xml:space="preserve"> </w:t>
      </w:r>
      <w:proofErr w:type="spellStart"/>
      <w:r>
        <w:t>المطلوبة</w:t>
      </w:r>
      <w:proofErr w:type="spellEnd"/>
    </w:p>
    <w:p w14:paraId="342850E4" w14:textId="77777777" w:rsidR="00953F03" w:rsidRDefault="00000000">
      <w:pPr>
        <w:pStyle w:val="ListBullet"/>
      </w:pPr>
      <w:proofErr w:type="spellStart"/>
      <w:r>
        <w:t>إرسال</w:t>
      </w:r>
      <w:proofErr w:type="spellEnd"/>
      <w:r>
        <w:t xml:space="preserve"> </w:t>
      </w:r>
      <w:proofErr w:type="spellStart"/>
      <w:r>
        <w:t>الطلبات</w:t>
      </w:r>
      <w:proofErr w:type="spellEnd"/>
      <w:r>
        <w:t xml:space="preserve"> </w:t>
      </w:r>
      <w:proofErr w:type="spellStart"/>
      <w:r>
        <w:t>للموردين</w:t>
      </w:r>
      <w:proofErr w:type="spellEnd"/>
    </w:p>
    <w:p w14:paraId="09B3F9B2" w14:textId="77777777" w:rsidR="00953F03" w:rsidRDefault="00000000">
      <w:pPr>
        <w:pStyle w:val="ListBullet"/>
      </w:pPr>
      <w:proofErr w:type="spellStart"/>
      <w:r>
        <w:t>مقارنة</w:t>
      </w:r>
      <w:proofErr w:type="spellEnd"/>
      <w:r>
        <w:t xml:space="preserve"> </w:t>
      </w:r>
      <w:proofErr w:type="spellStart"/>
      <w:r>
        <w:t>العروض</w:t>
      </w:r>
      <w:proofErr w:type="spellEnd"/>
      <w:r>
        <w:t xml:space="preserve"> </w:t>
      </w:r>
      <w:proofErr w:type="spellStart"/>
      <w:r>
        <w:t>المقدمة</w:t>
      </w:r>
      <w:proofErr w:type="spellEnd"/>
    </w:p>
    <w:p w14:paraId="587EE459" w14:textId="77777777" w:rsidR="00953F03" w:rsidRDefault="00000000">
      <w:pPr>
        <w:pStyle w:val="ListBullet"/>
      </w:pPr>
      <w:proofErr w:type="spellStart"/>
      <w:r>
        <w:t>اختيار</w:t>
      </w:r>
      <w:proofErr w:type="spellEnd"/>
      <w:r>
        <w:t xml:space="preserve"> </w:t>
      </w:r>
      <w:proofErr w:type="spellStart"/>
      <w:r>
        <w:t>أفضل</w:t>
      </w:r>
      <w:proofErr w:type="spellEnd"/>
      <w:r>
        <w:t xml:space="preserve"> </w:t>
      </w:r>
      <w:proofErr w:type="spellStart"/>
      <w:r>
        <w:t>الأسعار</w:t>
      </w:r>
      <w:proofErr w:type="spellEnd"/>
    </w:p>
    <w:p w14:paraId="170B1D80" w14:textId="77777777" w:rsidR="00953F03" w:rsidRDefault="00000000">
      <w:pPr>
        <w:pStyle w:val="Heading2"/>
      </w:pPr>
      <w:proofErr w:type="spellStart"/>
      <w:r>
        <w:t>الملفات</w:t>
      </w:r>
      <w:proofErr w:type="spellEnd"/>
    </w:p>
    <w:p w14:paraId="207771F2" w14:textId="77777777" w:rsidR="00953F03" w:rsidRDefault="00000000">
      <w:pPr>
        <w:pStyle w:val="ListBullet"/>
      </w:pPr>
      <w:r>
        <w:t>`</w:t>
      </w:r>
      <w:proofErr w:type="spellStart"/>
      <w:r>
        <w:t>طلب</w:t>
      </w:r>
      <w:proofErr w:type="spellEnd"/>
      <w:r>
        <w:t xml:space="preserve"> </w:t>
      </w:r>
      <w:proofErr w:type="spellStart"/>
      <w:r>
        <w:t>تسعير</w:t>
      </w:r>
      <w:proofErr w:type="spellEnd"/>
      <w:r>
        <w:t xml:space="preserve"> بضاعة.md` - </w:t>
      </w:r>
      <w:proofErr w:type="spellStart"/>
      <w:r>
        <w:t>دليل</w:t>
      </w:r>
      <w:proofErr w:type="spellEnd"/>
      <w:r>
        <w:t xml:space="preserve"> </w:t>
      </w:r>
      <w:proofErr w:type="spellStart"/>
      <w:r>
        <w:t>المستخدم</w:t>
      </w:r>
      <w:proofErr w:type="spellEnd"/>
      <w:r>
        <w:t xml:space="preserve"> </w:t>
      </w:r>
      <w:proofErr w:type="spellStart"/>
      <w:r>
        <w:t>لشاشة</w:t>
      </w:r>
      <w:proofErr w:type="spellEnd"/>
      <w:r>
        <w:t xml:space="preserve"> </w:t>
      </w:r>
      <w:proofErr w:type="spellStart"/>
      <w:r>
        <w:t>طلب</w:t>
      </w:r>
      <w:proofErr w:type="spellEnd"/>
      <w:r>
        <w:t xml:space="preserve"> </w:t>
      </w:r>
      <w:proofErr w:type="spellStart"/>
      <w:r>
        <w:t>تسعير</w:t>
      </w:r>
      <w:proofErr w:type="spellEnd"/>
      <w:r>
        <w:t xml:space="preserve"> </w:t>
      </w:r>
      <w:proofErr w:type="spellStart"/>
      <w:r>
        <w:t>البضاعة</w:t>
      </w:r>
      <w:proofErr w:type="spellEnd"/>
    </w:p>
    <w:p w14:paraId="215B1E78" w14:textId="77777777" w:rsidR="00953F03" w:rsidRDefault="00953F03"/>
    <w:p w14:paraId="3FAC94FF" w14:textId="77777777" w:rsidR="00953F03" w:rsidRDefault="00000000">
      <w:r>
        <w:t>──────────────────────────────</w:t>
      </w:r>
    </w:p>
    <w:p w14:paraId="5ADCC557" w14:textId="77777777" w:rsidR="00953F03" w:rsidRDefault="00953F03"/>
    <w:p w14:paraId="628B781D" w14:textId="77777777" w:rsidR="00953F03" w:rsidRDefault="00000000">
      <w:pPr>
        <w:pStyle w:val="Heading2"/>
      </w:pPr>
      <w:r>
        <w:t>README</w:t>
      </w:r>
    </w:p>
    <w:p w14:paraId="1B8BE4C0" w14:textId="77777777" w:rsidR="00953F03" w:rsidRDefault="00000000">
      <w:pPr>
        <w:pStyle w:val="Heading1"/>
        <w:jc w:val="center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أسعار</w:t>
      </w:r>
      <w:proofErr w:type="spellEnd"/>
      <w:r>
        <w:t xml:space="preserve"> </w:t>
      </w:r>
      <w:proofErr w:type="spellStart"/>
      <w:r>
        <w:t>المورد</w:t>
      </w:r>
      <w:proofErr w:type="spellEnd"/>
    </w:p>
    <w:p w14:paraId="60D36906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2970EBC4" w14:textId="77777777" w:rsidR="00953F03" w:rsidRDefault="00000000">
      <w:proofErr w:type="spellStart"/>
      <w:r>
        <w:t>شاشة</w:t>
      </w:r>
      <w:proofErr w:type="spellEnd"/>
      <w:r>
        <w:t xml:space="preserve"> </w:t>
      </w:r>
      <w:proofErr w:type="spellStart"/>
      <w:r>
        <w:t>عرض</w:t>
      </w:r>
      <w:proofErr w:type="spellEnd"/>
      <w:r>
        <w:t xml:space="preserve"> </w:t>
      </w:r>
      <w:proofErr w:type="spellStart"/>
      <w:r>
        <w:t>وإدارة</w:t>
      </w:r>
      <w:proofErr w:type="spellEnd"/>
      <w:r>
        <w:t xml:space="preserve"> </w:t>
      </w:r>
      <w:proofErr w:type="spellStart"/>
      <w:r>
        <w:t>عروض</w:t>
      </w:r>
      <w:proofErr w:type="spellEnd"/>
      <w:r>
        <w:t xml:space="preserve"> </w:t>
      </w:r>
      <w:proofErr w:type="spellStart"/>
      <w:r>
        <w:t>الأسعار</w:t>
      </w:r>
      <w:proofErr w:type="spellEnd"/>
      <w:r>
        <w:t xml:space="preserve"> </w:t>
      </w:r>
      <w:proofErr w:type="spellStart"/>
      <w:r>
        <w:t>المقدمة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الموردين</w:t>
      </w:r>
      <w:proofErr w:type="spellEnd"/>
      <w:r>
        <w:t>.</w:t>
      </w:r>
    </w:p>
    <w:p w14:paraId="6C1176D9" w14:textId="77777777" w:rsidR="00953F03" w:rsidRDefault="00000000">
      <w:pPr>
        <w:pStyle w:val="Heading2"/>
      </w:pPr>
      <w:proofErr w:type="spellStart"/>
      <w:r>
        <w:t>المميزات</w:t>
      </w:r>
      <w:proofErr w:type="spellEnd"/>
    </w:p>
    <w:p w14:paraId="750948F5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عروض</w:t>
      </w:r>
      <w:proofErr w:type="spellEnd"/>
      <w:r>
        <w:t xml:space="preserve"> </w:t>
      </w:r>
      <w:proofErr w:type="spellStart"/>
      <w:r>
        <w:t>الأسعار</w:t>
      </w:r>
      <w:proofErr w:type="spellEnd"/>
      <w:r>
        <w:t xml:space="preserve"> </w:t>
      </w:r>
      <w:proofErr w:type="spellStart"/>
      <w:r>
        <w:t>المستلمة</w:t>
      </w:r>
      <w:proofErr w:type="spellEnd"/>
    </w:p>
    <w:p w14:paraId="0040CF07" w14:textId="77777777" w:rsidR="00953F03" w:rsidRDefault="00000000">
      <w:pPr>
        <w:pStyle w:val="ListBullet"/>
      </w:pPr>
      <w:proofErr w:type="spellStart"/>
      <w:r>
        <w:t>مقارنة</w:t>
      </w:r>
      <w:proofErr w:type="spellEnd"/>
      <w:r>
        <w:t xml:space="preserve"> </w:t>
      </w:r>
      <w:proofErr w:type="spellStart"/>
      <w:r>
        <w:t>الأسعار</w:t>
      </w:r>
      <w:proofErr w:type="spellEnd"/>
      <w:r>
        <w:t xml:space="preserve"> </w:t>
      </w:r>
      <w:proofErr w:type="spellStart"/>
      <w:r>
        <w:t>والمواصفات</w:t>
      </w:r>
      <w:proofErr w:type="spellEnd"/>
    </w:p>
    <w:p w14:paraId="5152E1EF" w14:textId="77777777" w:rsidR="00953F03" w:rsidRDefault="00000000">
      <w:pPr>
        <w:pStyle w:val="ListBullet"/>
      </w:pPr>
      <w:proofErr w:type="spellStart"/>
      <w:r>
        <w:t>تقييم</w:t>
      </w:r>
      <w:proofErr w:type="spellEnd"/>
      <w:r>
        <w:t xml:space="preserve"> </w:t>
      </w:r>
      <w:proofErr w:type="spellStart"/>
      <w:r>
        <w:t>جودة</w:t>
      </w:r>
      <w:proofErr w:type="spellEnd"/>
      <w:r>
        <w:t xml:space="preserve"> </w:t>
      </w:r>
      <w:proofErr w:type="spellStart"/>
      <w:r>
        <w:t>العروض</w:t>
      </w:r>
      <w:proofErr w:type="spellEnd"/>
    </w:p>
    <w:p w14:paraId="73B275F9" w14:textId="77777777" w:rsidR="00953F03" w:rsidRDefault="00000000">
      <w:pPr>
        <w:pStyle w:val="ListBullet"/>
      </w:pPr>
      <w:proofErr w:type="spellStart"/>
      <w:r>
        <w:lastRenderedPageBreak/>
        <w:t>اختيار</w:t>
      </w:r>
      <w:proofErr w:type="spellEnd"/>
      <w:r>
        <w:t xml:space="preserve"> </w:t>
      </w:r>
      <w:proofErr w:type="spellStart"/>
      <w:r>
        <w:t>أفضل</w:t>
      </w:r>
      <w:proofErr w:type="spellEnd"/>
      <w:r>
        <w:t xml:space="preserve"> </w:t>
      </w:r>
      <w:proofErr w:type="spellStart"/>
      <w:r>
        <w:t>العروض</w:t>
      </w:r>
      <w:proofErr w:type="spellEnd"/>
    </w:p>
    <w:p w14:paraId="2064CC1E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شروط</w:t>
      </w:r>
      <w:proofErr w:type="spellEnd"/>
      <w:r>
        <w:t xml:space="preserve"> </w:t>
      </w:r>
      <w:proofErr w:type="spellStart"/>
      <w:r>
        <w:t>التوريد</w:t>
      </w:r>
      <w:proofErr w:type="spellEnd"/>
    </w:p>
    <w:p w14:paraId="55F75BB6" w14:textId="77777777" w:rsidR="00953F03" w:rsidRDefault="00000000">
      <w:pPr>
        <w:pStyle w:val="Heading2"/>
      </w:pPr>
      <w:proofErr w:type="spellStart"/>
      <w:r>
        <w:t>الملفات</w:t>
      </w:r>
      <w:proofErr w:type="spellEnd"/>
    </w:p>
    <w:p w14:paraId="0D863388" w14:textId="77777777" w:rsidR="00953F03" w:rsidRDefault="00000000">
      <w:pPr>
        <w:pStyle w:val="ListBullet"/>
      </w:pPr>
      <w:r>
        <w:t>`</w:t>
      </w:r>
      <w:proofErr w:type="spellStart"/>
      <w:r>
        <w:t>عرض</w:t>
      </w:r>
      <w:proofErr w:type="spellEnd"/>
      <w:r>
        <w:t xml:space="preserve"> </w:t>
      </w:r>
      <w:proofErr w:type="spellStart"/>
      <w:r>
        <w:t>أسعار</w:t>
      </w:r>
      <w:proofErr w:type="spellEnd"/>
      <w:r>
        <w:t xml:space="preserve"> المورد.md` - </w:t>
      </w:r>
      <w:proofErr w:type="spellStart"/>
      <w:r>
        <w:t>دليل</w:t>
      </w:r>
      <w:proofErr w:type="spellEnd"/>
      <w:r>
        <w:t xml:space="preserve"> </w:t>
      </w:r>
      <w:proofErr w:type="spellStart"/>
      <w:r>
        <w:t>المستخدم</w:t>
      </w:r>
      <w:proofErr w:type="spellEnd"/>
      <w:r>
        <w:t xml:space="preserve"> </w:t>
      </w:r>
      <w:proofErr w:type="spellStart"/>
      <w:r>
        <w:t>لشاشة</w:t>
      </w:r>
      <w:proofErr w:type="spellEnd"/>
      <w:r>
        <w:t xml:space="preserve"> </w:t>
      </w:r>
      <w:proofErr w:type="spellStart"/>
      <w:r>
        <w:t>عرض</w:t>
      </w:r>
      <w:proofErr w:type="spellEnd"/>
      <w:r>
        <w:t xml:space="preserve"> </w:t>
      </w:r>
      <w:proofErr w:type="spellStart"/>
      <w:r>
        <w:t>أسعار</w:t>
      </w:r>
      <w:proofErr w:type="spellEnd"/>
      <w:r>
        <w:t xml:space="preserve"> </w:t>
      </w:r>
      <w:proofErr w:type="spellStart"/>
      <w:r>
        <w:t>المورد</w:t>
      </w:r>
      <w:proofErr w:type="spellEnd"/>
    </w:p>
    <w:p w14:paraId="707396C9" w14:textId="77777777" w:rsidR="00953F03" w:rsidRDefault="00953F03"/>
    <w:p w14:paraId="1D6C8792" w14:textId="77777777" w:rsidR="00953F03" w:rsidRDefault="00000000">
      <w:r>
        <w:t>──────────────────────────────</w:t>
      </w:r>
    </w:p>
    <w:p w14:paraId="6799AAC1" w14:textId="77777777" w:rsidR="00953F03" w:rsidRDefault="00953F03"/>
    <w:p w14:paraId="0D38893B" w14:textId="77777777" w:rsidR="00953F03" w:rsidRDefault="00000000">
      <w:pPr>
        <w:pStyle w:val="Heading2"/>
      </w:pPr>
      <w:r>
        <w:t>README</w:t>
      </w:r>
    </w:p>
    <w:p w14:paraId="4CF54B1D" w14:textId="77777777" w:rsidR="00953F03" w:rsidRDefault="00000000">
      <w:pPr>
        <w:pStyle w:val="Heading1"/>
        <w:jc w:val="center"/>
      </w:pPr>
      <w:proofErr w:type="spellStart"/>
      <w:r>
        <w:t>اعتماد</w:t>
      </w:r>
      <w:proofErr w:type="spellEnd"/>
      <w:r>
        <w:t xml:space="preserve"> </w:t>
      </w:r>
      <w:proofErr w:type="spellStart"/>
      <w:r>
        <w:t>عرض</w:t>
      </w:r>
      <w:proofErr w:type="spellEnd"/>
      <w:r>
        <w:t xml:space="preserve"> </w:t>
      </w:r>
      <w:proofErr w:type="spellStart"/>
      <w:r>
        <w:t>الأسعار</w:t>
      </w:r>
      <w:proofErr w:type="spellEnd"/>
    </w:p>
    <w:p w14:paraId="794F7797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78ABD6CF" w14:textId="77777777" w:rsidR="00953F03" w:rsidRDefault="00000000">
      <w:proofErr w:type="spellStart"/>
      <w:r>
        <w:t>شاشة</w:t>
      </w:r>
      <w:proofErr w:type="spellEnd"/>
      <w:r>
        <w:t xml:space="preserve"> </w:t>
      </w:r>
      <w:proofErr w:type="spellStart"/>
      <w:r>
        <w:t>اعتماد</w:t>
      </w:r>
      <w:proofErr w:type="spellEnd"/>
      <w:r>
        <w:t xml:space="preserve"> </w:t>
      </w:r>
      <w:proofErr w:type="spellStart"/>
      <w:r>
        <w:t>وموافقة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عروض</w:t>
      </w:r>
      <w:proofErr w:type="spellEnd"/>
      <w:r>
        <w:t xml:space="preserve"> </w:t>
      </w:r>
      <w:proofErr w:type="spellStart"/>
      <w:r>
        <w:t>الأسعار</w:t>
      </w:r>
      <w:proofErr w:type="spellEnd"/>
      <w:r>
        <w:t xml:space="preserve"> </w:t>
      </w:r>
      <w:proofErr w:type="spellStart"/>
      <w:r>
        <w:t>المختارة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الموردين</w:t>
      </w:r>
      <w:proofErr w:type="spellEnd"/>
      <w:r>
        <w:t>.</w:t>
      </w:r>
    </w:p>
    <w:p w14:paraId="735CC63F" w14:textId="77777777" w:rsidR="00953F03" w:rsidRDefault="00000000">
      <w:pPr>
        <w:pStyle w:val="Heading2"/>
      </w:pPr>
      <w:proofErr w:type="spellStart"/>
      <w:r>
        <w:t>المميزات</w:t>
      </w:r>
      <w:proofErr w:type="spellEnd"/>
    </w:p>
    <w:p w14:paraId="492E5340" w14:textId="77777777" w:rsidR="00953F03" w:rsidRDefault="00000000">
      <w:pPr>
        <w:pStyle w:val="ListBullet"/>
      </w:pPr>
      <w:proofErr w:type="spellStart"/>
      <w:r>
        <w:t>اعتماد</w:t>
      </w:r>
      <w:proofErr w:type="spellEnd"/>
      <w:r>
        <w:t xml:space="preserve"> </w:t>
      </w:r>
      <w:proofErr w:type="spellStart"/>
      <w:r>
        <w:t>عروض</w:t>
      </w:r>
      <w:proofErr w:type="spellEnd"/>
      <w:r>
        <w:t xml:space="preserve"> </w:t>
      </w:r>
      <w:proofErr w:type="spellStart"/>
      <w:r>
        <w:t>الأسعار</w:t>
      </w:r>
      <w:proofErr w:type="spellEnd"/>
      <w:r>
        <w:t xml:space="preserve"> </w:t>
      </w:r>
      <w:proofErr w:type="spellStart"/>
      <w:r>
        <w:t>المختارة</w:t>
      </w:r>
      <w:proofErr w:type="spellEnd"/>
    </w:p>
    <w:p w14:paraId="113C9B8A" w14:textId="77777777" w:rsidR="00953F03" w:rsidRDefault="00000000">
      <w:pPr>
        <w:pStyle w:val="ListBullet"/>
      </w:pPr>
      <w:proofErr w:type="spellStart"/>
      <w:r>
        <w:t>إصدار</w:t>
      </w:r>
      <w:proofErr w:type="spellEnd"/>
      <w:r>
        <w:t xml:space="preserve"> </w:t>
      </w:r>
      <w:proofErr w:type="spellStart"/>
      <w:r>
        <w:t>أوامر</w:t>
      </w:r>
      <w:proofErr w:type="spellEnd"/>
      <w:r>
        <w:t xml:space="preserve"> </w:t>
      </w:r>
      <w:proofErr w:type="spellStart"/>
      <w:r>
        <w:t>الشراء</w:t>
      </w:r>
      <w:proofErr w:type="spellEnd"/>
    </w:p>
    <w:p w14:paraId="5D27B614" w14:textId="77777777" w:rsidR="00953F03" w:rsidRDefault="00000000">
      <w:pPr>
        <w:pStyle w:val="ListBullet"/>
      </w:pPr>
      <w:proofErr w:type="spellStart"/>
      <w:r>
        <w:t>تحديد</w:t>
      </w:r>
      <w:proofErr w:type="spellEnd"/>
      <w:r>
        <w:t xml:space="preserve"> </w:t>
      </w:r>
      <w:proofErr w:type="spellStart"/>
      <w:r>
        <w:t>شروط</w:t>
      </w:r>
      <w:proofErr w:type="spellEnd"/>
      <w:r>
        <w:t xml:space="preserve"> </w:t>
      </w:r>
      <w:proofErr w:type="spellStart"/>
      <w:r>
        <w:t>الدفع</w:t>
      </w:r>
      <w:proofErr w:type="spellEnd"/>
    </w:p>
    <w:p w14:paraId="5780F8E7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الموافقات</w:t>
      </w:r>
      <w:proofErr w:type="spellEnd"/>
    </w:p>
    <w:p w14:paraId="09D99561" w14:textId="77777777" w:rsidR="00953F03" w:rsidRDefault="00000000">
      <w:pPr>
        <w:pStyle w:val="ListBullet"/>
      </w:pPr>
      <w:proofErr w:type="spellStart"/>
      <w:r>
        <w:t>تتبع</w:t>
      </w:r>
      <w:proofErr w:type="spellEnd"/>
      <w:r>
        <w:t xml:space="preserve"> </w:t>
      </w:r>
      <w:proofErr w:type="spellStart"/>
      <w:r>
        <w:t>حالة</w:t>
      </w:r>
      <w:proofErr w:type="spellEnd"/>
      <w:r>
        <w:t xml:space="preserve"> </w:t>
      </w:r>
      <w:proofErr w:type="spellStart"/>
      <w:r>
        <w:t>الاعتماد</w:t>
      </w:r>
      <w:proofErr w:type="spellEnd"/>
    </w:p>
    <w:p w14:paraId="7B446D72" w14:textId="77777777" w:rsidR="00953F03" w:rsidRDefault="00000000">
      <w:pPr>
        <w:pStyle w:val="Heading2"/>
      </w:pPr>
      <w:proofErr w:type="spellStart"/>
      <w:r>
        <w:t>الملفات</w:t>
      </w:r>
      <w:proofErr w:type="spellEnd"/>
    </w:p>
    <w:p w14:paraId="0B27ABFF" w14:textId="77777777" w:rsidR="00953F03" w:rsidRDefault="00000000">
      <w:pPr>
        <w:pStyle w:val="ListBullet"/>
      </w:pPr>
      <w:r>
        <w:t>`</w:t>
      </w:r>
      <w:proofErr w:type="spellStart"/>
      <w:r>
        <w:t>اعتماد</w:t>
      </w:r>
      <w:proofErr w:type="spellEnd"/>
      <w:r>
        <w:t xml:space="preserve"> </w:t>
      </w:r>
      <w:proofErr w:type="spellStart"/>
      <w:r>
        <w:t>عرض</w:t>
      </w:r>
      <w:proofErr w:type="spellEnd"/>
      <w:r>
        <w:t xml:space="preserve"> الأسعار.md` - </w:t>
      </w:r>
      <w:proofErr w:type="spellStart"/>
      <w:r>
        <w:t>دليل</w:t>
      </w:r>
      <w:proofErr w:type="spellEnd"/>
      <w:r>
        <w:t xml:space="preserve"> </w:t>
      </w:r>
      <w:proofErr w:type="spellStart"/>
      <w:r>
        <w:t>المستخدم</w:t>
      </w:r>
      <w:proofErr w:type="spellEnd"/>
      <w:r>
        <w:t xml:space="preserve"> </w:t>
      </w:r>
      <w:proofErr w:type="spellStart"/>
      <w:r>
        <w:t>لشاشة</w:t>
      </w:r>
      <w:proofErr w:type="spellEnd"/>
      <w:r>
        <w:t xml:space="preserve"> </w:t>
      </w:r>
      <w:proofErr w:type="spellStart"/>
      <w:r>
        <w:t>اعتماد</w:t>
      </w:r>
      <w:proofErr w:type="spellEnd"/>
      <w:r>
        <w:t xml:space="preserve"> </w:t>
      </w:r>
      <w:proofErr w:type="spellStart"/>
      <w:r>
        <w:t>عرض</w:t>
      </w:r>
      <w:proofErr w:type="spellEnd"/>
      <w:r>
        <w:t xml:space="preserve"> </w:t>
      </w:r>
      <w:proofErr w:type="spellStart"/>
      <w:r>
        <w:t>الأسعار</w:t>
      </w:r>
      <w:proofErr w:type="spellEnd"/>
    </w:p>
    <w:p w14:paraId="0BFE199A" w14:textId="77777777" w:rsidR="00953F03" w:rsidRDefault="00953F03"/>
    <w:p w14:paraId="2E28D2C2" w14:textId="77777777" w:rsidR="00953F03" w:rsidRDefault="00000000">
      <w:r>
        <w:t>──────────────────────────────</w:t>
      </w:r>
    </w:p>
    <w:p w14:paraId="6F2A1D96" w14:textId="77777777" w:rsidR="00953F03" w:rsidRDefault="00953F03"/>
    <w:p w14:paraId="3DBDFDC7" w14:textId="77777777" w:rsidR="00953F03" w:rsidRDefault="00000000">
      <w:pPr>
        <w:pStyle w:val="Heading2"/>
      </w:pPr>
      <w:r>
        <w:t>README</w:t>
      </w:r>
    </w:p>
    <w:p w14:paraId="3CBD7F8E" w14:textId="77777777" w:rsidR="00953F03" w:rsidRDefault="00000000">
      <w:pPr>
        <w:pStyle w:val="Heading1"/>
        <w:jc w:val="center"/>
      </w:pPr>
      <w:proofErr w:type="spellStart"/>
      <w:r>
        <w:t>طلب</w:t>
      </w:r>
      <w:proofErr w:type="spellEnd"/>
      <w:r>
        <w:t xml:space="preserve"> </w:t>
      </w:r>
      <w:proofErr w:type="spellStart"/>
      <w:r>
        <w:t>بضاعة</w:t>
      </w:r>
      <w:proofErr w:type="spellEnd"/>
    </w:p>
    <w:p w14:paraId="4CD33045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5CEF9E0F" w14:textId="77777777" w:rsidR="00953F03" w:rsidRDefault="00000000">
      <w:proofErr w:type="spellStart"/>
      <w:r>
        <w:t>شاشة</w:t>
      </w:r>
      <w:proofErr w:type="spellEnd"/>
      <w:r>
        <w:t xml:space="preserve"> </w:t>
      </w:r>
      <w:proofErr w:type="spellStart"/>
      <w:r>
        <w:t>إنشاء</w:t>
      </w:r>
      <w:proofErr w:type="spellEnd"/>
      <w:r>
        <w:t xml:space="preserve"> </w:t>
      </w:r>
      <w:proofErr w:type="spellStart"/>
      <w:r>
        <w:t>وإدارة</w:t>
      </w:r>
      <w:proofErr w:type="spellEnd"/>
      <w:r>
        <w:t xml:space="preserve"> </w:t>
      </w:r>
      <w:proofErr w:type="spellStart"/>
      <w:r>
        <w:t>طلبات</w:t>
      </w:r>
      <w:proofErr w:type="spellEnd"/>
      <w:r>
        <w:t xml:space="preserve"> </w:t>
      </w:r>
      <w:proofErr w:type="spellStart"/>
      <w:r>
        <w:t>البضاعة</w:t>
      </w:r>
      <w:proofErr w:type="spellEnd"/>
      <w:r>
        <w:t xml:space="preserve"> </w:t>
      </w:r>
      <w:proofErr w:type="spellStart"/>
      <w:r>
        <w:t>للموردين</w:t>
      </w:r>
      <w:proofErr w:type="spellEnd"/>
      <w:r>
        <w:t>.</w:t>
      </w:r>
    </w:p>
    <w:p w14:paraId="6F8F7ADD" w14:textId="77777777" w:rsidR="00953F03" w:rsidRDefault="00000000">
      <w:pPr>
        <w:pStyle w:val="Heading2"/>
      </w:pPr>
      <w:proofErr w:type="spellStart"/>
      <w:r>
        <w:t>المميزات</w:t>
      </w:r>
      <w:proofErr w:type="spellEnd"/>
    </w:p>
    <w:p w14:paraId="6E69732F" w14:textId="77777777" w:rsidR="00953F03" w:rsidRDefault="00000000">
      <w:pPr>
        <w:pStyle w:val="ListBullet"/>
      </w:pPr>
      <w:proofErr w:type="spellStart"/>
      <w:r>
        <w:t>إنشاء</w:t>
      </w:r>
      <w:proofErr w:type="spellEnd"/>
      <w:r>
        <w:t xml:space="preserve"> </w:t>
      </w:r>
      <w:proofErr w:type="spellStart"/>
      <w:r>
        <w:t>طلبات</w:t>
      </w:r>
      <w:proofErr w:type="spellEnd"/>
      <w:r>
        <w:t xml:space="preserve"> </w:t>
      </w:r>
      <w:proofErr w:type="spellStart"/>
      <w:r>
        <w:t>بضاعة</w:t>
      </w:r>
      <w:proofErr w:type="spellEnd"/>
      <w:r>
        <w:t xml:space="preserve"> </w:t>
      </w:r>
      <w:proofErr w:type="spellStart"/>
      <w:r>
        <w:t>جديدة</w:t>
      </w:r>
      <w:proofErr w:type="spellEnd"/>
    </w:p>
    <w:p w14:paraId="5E74B880" w14:textId="77777777" w:rsidR="00953F03" w:rsidRDefault="00000000">
      <w:pPr>
        <w:pStyle w:val="ListBullet"/>
      </w:pPr>
      <w:proofErr w:type="spellStart"/>
      <w:r>
        <w:lastRenderedPageBreak/>
        <w:t>تحديد</w:t>
      </w:r>
      <w:proofErr w:type="spellEnd"/>
      <w:r>
        <w:t xml:space="preserve"> </w:t>
      </w:r>
      <w:proofErr w:type="spellStart"/>
      <w:r>
        <w:t>الأصناف</w:t>
      </w:r>
      <w:proofErr w:type="spellEnd"/>
      <w:r>
        <w:t xml:space="preserve"> </w:t>
      </w:r>
      <w:proofErr w:type="spellStart"/>
      <w:r>
        <w:t>المطلوبة</w:t>
      </w:r>
      <w:proofErr w:type="spellEnd"/>
    </w:p>
    <w:p w14:paraId="3ED6EC07" w14:textId="77777777" w:rsidR="00953F03" w:rsidRDefault="00000000">
      <w:pPr>
        <w:pStyle w:val="ListBullet"/>
      </w:pPr>
      <w:proofErr w:type="spellStart"/>
      <w:r>
        <w:t>تحديد</w:t>
      </w:r>
      <w:proofErr w:type="spellEnd"/>
      <w:r>
        <w:t xml:space="preserve"> </w:t>
      </w:r>
      <w:proofErr w:type="spellStart"/>
      <w:r>
        <w:t>الكميات</w:t>
      </w:r>
      <w:proofErr w:type="spellEnd"/>
      <w:r>
        <w:t xml:space="preserve"> </w:t>
      </w:r>
      <w:proofErr w:type="spellStart"/>
      <w:r>
        <w:t>والأسعار</w:t>
      </w:r>
      <w:proofErr w:type="spellEnd"/>
    </w:p>
    <w:p w14:paraId="5629A71A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شروط</w:t>
      </w:r>
      <w:proofErr w:type="spellEnd"/>
      <w:r>
        <w:t xml:space="preserve"> </w:t>
      </w:r>
      <w:proofErr w:type="spellStart"/>
      <w:r>
        <w:t>التوريد</w:t>
      </w:r>
      <w:proofErr w:type="spellEnd"/>
    </w:p>
    <w:p w14:paraId="16FC7321" w14:textId="77777777" w:rsidR="00953F03" w:rsidRDefault="00000000">
      <w:pPr>
        <w:pStyle w:val="ListBullet"/>
      </w:pPr>
      <w:proofErr w:type="spellStart"/>
      <w:r>
        <w:t>تتبع</w:t>
      </w:r>
      <w:proofErr w:type="spellEnd"/>
      <w:r>
        <w:t xml:space="preserve"> </w:t>
      </w:r>
      <w:proofErr w:type="spellStart"/>
      <w:r>
        <w:t>حالة</w:t>
      </w:r>
      <w:proofErr w:type="spellEnd"/>
      <w:r>
        <w:t xml:space="preserve"> </w:t>
      </w:r>
      <w:proofErr w:type="spellStart"/>
      <w:r>
        <w:t>الطلبات</w:t>
      </w:r>
      <w:proofErr w:type="spellEnd"/>
    </w:p>
    <w:p w14:paraId="6DD974EE" w14:textId="77777777" w:rsidR="00953F03" w:rsidRDefault="00000000">
      <w:pPr>
        <w:pStyle w:val="Heading2"/>
      </w:pPr>
      <w:proofErr w:type="spellStart"/>
      <w:r>
        <w:t>الملفات</w:t>
      </w:r>
      <w:proofErr w:type="spellEnd"/>
    </w:p>
    <w:p w14:paraId="4A67B44A" w14:textId="77777777" w:rsidR="00953F03" w:rsidRDefault="00000000">
      <w:pPr>
        <w:pStyle w:val="ListBullet"/>
      </w:pPr>
      <w:r>
        <w:t>`</w:t>
      </w:r>
      <w:proofErr w:type="spellStart"/>
      <w:r>
        <w:t>طلب</w:t>
      </w:r>
      <w:proofErr w:type="spellEnd"/>
      <w:r>
        <w:t xml:space="preserve"> بضاعة.md` - </w:t>
      </w:r>
      <w:proofErr w:type="spellStart"/>
      <w:r>
        <w:t>دليل</w:t>
      </w:r>
      <w:proofErr w:type="spellEnd"/>
      <w:r>
        <w:t xml:space="preserve"> </w:t>
      </w:r>
      <w:proofErr w:type="spellStart"/>
      <w:r>
        <w:t>المستخدم</w:t>
      </w:r>
      <w:proofErr w:type="spellEnd"/>
      <w:r>
        <w:t xml:space="preserve"> </w:t>
      </w:r>
      <w:proofErr w:type="spellStart"/>
      <w:r>
        <w:t>لشاشة</w:t>
      </w:r>
      <w:proofErr w:type="spellEnd"/>
      <w:r>
        <w:t xml:space="preserve"> </w:t>
      </w:r>
      <w:proofErr w:type="spellStart"/>
      <w:r>
        <w:t>طلب</w:t>
      </w:r>
      <w:proofErr w:type="spellEnd"/>
      <w:r>
        <w:t xml:space="preserve"> </w:t>
      </w:r>
      <w:proofErr w:type="spellStart"/>
      <w:r>
        <w:t>البضاعة</w:t>
      </w:r>
      <w:proofErr w:type="spellEnd"/>
    </w:p>
    <w:p w14:paraId="077C4F08" w14:textId="77777777" w:rsidR="00953F03" w:rsidRDefault="00953F03"/>
    <w:p w14:paraId="46F098B5" w14:textId="77777777" w:rsidR="00953F03" w:rsidRDefault="00000000">
      <w:r>
        <w:t>──────────────────────────────</w:t>
      </w:r>
    </w:p>
    <w:p w14:paraId="171F3771" w14:textId="77777777" w:rsidR="00953F03" w:rsidRDefault="00953F03"/>
    <w:p w14:paraId="239E9BCE" w14:textId="77777777" w:rsidR="00953F03" w:rsidRDefault="00000000">
      <w:pPr>
        <w:pStyle w:val="Heading2"/>
      </w:pPr>
      <w:proofErr w:type="spellStart"/>
      <w:r>
        <w:t>إشعار</w:t>
      </w:r>
      <w:proofErr w:type="spellEnd"/>
      <w:r>
        <w:t xml:space="preserve"> </w:t>
      </w:r>
      <w:proofErr w:type="spellStart"/>
      <w:r>
        <w:t>الموردين</w:t>
      </w:r>
      <w:proofErr w:type="spellEnd"/>
    </w:p>
    <w:p w14:paraId="16CBF8B1" w14:textId="584FA9A2" w:rsidR="00953F03" w:rsidRDefault="00953F03">
      <w:pPr>
        <w:jc w:val="center"/>
      </w:pPr>
    </w:p>
    <w:p w14:paraId="2A106363" w14:textId="77777777" w:rsidR="00953F03" w:rsidRDefault="00000000">
      <w:pPr>
        <w:pStyle w:val="Heading1"/>
        <w:jc w:val="center"/>
      </w:pPr>
      <w:proofErr w:type="spellStart"/>
      <w:r>
        <w:t>إشعار</w:t>
      </w:r>
      <w:proofErr w:type="spellEnd"/>
      <w:r>
        <w:t xml:space="preserve"> </w:t>
      </w:r>
      <w:proofErr w:type="spellStart"/>
      <w:r>
        <w:t>الموردين</w:t>
      </w:r>
      <w:proofErr w:type="spellEnd"/>
    </w:p>
    <w:p w14:paraId="51C19293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0A20E16E" w14:textId="77777777" w:rsidR="00953F03" w:rsidRDefault="00000000">
      <w:proofErr w:type="spellStart"/>
      <w:r>
        <w:t>قسم</w:t>
      </w:r>
      <w:proofErr w:type="spellEnd"/>
      <w:r>
        <w:t xml:space="preserve"> </w:t>
      </w:r>
      <w:proofErr w:type="spellStart"/>
      <w:r>
        <w:t>إشعار</w:t>
      </w:r>
      <w:proofErr w:type="spellEnd"/>
      <w:r>
        <w:t xml:space="preserve"> </w:t>
      </w:r>
      <w:proofErr w:type="spellStart"/>
      <w:r>
        <w:t>الموردين</w:t>
      </w:r>
      <w:proofErr w:type="spellEnd"/>
      <w:r>
        <w:t xml:space="preserve">، </w:t>
      </w:r>
      <w:proofErr w:type="spellStart"/>
      <w:r>
        <w:t>مخصص</w:t>
      </w:r>
      <w:proofErr w:type="spellEnd"/>
      <w:r>
        <w:t xml:space="preserve"> </w:t>
      </w:r>
      <w:proofErr w:type="spellStart"/>
      <w:r>
        <w:t>لإدارة</w:t>
      </w:r>
      <w:proofErr w:type="spellEnd"/>
      <w:r>
        <w:t xml:space="preserve"> </w:t>
      </w:r>
      <w:proofErr w:type="spellStart"/>
      <w:r>
        <w:t>الإشعارات</w:t>
      </w:r>
      <w:proofErr w:type="spellEnd"/>
      <w:r>
        <w:t xml:space="preserve"> </w:t>
      </w:r>
      <w:proofErr w:type="spellStart"/>
      <w:r>
        <w:t>المالية</w:t>
      </w:r>
      <w:proofErr w:type="spellEnd"/>
      <w:r>
        <w:t xml:space="preserve"> </w:t>
      </w:r>
      <w:proofErr w:type="spellStart"/>
      <w:r>
        <w:t>التي</w:t>
      </w:r>
      <w:proofErr w:type="spellEnd"/>
      <w:r>
        <w:t xml:space="preserve"> </w:t>
      </w:r>
      <w:proofErr w:type="spellStart"/>
      <w:r>
        <w:t>تصدر</w:t>
      </w:r>
      <w:proofErr w:type="spellEnd"/>
      <w:r>
        <w:t xml:space="preserve"> </w:t>
      </w:r>
      <w:proofErr w:type="spellStart"/>
      <w:r>
        <w:t>للموردين</w:t>
      </w:r>
      <w:proofErr w:type="spellEnd"/>
      <w:r>
        <w:t>.</w:t>
      </w:r>
    </w:p>
    <w:p w14:paraId="2A74EC23" w14:textId="77777777" w:rsidR="00953F03" w:rsidRDefault="00000000">
      <w:pPr>
        <w:pStyle w:val="Heading2"/>
      </w:pPr>
      <w:proofErr w:type="spellStart"/>
      <w:r>
        <w:t>الوظائف</w:t>
      </w:r>
      <w:proofErr w:type="spellEnd"/>
    </w:p>
    <w:p w14:paraId="6293D6E0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إشعارات</w:t>
      </w:r>
      <w:proofErr w:type="spellEnd"/>
      <w:r>
        <w:t xml:space="preserve"> </w:t>
      </w:r>
      <w:proofErr w:type="spellStart"/>
      <w:r>
        <w:t>الموردين</w:t>
      </w:r>
      <w:proofErr w:type="spellEnd"/>
    </w:p>
    <w:p w14:paraId="5CA7393F" w14:textId="77777777" w:rsidR="00953F03" w:rsidRDefault="00000000">
      <w:pPr>
        <w:pStyle w:val="ListBullet"/>
      </w:pPr>
      <w:proofErr w:type="spellStart"/>
      <w:r>
        <w:t>إشعار</w:t>
      </w:r>
      <w:proofErr w:type="spellEnd"/>
      <w:r>
        <w:t xml:space="preserve"> </w:t>
      </w:r>
      <w:proofErr w:type="spellStart"/>
      <w:r>
        <w:t>مدين</w:t>
      </w:r>
      <w:proofErr w:type="spellEnd"/>
      <w:r>
        <w:t xml:space="preserve"> </w:t>
      </w:r>
      <w:proofErr w:type="spellStart"/>
      <w:r>
        <w:t>للمورد</w:t>
      </w:r>
      <w:proofErr w:type="spellEnd"/>
    </w:p>
    <w:p w14:paraId="164C18FB" w14:textId="77777777" w:rsidR="00953F03" w:rsidRDefault="00000000">
      <w:pPr>
        <w:pStyle w:val="ListBullet"/>
      </w:pPr>
      <w:proofErr w:type="spellStart"/>
      <w:r>
        <w:t>إشعار</w:t>
      </w:r>
      <w:proofErr w:type="spellEnd"/>
      <w:r>
        <w:t xml:space="preserve"> </w:t>
      </w:r>
      <w:proofErr w:type="spellStart"/>
      <w:r>
        <w:t>دائن</w:t>
      </w:r>
      <w:proofErr w:type="spellEnd"/>
      <w:r>
        <w:t xml:space="preserve"> </w:t>
      </w:r>
      <w:proofErr w:type="spellStart"/>
      <w:r>
        <w:t>للمورد</w:t>
      </w:r>
      <w:proofErr w:type="spellEnd"/>
    </w:p>
    <w:p w14:paraId="006708AA" w14:textId="77777777" w:rsidR="00953F03" w:rsidRDefault="00000000">
      <w:pPr>
        <w:pStyle w:val="ListBullet"/>
      </w:pPr>
      <w:proofErr w:type="spellStart"/>
      <w:r>
        <w:t>متابعة</w:t>
      </w:r>
      <w:proofErr w:type="spellEnd"/>
      <w:r>
        <w:t xml:space="preserve"> </w:t>
      </w:r>
      <w:proofErr w:type="spellStart"/>
      <w:r>
        <w:t>الإشعارات</w:t>
      </w:r>
      <w:proofErr w:type="spellEnd"/>
    </w:p>
    <w:p w14:paraId="0BC40D12" w14:textId="77777777" w:rsidR="00953F03" w:rsidRDefault="00000000">
      <w:pPr>
        <w:pStyle w:val="Heading2"/>
      </w:pPr>
      <w:proofErr w:type="spellStart"/>
      <w:r>
        <w:t>عناصر</w:t>
      </w:r>
      <w:proofErr w:type="spellEnd"/>
      <w:r>
        <w:t xml:space="preserve"> </w:t>
      </w:r>
      <w:proofErr w:type="spellStart"/>
      <w:r>
        <w:t>الواجهة</w:t>
      </w:r>
      <w:proofErr w:type="spellEnd"/>
    </w:p>
    <w:p w14:paraId="7B361E90" w14:textId="77777777" w:rsidR="00953F03" w:rsidRDefault="00000000">
      <w:pPr>
        <w:pStyle w:val="Heading3"/>
      </w:pPr>
      <w:proofErr w:type="spellStart"/>
      <w:r>
        <w:t>أقسام</w:t>
      </w:r>
      <w:proofErr w:type="spellEnd"/>
      <w:r>
        <w:t xml:space="preserve"> </w:t>
      </w:r>
      <w:proofErr w:type="spellStart"/>
      <w:r>
        <w:t>إشعار</w:t>
      </w:r>
      <w:proofErr w:type="spellEnd"/>
      <w:r>
        <w:t xml:space="preserve"> </w:t>
      </w:r>
      <w:proofErr w:type="spellStart"/>
      <w:r>
        <w:t>الموردين</w:t>
      </w:r>
      <w:proofErr w:type="spellEnd"/>
    </w:p>
    <w:p w14:paraId="663F7D47" w14:textId="77777777" w:rsidR="00953F03" w:rsidRDefault="00000000">
      <w:proofErr w:type="spellStart"/>
      <w:r>
        <w:t>يحتوي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قسمين</w:t>
      </w:r>
      <w:proofErr w:type="spellEnd"/>
      <w:r>
        <w:t xml:space="preserve"> </w:t>
      </w:r>
      <w:proofErr w:type="spellStart"/>
      <w:r>
        <w:t>رئيسيين</w:t>
      </w:r>
      <w:proofErr w:type="spellEnd"/>
      <w:r>
        <w:t>:</w:t>
      </w:r>
    </w:p>
    <w:p w14:paraId="2CB5EAD4" w14:textId="77777777" w:rsidR="00953F03" w:rsidRDefault="00000000">
      <w:r>
        <w:t>1. **</w:t>
      </w:r>
      <w:proofErr w:type="spellStart"/>
      <w:r>
        <w:t>إشعار</w:t>
      </w:r>
      <w:proofErr w:type="spellEnd"/>
      <w:r>
        <w:t xml:space="preserve"> </w:t>
      </w:r>
      <w:proofErr w:type="spellStart"/>
      <w:r>
        <w:t>مدين</w:t>
      </w:r>
      <w:proofErr w:type="spellEnd"/>
      <w:r>
        <w:t xml:space="preserve"> </w:t>
      </w:r>
      <w:proofErr w:type="spellStart"/>
      <w:r>
        <w:t>للمورد</w:t>
      </w:r>
      <w:proofErr w:type="spellEnd"/>
      <w:r>
        <w:t xml:space="preserve">** – </w:t>
      </w:r>
      <w:proofErr w:type="spellStart"/>
      <w:r>
        <w:t>إدارة</w:t>
      </w:r>
      <w:proofErr w:type="spellEnd"/>
      <w:r>
        <w:t xml:space="preserve"> </w:t>
      </w:r>
      <w:proofErr w:type="spellStart"/>
      <w:r>
        <w:t>الإشعارات</w:t>
      </w:r>
      <w:proofErr w:type="spellEnd"/>
      <w:r>
        <w:t xml:space="preserve"> </w:t>
      </w:r>
      <w:proofErr w:type="spellStart"/>
      <w:r>
        <w:t>المدينة</w:t>
      </w:r>
      <w:proofErr w:type="spellEnd"/>
      <w:r>
        <w:t xml:space="preserve"> </w:t>
      </w:r>
      <w:proofErr w:type="spellStart"/>
      <w:r>
        <w:t>للموردين</w:t>
      </w:r>
      <w:proofErr w:type="spellEnd"/>
    </w:p>
    <w:p w14:paraId="59FE9F48" w14:textId="77777777" w:rsidR="00953F03" w:rsidRDefault="00000000">
      <w:r>
        <w:t>2. **</w:t>
      </w:r>
      <w:proofErr w:type="spellStart"/>
      <w:r>
        <w:t>إشعار</w:t>
      </w:r>
      <w:proofErr w:type="spellEnd"/>
      <w:r>
        <w:t xml:space="preserve"> </w:t>
      </w:r>
      <w:proofErr w:type="spellStart"/>
      <w:r>
        <w:t>دائن</w:t>
      </w:r>
      <w:proofErr w:type="spellEnd"/>
      <w:r>
        <w:t xml:space="preserve"> </w:t>
      </w:r>
      <w:proofErr w:type="spellStart"/>
      <w:r>
        <w:t>للمورد</w:t>
      </w:r>
      <w:proofErr w:type="spellEnd"/>
      <w:r>
        <w:t xml:space="preserve">** – </w:t>
      </w:r>
      <w:proofErr w:type="spellStart"/>
      <w:r>
        <w:t>إدارة</w:t>
      </w:r>
      <w:proofErr w:type="spellEnd"/>
      <w:r>
        <w:t xml:space="preserve"> </w:t>
      </w:r>
      <w:proofErr w:type="spellStart"/>
      <w:r>
        <w:t>الإشعارات</w:t>
      </w:r>
      <w:proofErr w:type="spellEnd"/>
      <w:r>
        <w:t xml:space="preserve"> </w:t>
      </w:r>
      <w:proofErr w:type="spellStart"/>
      <w:r>
        <w:t>الدائنة</w:t>
      </w:r>
      <w:proofErr w:type="spellEnd"/>
      <w:r>
        <w:t xml:space="preserve"> </w:t>
      </w:r>
      <w:proofErr w:type="spellStart"/>
      <w:r>
        <w:t>للموردين</w:t>
      </w:r>
      <w:proofErr w:type="spellEnd"/>
    </w:p>
    <w:p w14:paraId="183165F3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المعروضة</w:t>
      </w:r>
      <w:proofErr w:type="spellEnd"/>
    </w:p>
    <w:p w14:paraId="3A20D81F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معلومات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المستخدم</w:t>
      </w:r>
      <w:proofErr w:type="spellEnd"/>
      <w:r>
        <w:rPr>
          <w:b/>
        </w:rPr>
        <w:t xml:space="preserve">: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الشريط</w:t>
      </w:r>
      <w:proofErr w:type="spellEnd"/>
      <w:r>
        <w:t xml:space="preserve"> </w:t>
      </w:r>
      <w:proofErr w:type="spellStart"/>
      <w:r>
        <w:t>العلوي</w:t>
      </w:r>
      <w:proofErr w:type="spellEnd"/>
    </w:p>
    <w:p w14:paraId="190FE39F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الموقع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الحالي</w:t>
      </w:r>
      <w:proofErr w:type="spellEnd"/>
      <w:r>
        <w:rPr>
          <w:b/>
        </w:rPr>
        <w:t xml:space="preserve">: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خلال</w:t>
      </w:r>
      <w:proofErr w:type="spellEnd"/>
      <w:r>
        <w:t xml:space="preserve"> </w:t>
      </w:r>
      <w:proofErr w:type="spellStart"/>
      <w:r>
        <w:t>مسار</w:t>
      </w:r>
      <w:proofErr w:type="spellEnd"/>
      <w:r>
        <w:t xml:space="preserve"> </w:t>
      </w:r>
      <w:proofErr w:type="spellStart"/>
      <w:r>
        <w:t>التحديد</w:t>
      </w:r>
      <w:proofErr w:type="spellEnd"/>
    </w:p>
    <w:p w14:paraId="119C13BF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النشاط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الحالي</w:t>
      </w:r>
      <w:proofErr w:type="spellEnd"/>
      <w:r>
        <w:rPr>
          <w:b/>
        </w:rPr>
        <w:t xml:space="preserve">: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الشريط</w:t>
      </w:r>
      <w:proofErr w:type="spellEnd"/>
      <w:r>
        <w:t xml:space="preserve"> </w:t>
      </w:r>
      <w:proofErr w:type="spellStart"/>
      <w:r>
        <w:t>العلوي</w:t>
      </w:r>
      <w:proofErr w:type="spellEnd"/>
    </w:p>
    <w:p w14:paraId="2BAE36B8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القسم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الحالي</w:t>
      </w:r>
      <w:proofErr w:type="spellEnd"/>
      <w:r>
        <w:rPr>
          <w:b/>
        </w:rPr>
        <w:t xml:space="preserve">: </w:t>
      </w:r>
      <w:r>
        <w:t>"</w:t>
      </w:r>
      <w:proofErr w:type="spellStart"/>
      <w:r>
        <w:t>المشتريات</w:t>
      </w:r>
      <w:proofErr w:type="spellEnd"/>
      <w:r>
        <w:t xml:space="preserve"> / </w:t>
      </w:r>
      <w:proofErr w:type="spellStart"/>
      <w:r>
        <w:t>ما</w:t>
      </w:r>
      <w:proofErr w:type="spellEnd"/>
      <w:r>
        <w:t xml:space="preserve"> </w:t>
      </w:r>
      <w:proofErr w:type="spellStart"/>
      <w:r>
        <w:t>بعد</w:t>
      </w:r>
      <w:proofErr w:type="spellEnd"/>
      <w:r>
        <w:t xml:space="preserve"> </w:t>
      </w:r>
      <w:proofErr w:type="spellStart"/>
      <w:r>
        <w:t>الشراء</w:t>
      </w:r>
      <w:proofErr w:type="spellEnd"/>
      <w:r>
        <w:t xml:space="preserve"> / </w:t>
      </w:r>
      <w:proofErr w:type="spellStart"/>
      <w:r>
        <w:t>إشعار</w:t>
      </w:r>
      <w:proofErr w:type="spellEnd"/>
      <w:r>
        <w:t xml:space="preserve"> </w:t>
      </w:r>
      <w:proofErr w:type="spellStart"/>
      <w:r>
        <w:t>الموردين</w:t>
      </w:r>
      <w:proofErr w:type="spellEnd"/>
      <w:r>
        <w:t xml:space="preserve">"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شريط</w:t>
      </w:r>
      <w:proofErr w:type="spellEnd"/>
      <w:r>
        <w:t xml:space="preserve"> </w:t>
      </w:r>
      <w:proofErr w:type="spellStart"/>
      <w:r>
        <w:t>التنقل</w:t>
      </w:r>
      <w:proofErr w:type="spellEnd"/>
    </w:p>
    <w:p w14:paraId="5575EA63" w14:textId="77777777" w:rsidR="00953F03" w:rsidRDefault="00000000">
      <w:pPr>
        <w:pStyle w:val="Heading2"/>
      </w:pPr>
      <w:proofErr w:type="spellStart"/>
      <w:r>
        <w:lastRenderedPageBreak/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27ADC4FD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اختيار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القسم</w:t>
      </w:r>
      <w:proofErr w:type="spellEnd"/>
      <w:r>
        <w:rPr>
          <w:b/>
        </w:rPr>
        <w:t xml:space="preserve">: </w:t>
      </w:r>
      <w:proofErr w:type="spellStart"/>
      <w:r>
        <w:t>الضغط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الأيقونة</w:t>
      </w:r>
      <w:proofErr w:type="spellEnd"/>
      <w:r>
        <w:t xml:space="preserve"> </w:t>
      </w:r>
      <w:proofErr w:type="spellStart"/>
      <w:r>
        <w:t>المطلوبة</w:t>
      </w:r>
      <w:proofErr w:type="spellEnd"/>
    </w:p>
    <w:p w14:paraId="506ADC66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إدارة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الحساب</w:t>
      </w:r>
      <w:proofErr w:type="spellEnd"/>
      <w:r>
        <w:rPr>
          <w:b/>
        </w:rPr>
        <w:t xml:space="preserve">: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خلال</w:t>
      </w:r>
      <w:proofErr w:type="spellEnd"/>
      <w:r>
        <w:t xml:space="preserve"> </w:t>
      </w:r>
      <w:proofErr w:type="spellStart"/>
      <w:r>
        <w:t>القائمة</w:t>
      </w:r>
      <w:proofErr w:type="spellEnd"/>
      <w:r>
        <w:t xml:space="preserve"> </w:t>
      </w:r>
      <w:proofErr w:type="spellStart"/>
      <w:r>
        <w:t>المنسدلة</w:t>
      </w:r>
      <w:proofErr w:type="spellEnd"/>
    </w:p>
    <w:p w14:paraId="2E9621A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تغيير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اللغة</w:t>
      </w:r>
      <w:proofErr w:type="spellEnd"/>
      <w:r>
        <w:rPr>
          <w:b/>
        </w:rPr>
        <w:t xml:space="preserve">: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خلال</w:t>
      </w:r>
      <w:proofErr w:type="spellEnd"/>
      <w:r>
        <w:t xml:space="preserve"> </w:t>
      </w:r>
      <w:proofErr w:type="spellStart"/>
      <w:r>
        <w:t>الخيار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الشريط</w:t>
      </w:r>
      <w:proofErr w:type="spellEnd"/>
      <w:r>
        <w:t xml:space="preserve"> </w:t>
      </w:r>
      <w:proofErr w:type="spellStart"/>
      <w:r>
        <w:t>العلوي</w:t>
      </w:r>
      <w:proofErr w:type="spellEnd"/>
    </w:p>
    <w:p w14:paraId="5094D888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فتح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القائمة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الجانبية</w:t>
      </w:r>
      <w:proofErr w:type="spellEnd"/>
      <w:r>
        <w:rPr>
          <w:b/>
        </w:rPr>
        <w:t xml:space="preserve">: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خلال</w:t>
      </w:r>
      <w:proofErr w:type="spellEnd"/>
      <w:r>
        <w:t xml:space="preserve"> </w:t>
      </w:r>
      <w:proofErr w:type="spellStart"/>
      <w:r>
        <w:t>أيقونة</w:t>
      </w:r>
      <w:proofErr w:type="spellEnd"/>
      <w:r>
        <w:t xml:space="preserve"> (☰)</w:t>
      </w:r>
    </w:p>
    <w:p w14:paraId="7943B856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3603C0C4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/Controllers/Purchases/</w:t>
      </w:r>
      <w:proofErr w:type="spellStart"/>
      <w:r>
        <w:t>SupplierNotificationController</w:t>
      </w:r>
      <w:proofErr w:type="spellEnd"/>
      <w:r>
        <w:t>`</w:t>
      </w:r>
    </w:p>
    <w:p w14:paraId="4906ECE7" w14:textId="77777777" w:rsidR="00953F03" w:rsidRDefault="00000000">
      <w:pPr>
        <w:pStyle w:val="ListBullet"/>
      </w:pPr>
      <w:r>
        <w:t>`Shared.API/Controllers/Purchases/SupplierDebitNotificationController`</w:t>
      </w:r>
    </w:p>
    <w:p w14:paraId="29BB419F" w14:textId="77777777" w:rsidR="00953F03" w:rsidRDefault="00000000">
      <w:pPr>
        <w:pStyle w:val="ListBullet"/>
      </w:pPr>
      <w:r>
        <w:t>`Shared.API/Controllers/Purchases/SupplierCreditNotificationController`</w:t>
      </w:r>
    </w:p>
    <w:p w14:paraId="0FD1333A" w14:textId="77777777" w:rsidR="00953F03" w:rsidRDefault="00000000">
      <w:pPr>
        <w:pStyle w:val="Heading2"/>
      </w:pPr>
      <w:proofErr w:type="spellStart"/>
      <w:r>
        <w:t>التفاصيل</w:t>
      </w:r>
      <w:proofErr w:type="spellEnd"/>
      <w:r>
        <w:t xml:space="preserve"> </w:t>
      </w:r>
      <w:proofErr w:type="spellStart"/>
      <w:r>
        <w:t>التقنية</w:t>
      </w:r>
      <w:proofErr w:type="spellEnd"/>
    </w:p>
    <w:p w14:paraId="67A6EFF7" w14:textId="77777777" w:rsidR="00953F03" w:rsidRDefault="00000000">
      <w:pPr>
        <w:pStyle w:val="ListBullet"/>
      </w:pPr>
      <w:proofErr w:type="spellStart"/>
      <w:r>
        <w:t>تحميل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صلاحيات</w:t>
      </w:r>
      <w:proofErr w:type="spellEnd"/>
      <w:r>
        <w:t xml:space="preserve"> </w:t>
      </w:r>
      <w:proofErr w:type="spellStart"/>
      <w:r>
        <w:t>المستخدم</w:t>
      </w:r>
      <w:proofErr w:type="spellEnd"/>
    </w:p>
    <w:p w14:paraId="0A50C3E8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الأقسام</w:t>
      </w:r>
      <w:proofErr w:type="spellEnd"/>
      <w:r>
        <w:t xml:space="preserve"> </w:t>
      </w:r>
      <w:proofErr w:type="spellStart"/>
      <w:r>
        <w:t>المتاحة</w:t>
      </w:r>
      <w:proofErr w:type="spellEnd"/>
      <w:r>
        <w:t xml:space="preserve"> </w:t>
      </w:r>
      <w:proofErr w:type="spellStart"/>
      <w:r>
        <w:t>للمستخدم</w:t>
      </w:r>
      <w:proofErr w:type="spellEnd"/>
    </w:p>
    <w:p w14:paraId="57784158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الجلسة</w:t>
      </w:r>
      <w:proofErr w:type="spellEnd"/>
      <w:r>
        <w:t xml:space="preserve"> </w:t>
      </w:r>
      <w:proofErr w:type="spellStart"/>
      <w:r>
        <w:t>الحالية</w:t>
      </w:r>
      <w:proofErr w:type="spellEnd"/>
    </w:p>
    <w:p w14:paraId="3B6FB14C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الصلاحيات</w:t>
      </w:r>
      <w:proofErr w:type="spellEnd"/>
      <w:r>
        <w:t xml:space="preserve"> </w:t>
      </w:r>
      <w:proofErr w:type="spellStart"/>
      <w:r>
        <w:t>لكل</w:t>
      </w:r>
      <w:proofErr w:type="spellEnd"/>
      <w:r>
        <w:t xml:space="preserve"> </w:t>
      </w:r>
      <w:proofErr w:type="spellStart"/>
      <w:r>
        <w:t>قسم</w:t>
      </w:r>
      <w:proofErr w:type="spellEnd"/>
    </w:p>
    <w:p w14:paraId="46F192C4" w14:textId="77777777" w:rsidR="00953F03" w:rsidRDefault="00000000">
      <w:pPr>
        <w:pStyle w:val="ListBullet"/>
      </w:pPr>
      <w:proofErr w:type="spellStart"/>
      <w:r>
        <w:t>توجيه</w:t>
      </w:r>
      <w:proofErr w:type="spellEnd"/>
      <w:r>
        <w:t xml:space="preserve"> </w:t>
      </w:r>
      <w:proofErr w:type="spellStart"/>
      <w:r>
        <w:t>المستخدم</w:t>
      </w:r>
      <w:proofErr w:type="spellEnd"/>
      <w:r>
        <w:t xml:space="preserve"> </w:t>
      </w:r>
      <w:proofErr w:type="spellStart"/>
      <w:r>
        <w:t>للقسم</w:t>
      </w:r>
      <w:proofErr w:type="spellEnd"/>
      <w:r>
        <w:t xml:space="preserve"> </w:t>
      </w:r>
      <w:proofErr w:type="spellStart"/>
      <w:r>
        <w:t>المطلوب</w:t>
      </w:r>
      <w:proofErr w:type="spellEnd"/>
    </w:p>
    <w:p w14:paraId="3C984118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إشعارات</w:t>
      </w:r>
      <w:proofErr w:type="spellEnd"/>
      <w:r>
        <w:t xml:space="preserve"> </w:t>
      </w:r>
      <w:proofErr w:type="spellStart"/>
      <w:r>
        <w:t>الموردين</w:t>
      </w:r>
      <w:proofErr w:type="spellEnd"/>
    </w:p>
    <w:p w14:paraId="38061208" w14:textId="77777777" w:rsidR="00953F03" w:rsidRDefault="00953F03"/>
    <w:p w14:paraId="5BEE8E5A" w14:textId="77777777" w:rsidR="00953F03" w:rsidRDefault="00000000">
      <w:r>
        <w:t>──────────────────────────────</w:t>
      </w:r>
    </w:p>
    <w:p w14:paraId="69D7FD8A" w14:textId="77777777" w:rsidR="00953F03" w:rsidRDefault="00953F03"/>
    <w:p w14:paraId="1E269816" w14:textId="77777777" w:rsidR="00953F03" w:rsidRDefault="00000000">
      <w:pPr>
        <w:pStyle w:val="Heading2"/>
      </w:pPr>
      <w:proofErr w:type="spellStart"/>
      <w:r>
        <w:t>إشعار</w:t>
      </w:r>
      <w:proofErr w:type="spellEnd"/>
      <w:r>
        <w:t xml:space="preserve"> </w:t>
      </w:r>
      <w:proofErr w:type="spellStart"/>
      <w:r>
        <w:t>دائن</w:t>
      </w:r>
      <w:proofErr w:type="spellEnd"/>
      <w:r>
        <w:t xml:space="preserve"> </w:t>
      </w:r>
      <w:proofErr w:type="spellStart"/>
      <w:r>
        <w:t>للمورد</w:t>
      </w:r>
      <w:proofErr w:type="spellEnd"/>
    </w:p>
    <w:p w14:paraId="49A54E9F" w14:textId="032B7FA0" w:rsidR="00953F03" w:rsidRDefault="00953F03">
      <w:pPr>
        <w:jc w:val="center"/>
      </w:pPr>
    </w:p>
    <w:p w14:paraId="65C6004D" w14:textId="77777777" w:rsidR="00953F03" w:rsidRDefault="00000000">
      <w:pPr>
        <w:pStyle w:val="Heading1"/>
        <w:jc w:val="center"/>
      </w:pPr>
      <w:proofErr w:type="spellStart"/>
      <w:r>
        <w:t>إشعار</w:t>
      </w:r>
      <w:proofErr w:type="spellEnd"/>
      <w:r>
        <w:t xml:space="preserve"> </w:t>
      </w:r>
      <w:proofErr w:type="spellStart"/>
      <w:r>
        <w:t>دائن</w:t>
      </w:r>
      <w:proofErr w:type="spellEnd"/>
      <w:r>
        <w:t xml:space="preserve"> </w:t>
      </w:r>
      <w:proofErr w:type="spellStart"/>
      <w:r>
        <w:t>للمورد</w:t>
      </w:r>
      <w:proofErr w:type="spellEnd"/>
    </w:p>
    <w:p w14:paraId="7806824E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2CC1DF9A" w14:textId="77777777" w:rsidR="00953F03" w:rsidRDefault="00000000">
      <w:proofErr w:type="spellStart"/>
      <w:r>
        <w:t>شاشة</w:t>
      </w:r>
      <w:proofErr w:type="spellEnd"/>
      <w:r>
        <w:t xml:space="preserve"> </w:t>
      </w:r>
      <w:proofErr w:type="spellStart"/>
      <w:r>
        <w:t>إدارة</w:t>
      </w:r>
      <w:proofErr w:type="spellEnd"/>
      <w:r>
        <w:t xml:space="preserve"> </w:t>
      </w:r>
      <w:proofErr w:type="spellStart"/>
      <w:r>
        <w:t>إشعارات</w:t>
      </w:r>
      <w:proofErr w:type="spellEnd"/>
      <w:r>
        <w:t xml:space="preserve"> </w:t>
      </w:r>
      <w:proofErr w:type="spellStart"/>
      <w:r>
        <w:t>دائن</w:t>
      </w:r>
      <w:proofErr w:type="spellEnd"/>
      <w:r>
        <w:t xml:space="preserve"> </w:t>
      </w:r>
      <w:proofErr w:type="spellStart"/>
      <w:r>
        <w:t>الموردين</w:t>
      </w:r>
      <w:proofErr w:type="spellEnd"/>
      <w:r>
        <w:t xml:space="preserve">، </w:t>
      </w:r>
      <w:proofErr w:type="spellStart"/>
      <w:r>
        <w:t>تتيح</w:t>
      </w:r>
      <w:proofErr w:type="spellEnd"/>
      <w:r>
        <w:t xml:space="preserve"> </w:t>
      </w:r>
      <w:proofErr w:type="spellStart"/>
      <w:r>
        <w:t>إصدار</w:t>
      </w:r>
      <w:proofErr w:type="spellEnd"/>
      <w:r>
        <w:t xml:space="preserve"> </w:t>
      </w:r>
      <w:proofErr w:type="spellStart"/>
      <w:r>
        <w:t>إشعارات</w:t>
      </w:r>
      <w:proofErr w:type="spellEnd"/>
      <w:r>
        <w:t xml:space="preserve"> </w:t>
      </w:r>
      <w:proofErr w:type="spellStart"/>
      <w:r>
        <w:t>تضيف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تزيد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قيمة</w:t>
      </w:r>
      <w:proofErr w:type="spellEnd"/>
      <w:r>
        <w:t xml:space="preserve"> </w:t>
      </w:r>
      <w:proofErr w:type="spellStart"/>
      <w:r>
        <w:t>الفاتورة</w:t>
      </w:r>
      <w:proofErr w:type="spellEnd"/>
      <w:r>
        <w:t>.</w:t>
      </w:r>
    </w:p>
    <w:p w14:paraId="24ABD4C3" w14:textId="77777777" w:rsidR="00953F03" w:rsidRDefault="00000000">
      <w:pPr>
        <w:pStyle w:val="Heading2"/>
      </w:pPr>
      <w:proofErr w:type="spellStart"/>
      <w:r>
        <w:t>الوظائف</w:t>
      </w:r>
      <w:proofErr w:type="spellEnd"/>
    </w:p>
    <w:p w14:paraId="6F0E110F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إشعارات</w:t>
      </w:r>
      <w:proofErr w:type="spellEnd"/>
      <w:r>
        <w:t xml:space="preserve"> </w:t>
      </w:r>
      <w:proofErr w:type="spellStart"/>
      <w:r>
        <w:t>دائن</w:t>
      </w:r>
      <w:proofErr w:type="spellEnd"/>
      <w:r>
        <w:t xml:space="preserve"> </w:t>
      </w:r>
      <w:proofErr w:type="spellStart"/>
      <w:r>
        <w:t>الموردين</w:t>
      </w:r>
      <w:proofErr w:type="spellEnd"/>
    </w:p>
    <w:p w14:paraId="09B14C96" w14:textId="77777777" w:rsidR="00953F03" w:rsidRDefault="00000000">
      <w:pPr>
        <w:pStyle w:val="ListBullet"/>
      </w:pPr>
      <w:proofErr w:type="spellStart"/>
      <w:r>
        <w:t>إضافة</w:t>
      </w:r>
      <w:proofErr w:type="spellEnd"/>
      <w:r>
        <w:t xml:space="preserve"> </w:t>
      </w:r>
      <w:proofErr w:type="spellStart"/>
      <w:r>
        <w:t>إشعار</w:t>
      </w:r>
      <w:proofErr w:type="spellEnd"/>
      <w:r>
        <w:t xml:space="preserve"> </w:t>
      </w:r>
      <w:proofErr w:type="spellStart"/>
      <w:r>
        <w:t>دائن</w:t>
      </w:r>
      <w:proofErr w:type="spellEnd"/>
      <w:r>
        <w:t xml:space="preserve"> </w:t>
      </w:r>
      <w:proofErr w:type="spellStart"/>
      <w:r>
        <w:t>جديد</w:t>
      </w:r>
      <w:proofErr w:type="spellEnd"/>
    </w:p>
    <w:p w14:paraId="71D3CBC3" w14:textId="77777777" w:rsidR="00953F03" w:rsidRDefault="00000000">
      <w:pPr>
        <w:pStyle w:val="ListBullet"/>
      </w:pPr>
      <w:proofErr w:type="spellStart"/>
      <w:r>
        <w:t>تعديل</w:t>
      </w:r>
      <w:proofErr w:type="spellEnd"/>
      <w:r>
        <w:t xml:space="preserve"> </w:t>
      </w:r>
      <w:proofErr w:type="spellStart"/>
      <w:r>
        <w:t>إشعار</w:t>
      </w:r>
      <w:proofErr w:type="spellEnd"/>
      <w:r>
        <w:t xml:space="preserve"> </w:t>
      </w:r>
      <w:proofErr w:type="spellStart"/>
      <w:r>
        <w:t>دائن</w:t>
      </w:r>
      <w:proofErr w:type="spellEnd"/>
      <w:r>
        <w:t xml:space="preserve"> </w:t>
      </w:r>
      <w:proofErr w:type="spellStart"/>
      <w:r>
        <w:t>موجود</w:t>
      </w:r>
      <w:proofErr w:type="spellEnd"/>
    </w:p>
    <w:p w14:paraId="653CFDA9" w14:textId="77777777" w:rsidR="00953F03" w:rsidRDefault="00000000">
      <w:pPr>
        <w:pStyle w:val="ListBullet"/>
      </w:pPr>
      <w:proofErr w:type="spellStart"/>
      <w:r>
        <w:t>حذف</w:t>
      </w:r>
      <w:proofErr w:type="spellEnd"/>
      <w:r>
        <w:t xml:space="preserve"> </w:t>
      </w:r>
      <w:proofErr w:type="spellStart"/>
      <w:r>
        <w:t>إشعار</w:t>
      </w:r>
      <w:proofErr w:type="spellEnd"/>
      <w:r>
        <w:t xml:space="preserve"> </w:t>
      </w:r>
      <w:proofErr w:type="spellStart"/>
      <w:r>
        <w:t>دائن</w:t>
      </w:r>
      <w:proofErr w:type="spellEnd"/>
    </w:p>
    <w:p w14:paraId="6FDC25F7" w14:textId="77777777" w:rsidR="00953F03" w:rsidRDefault="00000000">
      <w:pPr>
        <w:pStyle w:val="ListBullet"/>
      </w:pPr>
      <w:proofErr w:type="spellStart"/>
      <w:r>
        <w:t>البحث</w:t>
      </w:r>
      <w:proofErr w:type="spellEnd"/>
      <w:r>
        <w:t xml:space="preserve"> </w:t>
      </w:r>
      <w:proofErr w:type="spellStart"/>
      <w:r>
        <w:t>والتصفية</w:t>
      </w:r>
      <w:proofErr w:type="spellEnd"/>
    </w:p>
    <w:p w14:paraId="6BA9724F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5E932B05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4EE6556D" w14:textId="77777777" w:rsidR="00953F03" w:rsidRDefault="00000000">
      <w:pPr>
        <w:pStyle w:val="Heading2"/>
      </w:pPr>
      <w:proofErr w:type="spellStart"/>
      <w:r>
        <w:lastRenderedPageBreak/>
        <w:t>الحقول</w:t>
      </w:r>
      <w:proofErr w:type="spellEnd"/>
      <w:r>
        <w:t xml:space="preserve"> </w:t>
      </w:r>
      <w:proofErr w:type="spellStart"/>
      <w:r>
        <w:t>المعروضة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الجدول</w:t>
      </w:r>
      <w:proofErr w:type="spellEnd"/>
    </w:p>
    <w:p w14:paraId="7568250A" w14:textId="77777777" w:rsidR="00953F03" w:rsidRDefault="00000000">
      <w:r>
        <w:rPr>
          <w:b/>
        </w:rPr>
        <w:t xml:space="preserve">• م: 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تسلسلي</w:t>
      </w:r>
      <w:proofErr w:type="spellEnd"/>
    </w:p>
    <w:p w14:paraId="3761E6CC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رقم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السند</w:t>
      </w:r>
      <w:proofErr w:type="spellEnd"/>
      <w:r>
        <w:rPr>
          <w:b/>
        </w:rPr>
        <w:t xml:space="preserve">: 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الإشعار</w:t>
      </w:r>
      <w:proofErr w:type="spellEnd"/>
    </w:p>
    <w:p w14:paraId="41DFE4D2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الرقم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المرجعي</w:t>
      </w:r>
      <w:proofErr w:type="spellEnd"/>
      <w:r>
        <w:rPr>
          <w:b/>
        </w:rPr>
        <w:t xml:space="preserve">: 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مرجعي</w:t>
      </w:r>
      <w:proofErr w:type="spellEnd"/>
      <w:r>
        <w:t xml:space="preserve"> </w:t>
      </w:r>
      <w:proofErr w:type="spellStart"/>
      <w:r>
        <w:t>للربط</w:t>
      </w:r>
      <w:proofErr w:type="spellEnd"/>
      <w:r>
        <w:t xml:space="preserve"> </w:t>
      </w:r>
      <w:proofErr w:type="spellStart"/>
      <w:r>
        <w:t>مع</w:t>
      </w:r>
      <w:proofErr w:type="spellEnd"/>
      <w:r>
        <w:t xml:space="preserve"> </w:t>
      </w:r>
      <w:proofErr w:type="spellStart"/>
      <w:r>
        <w:t>المستندات</w:t>
      </w:r>
      <w:proofErr w:type="spellEnd"/>
      <w:r>
        <w:t xml:space="preserve"> </w:t>
      </w:r>
      <w:proofErr w:type="spellStart"/>
      <w:r>
        <w:t>الأخرى</w:t>
      </w:r>
      <w:proofErr w:type="spellEnd"/>
    </w:p>
    <w:p w14:paraId="455A156B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رقم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فاتورة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المشتريات</w:t>
      </w:r>
      <w:proofErr w:type="spellEnd"/>
      <w:r>
        <w:rPr>
          <w:b/>
        </w:rPr>
        <w:t xml:space="preserve">: </w:t>
      </w:r>
      <w:proofErr w:type="spellStart"/>
      <w:r>
        <w:t>الفاتورة</w:t>
      </w:r>
      <w:proofErr w:type="spellEnd"/>
      <w:r>
        <w:t xml:space="preserve"> </w:t>
      </w:r>
      <w:proofErr w:type="spellStart"/>
      <w:r>
        <w:t>المرتبطة</w:t>
      </w:r>
      <w:proofErr w:type="spellEnd"/>
      <w:r>
        <w:t xml:space="preserve"> </w:t>
      </w:r>
      <w:proofErr w:type="spellStart"/>
      <w:r>
        <w:t>بالإشعار</w:t>
      </w:r>
      <w:proofErr w:type="spellEnd"/>
    </w:p>
    <w:p w14:paraId="2BF48E80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المورد</w:t>
      </w:r>
      <w:proofErr w:type="spellEnd"/>
      <w:r>
        <w:rPr>
          <w:b/>
        </w:rPr>
        <w:t xml:space="preserve">: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المورد</w:t>
      </w:r>
      <w:proofErr w:type="spellEnd"/>
    </w:p>
    <w:p w14:paraId="600B9C2A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الموقع</w:t>
      </w:r>
      <w:proofErr w:type="spellEnd"/>
      <w:r>
        <w:rPr>
          <w:b/>
        </w:rPr>
        <w:t xml:space="preserve">: </w:t>
      </w:r>
      <w:proofErr w:type="spellStart"/>
      <w:r>
        <w:t>المخزن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الموقع</w:t>
      </w:r>
      <w:proofErr w:type="spellEnd"/>
      <w:r>
        <w:t xml:space="preserve"> </w:t>
      </w:r>
      <w:proofErr w:type="spellStart"/>
      <w:r>
        <w:t>الذي</w:t>
      </w:r>
      <w:proofErr w:type="spellEnd"/>
      <w:r>
        <w:t xml:space="preserve"> </w:t>
      </w:r>
      <w:proofErr w:type="spellStart"/>
      <w:r>
        <w:t>ارتبطت</w:t>
      </w:r>
      <w:proofErr w:type="spellEnd"/>
      <w:r>
        <w:t xml:space="preserve"> </w:t>
      </w:r>
      <w:proofErr w:type="spellStart"/>
      <w:r>
        <w:t>به</w:t>
      </w:r>
      <w:proofErr w:type="spellEnd"/>
      <w:r>
        <w:t xml:space="preserve"> </w:t>
      </w:r>
      <w:proofErr w:type="spellStart"/>
      <w:r>
        <w:t>الفاتورة</w:t>
      </w:r>
      <w:proofErr w:type="spellEnd"/>
    </w:p>
    <w:p w14:paraId="3872E507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تاريخ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السند</w:t>
      </w:r>
      <w:proofErr w:type="spellEnd"/>
      <w:r>
        <w:rPr>
          <w:b/>
        </w:rPr>
        <w:t xml:space="preserve">: 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إصدار</w:t>
      </w:r>
      <w:proofErr w:type="spellEnd"/>
      <w:r>
        <w:t xml:space="preserve"> </w:t>
      </w:r>
      <w:proofErr w:type="spellStart"/>
      <w:r>
        <w:t>الإشعار</w:t>
      </w:r>
      <w:proofErr w:type="spellEnd"/>
    </w:p>
    <w:p w14:paraId="2AC91B5B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مبلغ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الإشعار</w:t>
      </w:r>
      <w:proofErr w:type="spellEnd"/>
      <w:r>
        <w:rPr>
          <w:b/>
        </w:rPr>
        <w:t xml:space="preserve">: </w:t>
      </w:r>
      <w:proofErr w:type="spellStart"/>
      <w:r>
        <w:t>قيمة</w:t>
      </w:r>
      <w:proofErr w:type="spellEnd"/>
      <w:r>
        <w:t xml:space="preserve"> </w:t>
      </w:r>
      <w:proofErr w:type="spellStart"/>
      <w:r>
        <w:t>الإشعار</w:t>
      </w:r>
      <w:proofErr w:type="spellEnd"/>
    </w:p>
    <w:p w14:paraId="002B356C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القيمة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الصافية</w:t>
      </w:r>
      <w:proofErr w:type="spellEnd"/>
      <w:r>
        <w:rPr>
          <w:b/>
        </w:rPr>
        <w:t xml:space="preserve">: </w:t>
      </w:r>
      <w:proofErr w:type="spellStart"/>
      <w:r>
        <w:t>صافي</w:t>
      </w:r>
      <w:proofErr w:type="spellEnd"/>
      <w:r>
        <w:t xml:space="preserve"> </w:t>
      </w:r>
      <w:proofErr w:type="spellStart"/>
      <w:r>
        <w:t>المبلغ</w:t>
      </w:r>
      <w:proofErr w:type="spellEnd"/>
      <w:r>
        <w:t xml:space="preserve"> </w:t>
      </w:r>
      <w:proofErr w:type="spellStart"/>
      <w:r>
        <w:t>بعد</w:t>
      </w:r>
      <w:proofErr w:type="spellEnd"/>
      <w:r>
        <w:t xml:space="preserve"> </w:t>
      </w:r>
      <w:proofErr w:type="spellStart"/>
      <w:r>
        <w:t>الخصومات</w:t>
      </w:r>
      <w:proofErr w:type="spellEnd"/>
    </w:p>
    <w:p w14:paraId="14AD2F07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قيمة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الضريبة</w:t>
      </w:r>
      <w:proofErr w:type="spellEnd"/>
      <w:r>
        <w:rPr>
          <w:b/>
        </w:rPr>
        <w:t xml:space="preserve">: </w:t>
      </w:r>
      <w:proofErr w:type="spellStart"/>
      <w:r>
        <w:t>قيمة</w:t>
      </w:r>
      <w:proofErr w:type="spellEnd"/>
      <w:r>
        <w:t xml:space="preserve"> </w:t>
      </w:r>
      <w:proofErr w:type="spellStart"/>
      <w:r>
        <w:t>ضريبة</w:t>
      </w:r>
      <w:proofErr w:type="spellEnd"/>
      <w:r>
        <w:t xml:space="preserve"> </w:t>
      </w:r>
      <w:proofErr w:type="spellStart"/>
      <w:r>
        <w:t>القيمة</w:t>
      </w:r>
      <w:proofErr w:type="spellEnd"/>
      <w:r>
        <w:t xml:space="preserve"> </w:t>
      </w:r>
      <w:proofErr w:type="spellStart"/>
      <w:r>
        <w:t>المضافة</w:t>
      </w:r>
      <w:proofErr w:type="spellEnd"/>
    </w:p>
    <w:p w14:paraId="52F1DB43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نسبة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الضريبة</w:t>
      </w:r>
      <w:proofErr w:type="spellEnd"/>
      <w:r>
        <w:rPr>
          <w:b/>
        </w:rPr>
        <w:t xml:space="preserve">: </w:t>
      </w:r>
      <w:proofErr w:type="spellStart"/>
      <w:r>
        <w:t>النسبة</w:t>
      </w:r>
      <w:proofErr w:type="spellEnd"/>
      <w:r>
        <w:t xml:space="preserve"> </w:t>
      </w:r>
      <w:proofErr w:type="spellStart"/>
      <w:r>
        <w:t>المئوية</w:t>
      </w:r>
      <w:proofErr w:type="spellEnd"/>
      <w:r>
        <w:t xml:space="preserve"> </w:t>
      </w:r>
      <w:proofErr w:type="spellStart"/>
      <w:r>
        <w:t>للضريبة</w:t>
      </w:r>
      <w:proofErr w:type="spellEnd"/>
    </w:p>
    <w:p w14:paraId="237578A2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إجمالي</w:t>
      </w:r>
      <w:proofErr w:type="spellEnd"/>
      <w:r>
        <w:rPr>
          <w:b/>
        </w:rPr>
        <w:t xml:space="preserve">: </w:t>
      </w:r>
      <w:proofErr w:type="spellStart"/>
      <w:r>
        <w:t>المجموع</w:t>
      </w:r>
      <w:proofErr w:type="spellEnd"/>
      <w:r>
        <w:t xml:space="preserve"> </w:t>
      </w:r>
      <w:proofErr w:type="spellStart"/>
      <w:r>
        <w:t>النهائي</w:t>
      </w:r>
      <w:proofErr w:type="spellEnd"/>
    </w:p>
    <w:p w14:paraId="6CA19BFE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أدوات</w:t>
      </w:r>
      <w:proofErr w:type="spellEnd"/>
      <w:r>
        <w:rPr>
          <w:b/>
        </w:rPr>
        <w:t xml:space="preserve">: </w:t>
      </w: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  <w:r>
        <w:t xml:space="preserve"> (</w:t>
      </w:r>
      <w:proofErr w:type="spellStart"/>
      <w:r>
        <w:t>تعديل</w:t>
      </w:r>
      <w:proofErr w:type="spellEnd"/>
      <w:r>
        <w:t xml:space="preserve">، </w:t>
      </w:r>
      <w:proofErr w:type="spellStart"/>
      <w:r>
        <w:t>تفاصيل</w:t>
      </w:r>
      <w:proofErr w:type="spellEnd"/>
      <w:r>
        <w:t xml:space="preserve">، </w:t>
      </w:r>
      <w:proofErr w:type="spellStart"/>
      <w:r>
        <w:t>طباعة</w:t>
      </w:r>
      <w:proofErr w:type="spellEnd"/>
      <w:r>
        <w:t xml:space="preserve">، </w:t>
      </w:r>
      <w:proofErr w:type="spellStart"/>
      <w:r>
        <w:t>حذف</w:t>
      </w:r>
      <w:proofErr w:type="spellEnd"/>
      <w:r>
        <w:t>)</w:t>
      </w:r>
    </w:p>
    <w:p w14:paraId="0EEA4182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المطلوبة</w:t>
      </w:r>
      <w:proofErr w:type="spellEnd"/>
      <w:r>
        <w:t xml:space="preserve"> </w:t>
      </w:r>
      <w:proofErr w:type="spellStart"/>
      <w:r>
        <w:t>عند</w:t>
      </w:r>
      <w:proofErr w:type="spellEnd"/>
      <w:r>
        <w:t xml:space="preserve"> </w:t>
      </w:r>
      <w:proofErr w:type="spellStart"/>
      <w:r>
        <w:t>الإضافة</w:t>
      </w:r>
      <w:proofErr w:type="spellEnd"/>
      <w:r>
        <w:t>/</w:t>
      </w:r>
      <w:proofErr w:type="spellStart"/>
      <w:r>
        <w:t>التعديل</w:t>
      </w:r>
      <w:proofErr w:type="spellEnd"/>
    </w:p>
    <w:p w14:paraId="4BDFD0CC" w14:textId="77777777" w:rsidR="00953F03" w:rsidRDefault="00000000">
      <w:pPr>
        <w:pStyle w:val="ListBullet"/>
      </w:pPr>
      <w:r>
        <w:t>**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السند</w:t>
      </w:r>
      <w:proofErr w:type="spellEnd"/>
      <w:r>
        <w:t>** (</w:t>
      </w:r>
      <w:proofErr w:type="spellStart"/>
      <w:r>
        <w:t>إلزامي</w:t>
      </w:r>
      <w:proofErr w:type="spellEnd"/>
      <w:r>
        <w:t>)</w:t>
      </w:r>
    </w:p>
    <w:p w14:paraId="645A0144" w14:textId="77777777" w:rsidR="00953F03" w:rsidRDefault="00000000">
      <w:pPr>
        <w:pStyle w:val="ListBullet"/>
      </w:pPr>
      <w:r>
        <w:t>**</w:t>
      </w:r>
      <w:proofErr w:type="spellStart"/>
      <w:r>
        <w:t>الرقم</w:t>
      </w:r>
      <w:proofErr w:type="spellEnd"/>
      <w:r>
        <w:t xml:space="preserve"> </w:t>
      </w:r>
      <w:proofErr w:type="spellStart"/>
      <w:r>
        <w:t>المرجعي</w:t>
      </w:r>
      <w:proofErr w:type="spellEnd"/>
      <w:r>
        <w:t>** (</w:t>
      </w:r>
      <w:proofErr w:type="spellStart"/>
      <w:r>
        <w:t>إلزامي</w:t>
      </w:r>
      <w:proofErr w:type="spellEnd"/>
      <w:r>
        <w:t>)</w:t>
      </w:r>
    </w:p>
    <w:p w14:paraId="6BEF81C4" w14:textId="77777777" w:rsidR="00953F03" w:rsidRDefault="00000000">
      <w:pPr>
        <w:pStyle w:val="ListBullet"/>
      </w:pPr>
      <w:r>
        <w:t>**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المشتريات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</w:p>
    <w:p w14:paraId="5E5223E7" w14:textId="77777777" w:rsidR="00953F03" w:rsidRDefault="00000000">
      <w:pPr>
        <w:pStyle w:val="ListBullet"/>
      </w:pPr>
      <w:r>
        <w:t>**</w:t>
      </w:r>
      <w:proofErr w:type="spellStart"/>
      <w:r>
        <w:t>المورد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</w:p>
    <w:p w14:paraId="10383DBF" w14:textId="77777777" w:rsidR="00953F03" w:rsidRDefault="00000000">
      <w:pPr>
        <w:pStyle w:val="ListBullet"/>
      </w:pPr>
      <w:r>
        <w:t>**</w:t>
      </w:r>
      <w:proofErr w:type="spellStart"/>
      <w:r>
        <w:t>الموقع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</w:p>
    <w:p w14:paraId="58A58048" w14:textId="77777777" w:rsidR="00953F03" w:rsidRDefault="00000000">
      <w:pPr>
        <w:pStyle w:val="ListBullet"/>
      </w:pPr>
      <w:r>
        <w:t>**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السند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تاريخ</w:t>
      </w:r>
      <w:proofErr w:type="spellEnd"/>
    </w:p>
    <w:p w14:paraId="60373753" w14:textId="77777777" w:rsidR="00953F03" w:rsidRDefault="00000000">
      <w:pPr>
        <w:pStyle w:val="ListBullet"/>
      </w:pPr>
      <w:r>
        <w:t>**</w:t>
      </w:r>
      <w:proofErr w:type="spellStart"/>
      <w:r>
        <w:t>مبلغ</w:t>
      </w:r>
      <w:proofErr w:type="spellEnd"/>
      <w:r>
        <w:t xml:space="preserve"> </w:t>
      </w:r>
      <w:proofErr w:type="spellStart"/>
      <w:r>
        <w:t>الإشعار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رقم</w:t>
      </w:r>
      <w:proofErr w:type="spellEnd"/>
    </w:p>
    <w:p w14:paraId="41525DF1" w14:textId="77777777" w:rsidR="00953F03" w:rsidRDefault="00000000">
      <w:pPr>
        <w:pStyle w:val="ListBullet"/>
      </w:pPr>
      <w:r>
        <w:t>**</w:t>
      </w:r>
      <w:proofErr w:type="spellStart"/>
      <w:r>
        <w:t>القيمة</w:t>
      </w:r>
      <w:proofErr w:type="spellEnd"/>
      <w:r>
        <w:t xml:space="preserve"> </w:t>
      </w:r>
      <w:proofErr w:type="spellStart"/>
      <w:r>
        <w:t>الصافية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رقم</w:t>
      </w:r>
      <w:proofErr w:type="spellEnd"/>
    </w:p>
    <w:p w14:paraId="0FEACAE2" w14:textId="77777777" w:rsidR="00953F03" w:rsidRDefault="00000000">
      <w:pPr>
        <w:pStyle w:val="ListBullet"/>
      </w:pPr>
      <w:r>
        <w:t>**</w:t>
      </w:r>
      <w:proofErr w:type="spellStart"/>
      <w:r>
        <w:t>قيمة</w:t>
      </w:r>
      <w:proofErr w:type="spellEnd"/>
      <w:r>
        <w:t xml:space="preserve"> </w:t>
      </w:r>
      <w:proofErr w:type="spellStart"/>
      <w:r>
        <w:t>الضريبة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رقم</w:t>
      </w:r>
      <w:proofErr w:type="spellEnd"/>
    </w:p>
    <w:p w14:paraId="3D75FBE5" w14:textId="77777777" w:rsidR="00953F03" w:rsidRDefault="00000000">
      <w:pPr>
        <w:pStyle w:val="ListBullet"/>
      </w:pPr>
      <w:r>
        <w:t>**</w:t>
      </w:r>
      <w:proofErr w:type="spellStart"/>
      <w:r>
        <w:t>نسبة</w:t>
      </w:r>
      <w:proofErr w:type="spellEnd"/>
      <w:r>
        <w:t xml:space="preserve"> </w:t>
      </w:r>
      <w:proofErr w:type="spellStart"/>
      <w:r>
        <w:t>الضريبة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رقم</w:t>
      </w:r>
      <w:proofErr w:type="spellEnd"/>
    </w:p>
    <w:p w14:paraId="724D5814" w14:textId="77777777" w:rsidR="00953F03" w:rsidRDefault="00000000">
      <w:pPr>
        <w:pStyle w:val="ListBullet"/>
      </w:pPr>
      <w:r>
        <w:t>**</w:t>
      </w:r>
      <w:proofErr w:type="spellStart"/>
      <w:r>
        <w:t>إجمالي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رقم</w:t>
      </w:r>
      <w:proofErr w:type="spellEnd"/>
    </w:p>
    <w:p w14:paraId="1C38F9F1" w14:textId="77777777" w:rsidR="00953F03" w:rsidRDefault="00000000">
      <w:pPr>
        <w:pStyle w:val="ListBullet"/>
      </w:pPr>
      <w:r>
        <w:t>**</w:t>
      </w:r>
      <w:proofErr w:type="spellStart"/>
      <w:r>
        <w:t>السبب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نص</w:t>
      </w:r>
      <w:proofErr w:type="spellEnd"/>
    </w:p>
    <w:p w14:paraId="50D963FF" w14:textId="77777777" w:rsidR="00953F03" w:rsidRDefault="00000000">
      <w:pPr>
        <w:pStyle w:val="ListBullet"/>
      </w:pPr>
      <w:r>
        <w:t>**</w:t>
      </w:r>
      <w:proofErr w:type="spellStart"/>
      <w:r>
        <w:t>الملاحظات</w:t>
      </w:r>
      <w:proofErr w:type="spellEnd"/>
      <w:r>
        <w:t>** (</w:t>
      </w:r>
      <w:proofErr w:type="spellStart"/>
      <w:r>
        <w:t>اختياري</w:t>
      </w:r>
      <w:proofErr w:type="spellEnd"/>
      <w:r>
        <w:t>)</w:t>
      </w:r>
    </w:p>
    <w:p w14:paraId="3EDE187C" w14:textId="77777777" w:rsidR="00953F03" w:rsidRDefault="00000000">
      <w:pPr>
        <w:pStyle w:val="Heading2"/>
      </w:pPr>
      <w:proofErr w:type="spellStart"/>
      <w:r>
        <w:t>أمثلة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الموجودة</w:t>
      </w:r>
      <w:proofErr w:type="spellEnd"/>
    </w:p>
    <w:p w14:paraId="695E27A2" w14:textId="77777777" w:rsidR="00953F03" w:rsidRDefault="00000000">
      <w:pPr>
        <w:pStyle w:val="ListBullet"/>
      </w:pPr>
      <w:proofErr w:type="spellStart"/>
      <w:r>
        <w:t>إشعار</w:t>
      </w:r>
      <w:proofErr w:type="spellEnd"/>
      <w:r>
        <w:t xml:space="preserve"> </w:t>
      </w:r>
      <w:proofErr w:type="spellStart"/>
      <w:r>
        <w:t>دائن</w:t>
      </w:r>
      <w:proofErr w:type="spellEnd"/>
      <w:r>
        <w:t xml:space="preserve"> </w:t>
      </w:r>
      <w:proofErr w:type="spellStart"/>
      <w:r>
        <w:t>برقم</w:t>
      </w:r>
      <w:proofErr w:type="spellEnd"/>
      <w:r>
        <w:t xml:space="preserve"> </w:t>
      </w:r>
      <w:proofErr w:type="spellStart"/>
      <w:r>
        <w:t>السند</w:t>
      </w:r>
      <w:proofErr w:type="spellEnd"/>
      <w:r>
        <w:t>: SCM-1</w:t>
      </w:r>
    </w:p>
    <w:p w14:paraId="5C2362D8" w14:textId="77777777" w:rsidR="00953F03" w:rsidRDefault="00000000">
      <w:pPr>
        <w:pStyle w:val="ListBullet"/>
      </w:pPr>
      <w:proofErr w:type="spellStart"/>
      <w:r>
        <w:t>الرقم</w:t>
      </w:r>
      <w:proofErr w:type="spellEnd"/>
      <w:r>
        <w:t xml:space="preserve"> </w:t>
      </w:r>
      <w:proofErr w:type="spellStart"/>
      <w:r>
        <w:t>المرجعي</w:t>
      </w:r>
      <w:proofErr w:type="spellEnd"/>
      <w:r>
        <w:t>: 2</w:t>
      </w:r>
    </w:p>
    <w:p w14:paraId="5493CF03" w14:textId="77777777" w:rsidR="00953F03" w:rsidRDefault="00000000">
      <w:pPr>
        <w:pStyle w:val="ListBullet"/>
      </w:pPr>
      <w:proofErr w:type="spellStart"/>
      <w:r>
        <w:t>رقم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المشتريات</w:t>
      </w:r>
      <w:proofErr w:type="spellEnd"/>
      <w:r>
        <w:t>: 2</w:t>
      </w:r>
    </w:p>
    <w:p w14:paraId="45797810" w14:textId="77777777" w:rsidR="00953F03" w:rsidRDefault="00000000">
      <w:pPr>
        <w:pStyle w:val="ListBullet"/>
      </w:pPr>
      <w:proofErr w:type="spellStart"/>
      <w:r>
        <w:lastRenderedPageBreak/>
        <w:t>المورد</w:t>
      </w:r>
      <w:proofErr w:type="spellEnd"/>
      <w:r>
        <w:t xml:space="preserve">: </w:t>
      </w:r>
      <w:proofErr w:type="spellStart"/>
      <w:r>
        <w:t>مورد</w:t>
      </w:r>
      <w:proofErr w:type="spellEnd"/>
      <w:r>
        <w:t xml:space="preserve"> </w:t>
      </w:r>
      <w:proofErr w:type="spellStart"/>
      <w:r>
        <w:t>نقدي</w:t>
      </w:r>
      <w:proofErr w:type="spellEnd"/>
    </w:p>
    <w:p w14:paraId="5FFFCCB6" w14:textId="77777777" w:rsidR="00953F03" w:rsidRDefault="00000000">
      <w:pPr>
        <w:pStyle w:val="ListBullet"/>
      </w:pPr>
      <w:proofErr w:type="spellStart"/>
      <w:r>
        <w:t>الموقع</w:t>
      </w:r>
      <w:proofErr w:type="spellEnd"/>
      <w:r>
        <w:t xml:space="preserve">: </w:t>
      </w:r>
      <w:proofErr w:type="spellStart"/>
      <w:r>
        <w:t>متجر</w:t>
      </w:r>
      <w:proofErr w:type="spellEnd"/>
      <w:r>
        <w:t xml:space="preserve"> </w:t>
      </w:r>
      <w:proofErr w:type="spellStart"/>
      <w:r>
        <w:t>السعادة</w:t>
      </w:r>
      <w:proofErr w:type="spellEnd"/>
    </w:p>
    <w:p w14:paraId="735D4638" w14:textId="77777777" w:rsidR="00953F03" w:rsidRDefault="00000000">
      <w:pPr>
        <w:pStyle w:val="ListBullet"/>
      </w:pPr>
      <w:proofErr w:type="spellStart"/>
      <w:r>
        <w:t>تاريخ</w:t>
      </w:r>
      <w:proofErr w:type="spellEnd"/>
      <w:r>
        <w:t xml:space="preserve"> </w:t>
      </w:r>
      <w:proofErr w:type="spellStart"/>
      <w:r>
        <w:t>السند</w:t>
      </w:r>
      <w:proofErr w:type="spellEnd"/>
      <w:r>
        <w:t>: 16/07/2025</w:t>
      </w:r>
    </w:p>
    <w:p w14:paraId="5C5BC5F5" w14:textId="77777777" w:rsidR="00953F03" w:rsidRDefault="00000000">
      <w:pPr>
        <w:pStyle w:val="ListBullet"/>
      </w:pPr>
      <w:proofErr w:type="spellStart"/>
      <w:r>
        <w:t>مبلغ</w:t>
      </w:r>
      <w:proofErr w:type="spellEnd"/>
      <w:r>
        <w:t xml:space="preserve"> </w:t>
      </w:r>
      <w:proofErr w:type="spellStart"/>
      <w:r>
        <w:t>الإشعار</w:t>
      </w:r>
      <w:proofErr w:type="spellEnd"/>
      <w:r>
        <w:t>: 100.00</w:t>
      </w:r>
    </w:p>
    <w:p w14:paraId="47C62C55" w14:textId="77777777" w:rsidR="00953F03" w:rsidRDefault="00000000">
      <w:pPr>
        <w:pStyle w:val="ListBullet"/>
      </w:pPr>
      <w:proofErr w:type="spellStart"/>
      <w:r>
        <w:t>القيمة</w:t>
      </w:r>
      <w:proofErr w:type="spellEnd"/>
      <w:r>
        <w:t xml:space="preserve"> </w:t>
      </w:r>
      <w:proofErr w:type="spellStart"/>
      <w:r>
        <w:t>الصافية</w:t>
      </w:r>
      <w:proofErr w:type="spellEnd"/>
      <w:r>
        <w:t>: 86.96</w:t>
      </w:r>
    </w:p>
    <w:p w14:paraId="189F9B0A" w14:textId="77777777" w:rsidR="00953F03" w:rsidRDefault="00000000">
      <w:pPr>
        <w:pStyle w:val="ListBullet"/>
      </w:pPr>
      <w:proofErr w:type="spellStart"/>
      <w:r>
        <w:t>قيمة</w:t>
      </w:r>
      <w:proofErr w:type="spellEnd"/>
      <w:r>
        <w:t xml:space="preserve"> </w:t>
      </w:r>
      <w:proofErr w:type="spellStart"/>
      <w:r>
        <w:t>الضريبة</w:t>
      </w:r>
      <w:proofErr w:type="spellEnd"/>
      <w:r>
        <w:t>: 13.04</w:t>
      </w:r>
    </w:p>
    <w:p w14:paraId="3E0B8029" w14:textId="77777777" w:rsidR="00953F03" w:rsidRDefault="00000000">
      <w:pPr>
        <w:pStyle w:val="ListBullet"/>
      </w:pPr>
      <w:proofErr w:type="spellStart"/>
      <w:r>
        <w:t>نسبة</w:t>
      </w:r>
      <w:proofErr w:type="spellEnd"/>
      <w:r>
        <w:t xml:space="preserve"> </w:t>
      </w:r>
      <w:proofErr w:type="spellStart"/>
      <w:r>
        <w:t>الضريبة</w:t>
      </w:r>
      <w:proofErr w:type="spellEnd"/>
      <w:r>
        <w:t>: 15.00</w:t>
      </w:r>
    </w:p>
    <w:p w14:paraId="5A408134" w14:textId="77777777" w:rsidR="00953F03" w:rsidRDefault="00000000">
      <w:pPr>
        <w:pStyle w:val="ListBullet"/>
      </w:pPr>
      <w:proofErr w:type="spellStart"/>
      <w:r>
        <w:t>إجمالي</w:t>
      </w:r>
      <w:proofErr w:type="spellEnd"/>
      <w:r>
        <w:t>: 100.00</w:t>
      </w:r>
    </w:p>
    <w:p w14:paraId="77A99FB3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416080E0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إضافة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جديد</w:t>
      </w:r>
      <w:proofErr w:type="spellEnd"/>
      <w:r>
        <w:rPr>
          <w:b/>
        </w:rPr>
        <w:t xml:space="preserve">: </w:t>
      </w:r>
      <w:proofErr w:type="spellStart"/>
      <w:r>
        <w:t>لفتح</w:t>
      </w:r>
      <w:proofErr w:type="spellEnd"/>
      <w:r>
        <w:t xml:space="preserve"> </w:t>
      </w:r>
      <w:proofErr w:type="spellStart"/>
      <w:r>
        <w:t>نموذج</w:t>
      </w:r>
      <w:proofErr w:type="spellEnd"/>
      <w:r>
        <w:t xml:space="preserve"> </w:t>
      </w:r>
      <w:proofErr w:type="spellStart"/>
      <w:r>
        <w:t>إضافة</w:t>
      </w:r>
      <w:proofErr w:type="spellEnd"/>
      <w:r>
        <w:t xml:space="preserve"> </w:t>
      </w:r>
      <w:proofErr w:type="spellStart"/>
      <w:r>
        <w:t>إشعار</w:t>
      </w:r>
      <w:proofErr w:type="spellEnd"/>
      <w:r>
        <w:t xml:space="preserve"> </w:t>
      </w:r>
      <w:proofErr w:type="spellStart"/>
      <w:r>
        <w:t>دائن</w:t>
      </w:r>
      <w:proofErr w:type="spellEnd"/>
      <w:r>
        <w:t xml:space="preserve"> </w:t>
      </w:r>
      <w:proofErr w:type="spellStart"/>
      <w:r>
        <w:t>جديد</w:t>
      </w:r>
      <w:proofErr w:type="spellEnd"/>
    </w:p>
    <w:p w14:paraId="2E3CEBF7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بحث</w:t>
      </w:r>
      <w:proofErr w:type="spellEnd"/>
      <w:r>
        <w:rPr>
          <w:b/>
        </w:rPr>
        <w:t xml:space="preserve">: </w:t>
      </w:r>
      <w:proofErr w:type="spellStart"/>
      <w:r>
        <w:t>للبحث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الإشعارات</w:t>
      </w:r>
      <w:proofErr w:type="spellEnd"/>
    </w:p>
    <w:p w14:paraId="72352D5B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تصدير</w:t>
      </w:r>
      <w:proofErr w:type="spellEnd"/>
      <w:r>
        <w:rPr>
          <w:b/>
        </w:rPr>
        <w:t xml:space="preserve">: </w:t>
      </w:r>
      <w:proofErr w:type="spellStart"/>
      <w:r>
        <w:t>لتصدير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7D19F8F6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طباعة</w:t>
      </w:r>
      <w:proofErr w:type="spellEnd"/>
      <w:r>
        <w:rPr>
          <w:b/>
        </w:rPr>
        <w:t xml:space="preserve">: </w:t>
      </w:r>
      <w:proofErr w:type="spellStart"/>
      <w:r>
        <w:t>لطباعة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6870EDC6" w14:textId="77777777" w:rsidR="00953F03" w:rsidRDefault="00000000">
      <w:pPr>
        <w:pStyle w:val="Heading2"/>
      </w:pPr>
      <w:proofErr w:type="spellStart"/>
      <w:r>
        <w:t>عمود</w:t>
      </w:r>
      <w:proofErr w:type="spellEnd"/>
      <w:r>
        <w:t xml:space="preserve"> </w:t>
      </w:r>
      <w:proofErr w:type="spellStart"/>
      <w:r>
        <w:t>الأدوات</w:t>
      </w:r>
      <w:proofErr w:type="spellEnd"/>
    </w:p>
    <w:p w14:paraId="4F5EC13C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تعديل</w:t>
      </w:r>
      <w:proofErr w:type="spellEnd"/>
      <w:r>
        <w:rPr>
          <w:b/>
        </w:rPr>
        <w:t xml:space="preserve">: </w:t>
      </w:r>
      <w:proofErr w:type="spellStart"/>
      <w:r>
        <w:t>لتعديل</w:t>
      </w:r>
      <w:proofErr w:type="spellEnd"/>
      <w:r>
        <w:t xml:space="preserve"> </w:t>
      </w:r>
      <w:proofErr w:type="spellStart"/>
      <w:r>
        <w:t>الإشعار</w:t>
      </w:r>
      <w:proofErr w:type="spellEnd"/>
      <w:r>
        <w:t xml:space="preserve"> </w:t>
      </w:r>
      <w:proofErr w:type="spellStart"/>
      <w:r>
        <w:t>المحدد</w:t>
      </w:r>
      <w:proofErr w:type="spellEnd"/>
    </w:p>
    <w:p w14:paraId="012801C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تفاصيل</w:t>
      </w:r>
      <w:proofErr w:type="spellEnd"/>
      <w:r>
        <w:rPr>
          <w:b/>
        </w:rPr>
        <w:t xml:space="preserve">: </w:t>
      </w:r>
      <w:proofErr w:type="spellStart"/>
      <w:r>
        <w:t>لعرض</w:t>
      </w:r>
      <w:proofErr w:type="spellEnd"/>
      <w:r>
        <w:t xml:space="preserve"> </w:t>
      </w:r>
      <w:proofErr w:type="spellStart"/>
      <w:r>
        <w:t>تفاصيل</w:t>
      </w:r>
      <w:proofErr w:type="spellEnd"/>
      <w:r>
        <w:t xml:space="preserve"> </w:t>
      </w:r>
      <w:proofErr w:type="spellStart"/>
      <w:r>
        <w:t>الإشعار</w:t>
      </w:r>
      <w:proofErr w:type="spellEnd"/>
      <w:r>
        <w:t xml:space="preserve"> </w:t>
      </w:r>
      <w:proofErr w:type="spellStart"/>
      <w:r>
        <w:t>المحدد</w:t>
      </w:r>
      <w:proofErr w:type="spellEnd"/>
    </w:p>
    <w:p w14:paraId="76D7EC40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طباعة</w:t>
      </w:r>
      <w:proofErr w:type="spellEnd"/>
      <w:r>
        <w:rPr>
          <w:b/>
        </w:rPr>
        <w:t xml:space="preserve">: </w:t>
      </w:r>
      <w:proofErr w:type="spellStart"/>
      <w:r>
        <w:t>لطباعة</w:t>
      </w:r>
      <w:proofErr w:type="spellEnd"/>
      <w:r>
        <w:t xml:space="preserve"> </w:t>
      </w:r>
      <w:proofErr w:type="spellStart"/>
      <w:r>
        <w:t>الإشعار</w:t>
      </w:r>
      <w:proofErr w:type="spellEnd"/>
      <w:r>
        <w:t xml:space="preserve"> </w:t>
      </w:r>
      <w:proofErr w:type="spellStart"/>
      <w:r>
        <w:t>المحدد</w:t>
      </w:r>
      <w:proofErr w:type="spellEnd"/>
    </w:p>
    <w:p w14:paraId="548F5AB8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حذف</w:t>
      </w:r>
      <w:proofErr w:type="spellEnd"/>
      <w:r>
        <w:rPr>
          <w:b/>
        </w:rPr>
        <w:t xml:space="preserve">: </w:t>
      </w:r>
      <w:proofErr w:type="spellStart"/>
      <w:r>
        <w:t>لحذف</w:t>
      </w:r>
      <w:proofErr w:type="spellEnd"/>
      <w:r>
        <w:t xml:space="preserve"> </w:t>
      </w:r>
      <w:proofErr w:type="spellStart"/>
      <w:r>
        <w:t>الإشعار</w:t>
      </w:r>
      <w:proofErr w:type="spellEnd"/>
      <w:r>
        <w:t xml:space="preserve"> </w:t>
      </w:r>
      <w:proofErr w:type="spellStart"/>
      <w:r>
        <w:t>المحدد</w:t>
      </w:r>
      <w:proofErr w:type="spellEnd"/>
    </w:p>
    <w:p w14:paraId="1A9839CF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5CEE826E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/Controllers/Purchases/</w:t>
      </w:r>
      <w:proofErr w:type="spellStart"/>
      <w:r>
        <w:t>SupplierCreditNoteController</w:t>
      </w:r>
      <w:proofErr w:type="spellEnd"/>
      <w:r>
        <w:t>`</w:t>
      </w:r>
    </w:p>
    <w:p w14:paraId="450E93B2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/Controllers/Purchases/</w:t>
      </w:r>
      <w:proofErr w:type="spellStart"/>
      <w:r>
        <w:t>CashPurchaseInvoiceController</w:t>
      </w:r>
      <w:proofErr w:type="spellEnd"/>
      <w:r>
        <w:t>`</w:t>
      </w:r>
    </w:p>
    <w:p w14:paraId="5B44F66B" w14:textId="77777777" w:rsidR="00953F03" w:rsidRDefault="00000000">
      <w:pPr>
        <w:pStyle w:val="ListBullet"/>
      </w:pPr>
      <w:r>
        <w:t>`Shared.API/Controllers/Purchases/CreditPurchaseInvoiceController`</w:t>
      </w:r>
    </w:p>
    <w:p w14:paraId="7FAE5024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SuppliersController</w:t>
      </w:r>
      <w:proofErr w:type="spellEnd"/>
      <w:r>
        <w:t>`</w:t>
      </w:r>
    </w:p>
    <w:p w14:paraId="5D457D25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LocationsController</w:t>
      </w:r>
      <w:proofErr w:type="spellEnd"/>
      <w:r>
        <w:t>`</w:t>
      </w:r>
    </w:p>
    <w:p w14:paraId="4DDEEF40" w14:textId="77777777" w:rsidR="00953F03" w:rsidRDefault="00000000">
      <w:pPr>
        <w:pStyle w:val="Heading2"/>
      </w:pPr>
      <w:proofErr w:type="spellStart"/>
      <w:r>
        <w:t>التفاصيل</w:t>
      </w:r>
      <w:proofErr w:type="spellEnd"/>
      <w:r>
        <w:t xml:space="preserve"> </w:t>
      </w:r>
      <w:proofErr w:type="spellStart"/>
      <w:r>
        <w:t>التقنية</w:t>
      </w:r>
      <w:proofErr w:type="spellEnd"/>
    </w:p>
    <w:p w14:paraId="7C8D38EC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المدخلة</w:t>
      </w:r>
      <w:proofErr w:type="spellEnd"/>
    </w:p>
    <w:p w14:paraId="50CDAB4C" w14:textId="77777777" w:rsidR="00953F03" w:rsidRDefault="00000000">
      <w:pPr>
        <w:pStyle w:val="ListBullet"/>
      </w:pPr>
      <w:proofErr w:type="spellStart"/>
      <w:r>
        <w:t>ربط</w:t>
      </w:r>
      <w:proofErr w:type="spellEnd"/>
      <w:r>
        <w:t xml:space="preserve"> </w:t>
      </w:r>
      <w:proofErr w:type="spellStart"/>
      <w:r>
        <w:t>الإشعارات</w:t>
      </w:r>
      <w:proofErr w:type="spellEnd"/>
      <w:r>
        <w:t xml:space="preserve"> </w:t>
      </w:r>
      <w:proofErr w:type="spellStart"/>
      <w:r>
        <w:t>بفواتير</w:t>
      </w:r>
      <w:proofErr w:type="spellEnd"/>
      <w:r>
        <w:t xml:space="preserve"> </w:t>
      </w:r>
      <w:proofErr w:type="spellStart"/>
      <w:r>
        <w:t>المشتريات</w:t>
      </w:r>
      <w:proofErr w:type="spellEnd"/>
      <w:r>
        <w:t xml:space="preserve"> </w:t>
      </w:r>
      <w:proofErr w:type="spellStart"/>
      <w:r>
        <w:t>والموردين</w:t>
      </w:r>
      <w:proofErr w:type="spellEnd"/>
    </w:p>
    <w:p w14:paraId="7D315C4C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حالة</w:t>
      </w:r>
      <w:proofErr w:type="spellEnd"/>
      <w:r>
        <w:t xml:space="preserve"> </w:t>
      </w:r>
      <w:proofErr w:type="spellStart"/>
      <w:r>
        <w:t>الإشعارات</w:t>
      </w:r>
      <w:proofErr w:type="spellEnd"/>
    </w:p>
    <w:p w14:paraId="69AEB9B5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عدم</w:t>
      </w:r>
      <w:proofErr w:type="spellEnd"/>
      <w:r>
        <w:t xml:space="preserve"> </w:t>
      </w:r>
      <w:proofErr w:type="spellStart"/>
      <w:r>
        <w:t>تكرار</w:t>
      </w:r>
      <w:proofErr w:type="spellEnd"/>
      <w:r>
        <w:t xml:space="preserve"> </w:t>
      </w:r>
      <w:proofErr w:type="spellStart"/>
      <w:r>
        <w:t>أرقام</w:t>
      </w:r>
      <w:proofErr w:type="spellEnd"/>
      <w:r>
        <w:t xml:space="preserve"> </w:t>
      </w:r>
      <w:proofErr w:type="spellStart"/>
      <w:r>
        <w:t>السندات</w:t>
      </w:r>
      <w:proofErr w:type="spellEnd"/>
    </w:p>
    <w:p w14:paraId="6F173662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بتنسيقات</w:t>
      </w:r>
      <w:proofErr w:type="spellEnd"/>
      <w:r>
        <w:t xml:space="preserve"> </w:t>
      </w:r>
      <w:proofErr w:type="spellStart"/>
      <w:r>
        <w:t>مختلفة</w:t>
      </w:r>
      <w:proofErr w:type="spellEnd"/>
    </w:p>
    <w:p w14:paraId="688E4170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تقارير</w:t>
      </w:r>
      <w:proofErr w:type="spellEnd"/>
      <w:r>
        <w:t xml:space="preserve"> </w:t>
      </w:r>
      <w:proofErr w:type="spellStart"/>
      <w:r>
        <w:t>الإشعارات</w:t>
      </w:r>
      <w:proofErr w:type="spellEnd"/>
    </w:p>
    <w:p w14:paraId="34715ED9" w14:textId="77777777" w:rsidR="00953F03" w:rsidRDefault="00000000">
      <w:pPr>
        <w:pStyle w:val="ListBullet"/>
      </w:pPr>
      <w:proofErr w:type="spellStart"/>
      <w:r>
        <w:t>حساب</w:t>
      </w:r>
      <w:proofErr w:type="spellEnd"/>
      <w:r>
        <w:t xml:space="preserve"> </w:t>
      </w:r>
      <w:proofErr w:type="spellStart"/>
      <w:r>
        <w:t>الضرائب</w:t>
      </w:r>
      <w:proofErr w:type="spellEnd"/>
      <w:r>
        <w:t xml:space="preserve"> </w:t>
      </w:r>
      <w:proofErr w:type="spellStart"/>
      <w:r>
        <w:t>تلقائياً</w:t>
      </w:r>
      <w:proofErr w:type="spellEnd"/>
    </w:p>
    <w:p w14:paraId="7C5079A7" w14:textId="77777777" w:rsidR="00953F03" w:rsidRDefault="00000000">
      <w:pPr>
        <w:pStyle w:val="ListBullet"/>
      </w:pPr>
      <w:proofErr w:type="spellStart"/>
      <w:r>
        <w:t>تحديث</w:t>
      </w:r>
      <w:proofErr w:type="spellEnd"/>
      <w:r>
        <w:t xml:space="preserve"> </w:t>
      </w:r>
      <w:proofErr w:type="spellStart"/>
      <w:r>
        <w:t>رصيد</w:t>
      </w:r>
      <w:proofErr w:type="spellEnd"/>
      <w:r>
        <w:t xml:space="preserve"> </w:t>
      </w:r>
      <w:proofErr w:type="spellStart"/>
      <w:r>
        <w:t>المورد</w:t>
      </w:r>
      <w:proofErr w:type="spellEnd"/>
      <w:r>
        <w:t xml:space="preserve"> </w:t>
      </w:r>
      <w:proofErr w:type="spellStart"/>
      <w:r>
        <w:t>تلقائياً</w:t>
      </w:r>
      <w:proofErr w:type="spellEnd"/>
    </w:p>
    <w:p w14:paraId="3657FF2B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المشتريات</w:t>
      </w:r>
      <w:proofErr w:type="spellEnd"/>
    </w:p>
    <w:p w14:paraId="68E4E611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المورد</w:t>
      </w:r>
      <w:proofErr w:type="spellEnd"/>
      <w:r>
        <w:t xml:space="preserve"> </w:t>
      </w:r>
      <w:proofErr w:type="spellStart"/>
      <w:r>
        <w:t>والموقع</w:t>
      </w:r>
      <w:proofErr w:type="spellEnd"/>
    </w:p>
    <w:p w14:paraId="305B0506" w14:textId="77777777" w:rsidR="00953F03" w:rsidRDefault="00953F03"/>
    <w:p w14:paraId="2EDC91C5" w14:textId="77777777" w:rsidR="00953F03" w:rsidRDefault="00000000">
      <w:r>
        <w:t>──────────────────────────────</w:t>
      </w:r>
    </w:p>
    <w:p w14:paraId="5ED0FD32" w14:textId="77777777" w:rsidR="00953F03" w:rsidRDefault="00953F03"/>
    <w:p w14:paraId="128E3DB6" w14:textId="77777777" w:rsidR="00953F03" w:rsidRDefault="00000000">
      <w:pPr>
        <w:pStyle w:val="Heading2"/>
      </w:pPr>
      <w:proofErr w:type="spellStart"/>
      <w:r>
        <w:t>إشعار</w:t>
      </w:r>
      <w:proofErr w:type="spellEnd"/>
      <w:r>
        <w:t xml:space="preserve"> </w:t>
      </w:r>
      <w:proofErr w:type="spellStart"/>
      <w:r>
        <w:t>مدين</w:t>
      </w:r>
      <w:proofErr w:type="spellEnd"/>
      <w:r>
        <w:t xml:space="preserve"> </w:t>
      </w:r>
      <w:proofErr w:type="spellStart"/>
      <w:r>
        <w:t>للمورد</w:t>
      </w:r>
      <w:proofErr w:type="spellEnd"/>
    </w:p>
    <w:p w14:paraId="75E21AB9" w14:textId="36CBD373" w:rsidR="00953F03" w:rsidRDefault="00953F03">
      <w:pPr>
        <w:jc w:val="center"/>
      </w:pPr>
    </w:p>
    <w:p w14:paraId="7E282077" w14:textId="77777777" w:rsidR="00953F03" w:rsidRDefault="00000000">
      <w:pPr>
        <w:pStyle w:val="Heading1"/>
        <w:jc w:val="center"/>
      </w:pPr>
      <w:proofErr w:type="spellStart"/>
      <w:r>
        <w:t>إشعار</w:t>
      </w:r>
      <w:proofErr w:type="spellEnd"/>
      <w:r>
        <w:t xml:space="preserve"> </w:t>
      </w:r>
      <w:proofErr w:type="spellStart"/>
      <w:r>
        <w:t>مدين</w:t>
      </w:r>
      <w:proofErr w:type="spellEnd"/>
      <w:r>
        <w:t xml:space="preserve"> </w:t>
      </w:r>
      <w:proofErr w:type="spellStart"/>
      <w:r>
        <w:t>للمورد</w:t>
      </w:r>
      <w:proofErr w:type="spellEnd"/>
    </w:p>
    <w:p w14:paraId="64727FC5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179CA33A" w14:textId="77777777" w:rsidR="00953F03" w:rsidRDefault="00000000">
      <w:proofErr w:type="spellStart"/>
      <w:r>
        <w:t>شاشة</w:t>
      </w:r>
      <w:proofErr w:type="spellEnd"/>
      <w:r>
        <w:t xml:space="preserve"> </w:t>
      </w:r>
      <w:proofErr w:type="spellStart"/>
      <w:r>
        <w:t>إدارة</w:t>
      </w:r>
      <w:proofErr w:type="spellEnd"/>
      <w:r>
        <w:t xml:space="preserve"> </w:t>
      </w:r>
      <w:proofErr w:type="spellStart"/>
      <w:r>
        <w:t>إشعارات</w:t>
      </w:r>
      <w:proofErr w:type="spellEnd"/>
      <w:r>
        <w:t xml:space="preserve"> </w:t>
      </w:r>
      <w:proofErr w:type="spellStart"/>
      <w:r>
        <w:t>مدين</w:t>
      </w:r>
      <w:proofErr w:type="spellEnd"/>
      <w:r>
        <w:t xml:space="preserve"> </w:t>
      </w:r>
      <w:proofErr w:type="spellStart"/>
      <w:r>
        <w:t>الموردين</w:t>
      </w:r>
      <w:proofErr w:type="spellEnd"/>
      <w:r>
        <w:t xml:space="preserve">، </w:t>
      </w:r>
      <w:proofErr w:type="spellStart"/>
      <w:r>
        <w:t>تتيح</w:t>
      </w:r>
      <w:proofErr w:type="spellEnd"/>
      <w:r>
        <w:t xml:space="preserve"> </w:t>
      </w:r>
      <w:proofErr w:type="spellStart"/>
      <w:r>
        <w:t>إصدار</w:t>
      </w:r>
      <w:proofErr w:type="spellEnd"/>
      <w:r>
        <w:t xml:space="preserve"> </w:t>
      </w:r>
      <w:proofErr w:type="spellStart"/>
      <w:r>
        <w:t>إشعارات</w:t>
      </w:r>
      <w:proofErr w:type="spellEnd"/>
      <w:r>
        <w:t xml:space="preserve"> </w:t>
      </w:r>
      <w:proofErr w:type="spellStart"/>
      <w:r>
        <w:t>تخصم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تقلل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قيمة</w:t>
      </w:r>
      <w:proofErr w:type="spellEnd"/>
      <w:r>
        <w:t xml:space="preserve"> </w:t>
      </w:r>
      <w:proofErr w:type="spellStart"/>
      <w:r>
        <w:t>الفاتورة</w:t>
      </w:r>
      <w:proofErr w:type="spellEnd"/>
      <w:r>
        <w:t>.</w:t>
      </w:r>
    </w:p>
    <w:p w14:paraId="6F2EA8CE" w14:textId="77777777" w:rsidR="00953F03" w:rsidRDefault="00000000">
      <w:pPr>
        <w:pStyle w:val="Heading2"/>
      </w:pPr>
      <w:proofErr w:type="spellStart"/>
      <w:r>
        <w:t>الوظائف</w:t>
      </w:r>
      <w:proofErr w:type="spellEnd"/>
    </w:p>
    <w:p w14:paraId="6C0EE4A3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إشعارات</w:t>
      </w:r>
      <w:proofErr w:type="spellEnd"/>
      <w:r>
        <w:t xml:space="preserve"> </w:t>
      </w:r>
      <w:proofErr w:type="spellStart"/>
      <w:r>
        <w:t>مدين</w:t>
      </w:r>
      <w:proofErr w:type="spellEnd"/>
      <w:r>
        <w:t xml:space="preserve"> </w:t>
      </w:r>
      <w:proofErr w:type="spellStart"/>
      <w:r>
        <w:t>الموردين</w:t>
      </w:r>
      <w:proofErr w:type="spellEnd"/>
    </w:p>
    <w:p w14:paraId="12664085" w14:textId="77777777" w:rsidR="00953F03" w:rsidRDefault="00000000">
      <w:pPr>
        <w:pStyle w:val="ListBullet"/>
      </w:pPr>
      <w:proofErr w:type="spellStart"/>
      <w:r>
        <w:t>إضافة</w:t>
      </w:r>
      <w:proofErr w:type="spellEnd"/>
      <w:r>
        <w:t xml:space="preserve"> </w:t>
      </w:r>
      <w:proofErr w:type="spellStart"/>
      <w:r>
        <w:t>إشعار</w:t>
      </w:r>
      <w:proofErr w:type="spellEnd"/>
      <w:r>
        <w:t xml:space="preserve"> </w:t>
      </w:r>
      <w:proofErr w:type="spellStart"/>
      <w:r>
        <w:t>مدين</w:t>
      </w:r>
      <w:proofErr w:type="spellEnd"/>
      <w:r>
        <w:t xml:space="preserve"> </w:t>
      </w:r>
      <w:proofErr w:type="spellStart"/>
      <w:r>
        <w:t>جديد</w:t>
      </w:r>
      <w:proofErr w:type="spellEnd"/>
    </w:p>
    <w:p w14:paraId="77C5F92B" w14:textId="77777777" w:rsidR="00953F03" w:rsidRDefault="00000000">
      <w:pPr>
        <w:pStyle w:val="ListBullet"/>
      </w:pPr>
      <w:proofErr w:type="spellStart"/>
      <w:r>
        <w:t>تعديل</w:t>
      </w:r>
      <w:proofErr w:type="spellEnd"/>
      <w:r>
        <w:t xml:space="preserve"> </w:t>
      </w:r>
      <w:proofErr w:type="spellStart"/>
      <w:r>
        <w:t>إشعار</w:t>
      </w:r>
      <w:proofErr w:type="spellEnd"/>
      <w:r>
        <w:t xml:space="preserve"> </w:t>
      </w:r>
      <w:proofErr w:type="spellStart"/>
      <w:r>
        <w:t>مدين</w:t>
      </w:r>
      <w:proofErr w:type="spellEnd"/>
      <w:r>
        <w:t xml:space="preserve"> </w:t>
      </w:r>
      <w:proofErr w:type="spellStart"/>
      <w:r>
        <w:t>موجود</w:t>
      </w:r>
      <w:proofErr w:type="spellEnd"/>
    </w:p>
    <w:p w14:paraId="00F4D213" w14:textId="77777777" w:rsidR="00953F03" w:rsidRDefault="00000000">
      <w:pPr>
        <w:pStyle w:val="ListBullet"/>
      </w:pPr>
      <w:proofErr w:type="spellStart"/>
      <w:r>
        <w:t>حذف</w:t>
      </w:r>
      <w:proofErr w:type="spellEnd"/>
      <w:r>
        <w:t xml:space="preserve"> </w:t>
      </w:r>
      <w:proofErr w:type="spellStart"/>
      <w:r>
        <w:t>إشعار</w:t>
      </w:r>
      <w:proofErr w:type="spellEnd"/>
      <w:r>
        <w:t xml:space="preserve"> </w:t>
      </w:r>
      <w:proofErr w:type="spellStart"/>
      <w:r>
        <w:t>مدين</w:t>
      </w:r>
      <w:proofErr w:type="spellEnd"/>
    </w:p>
    <w:p w14:paraId="4B2BC226" w14:textId="77777777" w:rsidR="00953F03" w:rsidRDefault="00000000">
      <w:pPr>
        <w:pStyle w:val="ListBullet"/>
      </w:pPr>
      <w:proofErr w:type="spellStart"/>
      <w:r>
        <w:t>البحث</w:t>
      </w:r>
      <w:proofErr w:type="spellEnd"/>
      <w:r>
        <w:t xml:space="preserve"> </w:t>
      </w:r>
      <w:proofErr w:type="spellStart"/>
      <w:r>
        <w:t>والتصفية</w:t>
      </w:r>
      <w:proofErr w:type="spellEnd"/>
    </w:p>
    <w:p w14:paraId="68C3FBD4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41A0D905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52B268F6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المعروضة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الجدول</w:t>
      </w:r>
      <w:proofErr w:type="spellEnd"/>
    </w:p>
    <w:p w14:paraId="21717E89" w14:textId="77777777" w:rsidR="00953F03" w:rsidRDefault="00000000">
      <w:r>
        <w:rPr>
          <w:b/>
        </w:rPr>
        <w:t xml:space="preserve">• م: 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تسلسلي</w:t>
      </w:r>
      <w:proofErr w:type="spellEnd"/>
    </w:p>
    <w:p w14:paraId="1A100718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رقم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السند</w:t>
      </w:r>
      <w:proofErr w:type="spellEnd"/>
      <w:r>
        <w:rPr>
          <w:b/>
        </w:rPr>
        <w:t xml:space="preserve">: 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الإشعار</w:t>
      </w:r>
      <w:proofErr w:type="spellEnd"/>
    </w:p>
    <w:p w14:paraId="73ECD578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الرقم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المرجعي</w:t>
      </w:r>
      <w:proofErr w:type="spellEnd"/>
      <w:r>
        <w:rPr>
          <w:b/>
        </w:rPr>
        <w:t xml:space="preserve">: 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مرجعي</w:t>
      </w:r>
      <w:proofErr w:type="spellEnd"/>
      <w:r>
        <w:t xml:space="preserve"> </w:t>
      </w:r>
      <w:proofErr w:type="spellStart"/>
      <w:r>
        <w:t>للربط</w:t>
      </w:r>
      <w:proofErr w:type="spellEnd"/>
      <w:r>
        <w:t xml:space="preserve"> </w:t>
      </w:r>
      <w:proofErr w:type="spellStart"/>
      <w:r>
        <w:t>مع</w:t>
      </w:r>
      <w:proofErr w:type="spellEnd"/>
      <w:r>
        <w:t xml:space="preserve"> </w:t>
      </w:r>
      <w:proofErr w:type="spellStart"/>
      <w:r>
        <w:t>المستندات</w:t>
      </w:r>
      <w:proofErr w:type="spellEnd"/>
      <w:r>
        <w:t xml:space="preserve"> </w:t>
      </w:r>
      <w:proofErr w:type="spellStart"/>
      <w:r>
        <w:t>الأخرى</w:t>
      </w:r>
      <w:proofErr w:type="spellEnd"/>
    </w:p>
    <w:p w14:paraId="5FC64DCF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رقم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فاتورة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المشتريات</w:t>
      </w:r>
      <w:proofErr w:type="spellEnd"/>
      <w:r>
        <w:rPr>
          <w:b/>
        </w:rPr>
        <w:t xml:space="preserve">: </w:t>
      </w:r>
      <w:proofErr w:type="spellStart"/>
      <w:r>
        <w:t>الفاتورة</w:t>
      </w:r>
      <w:proofErr w:type="spellEnd"/>
      <w:r>
        <w:t xml:space="preserve"> </w:t>
      </w:r>
      <w:proofErr w:type="spellStart"/>
      <w:r>
        <w:t>المرتبطة</w:t>
      </w:r>
      <w:proofErr w:type="spellEnd"/>
      <w:r>
        <w:t xml:space="preserve"> </w:t>
      </w:r>
      <w:proofErr w:type="spellStart"/>
      <w:r>
        <w:t>بالإشعار</w:t>
      </w:r>
      <w:proofErr w:type="spellEnd"/>
    </w:p>
    <w:p w14:paraId="55A3E9B8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المورد</w:t>
      </w:r>
      <w:proofErr w:type="spellEnd"/>
      <w:r>
        <w:rPr>
          <w:b/>
        </w:rPr>
        <w:t xml:space="preserve">: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المورد</w:t>
      </w:r>
      <w:proofErr w:type="spellEnd"/>
    </w:p>
    <w:p w14:paraId="0C4A2ACA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الموقع</w:t>
      </w:r>
      <w:proofErr w:type="spellEnd"/>
      <w:r>
        <w:rPr>
          <w:b/>
        </w:rPr>
        <w:t xml:space="preserve">: </w:t>
      </w:r>
      <w:proofErr w:type="spellStart"/>
      <w:r>
        <w:t>المخزن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الموقع</w:t>
      </w:r>
      <w:proofErr w:type="spellEnd"/>
      <w:r>
        <w:t xml:space="preserve"> </w:t>
      </w:r>
      <w:proofErr w:type="spellStart"/>
      <w:r>
        <w:t>الذي</w:t>
      </w:r>
      <w:proofErr w:type="spellEnd"/>
      <w:r>
        <w:t xml:space="preserve"> </w:t>
      </w:r>
      <w:proofErr w:type="spellStart"/>
      <w:r>
        <w:t>ارتبطت</w:t>
      </w:r>
      <w:proofErr w:type="spellEnd"/>
      <w:r>
        <w:t xml:space="preserve"> </w:t>
      </w:r>
      <w:proofErr w:type="spellStart"/>
      <w:r>
        <w:t>به</w:t>
      </w:r>
      <w:proofErr w:type="spellEnd"/>
      <w:r>
        <w:t xml:space="preserve"> </w:t>
      </w:r>
      <w:proofErr w:type="spellStart"/>
      <w:r>
        <w:t>الفاتورة</w:t>
      </w:r>
      <w:proofErr w:type="spellEnd"/>
    </w:p>
    <w:p w14:paraId="14582CED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تاريخ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السند</w:t>
      </w:r>
      <w:proofErr w:type="spellEnd"/>
      <w:r>
        <w:rPr>
          <w:b/>
        </w:rPr>
        <w:t xml:space="preserve">: 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إصدار</w:t>
      </w:r>
      <w:proofErr w:type="spellEnd"/>
      <w:r>
        <w:t xml:space="preserve"> </w:t>
      </w:r>
      <w:proofErr w:type="spellStart"/>
      <w:r>
        <w:t>الإشعار</w:t>
      </w:r>
      <w:proofErr w:type="spellEnd"/>
    </w:p>
    <w:p w14:paraId="15C033A7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مبلغ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الإشعار</w:t>
      </w:r>
      <w:proofErr w:type="spellEnd"/>
      <w:r>
        <w:rPr>
          <w:b/>
        </w:rPr>
        <w:t xml:space="preserve">: </w:t>
      </w:r>
      <w:proofErr w:type="spellStart"/>
      <w:r>
        <w:t>قيمة</w:t>
      </w:r>
      <w:proofErr w:type="spellEnd"/>
      <w:r>
        <w:t xml:space="preserve"> </w:t>
      </w:r>
      <w:proofErr w:type="spellStart"/>
      <w:r>
        <w:t>الإشعار</w:t>
      </w:r>
      <w:proofErr w:type="spellEnd"/>
    </w:p>
    <w:p w14:paraId="098A3FF3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القيمة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الصافية</w:t>
      </w:r>
      <w:proofErr w:type="spellEnd"/>
      <w:r>
        <w:rPr>
          <w:b/>
        </w:rPr>
        <w:t xml:space="preserve">: </w:t>
      </w:r>
      <w:proofErr w:type="spellStart"/>
      <w:r>
        <w:t>صافي</w:t>
      </w:r>
      <w:proofErr w:type="spellEnd"/>
      <w:r>
        <w:t xml:space="preserve"> </w:t>
      </w:r>
      <w:proofErr w:type="spellStart"/>
      <w:r>
        <w:t>المبلغ</w:t>
      </w:r>
      <w:proofErr w:type="spellEnd"/>
      <w:r>
        <w:t xml:space="preserve"> </w:t>
      </w:r>
      <w:proofErr w:type="spellStart"/>
      <w:r>
        <w:t>بعد</w:t>
      </w:r>
      <w:proofErr w:type="spellEnd"/>
      <w:r>
        <w:t xml:space="preserve"> </w:t>
      </w:r>
      <w:proofErr w:type="spellStart"/>
      <w:r>
        <w:t>الخصومات</w:t>
      </w:r>
      <w:proofErr w:type="spellEnd"/>
    </w:p>
    <w:p w14:paraId="17C3FC2F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قيمة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الضريبة</w:t>
      </w:r>
      <w:proofErr w:type="spellEnd"/>
      <w:r>
        <w:rPr>
          <w:b/>
        </w:rPr>
        <w:t xml:space="preserve">: </w:t>
      </w:r>
      <w:proofErr w:type="spellStart"/>
      <w:r>
        <w:t>قيمة</w:t>
      </w:r>
      <w:proofErr w:type="spellEnd"/>
      <w:r>
        <w:t xml:space="preserve"> </w:t>
      </w:r>
      <w:proofErr w:type="spellStart"/>
      <w:r>
        <w:t>ضريبة</w:t>
      </w:r>
      <w:proofErr w:type="spellEnd"/>
      <w:r>
        <w:t xml:space="preserve"> </w:t>
      </w:r>
      <w:proofErr w:type="spellStart"/>
      <w:r>
        <w:t>القيمة</w:t>
      </w:r>
      <w:proofErr w:type="spellEnd"/>
      <w:r>
        <w:t xml:space="preserve"> </w:t>
      </w:r>
      <w:proofErr w:type="spellStart"/>
      <w:r>
        <w:t>المضافة</w:t>
      </w:r>
      <w:proofErr w:type="spellEnd"/>
    </w:p>
    <w:p w14:paraId="54AE65AC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نسبة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الضريبة</w:t>
      </w:r>
      <w:proofErr w:type="spellEnd"/>
      <w:r>
        <w:rPr>
          <w:b/>
        </w:rPr>
        <w:t xml:space="preserve">: </w:t>
      </w:r>
      <w:proofErr w:type="spellStart"/>
      <w:r>
        <w:t>النسبة</w:t>
      </w:r>
      <w:proofErr w:type="spellEnd"/>
      <w:r>
        <w:t xml:space="preserve"> </w:t>
      </w:r>
      <w:proofErr w:type="spellStart"/>
      <w:r>
        <w:t>المئوية</w:t>
      </w:r>
      <w:proofErr w:type="spellEnd"/>
      <w:r>
        <w:t xml:space="preserve"> </w:t>
      </w:r>
      <w:proofErr w:type="spellStart"/>
      <w:r>
        <w:t>للضريبة</w:t>
      </w:r>
      <w:proofErr w:type="spellEnd"/>
    </w:p>
    <w:p w14:paraId="417F661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إجمالي</w:t>
      </w:r>
      <w:proofErr w:type="spellEnd"/>
      <w:r>
        <w:rPr>
          <w:b/>
        </w:rPr>
        <w:t xml:space="preserve">: </w:t>
      </w:r>
      <w:proofErr w:type="spellStart"/>
      <w:r>
        <w:t>المجموع</w:t>
      </w:r>
      <w:proofErr w:type="spellEnd"/>
      <w:r>
        <w:t xml:space="preserve"> </w:t>
      </w:r>
      <w:proofErr w:type="spellStart"/>
      <w:r>
        <w:t>النهائي</w:t>
      </w:r>
      <w:proofErr w:type="spellEnd"/>
    </w:p>
    <w:p w14:paraId="4F7BEB00" w14:textId="77777777" w:rsidR="00953F03" w:rsidRDefault="00000000">
      <w:r>
        <w:rPr>
          <w:b/>
        </w:rPr>
        <w:lastRenderedPageBreak/>
        <w:t xml:space="preserve">• </w:t>
      </w:r>
      <w:proofErr w:type="spellStart"/>
      <w:r>
        <w:rPr>
          <w:b/>
        </w:rPr>
        <w:t>أدوات</w:t>
      </w:r>
      <w:proofErr w:type="spellEnd"/>
      <w:r>
        <w:rPr>
          <w:b/>
        </w:rPr>
        <w:t xml:space="preserve">: </w:t>
      </w: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  <w:r>
        <w:t xml:space="preserve"> (</w:t>
      </w:r>
      <w:proofErr w:type="spellStart"/>
      <w:r>
        <w:t>تعديل</w:t>
      </w:r>
      <w:proofErr w:type="spellEnd"/>
      <w:r>
        <w:t xml:space="preserve">، </w:t>
      </w:r>
      <w:proofErr w:type="spellStart"/>
      <w:r>
        <w:t>تفاصيل</w:t>
      </w:r>
      <w:proofErr w:type="spellEnd"/>
      <w:r>
        <w:t xml:space="preserve">، </w:t>
      </w:r>
      <w:proofErr w:type="spellStart"/>
      <w:r>
        <w:t>طباعة</w:t>
      </w:r>
      <w:proofErr w:type="spellEnd"/>
      <w:r>
        <w:t xml:space="preserve">، </w:t>
      </w:r>
      <w:proofErr w:type="spellStart"/>
      <w:r>
        <w:t>حذف</w:t>
      </w:r>
      <w:proofErr w:type="spellEnd"/>
      <w:r>
        <w:t>)</w:t>
      </w:r>
    </w:p>
    <w:p w14:paraId="5FF341C1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المطلوبة</w:t>
      </w:r>
      <w:proofErr w:type="spellEnd"/>
      <w:r>
        <w:t xml:space="preserve"> </w:t>
      </w:r>
      <w:proofErr w:type="spellStart"/>
      <w:r>
        <w:t>عند</w:t>
      </w:r>
      <w:proofErr w:type="spellEnd"/>
      <w:r>
        <w:t xml:space="preserve"> </w:t>
      </w:r>
      <w:proofErr w:type="spellStart"/>
      <w:r>
        <w:t>الإضافة</w:t>
      </w:r>
      <w:proofErr w:type="spellEnd"/>
      <w:r>
        <w:t>/</w:t>
      </w:r>
      <w:proofErr w:type="spellStart"/>
      <w:r>
        <w:t>التعديل</w:t>
      </w:r>
      <w:proofErr w:type="spellEnd"/>
    </w:p>
    <w:p w14:paraId="122E7264" w14:textId="77777777" w:rsidR="00953F03" w:rsidRDefault="00000000">
      <w:pPr>
        <w:pStyle w:val="ListBullet"/>
      </w:pPr>
      <w:r>
        <w:t>**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السند</w:t>
      </w:r>
      <w:proofErr w:type="spellEnd"/>
      <w:r>
        <w:t>** (</w:t>
      </w:r>
      <w:proofErr w:type="spellStart"/>
      <w:r>
        <w:t>إلزامي</w:t>
      </w:r>
      <w:proofErr w:type="spellEnd"/>
      <w:r>
        <w:t>)</w:t>
      </w:r>
    </w:p>
    <w:p w14:paraId="1AE721AD" w14:textId="77777777" w:rsidR="00953F03" w:rsidRDefault="00000000">
      <w:pPr>
        <w:pStyle w:val="ListBullet"/>
      </w:pPr>
      <w:r>
        <w:t>**</w:t>
      </w:r>
      <w:proofErr w:type="spellStart"/>
      <w:r>
        <w:t>الرقم</w:t>
      </w:r>
      <w:proofErr w:type="spellEnd"/>
      <w:r>
        <w:t xml:space="preserve"> </w:t>
      </w:r>
      <w:proofErr w:type="spellStart"/>
      <w:r>
        <w:t>المرجعي</w:t>
      </w:r>
      <w:proofErr w:type="spellEnd"/>
      <w:r>
        <w:t>** (</w:t>
      </w:r>
      <w:proofErr w:type="spellStart"/>
      <w:r>
        <w:t>إلزامي</w:t>
      </w:r>
      <w:proofErr w:type="spellEnd"/>
      <w:r>
        <w:t>)</w:t>
      </w:r>
    </w:p>
    <w:p w14:paraId="300397EE" w14:textId="77777777" w:rsidR="00953F03" w:rsidRDefault="00000000">
      <w:pPr>
        <w:pStyle w:val="ListBullet"/>
      </w:pPr>
      <w:r>
        <w:t>**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المشتريات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</w:p>
    <w:p w14:paraId="14E85423" w14:textId="77777777" w:rsidR="00953F03" w:rsidRDefault="00000000">
      <w:pPr>
        <w:pStyle w:val="ListBullet"/>
      </w:pPr>
      <w:r>
        <w:t>**</w:t>
      </w:r>
      <w:proofErr w:type="spellStart"/>
      <w:r>
        <w:t>المورد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</w:p>
    <w:p w14:paraId="2FF091EA" w14:textId="77777777" w:rsidR="00953F03" w:rsidRDefault="00000000">
      <w:pPr>
        <w:pStyle w:val="ListBullet"/>
      </w:pPr>
      <w:r>
        <w:t>**</w:t>
      </w:r>
      <w:proofErr w:type="spellStart"/>
      <w:r>
        <w:t>الموقع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</w:p>
    <w:p w14:paraId="3B1A979F" w14:textId="77777777" w:rsidR="00953F03" w:rsidRDefault="00000000">
      <w:pPr>
        <w:pStyle w:val="ListBullet"/>
      </w:pPr>
      <w:r>
        <w:t>**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السند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تاريخ</w:t>
      </w:r>
      <w:proofErr w:type="spellEnd"/>
    </w:p>
    <w:p w14:paraId="063791E5" w14:textId="77777777" w:rsidR="00953F03" w:rsidRDefault="00000000">
      <w:pPr>
        <w:pStyle w:val="ListBullet"/>
      </w:pPr>
      <w:r>
        <w:t>**</w:t>
      </w:r>
      <w:proofErr w:type="spellStart"/>
      <w:r>
        <w:t>مبلغ</w:t>
      </w:r>
      <w:proofErr w:type="spellEnd"/>
      <w:r>
        <w:t xml:space="preserve"> </w:t>
      </w:r>
      <w:proofErr w:type="spellStart"/>
      <w:r>
        <w:t>الإشعار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رقم</w:t>
      </w:r>
      <w:proofErr w:type="spellEnd"/>
    </w:p>
    <w:p w14:paraId="1CE4BD95" w14:textId="77777777" w:rsidR="00953F03" w:rsidRDefault="00000000">
      <w:pPr>
        <w:pStyle w:val="ListBullet"/>
      </w:pPr>
      <w:r>
        <w:t>**</w:t>
      </w:r>
      <w:proofErr w:type="spellStart"/>
      <w:r>
        <w:t>القيمة</w:t>
      </w:r>
      <w:proofErr w:type="spellEnd"/>
      <w:r>
        <w:t xml:space="preserve"> </w:t>
      </w:r>
      <w:proofErr w:type="spellStart"/>
      <w:r>
        <w:t>الصافية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رقم</w:t>
      </w:r>
      <w:proofErr w:type="spellEnd"/>
    </w:p>
    <w:p w14:paraId="0E49CA3C" w14:textId="77777777" w:rsidR="00953F03" w:rsidRDefault="00000000">
      <w:pPr>
        <w:pStyle w:val="ListBullet"/>
      </w:pPr>
      <w:r>
        <w:t>**</w:t>
      </w:r>
      <w:proofErr w:type="spellStart"/>
      <w:r>
        <w:t>قيمة</w:t>
      </w:r>
      <w:proofErr w:type="spellEnd"/>
      <w:r>
        <w:t xml:space="preserve"> </w:t>
      </w:r>
      <w:proofErr w:type="spellStart"/>
      <w:r>
        <w:t>الضريبة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رقم</w:t>
      </w:r>
      <w:proofErr w:type="spellEnd"/>
    </w:p>
    <w:p w14:paraId="3FE00FC0" w14:textId="77777777" w:rsidR="00953F03" w:rsidRDefault="00000000">
      <w:pPr>
        <w:pStyle w:val="ListBullet"/>
      </w:pPr>
      <w:r>
        <w:t>**</w:t>
      </w:r>
      <w:proofErr w:type="spellStart"/>
      <w:r>
        <w:t>نسبة</w:t>
      </w:r>
      <w:proofErr w:type="spellEnd"/>
      <w:r>
        <w:t xml:space="preserve"> </w:t>
      </w:r>
      <w:proofErr w:type="spellStart"/>
      <w:r>
        <w:t>الضريبة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رقم</w:t>
      </w:r>
      <w:proofErr w:type="spellEnd"/>
    </w:p>
    <w:p w14:paraId="11C91C2F" w14:textId="77777777" w:rsidR="00953F03" w:rsidRDefault="00000000">
      <w:pPr>
        <w:pStyle w:val="ListBullet"/>
      </w:pPr>
      <w:r>
        <w:t>**</w:t>
      </w:r>
      <w:proofErr w:type="spellStart"/>
      <w:r>
        <w:t>إجمالي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رقم</w:t>
      </w:r>
      <w:proofErr w:type="spellEnd"/>
    </w:p>
    <w:p w14:paraId="6B4AEBF9" w14:textId="77777777" w:rsidR="00953F03" w:rsidRDefault="00000000">
      <w:pPr>
        <w:pStyle w:val="ListBullet"/>
      </w:pPr>
      <w:r>
        <w:t>**</w:t>
      </w:r>
      <w:proofErr w:type="spellStart"/>
      <w:r>
        <w:t>السبب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نص</w:t>
      </w:r>
      <w:proofErr w:type="spellEnd"/>
    </w:p>
    <w:p w14:paraId="344B9270" w14:textId="77777777" w:rsidR="00953F03" w:rsidRDefault="00000000">
      <w:pPr>
        <w:pStyle w:val="ListBullet"/>
      </w:pPr>
      <w:r>
        <w:t>**</w:t>
      </w:r>
      <w:proofErr w:type="spellStart"/>
      <w:r>
        <w:t>الملاحظات</w:t>
      </w:r>
      <w:proofErr w:type="spellEnd"/>
      <w:r>
        <w:t>** (</w:t>
      </w:r>
      <w:proofErr w:type="spellStart"/>
      <w:r>
        <w:t>اختياري</w:t>
      </w:r>
      <w:proofErr w:type="spellEnd"/>
      <w:r>
        <w:t>)</w:t>
      </w:r>
    </w:p>
    <w:p w14:paraId="523DAA94" w14:textId="77777777" w:rsidR="00953F03" w:rsidRDefault="00000000">
      <w:pPr>
        <w:pStyle w:val="Heading2"/>
      </w:pPr>
      <w:proofErr w:type="spellStart"/>
      <w:r>
        <w:t>أمثلة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الموجودة</w:t>
      </w:r>
      <w:proofErr w:type="spellEnd"/>
    </w:p>
    <w:p w14:paraId="22C5CC14" w14:textId="77777777" w:rsidR="00953F03" w:rsidRDefault="00000000">
      <w:pPr>
        <w:pStyle w:val="ListBullet"/>
      </w:pPr>
      <w:proofErr w:type="spellStart"/>
      <w:r>
        <w:t>إشعارات</w:t>
      </w:r>
      <w:proofErr w:type="spellEnd"/>
      <w:r>
        <w:t xml:space="preserve"> </w:t>
      </w:r>
      <w:proofErr w:type="spellStart"/>
      <w:r>
        <w:t>مدين</w:t>
      </w:r>
      <w:proofErr w:type="spellEnd"/>
      <w:r>
        <w:t xml:space="preserve"> </w:t>
      </w:r>
      <w:proofErr w:type="spellStart"/>
      <w:r>
        <w:t>مختلفة</w:t>
      </w:r>
      <w:proofErr w:type="spellEnd"/>
      <w:r>
        <w:t xml:space="preserve"> </w:t>
      </w:r>
      <w:proofErr w:type="spellStart"/>
      <w:r>
        <w:t>للموردين</w:t>
      </w:r>
      <w:proofErr w:type="spellEnd"/>
    </w:p>
    <w:p w14:paraId="1932ECB7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51AFECF7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إضافة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جديد</w:t>
      </w:r>
      <w:proofErr w:type="spellEnd"/>
      <w:r>
        <w:rPr>
          <w:b/>
        </w:rPr>
        <w:t xml:space="preserve">: </w:t>
      </w:r>
      <w:proofErr w:type="spellStart"/>
      <w:r>
        <w:t>لفتح</w:t>
      </w:r>
      <w:proofErr w:type="spellEnd"/>
      <w:r>
        <w:t xml:space="preserve"> </w:t>
      </w:r>
      <w:proofErr w:type="spellStart"/>
      <w:r>
        <w:t>نموذج</w:t>
      </w:r>
      <w:proofErr w:type="spellEnd"/>
      <w:r>
        <w:t xml:space="preserve"> </w:t>
      </w:r>
      <w:proofErr w:type="spellStart"/>
      <w:r>
        <w:t>إضافة</w:t>
      </w:r>
      <w:proofErr w:type="spellEnd"/>
      <w:r>
        <w:t xml:space="preserve"> </w:t>
      </w:r>
      <w:proofErr w:type="spellStart"/>
      <w:r>
        <w:t>إشعار</w:t>
      </w:r>
      <w:proofErr w:type="spellEnd"/>
      <w:r>
        <w:t xml:space="preserve"> </w:t>
      </w:r>
      <w:proofErr w:type="spellStart"/>
      <w:r>
        <w:t>مدين</w:t>
      </w:r>
      <w:proofErr w:type="spellEnd"/>
      <w:r>
        <w:t xml:space="preserve"> </w:t>
      </w:r>
      <w:proofErr w:type="spellStart"/>
      <w:r>
        <w:t>جديد</w:t>
      </w:r>
      <w:proofErr w:type="spellEnd"/>
    </w:p>
    <w:p w14:paraId="65229A5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بحث</w:t>
      </w:r>
      <w:proofErr w:type="spellEnd"/>
      <w:r>
        <w:rPr>
          <w:b/>
        </w:rPr>
        <w:t xml:space="preserve">: </w:t>
      </w:r>
      <w:proofErr w:type="spellStart"/>
      <w:r>
        <w:t>للبحث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الإشعارات</w:t>
      </w:r>
      <w:proofErr w:type="spellEnd"/>
    </w:p>
    <w:p w14:paraId="7B87066A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تصدير</w:t>
      </w:r>
      <w:proofErr w:type="spellEnd"/>
      <w:r>
        <w:rPr>
          <w:b/>
        </w:rPr>
        <w:t xml:space="preserve">: </w:t>
      </w:r>
      <w:proofErr w:type="spellStart"/>
      <w:r>
        <w:t>لتصدير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060E0D6B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طباعة</w:t>
      </w:r>
      <w:proofErr w:type="spellEnd"/>
      <w:r>
        <w:rPr>
          <w:b/>
        </w:rPr>
        <w:t xml:space="preserve">: </w:t>
      </w:r>
      <w:proofErr w:type="spellStart"/>
      <w:r>
        <w:t>لطباعة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64256D8D" w14:textId="77777777" w:rsidR="00953F03" w:rsidRDefault="00000000">
      <w:pPr>
        <w:pStyle w:val="Heading2"/>
      </w:pPr>
      <w:proofErr w:type="spellStart"/>
      <w:r>
        <w:t>عمود</w:t>
      </w:r>
      <w:proofErr w:type="spellEnd"/>
      <w:r>
        <w:t xml:space="preserve"> </w:t>
      </w:r>
      <w:proofErr w:type="spellStart"/>
      <w:r>
        <w:t>الأدوات</w:t>
      </w:r>
      <w:proofErr w:type="spellEnd"/>
    </w:p>
    <w:p w14:paraId="0AE8B675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تعديل</w:t>
      </w:r>
      <w:proofErr w:type="spellEnd"/>
      <w:r>
        <w:rPr>
          <w:b/>
        </w:rPr>
        <w:t xml:space="preserve">: </w:t>
      </w:r>
      <w:proofErr w:type="spellStart"/>
      <w:r>
        <w:t>لتعديل</w:t>
      </w:r>
      <w:proofErr w:type="spellEnd"/>
      <w:r>
        <w:t xml:space="preserve"> </w:t>
      </w:r>
      <w:proofErr w:type="spellStart"/>
      <w:r>
        <w:t>الإشعار</w:t>
      </w:r>
      <w:proofErr w:type="spellEnd"/>
      <w:r>
        <w:t xml:space="preserve"> </w:t>
      </w:r>
      <w:proofErr w:type="spellStart"/>
      <w:r>
        <w:t>المحدد</w:t>
      </w:r>
      <w:proofErr w:type="spellEnd"/>
    </w:p>
    <w:p w14:paraId="1CAC6020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تفاصيل</w:t>
      </w:r>
      <w:proofErr w:type="spellEnd"/>
      <w:r>
        <w:rPr>
          <w:b/>
        </w:rPr>
        <w:t xml:space="preserve">: </w:t>
      </w:r>
      <w:proofErr w:type="spellStart"/>
      <w:r>
        <w:t>لعرض</w:t>
      </w:r>
      <w:proofErr w:type="spellEnd"/>
      <w:r>
        <w:t xml:space="preserve"> </w:t>
      </w:r>
      <w:proofErr w:type="spellStart"/>
      <w:r>
        <w:t>تفاصيل</w:t>
      </w:r>
      <w:proofErr w:type="spellEnd"/>
      <w:r>
        <w:t xml:space="preserve"> </w:t>
      </w:r>
      <w:proofErr w:type="spellStart"/>
      <w:r>
        <w:t>الإشعار</w:t>
      </w:r>
      <w:proofErr w:type="spellEnd"/>
      <w:r>
        <w:t xml:space="preserve"> </w:t>
      </w:r>
      <w:proofErr w:type="spellStart"/>
      <w:r>
        <w:t>المحدد</w:t>
      </w:r>
      <w:proofErr w:type="spellEnd"/>
    </w:p>
    <w:p w14:paraId="1BF0794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طباعة</w:t>
      </w:r>
      <w:proofErr w:type="spellEnd"/>
      <w:r>
        <w:rPr>
          <w:b/>
        </w:rPr>
        <w:t xml:space="preserve">: </w:t>
      </w:r>
      <w:proofErr w:type="spellStart"/>
      <w:r>
        <w:t>لطباعة</w:t>
      </w:r>
      <w:proofErr w:type="spellEnd"/>
      <w:r>
        <w:t xml:space="preserve"> </w:t>
      </w:r>
      <w:proofErr w:type="spellStart"/>
      <w:r>
        <w:t>الإشعار</w:t>
      </w:r>
      <w:proofErr w:type="spellEnd"/>
      <w:r>
        <w:t xml:space="preserve"> </w:t>
      </w:r>
      <w:proofErr w:type="spellStart"/>
      <w:r>
        <w:t>المحدد</w:t>
      </w:r>
      <w:proofErr w:type="spellEnd"/>
    </w:p>
    <w:p w14:paraId="73686CFB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حذف</w:t>
      </w:r>
      <w:proofErr w:type="spellEnd"/>
      <w:r>
        <w:rPr>
          <w:b/>
        </w:rPr>
        <w:t xml:space="preserve">: </w:t>
      </w:r>
      <w:proofErr w:type="spellStart"/>
      <w:r>
        <w:t>لحذف</w:t>
      </w:r>
      <w:proofErr w:type="spellEnd"/>
      <w:r>
        <w:t xml:space="preserve"> </w:t>
      </w:r>
      <w:proofErr w:type="spellStart"/>
      <w:r>
        <w:t>الإشعار</w:t>
      </w:r>
      <w:proofErr w:type="spellEnd"/>
      <w:r>
        <w:t xml:space="preserve"> </w:t>
      </w:r>
      <w:proofErr w:type="spellStart"/>
      <w:r>
        <w:t>المحدد</w:t>
      </w:r>
      <w:proofErr w:type="spellEnd"/>
    </w:p>
    <w:p w14:paraId="0829C622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45A2BDE0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/Controllers/Purchases/</w:t>
      </w:r>
      <w:proofErr w:type="spellStart"/>
      <w:r>
        <w:t>SupplierDebitNoteController</w:t>
      </w:r>
      <w:proofErr w:type="spellEnd"/>
      <w:r>
        <w:t>`</w:t>
      </w:r>
    </w:p>
    <w:p w14:paraId="0F5B04B5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/Controllers/Purchases/</w:t>
      </w:r>
      <w:proofErr w:type="spellStart"/>
      <w:r>
        <w:t>CashPurchaseInvoiceController</w:t>
      </w:r>
      <w:proofErr w:type="spellEnd"/>
      <w:r>
        <w:t>`</w:t>
      </w:r>
    </w:p>
    <w:p w14:paraId="31D04E6D" w14:textId="77777777" w:rsidR="00953F03" w:rsidRDefault="00000000">
      <w:pPr>
        <w:pStyle w:val="ListBullet"/>
      </w:pPr>
      <w:r>
        <w:t>`Shared.API/Controllers/Purchases/CreditPurchaseInvoiceController`</w:t>
      </w:r>
    </w:p>
    <w:p w14:paraId="1F5D67B1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SuppliersController</w:t>
      </w:r>
      <w:proofErr w:type="spellEnd"/>
      <w:r>
        <w:t>`</w:t>
      </w:r>
    </w:p>
    <w:p w14:paraId="5D5FBEB3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LocationsController</w:t>
      </w:r>
      <w:proofErr w:type="spellEnd"/>
      <w:r>
        <w:t>`</w:t>
      </w:r>
    </w:p>
    <w:p w14:paraId="3D23CB38" w14:textId="77777777" w:rsidR="00953F03" w:rsidRDefault="00000000">
      <w:pPr>
        <w:pStyle w:val="Heading2"/>
      </w:pPr>
      <w:proofErr w:type="spellStart"/>
      <w:r>
        <w:lastRenderedPageBreak/>
        <w:t>التفاصيل</w:t>
      </w:r>
      <w:proofErr w:type="spellEnd"/>
      <w:r>
        <w:t xml:space="preserve"> </w:t>
      </w:r>
      <w:proofErr w:type="spellStart"/>
      <w:r>
        <w:t>التقنية</w:t>
      </w:r>
      <w:proofErr w:type="spellEnd"/>
    </w:p>
    <w:p w14:paraId="2137F64B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المدخلة</w:t>
      </w:r>
      <w:proofErr w:type="spellEnd"/>
    </w:p>
    <w:p w14:paraId="7AF051A4" w14:textId="77777777" w:rsidR="00953F03" w:rsidRDefault="00000000">
      <w:pPr>
        <w:pStyle w:val="ListBullet"/>
      </w:pPr>
      <w:proofErr w:type="spellStart"/>
      <w:r>
        <w:t>ربط</w:t>
      </w:r>
      <w:proofErr w:type="spellEnd"/>
      <w:r>
        <w:t xml:space="preserve"> </w:t>
      </w:r>
      <w:proofErr w:type="spellStart"/>
      <w:r>
        <w:t>الإشعارات</w:t>
      </w:r>
      <w:proofErr w:type="spellEnd"/>
      <w:r>
        <w:t xml:space="preserve"> </w:t>
      </w:r>
      <w:proofErr w:type="spellStart"/>
      <w:r>
        <w:t>بفواتير</w:t>
      </w:r>
      <w:proofErr w:type="spellEnd"/>
      <w:r>
        <w:t xml:space="preserve"> </w:t>
      </w:r>
      <w:proofErr w:type="spellStart"/>
      <w:r>
        <w:t>المشتريات</w:t>
      </w:r>
      <w:proofErr w:type="spellEnd"/>
      <w:r>
        <w:t xml:space="preserve"> </w:t>
      </w:r>
      <w:proofErr w:type="spellStart"/>
      <w:r>
        <w:t>والموردين</w:t>
      </w:r>
      <w:proofErr w:type="spellEnd"/>
    </w:p>
    <w:p w14:paraId="7078FBD5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حالة</w:t>
      </w:r>
      <w:proofErr w:type="spellEnd"/>
      <w:r>
        <w:t xml:space="preserve"> </w:t>
      </w:r>
      <w:proofErr w:type="spellStart"/>
      <w:r>
        <w:t>الإشعارات</w:t>
      </w:r>
      <w:proofErr w:type="spellEnd"/>
    </w:p>
    <w:p w14:paraId="6C6212F0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عدم</w:t>
      </w:r>
      <w:proofErr w:type="spellEnd"/>
      <w:r>
        <w:t xml:space="preserve"> </w:t>
      </w:r>
      <w:proofErr w:type="spellStart"/>
      <w:r>
        <w:t>تكرار</w:t>
      </w:r>
      <w:proofErr w:type="spellEnd"/>
      <w:r>
        <w:t xml:space="preserve"> </w:t>
      </w:r>
      <w:proofErr w:type="spellStart"/>
      <w:r>
        <w:t>أرقام</w:t>
      </w:r>
      <w:proofErr w:type="spellEnd"/>
      <w:r>
        <w:t xml:space="preserve"> </w:t>
      </w:r>
      <w:proofErr w:type="spellStart"/>
      <w:r>
        <w:t>السندات</w:t>
      </w:r>
      <w:proofErr w:type="spellEnd"/>
    </w:p>
    <w:p w14:paraId="097D6512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بتنسيقات</w:t>
      </w:r>
      <w:proofErr w:type="spellEnd"/>
      <w:r>
        <w:t xml:space="preserve"> </w:t>
      </w:r>
      <w:proofErr w:type="spellStart"/>
      <w:r>
        <w:t>مختلفة</w:t>
      </w:r>
      <w:proofErr w:type="spellEnd"/>
    </w:p>
    <w:p w14:paraId="2A9B1BF6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تقارير</w:t>
      </w:r>
      <w:proofErr w:type="spellEnd"/>
      <w:r>
        <w:t xml:space="preserve"> </w:t>
      </w:r>
      <w:proofErr w:type="spellStart"/>
      <w:r>
        <w:t>الإشعارات</w:t>
      </w:r>
      <w:proofErr w:type="spellEnd"/>
    </w:p>
    <w:p w14:paraId="1B8C7D98" w14:textId="77777777" w:rsidR="00953F03" w:rsidRDefault="00000000">
      <w:pPr>
        <w:pStyle w:val="ListBullet"/>
      </w:pPr>
      <w:proofErr w:type="spellStart"/>
      <w:r>
        <w:t>حساب</w:t>
      </w:r>
      <w:proofErr w:type="spellEnd"/>
      <w:r>
        <w:t xml:space="preserve"> </w:t>
      </w:r>
      <w:proofErr w:type="spellStart"/>
      <w:r>
        <w:t>الضرائب</w:t>
      </w:r>
      <w:proofErr w:type="spellEnd"/>
      <w:r>
        <w:t xml:space="preserve"> </w:t>
      </w:r>
      <w:proofErr w:type="spellStart"/>
      <w:r>
        <w:t>تلقائياً</w:t>
      </w:r>
      <w:proofErr w:type="spellEnd"/>
    </w:p>
    <w:p w14:paraId="77BADFCC" w14:textId="77777777" w:rsidR="00953F03" w:rsidRDefault="00000000">
      <w:pPr>
        <w:pStyle w:val="ListBullet"/>
      </w:pPr>
      <w:proofErr w:type="spellStart"/>
      <w:r>
        <w:t>تحديث</w:t>
      </w:r>
      <w:proofErr w:type="spellEnd"/>
      <w:r>
        <w:t xml:space="preserve"> </w:t>
      </w:r>
      <w:proofErr w:type="spellStart"/>
      <w:r>
        <w:t>رصيد</w:t>
      </w:r>
      <w:proofErr w:type="spellEnd"/>
      <w:r>
        <w:t xml:space="preserve"> </w:t>
      </w:r>
      <w:proofErr w:type="spellStart"/>
      <w:r>
        <w:t>المورد</w:t>
      </w:r>
      <w:proofErr w:type="spellEnd"/>
      <w:r>
        <w:t xml:space="preserve"> </w:t>
      </w:r>
      <w:proofErr w:type="spellStart"/>
      <w:r>
        <w:t>تلقائياً</w:t>
      </w:r>
      <w:proofErr w:type="spellEnd"/>
    </w:p>
    <w:p w14:paraId="57287C0F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المشتريات</w:t>
      </w:r>
      <w:proofErr w:type="spellEnd"/>
    </w:p>
    <w:p w14:paraId="472C3B51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المورد</w:t>
      </w:r>
      <w:proofErr w:type="spellEnd"/>
      <w:r>
        <w:t xml:space="preserve"> </w:t>
      </w:r>
      <w:proofErr w:type="spellStart"/>
      <w:r>
        <w:t>والموقع</w:t>
      </w:r>
      <w:proofErr w:type="spellEnd"/>
    </w:p>
    <w:p w14:paraId="06EC7389" w14:textId="77777777" w:rsidR="00953F03" w:rsidRDefault="00953F03"/>
    <w:p w14:paraId="381911D5" w14:textId="77777777" w:rsidR="00953F03" w:rsidRDefault="00000000">
      <w:r>
        <w:t>──────────────────────────────</w:t>
      </w:r>
    </w:p>
    <w:p w14:paraId="34CDE1A9" w14:textId="77777777" w:rsidR="00953F03" w:rsidRDefault="00953F03"/>
    <w:p w14:paraId="5956DC98" w14:textId="77777777" w:rsidR="00953F03" w:rsidRDefault="00000000">
      <w:pPr>
        <w:pStyle w:val="Heading2"/>
      </w:pPr>
      <w:proofErr w:type="spellStart"/>
      <w:r>
        <w:t>إضافة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شراء</w:t>
      </w:r>
      <w:proofErr w:type="spellEnd"/>
      <w:r>
        <w:t xml:space="preserve"> </w:t>
      </w:r>
      <w:proofErr w:type="spellStart"/>
      <w:r>
        <w:t>نقدًا</w:t>
      </w:r>
      <w:proofErr w:type="spellEnd"/>
      <w:r>
        <w:t xml:space="preserve"> </w:t>
      </w:r>
      <w:proofErr w:type="spellStart"/>
      <w:r>
        <w:t>جديدة</w:t>
      </w:r>
      <w:proofErr w:type="spellEnd"/>
    </w:p>
    <w:p w14:paraId="7459A901" w14:textId="447BB0B5" w:rsidR="00953F03" w:rsidRDefault="00953F03">
      <w:pPr>
        <w:jc w:val="center"/>
      </w:pPr>
    </w:p>
    <w:p w14:paraId="2EB579E2" w14:textId="77777777" w:rsidR="00953F03" w:rsidRDefault="00000000">
      <w:pPr>
        <w:pStyle w:val="Heading1"/>
        <w:jc w:val="center"/>
      </w:pPr>
      <w:proofErr w:type="spellStart"/>
      <w:r>
        <w:t>إضافة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شراء</w:t>
      </w:r>
      <w:proofErr w:type="spellEnd"/>
      <w:r>
        <w:t xml:space="preserve"> </w:t>
      </w:r>
      <w:proofErr w:type="spellStart"/>
      <w:r>
        <w:t>نقدًا</w:t>
      </w:r>
      <w:proofErr w:type="spellEnd"/>
      <w:r>
        <w:t xml:space="preserve"> </w:t>
      </w:r>
      <w:proofErr w:type="spellStart"/>
      <w:r>
        <w:t>جديدة</w:t>
      </w:r>
      <w:proofErr w:type="spellEnd"/>
    </w:p>
    <w:p w14:paraId="0311A9F3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57B17065" w14:textId="77777777" w:rsidR="00953F03" w:rsidRDefault="00000000">
      <w:proofErr w:type="spellStart"/>
      <w:r>
        <w:t>شاشة</w:t>
      </w:r>
      <w:proofErr w:type="spellEnd"/>
      <w:r>
        <w:t xml:space="preserve"> </w:t>
      </w:r>
      <w:proofErr w:type="spellStart"/>
      <w:r>
        <w:t>إضافة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شراء</w:t>
      </w:r>
      <w:proofErr w:type="spellEnd"/>
      <w:r>
        <w:t xml:space="preserve"> </w:t>
      </w:r>
      <w:proofErr w:type="spellStart"/>
      <w:r>
        <w:t>نقدًا</w:t>
      </w:r>
      <w:proofErr w:type="spellEnd"/>
      <w:r>
        <w:t xml:space="preserve"> </w:t>
      </w:r>
      <w:proofErr w:type="spellStart"/>
      <w:r>
        <w:t>جديدة</w:t>
      </w:r>
      <w:proofErr w:type="spellEnd"/>
      <w:r>
        <w:t>.</w:t>
      </w:r>
    </w:p>
    <w:p w14:paraId="4D31B779" w14:textId="77777777" w:rsidR="00953F03" w:rsidRDefault="00000000">
      <w:pPr>
        <w:pStyle w:val="Heading2"/>
      </w:pPr>
      <w:proofErr w:type="spellStart"/>
      <w:r>
        <w:t>الوظائف</w:t>
      </w:r>
      <w:proofErr w:type="spellEnd"/>
    </w:p>
    <w:p w14:paraId="07587334" w14:textId="77777777" w:rsidR="00953F03" w:rsidRDefault="00000000">
      <w:pPr>
        <w:pStyle w:val="ListBullet"/>
      </w:pPr>
      <w:proofErr w:type="spellStart"/>
      <w:r>
        <w:t>إدخال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الفاتورة</w:t>
      </w:r>
      <w:proofErr w:type="spellEnd"/>
      <w:r>
        <w:t xml:space="preserve"> </w:t>
      </w:r>
      <w:proofErr w:type="spellStart"/>
      <w:r>
        <w:t>الجديدة</w:t>
      </w:r>
      <w:proofErr w:type="spellEnd"/>
    </w:p>
    <w:p w14:paraId="674847FD" w14:textId="77777777" w:rsidR="00953F03" w:rsidRDefault="00000000">
      <w:pPr>
        <w:pStyle w:val="ListBullet"/>
      </w:pPr>
      <w:proofErr w:type="spellStart"/>
      <w:r>
        <w:t>إضافة</w:t>
      </w:r>
      <w:proofErr w:type="spellEnd"/>
      <w:r>
        <w:t xml:space="preserve"> </w:t>
      </w:r>
      <w:proofErr w:type="spellStart"/>
      <w:r>
        <w:t>الأصناف</w:t>
      </w:r>
      <w:proofErr w:type="spellEnd"/>
      <w:r>
        <w:t xml:space="preserve"> </w:t>
      </w:r>
      <w:proofErr w:type="spellStart"/>
      <w:r>
        <w:t>والكميات</w:t>
      </w:r>
      <w:proofErr w:type="spellEnd"/>
    </w:p>
    <w:p w14:paraId="5AFE944B" w14:textId="77777777" w:rsidR="00953F03" w:rsidRDefault="00000000">
      <w:pPr>
        <w:pStyle w:val="ListBullet"/>
      </w:pPr>
      <w:proofErr w:type="spellStart"/>
      <w:r>
        <w:t>حساب</w:t>
      </w:r>
      <w:proofErr w:type="spellEnd"/>
      <w:r>
        <w:t xml:space="preserve"> </w:t>
      </w:r>
      <w:proofErr w:type="spellStart"/>
      <w:r>
        <w:t>المبالغ</w:t>
      </w:r>
      <w:proofErr w:type="spellEnd"/>
      <w:r>
        <w:t xml:space="preserve"> </w:t>
      </w:r>
      <w:proofErr w:type="spellStart"/>
      <w:r>
        <w:t>تلقائياً</w:t>
      </w:r>
      <w:proofErr w:type="spellEnd"/>
    </w:p>
    <w:p w14:paraId="738BE3D9" w14:textId="77777777" w:rsidR="00953F03" w:rsidRDefault="00000000">
      <w:pPr>
        <w:pStyle w:val="ListBullet"/>
      </w:pPr>
      <w:proofErr w:type="spellStart"/>
      <w:r>
        <w:t>حفظ</w:t>
      </w:r>
      <w:proofErr w:type="spellEnd"/>
      <w:r>
        <w:t xml:space="preserve"> </w:t>
      </w:r>
      <w:proofErr w:type="spellStart"/>
      <w:r>
        <w:t>الفاتورة</w:t>
      </w:r>
      <w:proofErr w:type="spellEnd"/>
      <w:r>
        <w:t xml:space="preserve"> </w:t>
      </w:r>
      <w:proofErr w:type="spellStart"/>
      <w:r>
        <w:t>الجديدة</w:t>
      </w:r>
      <w:proofErr w:type="spellEnd"/>
    </w:p>
    <w:p w14:paraId="58B0FD88" w14:textId="77777777" w:rsidR="00953F03" w:rsidRDefault="00000000">
      <w:pPr>
        <w:pStyle w:val="ListBullet"/>
      </w:pPr>
      <w:proofErr w:type="spellStart"/>
      <w:r>
        <w:t>العودة</w:t>
      </w:r>
      <w:proofErr w:type="spellEnd"/>
      <w:r>
        <w:t xml:space="preserve"> </w:t>
      </w:r>
      <w:proofErr w:type="spellStart"/>
      <w:r>
        <w:t>للقائمة</w:t>
      </w:r>
      <w:proofErr w:type="spellEnd"/>
      <w:r>
        <w:t xml:space="preserve"> </w:t>
      </w:r>
      <w:proofErr w:type="spellStart"/>
      <w:r>
        <w:t>الرئيسية</w:t>
      </w:r>
      <w:proofErr w:type="spellEnd"/>
    </w:p>
    <w:p w14:paraId="18FB346F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المطلوبة</w:t>
      </w:r>
      <w:proofErr w:type="spellEnd"/>
    </w:p>
    <w:p w14:paraId="78173A9F" w14:textId="77777777" w:rsidR="00953F03" w:rsidRDefault="00000000">
      <w:pPr>
        <w:pStyle w:val="Heading3"/>
      </w:pPr>
      <w:proofErr w:type="spellStart"/>
      <w:r>
        <w:t>بيانات</w:t>
      </w:r>
      <w:proofErr w:type="spellEnd"/>
      <w:r>
        <w:t xml:space="preserve"> </w:t>
      </w:r>
      <w:proofErr w:type="spellStart"/>
      <w:r>
        <w:t>الفاتورة</w:t>
      </w:r>
      <w:proofErr w:type="spellEnd"/>
      <w:r>
        <w:t xml:space="preserve"> </w:t>
      </w:r>
      <w:proofErr w:type="spellStart"/>
      <w:r>
        <w:t>الأساسية</w:t>
      </w:r>
      <w:proofErr w:type="spellEnd"/>
    </w:p>
    <w:p w14:paraId="2E30DDB9" w14:textId="77777777" w:rsidR="00953F03" w:rsidRDefault="00000000">
      <w:pPr>
        <w:pStyle w:val="ListBullet"/>
      </w:pPr>
      <w:r>
        <w:t>**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المستند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تسلسلي</w:t>
      </w:r>
      <w:proofErr w:type="spellEnd"/>
    </w:p>
    <w:p w14:paraId="23B6D4B5" w14:textId="77777777" w:rsidR="00953F03" w:rsidRDefault="00000000">
      <w:pPr>
        <w:pStyle w:val="ListBullet"/>
      </w:pPr>
      <w:r>
        <w:t>**</w:t>
      </w:r>
      <w:proofErr w:type="spellStart"/>
      <w:r>
        <w:t>الرقم</w:t>
      </w:r>
      <w:proofErr w:type="spellEnd"/>
      <w:r>
        <w:t xml:space="preserve"> </w:t>
      </w:r>
      <w:proofErr w:type="spellStart"/>
      <w:r>
        <w:t>المرجعي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مرجعي</w:t>
      </w:r>
      <w:proofErr w:type="spellEnd"/>
    </w:p>
    <w:p w14:paraId="380AD6B5" w14:textId="77777777" w:rsidR="00953F03" w:rsidRDefault="00000000">
      <w:pPr>
        <w:pStyle w:val="ListBullet"/>
      </w:pPr>
      <w:r>
        <w:t>**</w:t>
      </w:r>
      <w:proofErr w:type="spellStart"/>
      <w:r>
        <w:t>المورد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</w:p>
    <w:p w14:paraId="12DBA504" w14:textId="77777777" w:rsidR="00953F03" w:rsidRDefault="00000000">
      <w:pPr>
        <w:pStyle w:val="ListBullet"/>
      </w:pPr>
      <w:r>
        <w:t>**</w:t>
      </w:r>
      <w:proofErr w:type="spellStart"/>
      <w:r>
        <w:t>الموقع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</w:p>
    <w:p w14:paraId="0F5633F7" w14:textId="77777777" w:rsidR="00953F03" w:rsidRDefault="00000000">
      <w:pPr>
        <w:pStyle w:val="ListBullet"/>
      </w:pPr>
      <w:r>
        <w:t>**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المستند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تاريخ</w:t>
      </w:r>
      <w:proofErr w:type="spellEnd"/>
    </w:p>
    <w:p w14:paraId="79145654" w14:textId="77777777" w:rsidR="00953F03" w:rsidRDefault="00000000">
      <w:pPr>
        <w:pStyle w:val="ListBullet"/>
      </w:pPr>
      <w:r>
        <w:t>**</w:t>
      </w:r>
      <w:proofErr w:type="spellStart"/>
      <w:r>
        <w:t>طريقة</w:t>
      </w:r>
      <w:proofErr w:type="spellEnd"/>
      <w:r>
        <w:t xml:space="preserve"> </w:t>
      </w:r>
      <w:proofErr w:type="spellStart"/>
      <w:r>
        <w:t>الدفع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نقدي</w:t>
      </w:r>
      <w:proofErr w:type="spellEnd"/>
    </w:p>
    <w:p w14:paraId="1C40DF49" w14:textId="77777777" w:rsidR="00953F03" w:rsidRDefault="00000000">
      <w:pPr>
        <w:pStyle w:val="Heading3"/>
      </w:pPr>
      <w:proofErr w:type="spellStart"/>
      <w:r>
        <w:lastRenderedPageBreak/>
        <w:t>تفاصيل</w:t>
      </w:r>
      <w:proofErr w:type="spellEnd"/>
      <w:r>
        <w:t xml:space="preserve"> </w:t>
      </w:r>
      <w:proofErr w:type="spellStart"/>
      <w:r>
        <w:t>الأصناف</w:t>
      </w:r>
      <w:proofErr w:type="spellEnd"/>
    </w:p>
    <w:p w14:paraId="7FC2B647" w14:textId="77777777" w:rsidR="00953F03" w:rsidRDefault="00000000">
      <w:pPr>
        <w:pStyle w:val="ListBullet"/>
      </w:pPr>
      <w:r>
        <w:t>**</w:t>
      </w:r>
      <w:proofErr w:type="spellStart"/>
      <w:r>
        <w:t>الصنف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</w:p>
    <w:p w14:paraId="6BD7BBEC" w14:textId="77777777" w:rsidR="00953F03" w:rsidRDefault="00000000">
      <w:pPr>
        <w:pStyle w:val="ListBullet"/>
      </w:pPr>
      <w:r>
        <w:t>**</w:t>
      </w:r>
      <w:proofErr w:type="spellStart"/>
      <w:r>
        <w:t>الكمية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رقم</w:t>
      </w:r>
      <w:proofErr w:type="spellEnd"/>
    </w:p>
    <w:p w14:paraId="4E514FC9" w14:textId="77777777" w:rsidR="00953F03" w:rsidRDefault="00000000">
      <w:pPr>
        <w:pStyle w:val="ListBullet"/>
      </w:pPr>
      <w:r>
        <w:t>**</w:t>
      </w:r>
      <w:proofErr w:type="spellStart"/>
      <w:r>
        <w:t>الوحدة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</w:p>
    <w:p w14:paraId="206EA006" w14:textId="77777777" w:rsidR="00953F03" w:rsidRDefault="00000000">
      <w:pPr>
        <w:pStyle w:val="ListBullet"/>
      </w:pPr>
      <w:r>
        <w:t>**</w:t>
      </w:r>
      <w:proofErr w:type="spellStart"/>
      <w:r>
        <w:t>سعر</w:t>
      </w:r>
      <w:proofErr w:type="spellEnd"/>
      <w:r>
        <w:t xml:space="preserve"> </w:t>
      </w:r>
      <w:proofErr w:type="spellStart"/>
      <w:r>
        <w:t>الوحدة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رقم</w:t>
      </w:r>
      <w:proofErr w:type="spellEnd"/>
    </w:p>
    <w:p w14:paraId="4EFDBD07" w14:textId="77777777" w:rsidR="00953F03" w:rsidRDefault="00000000">
      <w:pPr>
        <w:pStyle w:val="ListBullet"/>
      </w:pPr>
      <w:r>
        <w:t>**</w:t>
      </w:r>
      <w:proofErr w:type="spellStart"/>
      <w:r>
        <w:t>الخصم</w:t>
      </w:r>
      <w:proofErr w:type="spellEnd"/>
      <w:r>
        <w:t>** (</w:t>
      </w:r>
      <w:proofErr w:type="spellStart"/>
      <w:r>
        <w:t>اختياري</w:t>
      </w:r>
      <w:proofErr w:type="spellEnd"/>
      <w:r>
        <w:t xml:space="preserve">) - </w:t>
      </w:r>
      <w:proofErr w:type="spellStart"/>
      <w:r>
        <w:t>رقم</w:t>
      </w:r>
      <w:proofErr w:type="spellEnd"/>
    </w:p>
    <w:p w14:paraId="77498DE1" w14:textId="77777777" w:rsidR="00953F03" w:rsidRDefault="00000000">
      <w:pPr>
        <w:pStyle w:val="ListBullet"/>
      </w:pPr>
      <w:r>
        <w:t>**</w:t>
      </w:r>
      <w:proofErr w:type="spellStart"/>
      <w:r>
        <w:t>الضريبة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</w:p>
    <w:p w14:paraId="5BD4F6DC" w14:textId="77777777" w:rsidR="00953F03" w:rsidRDefault="00000000">
      <w:pPr>
        <w:pStyle w:val="ListBullet"/>
      </w:pPr>
      <w:r>
        <w:t>**</w:t>
      </w:r>
      <w:proofErr w:type="spellStart"/>
      <w:r>
        <w:t>الإجمالي</w:t>
      </w:r>
      <w:proofErr w:type="spellEnd"/>
      <w:r>
        <w:t>** (</w:t>
      </w:r>
      <w:proofErr w:type="spellStart"/>
      <w:r>
        <w:t>محسوب</w:t>
      </w:r>
      <w:proofErr w:type="spellEnd"/>
      <w:r>
        <w:t xml:space="preserve"> </w:t>
      </w:r>
      <w:proofErr w:type="spellStart"/>
      <w:r>
        <w:t>تلقائياً</w:t>
      </w:r>
      <w:proofErr w:type="spellEnd"/>
      <w:r>
        <w:t xml:space="preserve">) - </w:t>
      </w:r>
      <w:proofErr w:type="spellStart"/>
      <w:r>
        <w:t>رقم</w:t>
      </w:r>
      <w:proofErr w:type="spellEnd"/>
    </w:p>
    <w:p w14:paraId="140F3502" w14:textId="77777777" w:rsidR="00953F03" w:rsidRDefault="00000000">
      <w:pPr>
        <w:pStyle w:val="Heading3"/>
      </w:pPr>
      <w:proofErr w:type="spellStart"/>
      <w:r>
        <w:t>المبالغ</w:t>
      </w:r>
      <w:proofErr w:type="spellEnd"/>
      <w:r>
        <w:t xml:space="preserve"> </w:t>
      </w:r>
      <w:proofErr w:type="spellStart"/>
      <w:r>
        <w:t>الإجمالية</w:t>
      </w:r>
      <w:proofErr w:type="spellEnd"/>
    </w:p>
    <w:p w14:paraId="26715476" w14:textId="77777777" w:rsidR="00953F03" w:rsidRDefault="00000000">
      <w:pPr>
        <w:pStyle w:val="ListBullet"/>
      </w:pPr>
      <w:r>
        <w:t>**</w:t>
      </w:r>
      <w:proofErr w:type="spellStart"/>
      <w:r>
        <w:t>إجمالي</w:t>
      </w:r>
      <w:proofErr w:type="spellEnd"/>
      <w:r>
        <w:t xml:space="preserve"> </w:t>
      </w:r>
      <w:proofErr w:type="spellStart"/>
      <w:r>
        <w:t>الأصناف</w:t>
      </w:r>
      <w:proofErr w:type="spellEnd"/>
      <w:r>
        <w:t>** (</w:t>
      </w:r>
      <w:proofErr w:type="spellStart"/>
      <w:r>
        <w:t>محسوب</w:t>
      </w:r>
      <w:proofErr w:type="spellEnd"/>
      <w:r>
        <w:t xml:space="preserve"> </w:t>
      </w:r>
      <w:proofErr w:type="spellStart"/>
      <w:r>
        <w:t>تلقائياً</w:t>
      </w:r>
      <w:proofErr w:type="spellEnd"/>
      <w:r>
        <w:t xml:space="preserve">) - </w:t>
      </w:r>
      <w:proofErr w:type="spellStart"/>
      <w:r>
        <w:t>رقم</w:t>
      </w:r>
      <w:proofErr w:type="spellEnd"/>
    </w:p>
    <w:p w14:paraId="64C1F853" w14:textId="77777777" w:rsidR="00953F03" w:rsidRDefault="00000000">
      <w:pPr>
        <w:pStyle w:val="ListBullet"/>
      </w:pPr>
      <w:r>
        <w:t>**</w:t>
      </w:r>
      <w:proofErr w:type="spellStart"/>
      <w:r>
        <w:t>إجمالي</w:t>
      </w:r>
      <w:proofErr w:type="spellEnd"/>
      <w:r>
        <w:t xml:space="preserve"> </w:t>
      </w:r>
      <w:proofErr w:type="spellStart"/>
      <w:r>
        <w:t>الخصومات</w:t>
      </w:r>
      <w:proofErr w:type="spellEnd"/>
      <w:r>
        <w:t>** (</w:t>
      </w:r>
      <w:proofErr w:type="spellStart"/>
      <w:r>
        <w:t>محسوب</w:t>
      </w:r>
      <w:proofErr w:type="spellEnd"/>
      <w:r>
        <w:t xml:space="preserve"> </w:t>
      </w:r>
      <w:proofErr w:type="spellStart"/>
      <w:r>
        <w:t>تلقائياً</w:t>
      </w:r>
      <w:proofErr w:type="spellEnd"/>
      <w:r>
        <w:t xml:space="preserve">) - </w:t>
      </w:r>
      <w:proofErr w:type="spellStart"/>
      <w:r>
        <w:t>رقم</w:t>
      </w:r>
      <w:proofErr w:type="spellEnd"/>
    </w:p>
    <w:p w14:paraId="0060709B" w14:textId="77777777" w:rsidR="00953F03" w:rsidRDefault="00000000">
      <w:pPr>
        <w:pStyle w:val="ListBullet"/>
      </w:pPr>
      <w:r>
        <w:t>**</w:t>
      </w:r>
      <w:proofErr w:type="spellStart"/>
      <w:r>
        <w:t>إجمالي</w:t>
      </w:r>
      <w:proofErr w:type="spellEnd"/>
      <w:r>
        <w:t xml:space="preserve"> </w:t>
      </w:r>
      <w:proofErr w:type="spellStart"/>
      <w:r>
        <w:t>الضرائب</w:t>
      </w:r>
      <w:proofErr w:type="spellEnd"/>
      <w:r>
        <w:t>** (</w:t>
      </w:r>
      <w:proofErr w:type="spellStart"/>
      <w:r>
        <w:t>محسوب</w:t>
      </w:r>
      <w:proofErr w:type="spellEnd"/>
      <w:r>
        <w:t xml:space="preserve"> </w:t>
      </w:r>
      <w:proofErr w:type="spellStart"/>
      <w:r>
        <w:t>تلقائياً</w:t>
      </w:r>
      <w:proofErr w:type="spellEnd"/>
      <w:r>
        <w:t xml:space="preserve">) - </w:t>
      </w:r>
      <w:proofErr w:type="spellStart"/>
      <w:r>
        <w:t>رقم</w:t>
      </w:r>
      <w:proofErr w:type="spellEnd"/>
    </w:p>
    <w:p w14:paraId="0ECCA5BB" w14:textId="77777777" w:rsidR="00953F03" w:rsidRDefault="00000000">
      <w:pPr>
        <w:pStyle w:val="ListBullet"/>
      </w:pPr>
      <w:r>
        <w:t>**</w:t>
      </w:r>
      <w:proofErr w:type="spellStart"/>
      <w:r>
        <w:t>الإجمالي</w:t>
      </w:r>
      <w:proofErr w:type="spellEnd"/>
      <w:r>
        <w:t xml:space="preserve"> </w:t>
      </w:r>
      <w:proofErr w:type="spellStart"/>
      <w:r>
        <w:t>النهائي</w:t>
      </w:r>
      <w:proofErr w:type="spellEnd"/>
      <w:r>
        <w:t>** (</w:t>
      </w:r>
      <w:proofErr w:type="spellStart"/>
      <w:r>
        <w:t>محسوب</w:t>
      </w:r>
      <w:proofErr w:type="spellEnd"/>
      <w:r>
        <w:t xml:space="preserve"> </w:t>
      </w:r>
      <w:proofErr w:type="spellStart"/>
      <w:r>
        <w:t>تلقائياً</w:t>
      </w:r>
      <w:proofErr w:type="spellEnd"/>
      <w:r>
        <w:t xml:space="preserve">) - </w:t>
      </w:r>
      <w:proofErr w:type="spellStart"/>
      <w:r>
        <w:t>رقم</w:t>
      </w:r>
      <w:proofErr w:type="spellEnd"/>
    </w:p>
    <w:p w14:paraId="5BFEABFC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5418BB78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حفظ</w:t>
      </w:r>
      <w:proofErr w:type="spellEnd"/>
      <w:r>
        <w:rPr>
          <w:b/>
        </w:rPr>
        <w:t xml:space="preserve">: </w:t>
      </w:r>
      <w:proofErr w:type="spellStart"/>
      <w:r>
        <w:t>لحفظ</w:t>
      </w:r>
      <w:proofErr w:type="spellEnd"/>
      <w:r>
        <w:t xml:space="preserve"> </w:t>
      </w:r>
      <w:proofErr w:type="spellStart"/>
      <w:r>
        <w:t>الفاتورة</w:t>
      </w:r>
      <w:proofErr w:type="spellEnd"/>
      <w:r>
        <w:t xml:space="preserve"> </w:t>
      </w:r>
      <w:proofErr w:type="spellStart"/>
      <w:r>
        <w:t>الجديدة</w:t>
      </w:r>
      <w:proofErr w:type="spellEnd"/>
    </w:p>
    <w:p w14:paraId="53DCBD3D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إلغاء</w:t>
      </w:r>
      <w:proofErr w:type="spellEnd"/>
      <w:r>
        <w:rPr>
          <w:b/>
        </w:rPr>
        <w:t xml:space="preserve">: </w:t>
      </w:r>
      <w:proofErr w:type="spellStart"/>
      <w:r>
        <w:t>للعودة</w:t>
      </w:r>
      <w:proofErr w:type="spellEnd"/>
      <w:r>
        <w:t xml:space="preserve"> </w:t>
      </w:r>
      <w:proofErr w:type="spellStart"/>
      <w:r>
        <w:t>للقائمة</w:t>
      </w:r>
      <w:proofErr w:type="spellEnd"/>
      <w:r>
        <w:t xml:space="preserve"> </w:t>
      </w:r>
      <w:proofErr w:type="spellStart"/>
      <w:r>
        <w:t>الرئيسية</w:t>
      </w:r>
      <w:proofErr w:type="spellEnd"/>
      <w:r>
        <w:t xml:space="preserve"> </w:t>
      </w:r>
      <w:proofErr w:type="spellStart"/>
      <w:r>
        <w:t>بدون</w:t>
      </w:r>
      <w:proofErr w:type="spellEnd"/>
      <w:r>
        <w:t xml:space="preserve"> </w:t>
      </w:r>
      <w:proofErr w:type="spellStart"/>
      <w:r>
        <w:t>حفظ</w:t>
      </w:r>
      <w:proofErr w:type="spellEnd"/>
    </w:p>
    <w:p w14:paraId="5654B469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إضافة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صنف</w:t>
      </w:r>
      <w:proofErr w:type="spellEnd"/>
      <w:r>
        <w:rPr>
          <w:b/>
        </w:rPr>
        <w:t xml:space="preserve">: </w:t>
      </w:r>
      <w:proofErr w:type="spellStart"/>
      <w:r>
        <w:t>لإضافة</w:t>
      </w:r>
      <w:proofErr w:type="spellEnd"/>
      <w:r>
        <w:t xml:space="preserve"> </w:t>
      </w:r>
      <w:proofErr w:type="spellStart"/>
      <w:r>
        <w:t>صنف</w:t>
      </w:r>
      <w:proofErr w:type="spellEnd"/>
      <w:r>
        <w:t xml:space="preserve"> </w:t>
      </w:r>
      <w:proofErr w:type="spellStart"/>
      <w:r>
        <w:t>جديد</w:t>
      </w:r>
      <w:proofErr w:type="spellEnd"/>
      <w:r>
        <w:t xml:space="preserve"> </w:t>
      </w:r>
      <w:proofErr w:type="spellStart"/>
      <w:r>
        <w:t>للفاتورة</w:t>
      </w:r>
      <w:proofErr w:type="spellEnd"/>
    </w:p>
    <w:p w14:paraId="0A9A0587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حذف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صنف</w:t>
      </w:r>
      <w:proofErr w:type="spellEnd"/>
      <w:r>
        <w:rPr>
          <w:b/>
        </w:rPr>
        <w:t xml:space="preserve">: </w:t>
      </w:r>
      <w:proofErr w:type="spellStart"/>
      <w:r>
        <w:t>لحذف</w:t>
      </w:r>
      <w:proofErr w:type="spellEnd"/>
      <w:r>
        <w:t xml:space="preserve"> </w:t>
      </w:r>
      <w:proofErr w:type="spellStart"/>
      <w:r>
        <w:t>الصنف</w:t>
      </w:r>
      <w:proofErr w:type="spellEnd"/>
      <w:r>
        <w:t xml:space="preserve"> </w:t>
      </w:r>
      <w:proofErr w:type="spellStart"/>
      <w:r>
        <w:t>المحدد</w:t>
      </w:r>
      <w:proofErr w:type="spellEnd"/>
    </w:p>
    <w:p w14:paraId="51D2B64D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إعادة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تعيين</w:t>
      </w:r>
      <w:proofErr w:type="spellEnd"/>
      <w:r>
        <w:rPr>
          <w:b/>
        </w:rPr>
        <w:t xml:space="preserve">: </w:t>
      </w:r>
      <w:proofErr w:type="spellStart"/>
      <w:r>
        <w:t>لمسح</w:t>
      </w:r>
      <w:proofErr w:type="spellEnd"/>
      <w:r>
        <w:t xml:space="preserve"> </w:t>
      </w:r>
      <w:proofErr w:type="spellStart"/>
      <w:r>
        <w:t>جميع</w:t>
      </w:r>
      <w:proofErr w:type="spellEnd"/>
      <w:r>
        <w:t xml:space="preserve"> </w:t>
      </w:r>
      <w:proofErr w:type="spellStart"/>
      <w:r>
        <w:t>الحقول</w:t>
      </w:r>
      <w:proofErr w:type="spellEnd"/>
    </w:p>
    <w:p w14:paraId="1BA892E6" w14:textId="77777777" w:rsidR="00953F03" w:rsidRDefault="00000000">
      <w:pPr>
        <w:pStyle w:val="Heading2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2D183CC0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عدم</w:t>
      </w:r>
      <w:proofErr w:type="spellEnd"/>
      <w:r>
        <w:t xml:space="preserve"> </w:t>
      </w:r>
      <w:proofErr w:type="spellStart"/>
      <w:r>
        <w:t>تكرار</w:t>
      </w:r>
      <w:proofErr w:type="spellEnd"/>
      <w:r>
        <w:t xml:space="preserve"> 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المستند</w:t>
      </w:r>
      <w:proofErr w:type="spellEnd"/>
    </w:p>
    <w:p w14:paraId="15DF5843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المورد</w:t>
      </w:r>
      <w:proofErr w:type="spellEnd"/>
      <w:r>
        <w:t xml:space="preserve"> </w:t>
      </w:r>
      <w:proofErr w:type="spellStart"/>
      <w:r>
        <w:t>والموقع</w:t>
      </w:r>
      <w:proofErr w:type="spellEnd"/>
    </w:p>
    <w:p w14:paraId="3449B2E5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وجود</w:t>
      </w:r>
      <w:proofErr w:type="spellEnd"/>
      <w:r>
        <w:t xml:space="preserve"> </w:t>
      </w:r>
      <w:proofErr w:type="spellStart"/>
      <w:r>
        <w:t>أصناف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الفاتورة</w:t>
      </w:r>
      <w:proofErr w:type="spellEnd"/>
    </w:p>
    <w:p w14:paraId="0A60C9A5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الكميات</w:t>
      </w:r>
      <w:proofErr w:type="spellEnd"/>
      <w:r>
        <w:t xml:space="preserve"> </w:t>
      </w:r>
      <w:proofErr w:type="spellStart"/>
      <w:r>
        <w:t>والأسعار</w:t>
      </w:r>
      <w:proofErr w:type="spellEnd"/>
    </w:p>
    <w:p w14:paraId="3E24793C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الضرائب</w:t>
      </w:r>
      <w:proofErr w:type="spellEnd"/>
    </w:p>
    <w:p w14:paraId="184BD8C7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30C805F0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/Controllers/Purchases/</w:t>
      </w:r>
      <w:proofErr w:type="spellStart"/>
      <w:r>
        <w:t>CashPurchaseInvoiceController</w:t>
      </w:r>
      <w:proofErr w:type="spellEnd"/>
      <w:r>
        <w:t>`</w:t>
      </w:r>
    </w:p>
    <w:p w14:paraId="04989225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SuppliersController</w:t>
      </w:r>
      <w:proofErr w:type="spellEnd"/>
      <w:r>
        <w:t>`</w:t>
      </w:r>
    </w:p>
    <w:p w14:paraId="6C2B53A1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LocationsController</w:t>
      </w:r>
      <w:proofErr w:type="spellEnd"/>
      <w:r>
        <w:t>`</w:t>
      </w:r>
    </w:p>
    <w:p w14:paraId="55343E8C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ItemsController</w:t>
      </w:r>
      <w:proofErr w:type="spellEnd"/>
      <w:r>
        <w:t>`</w:t>
      </w:r>
    </w:p>
    <w:p w14:paraId="505072D3" w14:textId="77777777" w:rsidR="00953F03" w:rsidRDefault="00000000">
      <w:pPr>
        <w:pStyle w:val="Heading2"/>
      </w:pPr>
      <w:proofErr w:type="spellStart"/>
      <w:r>
        <w:t>التفاصيل</w:t>
      </w:r>
      <w:proofErr w:type="spellEnd"/>
      <w:r>
        <w:t xml:space="preserve"> </w:t>
      </w:r>
      <w:proofErr w:type="spellStart"/>
      <w:r>
        <w:t>التقنية</w:t>
      </w:r>
      <w:proofErr w:type="spellEnd"/>
    </w:p>
    <w:p w14:paraId="3951ED0F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المدخلة</w:t>
      </w:r>
      <w:proofErr w:type="spellEnd"/>
    </w:p>
    <w:p w14:paraId="17001B37" w14:textId="77777777" w:rsidR="00953F03" w:rsidRDefault="00000000">
      <w:pPr>
        <w:pStyle w:val="ListBullet"/>
      </w:pPr>
      <w:proofErr w:type="spellStart"/>
      <w:r>
        <w:t>حساب</w:t>
      </w:r>
      <w:proofErr w:type="spellEnd"/>
      <w:r>
        <w:t xml:space="preserve"> </w:t>
      </w:r>
      <w:proofErr w:type="spellStart"/>
      <w:r>
        <w:t>المبالغ</w:t>
      </w:r>
      <w:proofErr w:type="spellEnd"/>
      <w:r>
        <w:t xml:space="preserve"> </w:t>
      </w:r>
      <w:proofErr w:type="spellStart"/>
      <w:r>
        <w:t>تلقائياً</w:t>
      </w:r>
      <w:proofErr w:type="spellEnd"/>
    </w:p>
    <w:p w14:paraId="7A20BA62" w14:textId="77777777" w:rsidR="00953F03" w:rsidRDefault="00000000">
      <w:pPr>
        <w:pStyle w:val="ListBullet"/>
      </w:pPr>
      <w:proofErr w:type="spellStart"/>
      <w:r>
        <w:t>تحديث</w:t>
      </w:r>
      <w:proofErr w:type="spellEnd"/>
      <w:r>
        <w:t xml:space="preserve"> </w:t>
      </w:r>
      <w:proofErr w:type="spellStart"/>
      <w:r>
        <w:t>المخزون</w:t>
      </w:r>
      <w:proofErr w:type="spellEnd"/>
      <w:r>
        <w:t xml:space="preserve"> </w:t>
      </w:r>
      <w:proofErr w:type="spellStart"/>
      <w:r>
        <w:t>تلقائياً</w:t>
      </w:r>
      <w:proofErr w:type="spellEnd"/>
    </w:p>
    <w:p w14:paraId="549B44A6" w14:textId="77777777" w:rsidR="00953F03" w:rsidRDefault="00000000">
      <w:pPr>
        <w:pStyle w:val="ListBullet"/>
      </w:pPr>
      <w:proofErr w:type="spellStart"/>
      <w:r>
        <w:t>تحديث</w:t>
      </w:r>
      <w:proofErr w:type="spellEnd"/>
      <w:r>
        <w:t xml:space="preserve"> </w:t>
      </w:r>
      <w:proofErr w:type="spellStart"/>
      <w:r>
        <w:t>رصيد</w:t>
      </w:r>
      <w:proofErr w:type="spellEnd"/>
      <w:r>
        <w:t xml:space="preserve"> </w:t>
      </w:r>
      <w:proofErr w:type="spellStart"/>
      <w:r>
        <w:t>المورد</w:t>
      </w:r>
      <w:proofErr w:type="spellEnd"/>
      <w:r>
        <w:t xml:space="preserve"> </w:t>
      </w:r>
      <w:proofErr w:type="spellStart"/>
      <w:r>
        <w:t>تلقائياً</w:t>
      </w:r>
      <w:proofErr w:type="spellEnd"/>
    </w:p>
    <w:p w14:paraId="63A588AB" w14:textId="77777777" w:rsidR="00953F03" w:rsidRDefault="00000000">
      <w:pPr>
        <w:pStyle w:val="ListBullet"/>
      </w:pPr>
      <w:proofErr w:type="spellStart"/>
      <w:r>
        <w:lastRenderedPageBreak/>
        <w:t>إنشاء</w:t>
      </w:r>
      <w:proofErr w:type="spellEnd"/>
      <w:r>
        <w:t xml:space="preserve"> </w:t>
      </w:r>
      <w:proofErr w:type="spellStart"/>
      <w:r>
        <w:t>القيود</w:t>
      </w:r>
      <w:proofErr w:type="spellEnd"/>
      <w:r>
        <w:t xml:space="preserve"> </w:t>
      </w:r>
      <w:proofErr w:type="spellStart"/>
      <w:r>
        <w:t>المحاسبية</w:t>
      </w:r>
      <w:proofErr w:type="spellEnd"/>
      <w:r>
        <w:t xml:space="preserve"> </w:t>
      </w:r>
      <w:proofErr w:type="spellStart"/>
      <w:r>
        <w:t>تلقائياً</w:t>
      </w:r>
      <w:proofErr w:type="spellEnd"/>
    </w:p>
    <w:p w14:paraId="6078E555" w14:textId="77777777" w:rsidR="00953F03" w:rsidRDefault="00000000">
      <w:pPr>
        <w:pStyle w:val="ListBullet"/>
      </w:pPr>
      <w:proofErr w:type="spellStart"/>
      <w:r>
        <w:t>تحديث</w:t>
      </w:r>
      <w:proofErr w:type="spellEnd"/>
      <w:r>
        <w:t xml:space="preserve"> </w:t>
      </w:r>
      <w:proofErr w:type="spellStart"/>
      <w:r>
        <w:t>القائمة</w:t>
      </w:r>
      <w:proofErr w:type="spellEnd"/>
      <w:r>
        <w:t xml:space="preserve"> </w:t>
      </w:r>
      <w:proofErr w:type="spellStart"/>
      <w:r>
        <w:t>الرئيسية</w:t>
      </w:r>
      <w:proofErr w:type="spellEnd"/>
      <w:r>
        <w:t xml:space="preserve"> </w:t>
      </w:r>
      <w:proofErr w:type="spellStart"/>
      <w:r>
        <w:t>تلقائياً</w:t>
      </w:r>
      <w:proofErr w:type="spellEnd"/>
    </w:p>
    <w:p w14:paraId="1902C639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الأخطاء</w:t>
      </w:r>
      <w:proofErr w:type="spellEnd"/>
      <w:r>
        <w:t xml:space="preserve"> </w:t>
      </w:r>
      <w:proofErr w:type="spellStart"/>
      <w:r>
        <w:t>والاستثناءات</w:t>
      </w:r>
      <w:proofErr w:type="spellEnd"/>
    </w:p>
    <w:p w14:paraId="1A7B321B" w14:textId="77777777" w:rsidR="00953F03" w:rsidRDefault="00953F03"/>
    <w:p w14:paraId="033DEE89" w14:textId="77777777" w:rsidR="00953F03" w:rsidRDefault="00000000">
      <w:r>
        <w:t>──────────────────────────────</w:t>
      </w:r>
    </w:p>
    <w:p w14:paraId="79F49E23" w14:textId="77777777" w:rsidR="00953F03" w:rsidRDefault="00953F03"/>
    <w:p w14:paraId="3863908A" w14:textId="77777777" w:rsidR="00953F03" w:rsidRDefault="00000000">
      <w:pPr>
        <w:pStyle w:val="Heading2"/>
      </w:pPr>
      <w:proofErr w:type="spellStart"/>
      <w:r>
        <w:t>اتفاقية</w:t>
      </w:r>
      <w:proofErr w:type="spellEnd"/>
      <w:r>
        <w:t xml:space="preserve"> </w:t>
      </w:r>
      <w:proofErr w:type="spellStart"/>
      <w:r>
        <w:t>شراء</w:t>
      </w:r>
      <w:proofErr w:type="spellEnd"/>
    </w:p>
    <w:p w14:paraId="5EACD739" w14:textId="5836D6A3" w:rsidR="00953F03" w:rsidRDefault="00953F03">
      <w:pPr>
        <w:jc w:val="center"/>
      </w:pPr>
    </w:p>
    <w:p w14:paraId="27C97E6D" w14:textId="77777777" w:rsidR="00953F03" w:rsidRDefault="00000000">
      <w:pPr>
        <w:pStyle w:val="Heading1"/>
        <w:jc w:val="center"/>
      </w:pPr>
      <w:proofErr w:type="spellStart"/>
      <w:r>
        <w:t>اتفاقية</w:t>
      </w:r>
      <w:proofErr w:type="spellEnd"/>
      <w:r>
        <w:t xml:space="preserve"> </w:t>
      </w:r>
      <w:proofErr w:type="spellStart"/>
      <w:r>
        <w:t>شراء</w:t>
      </w:r>
      <w:proofErr w:type="spellEnd"/>
    </w:p>
    <w:p w14:paraId="7803D178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4587D970" w14:textId="77777777" w:rsidR="00953F03" w:rsidRDefault="00000000">
      <w:proofErr w:type="spellStart"/>
      <w:r>
        <w:t>شاشة</w:t>
      </w:r>
      <w:proofErr w:type="spellEnd"/>
      <w:r>
        <w:t xml:space="preserve"> </w:t>
      </w:r>
      <w:proofErr w:type="spellStart"/>
      <w:r>
        <w:t>إدارة</w:t>
      </w:r>
      <w:proofErr w:type="spellEnd"/>
      <w:r>
        <w:t xml:space="preserve"> </w:t>
      </w:r>
      <w:proofErr w:type="spellStart"/>
      <w:r>
        <w:t>اتفاقيات</w:t>
      </w:r>
      <w:proofErr w:type="spellEnd"/>
      <w:r>
        <w:t xml:space="preserve"> </w:t>
      </w:r>
      <w:proofErr w:type="spellStart"/>
      <w:r>
        <w:t>الشراء</w:t>
      </w:r>
      <w:proofErr w:type="spellEnd"/>
      <w:r>
        <w:t xml:space="preserve">، </w:t>
      </w:r>
      <w:proofErr w:type="spellStart"/>
      <w:r>
        <w:t>تتيح</w:t>
      </w:r>
      <w:proofErr w:type="spellEnd"/>
      <w:r>
        <w:t xml:space="preserve"> </w:t>
      </w:r>
      <w:proofErr w:type="spellStart"/>
      <w:r>
        <w:t>إنشاء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متابعة</w:t>
      </w:r>
      <w:proofErr w:type="spellEnd"/>
      <w:r>
        <w:t xml:space="preserve"> </w:t>
      </w:r>
      <w:proofErr w:type="spellStart"/>
      <w:r>
        <w:t>العقود</w:t>
      </w:r>
      <w:proofErr w:type="spellEnd"/>
      <w:r>
        <w:t xml:space="preserve"> </w:t>
      </w:r>
      <w:proofErr w:type="spellStart"/>
      <w:r>
        <w:t>مع</w:t>
      </w:r>
      <w:proofErr w:type="spellEnd"/>
      <w:r>
        <w:t xml:space="preserve"> </w:t>
      </w:r>
      <w:proofErr w:type="spellStart"/>
      <w:r>
        <w:t>الموردين</w:t>
      </w:r>
      <w:proofErr w:type="spellEnd"/>
      <w:r>
        <w:t>.</w:t>
      </w:r>
    </w:p>
    <w:p w14:paraId="07AD664C" w14:textId="77777777" w:rsidR="00953F03" w:rsidRDefault="00000000">
      <w:pPr>
        <w:pStyle w:val="Heading2"/>
      </w:pPr>
      <w:proofErr w:type="spellStart"/>
      <w:r>
        <w:t>الوظائف</w:t>
      </w:r>
      <w:proofErr w:type="spellEnd"/>
    </w:p>
    <w:p w14:paraId="223A2576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اتفاقيات</w:t>
      </w:r>
      <w:proofErr w:type="spellEnd"/>
      <w:r>
        <w:t xml:space="preserve"> </w:t>
      </w:r>
      <w:proofErr w:type="spellStart"/>
      <w:r>
        <w:t>الشراء</w:t>
      </w:r>
      <w:proofErr w:type="spellEnd"/>
    </w:p>
    <w:p w14:paraId="2BBBEE05" w14:textId="77777777" w:rsidR="00953F03" w:rsidRDefault="00000000">
      <w:pPr>
        <w:pStyle w:val="ListBullet"/>
      </w:pPr>
      <w:proofErr w:type="spellStart"/>
      <w:r>
        <w:t>إضافة</w:t>
      </w:r>
      <w:proofErr w:type="spellEnd"/>
      <w:r>
        <w:t xml:space="preserve"> </w:t>
      </w:r>
      <w:proofErr w:type="spellStart"/>
      <w:r>
        <w:t>اتفاقية</w:t>
      </w:r>
      <w:proofErr w:type="spellEnd"/>
      <w:r>
        <w:t xml:space="preserve"> </w:t>
      </w:r>
      <w:proofErr w:type="spellStart"/>
      <w:r>
        <w:t>شراء</w:t>
      </w:r>
      <w:proofErr w:type="spellEnd"/>
      <w:r>
        <w:t xml:space="preserve"> </w:t>
      </w:r>
      <w:proofErr w:type="spellStart"/>
      <w:r>
        <w:t>جديدة</w:t>
      </w:r>
      <w:proofErr w:type="spellEnd"/>
    </w:p>
    <w:p w14:paraId="63A6FA99" w14:textId="77777777" w:rsidR="00953F03" w:rsidRDefault="00000000">
      <w:pPr>
        <w:pStyle w:val="ListBullet"/>
      </w:pPr>
      <w:proofErr w:type="spellStart"/>
      <w:r>
        <w:t>تعديل</w:t>
      </w:r>
      <w:proofErr w:type="spellEnd"/>
      <w:r>
        <w:t xml:space="preserve"> </w:t>
      </w:r>
      <w:proofErr w:type="spellStart"/>
      <w:r>
        <w:t>اتفاقية</w:t>
      </w:r>
      <w:proofErr w:type="spellEnd"/>
      <w:r>
        <w:t xml:space="preserve"> </w:t>
      </w:r>
      <w:proofErr w:type="spellStart"/>
      <w:r>
        <w:t>شراء</w:t>
      </w:r>
      <w:proofErr w:type="spellEnd"/>
      <w:r>
        <w:t xml:space="preserve"> </w:t>
      </w:r>
      <w:proofErr w:type="spellStart"/>
      <w:r>
        <w:t>موجودة</w:t>
      </w:r>
      <w:proofErr w:type="spellEnd"/>
    </w:p>
    <w:p w14:paraId="17E8B60C" w14:textId="77777777" w:rsidR="00953F03" w:rsidRDefault="00000000">
      <w:pPr>
        <w:pStyle w:val="ListBullet"/>
      </w:pPr>
      <w:proofErr w:type="spellStart"/>
      <w:r>
        <w:t>حذف</w:t>
      </w:r>
      <w:proofErr w:type="spellEnd"/>
      <w:r>
        <w:t xml:space="preserve"> </w:t>
      </w:r>
      <w:proofErr w:type="spellStart"/>
      <w:r>
        <w:t>اتفاقية</w:t>
      </w:r>
      <w:proofErr w:type="spellEnd"/>
      <w:r>
        <w:t xml:space="preserve"> </w:t>
      </w:r>
      <w:proofErr w:type="spellStart"/>
      <w:r>
        <w:t>شراء</w:t>
      </w:r>
      <w:proofErr w:type="spellEnd"/>
    </w:p>
    <w:p w14:paraId="559CA481" w14:textId="77777777" w:rsidR="00953F03" w:rsidRDefault="00000000">
      <w:pPr>
        <w:pStyle w:val="ListBullet"/>
      </w:pPr>
      <w:proofErr w:type="spellStart"/>
      <w:r>
        <w:t>البحث</w:t>
      </w:r>
      <w:proofErr w:type="spellEnd"/>
      <w:r>
        <w:t xml:space="preserve"> </w:t>
      </w:r>
      <w:proofErr w:type="spellStart"/>
      <w:r>
        <w:t>والتصفية</w:t>
      </w:r>
      <w:proofErr w:type="spellEnd"/>
    </w:p>
    <w:p w14:paraId="755FC0E7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7578482A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227562D4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المعروضة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الجدول</w:t>
      </w:r>
      <w:proofErr w:type="spellEnd"/>
    </w:p>
    <w:p w14:paraId="0C5D245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رقم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المستند</w:t>
      </w:r>
      <w:proofErr w:type="spellEnd"/>
      <w:r>
        <w:rPr>
          <w:b/>
        </w:rPr>
        <w:t xml:space="preserve">: </w:t>
      </w:r>
      <w:proofErr w:type="spellStart"/>
      <w:r>
        <w:t>الرقم</w:t>
      </w:r>
      <w:proofErr w:type="spellEnd"/>
      <w:r>
        <w:t xml:space="preserve"> </w:t>
      </w:r>
      <w:proofErr w:type="spellStart"/>
      <w:r>
        <w:t>التسلسلي</w:t>
      </w:r>
      <w:proofErr w:type="spellEnd"/>
      <w:r>
        <w:t xml:space="preserve"> </w:t>
      </w:r>
      <w:proofErr w:type="spellStart"/>
      <w:r>
        <w:t>للمستند</w:t>
      </w:r>
      <w:proofErr w:type="spellEnd"/>
      <w:r>
        <w:t xml:space="preserve"> (</w:t>
      </w:r>
      <w:proofErr w:type="spellStart"/>
      <w:r>
        <w:t>مثل</w:t>
      </w:r>
      <w:proofErr w:type="spellEnd"/>
      <w:r>
        <w:t xml:space="preserve"> PO-xx)</w:t>
      </w:r>
    </w:p>
    <w:p w14:paraId="6C475EAA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الرقم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المرجعي</w:t>
      </w:r>
      <w:proofErr w:type="spellEnd"/>
      <w:r>
        <w:rPr>
          <w:b/>
        </w:rPr>
        <w:t xml:space="preserve">: </w:t>
      </w:r>
      <w:proofErr w:type="spellStart"/>
      <w:r>
        <w:t>الرقم</w:t>
      </w:r>
      <w:proofErr w:type="spellEnd"/>
      <w:r>
        <w:t xml:space="preserve"> </w:t>
      </w:r>
      <w:proofErr w:type="spellStart"/>
      <w:r>
        <w:t>المرجعي</w:t>
      </w:r>
      <w:proofErr w:type="spellEnd"/>
      <w:r>
        <w:t xml:space="preserve"> </w:t>
      </w:r>
      <w:proofErr w:type="spellStart"/>
      <w:r>
        <w:t>للمستند</w:t>
      </w:r>
      <w:proofErr w:type="spellEnd"/>
    </w:p>
    <w:p w14:paraId="090789C9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الموقع</w:t>
      </w:r>
      <w:proofErr w:type="spellEnd"/>
      <w:r>
        <w:rPr>
          <w:b/>
        </w:rPr>
        <w:t xml:space="preserve">: </w:t>
      </w:r>
      <w:proofErr w:type="spellStart"/>
      <w:r>
        <w:t>المخزن</w:t>
      </w:r>
      <w:proofErr w:type="spellEnd"/>
      <w:r>
        <w:t xml:space="preserve"> </w:t>
      </w:r>
      <w:proofErr w:type="spellStart"/>
      <w:r>
        <w:t>المرتبط</w:t>
      </w:r>
      <w:proofErr w:type="spellEnd"/>
      <w:r>
        <w:t xml:space="preserve"> </w:t>
      </w:r>
      <w:proofErr w:type="spellStart"/>
      <w:r>
        <w:t>بالاتفاقية</w:t>
      </w:r>
      <w:proofErr w:type="spellEnd"/>
      <w:r>
        <w:t xml:space="preserve"> (</w:t>
      </w:r>
      <w:proofErr w:type="spellStart"/>
      <w:r>
        <w:t>مثل</w:t>
      </w:r>
      <w:proofErr w:type="spellEnd"/>
      <w:r>
        <w:t xml:space="preserve">: </w:t>
      </w:r>
      <w:proofErr w:type="spellStart"/>
      <w:r>
        <w:t>متجر</w:t>
      </w:r>
      <w:proofErr w:type="spellEnd"/>
      <w:r>
        <w:t xml:space="preserve"> </w:t>
      </w:r>
      <w:proofErr w:type="spellStart"/>
      <w:r>
        <w:t>السعادة</w:t>
      </w:r>
      <w:proofErr w:type="spellEnd"/>
      <w:r>
        <w:t>)</w:t>
      </w:r>
    </w:p>
    <w:p w14:paraId="013D9866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اسم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المورد</w:t>
      </w:r>
      <w:proofErr w:type="spellEnd"/>
      <w:r>
        <w:rPr>
          <w:b/>
        </w:rPr>
        <w:t xml:space="preserve">: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المورد</w:t>
      </w:r>
      <w:proofErr w:type="spellEnd"/>
    </w:p>
    <w:p w14:paraId="330C3342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نوع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الشحن</w:t>
      </w:r>
      <w:proofErr w:type="spellEnd"/>
      <w:r>
        <w:rPr>
          <w:b/>
        </w:rPr>
        <w:t xml:space="preserve">: </w:t>
      </w:r>
      <w:proofErr w:type="spellStart"/>
      <w:r>
        <w:t>نوع</w:t>
      </w:r>
      <w:proofErr w:type="spellEnd"/>
      <w:r>
        <w:t xml:space="preserve"> </w:t>
      </w:r>
      <w:proofErr w:type="spellStart"/>
      <w:r>
        <w:t>الشحن</w:t>
      </w:r>
      <w:proofErr w:type="spellEnd"/>
      <w:r>
        <w:t xml:space="preserve"> (</w:t>
      </w:r>
      <w:proofErr w:type="spellStart"/>
      <w:r>
        <w:t>سيارة</w:t>
      </w:r>
      <w:proofErr w:type="spellEnd"/>
      <w:r>
        <w:t xml:space="preserve"> / </w:t>
      </w:r>
      <w:proofErr w:type="spellStart"/>
      <w:r>
        <w:t>باخرة</w:t>
      </w:r>
      <w:proofErr w:type="spellEnd"/>
      <w:r>
        <w:t xml:space="preserve"> / </w:t>
      </w:r>
      <w:proofErr w:type="spellStart"/>
      <w:r>
        <w:t>طائرة</w:t>
      </w:r>
      <w:proofErr w:type="spellEnd"/>
      <w:r>
        <w:t xml:space="preserve"> / </w:t>
      </w:r>
      <w:proofErr w:type="spellStart"/>
      <w:r>
        <w:t>إلخ</w:t>
      </w:r>
      <w:proofErr w:type="spellEnd"/>
      <w:r>
        <w:t>)</w:t>
      </w:r>
    </w:p>
    <w:p w14:paraId="76173946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تاريخ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التسليم</w:t>
      </w:r>
      <w:proofErr w:type="spellEnd"/>
      <w:r>
        <w:rPr>
          <w:b/>
        </w:rPr>
        <w:t xml:space="preserve">: 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التسليم</w:t>
      </w:r>
      <w:proofErr w:type="spellEnd"/>
      <w:r>
        <w:t xml:space="preserve"> </w:t>
      </w:r>
      <w:proofErr w:type="spellStart"/>
      <w:r>
        <w:t>المتفق</w:t>
      </w:r>
      <w:proofErr w:type="spellEnd"/>
      <w:r>
        <w:t xml:space="preserve"> </w:t>
      </w:r>
      <w:proofErr w:type="spellStart"/>
      <w:r>
        <w:t>عليه</w:t>
      </w:r>
      <w:proofErr w:type="spellEnd"/>
    </w:p>
    <w:p w14:paraId="73FD3703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الإجمالي</w:t>
      </w:r>
      <w:proofErr w:type="spellEnd"/>
      <w:r>
        <w:rPr>
          <w:b/>
        </w:rPr>
        <w:t xml:space="preserve">: </w:t>
      </w:r>
      <w:proofErr w:type="spellStart"/>
      <w:r>
        <w:t>إجمالي</w:t>
      </w:r>
      <w:proofErr w:type="spellEnd"/>
      <w:r>
        <w:t xml:space="preserve"> </w:t>
      </w:r>
      <w:proofErr w:type="spellStart"/>
      <w:r>
        <w:t>قيمة</w:t>
      </w:r>
      <w:proofErr w:type="spellEnd"/>
      <w:r>
        <w:t xml:space="preserve"> </w:t>
      </w:r>
      <w:proofErr w:type="spellStart"/>
      <w:r>
        <w:t>الاتفاقية</w:t>
      </w:r>
      <w:proofErr w:type="spellEnd"/>
    </w:p>
    <w:p w14:paraId="54346AFF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الصافي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قبل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الضريبة</w:t>
      </w:r>
      <w:proofErr w:type="spellEnd"/>
      <w:r>
        <w:rPr>
          <w:b/>
        </w:rPr>
        <w:t xml:space="preserve">: </w:t>
      </w:r>
      <w:proofErr w:type="spellStart"/>
      <w:r>
        <w:t>الصافي</w:t>
      </w:r>
      <w:proofErr w:type="spellEnd"/>
      <w:r>
        <w:t xml:space="preserve"> </w:t>
      </w:r>
      <w:proofErr w:type="spellStart"/>
      <w:r>
        <w:t>قبل</w:t>
      </w:r>
      <w:proofErr w:type="spellEnd"/>
      <w:r>
        <w:t xml:space="preserve"> </w:t>
      </w:r>
      <w:proofErr w:type="spellStart"/>
      <w:r>
        <w:t>الضريبة</w:t>
      </w:r>
      <w:proofErr w:type="spellEnd"/>
    </w:p>
    <w:p w14:paraId="79F98AAE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الضرائب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الأخرى</w:t>
      </w:r>
      <w:proofErr w:type="spellEnd"/>
      <w:r>
        <w:rPr>
          <w:b/>
        </w:rPr>
        <w:t xml:space="preserve">: </w:t>
      </w:r>
      <w:proofErr w:type="spellStart"/>
      <w:r>
        <w:t>الضرائب</w:t>
      </w:r>
      <w:proofErr w:type="spellEnd"/>
      <w:r>
        <w:t xml:space="preserve"> </w:t>
      </w:r>
      <w:proofErr w:type="spellStart"/>
      <w:r>
        <w:t>الأخرى</w:t>
      </w:r>
      <w:proofErr w:type="spellEnd"/>
    </w:p>
    <w:p w14:paraId="754A3170" w14:textId="77777777" w:rsidR="00953F03" w:rsidRDefault="00000000">
      <w:r>
        <w:rPr>
          <w:b/>
        </w:rPr>
        <w:lastRenderedPageBreak/>
        <w:t xml:space="preserve">• </w:t>
      </w:r>
      <w:proofErr w:type="spellStart"/>
      <w:r>
        <w:rPr>
          <w:b/>
        </w:rPr>
        <w:t>الحالة</w:t>
      </w:r>
      <w:proofErr w:type="spellEnd"/>
      <w:r>
        <w:rPr>
          <w:b/>
        </w:rPr>
        <w:t xml:space="preserve">: </w:t>
      </w:r>
      <w:proofErr w:type="spellStart"/>
      <w:r>
        <w:t>حالة</w:t>
      </w:r>
      <w:proofErr w:type="spellEnd"/>
      <w:r>
        <w:t xml:space="preserve"> </w:t>
      </w:r>
      <w:proofErr w:type="spellStart"/>
      <w:r>
        <w:t>الاتفاقية</w:t>
      </w:r>
      <w:proofErr w:type="spellEnd"/>
    </w:p>
    <w:p w14:paraId="3A579C09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أدوات</w:t>
      </w:r>
      <w:proofErr w:type="spellEnd"/>
      <w:r>
        <w:rPr>
          <w:b/>
        </w:rPr>
        <w:t xml:space="preserve">: </w:t>
      </w: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  <w:r>
        <w:t xml:space="preserve"> (</w:t>
      </w:r>
      <w:proofErr w:type="spellStart"/>
      <w:r>
        <w:t>تعديل</w:t>
      </w:r>
      <w:proofErr w:type="spellEnd"/>
      <w:r>
        <w:t xml:space="preserve">، </w:t>
      </w:r>
      <w:proofErr w:type="spellStart"/>
      <w:r>
        <w:t>تفاصيل</w:t>
      </w:r>
      <w:proofErr w:type="spellEnd"/>
      <w:r>
        <w:t xml:space="preserve">، </w:t>
      </w:r>
      <w:proofErr w:type="spellStart"/>
      <w:r>
        <w:t>طباعة</w:t>
      </w:r>
      <w:proofErr w:type="spellEnd"/>
      <w:r>
        <w:t xml:space="preserve">، </w:t>
      </w:r>
      <w:proofErr w:type="spellStart"/>
      <w:r>
        <w:t>حذف</w:t>
      </w:r>
      <w:proofErr w:type="spellEnd"/>
      <w:r>
        <w:t>)</w:t>
      </w:r>
    </w:p>
    <w:p w14:paraId="4E09D2F8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المطلوبة</w:t>
      </w:r>
      <w:proofErr w:type="spellEnd"/>
      <w:r>
        <w:t xml:space="preserve"> </w:t>
      </w:r>
      <w:proofErr w:type="spellStart"/>
      <w:r>
        <w:t>عند</w:t>
      </w:r>
      <w:proofErr w:type="spellEnd"/>
      <w:r>
        <w:t xml:space="preserve"> </w:t>
      </w:r>
      <w:proofErr w:type="spellStart"/>
      <w:r>
        <w:t>الإضافة</w:t>
      </w:r>
      <w:proofErr w:type="spellEnd"/>
      <w:r>
        <w:t>/</w:t>
      </w:r>
      <w:proofErr w:type="spellStart"/>
      <w:r>
        <w:t>التعديل</w:t>
      </w:r>
      <w:proofErr w:type="spellEnd"/>
    </w:p>
    <w:p w14:paraId="69EF5BCB" w14:textId="77777777" w:rsidR="00953F03" w:rsidRDefault="00000000">
      <w:pPr>
        <w:pStyle w:val="ListBullet"/>
      </w:pPr>
      <w:r>
        <w:t>**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المستند</w:t>
      </w:r>
      <w:proofErr w:type="spellEnd"/>
      <w:r>
        <w:t>** (</w:t>
      </w:r>
      <w:proofErr w:type="spellStart"/>
      <w:r>
        <w:t>إلزامي</w:t>
      </w:r>
      <w:proofErr w:type="spellEnd"/>
      <w:r>
        <w:t>)</w:t>
      </w:r>
    </w:p>
    <w:p w14:paraId="1EA16393" w14:textId="77777777" w:rsidR="00953F03" w:rsidRDefault="00000000">
      <w:pPr>
        <w:pStyle w:val="ListBullet"/>
      </w:pPr>
      <w:r>
        <w:t>**</w:t>
      </w:r>
      <w:proofErr w:type="spellStart"/>
      <w:r>
        <w:t>الرقم</w:t>
      </w:r>
      <w:proofErr w:type="spellEnd"/>
      <w:r>
        <w:t xml:space="preserve"> </w:t>
      </w:r>
      <w:proofErr w:type="spellStart"/>
      <w:r>
        <w:t>المرجعي</w:t>
      </w:r>
      <w:proofErr w:type="spellEnd"/>
      <w:r>
        <w:t>** (</w:t>
      </w:r>
      <w:proofErr w:type="spellStart"/>
      <w:r>
        <w:t>اختياري</w:t>
      </w:r>
      <w:proofErr w:type="spellEnd"/>
      <w:r>
        <w:t>)</w:t>
      </w:r>
    </w:p>
    <w:p w14:paraId="3075B64D" w14:textId="77777777" w:rsidR="00953F03" w:rsidRDefault="00000000">
      <w:pPr>
        <w:pStyle w:val="ListBullet"/>
      </w:pPr>
      <w:r>
        <w:t>**</w:t>
      </w:r>
      <w:proofErr w:type="spellStart"/>
      <w:r>
        <w:t>الموقع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</w:p>
    <w:p w14:paraId="2EDF6EC8" w14:textId="77777777" w:rsidR="00953F03" w:rsidRDefault="00000000">
      <w:pPr>
        <w:pStyle w:val="ListBullet"/>
      </w:pPr>
      <w:r>
        <w:t>**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المورد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</w:p>
    <w:p w14:paraId="4CA9BB15" w14:textId="77777777" w:rsidR="00953F03" w:rsidRDefault="00000000">
      <w:pPr>
        <w:pStyle w:val="ListBullet"/>
      </w:pPr>
      <w:r>
        <w:t>**</w:t>
      </w:r>
      <w:proofErr w:type="spellStart"/>
      <w:r>
        <w:t>نوع</w:t>
      </w:r>
      <w:proofErr w:type="spellEnd"/>
      <w:r>
        <w:t xml:space="preserve"> </w:t>
      </w:r>
      <w:proofErr w:type="spellStart"/>
      <w:r>
        <w:t>الشحن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</w:p>
    <w:p w14:paraId="267AF8F6" w14:textId="77777777" w:rsidR="00953F03" w:rsidRDefault="00000000">
      <w:pPr>
        <w:pStyle w:val="ListBullet"/>
      </w:pPr>
      <w:r>
        <w:t>**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التسليم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تاريخ</w:t>
      </w:r>
      <w:proofErr w:type="spellEnd"/>
    </w:p>
    <w:p w14:paraId="56ADB129" w14:textId="77777777" w:rsidR="00953F03" w:rsidRDefault="00000000">
      <w:pPr>
        <w:pStyle w:val="ListBullet"/>
      </w:pPr>
      <w:r>
        <w:t>**</w:t>
      </w:r>
      <w:proofErr w:type="spellStart"/>
      <w:r>
        <w:t>الإجمالي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رقم</w:t>
      </w:r>
      <w:proofErr w:type="spellEnd"/>
    </w:p>
    <w:p w14:paraId="607249C9" w14:textId="77777777" w:rsidR="00953F03" w:rsidRDefault="00000000">
      <w:pPr>
        <w:pStyle w:val="ListBullet"/>
      </w:pPr>
      <w:r>
        <w:t>**</w:t>
      </w:r>
      <w:proofErr w:type="spellStart"/>
      <w:r>
        <w:t>الصافي</w:t>
      </w:r>
      <w:proofErr w:type="spellEnd"/>
      <w:r>
        <w:t xml:space="preserve"> </w:t>
      </w:r>
      <w:proofErr w:type="spellStart"/>
      <w:r>
        <w:t>قبل</w:t>
      </w:r>
      <w:proofErr w:type="spellEnd"/>
      <w:r>
        <w:t xml:space="preserve"> </w:t>
      </w:r>
      <w:proofErr w:type="spellStart"/>
      <w:r>
        <w:t>الضريبة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رقم</w:t>
      </w:r>
      <w:proofErr w:type="spellEnd"/>
    </w:p>
    <w:p w14:paraId="1B858055" w14:textId="77777777" w:rsidR="00953F03" w:rsidRDefault="00000000">
      <w:pPr>
        <w:pStyle w:val="ListBullet"/>
      </w:pPr>
      <w:r>
        <w:t>**</w:t>
      </w:r>
      <w:proofErr w:type="spellStart"/>
      <w:r>
        <w:t>الضرائب</w:t>
      </w:r>
      <w:proofErr w:type="spellEnd"/>
      <w:r>
        <w:t xml:space="preserve"> </w:t>
      </w:r>
      <w:proofErr w:type="spellStart"/>
      <w:r>
        <w:t>الأخرى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رقم</w:t>
      </w:r>
      <w:proofErr w:type="spellEnd"/>
    </w:p>
    <w:p w14:paraId="6B990E53" w14:textId="77777777" w:rsidR="00953F03" w:rsidRDefault="00000000">
      <w:pPr>
        <w:pStyle w:val="ListBullet"/>
      </w:pPr>
      <w:r>
        <w:t>**</w:t>
      </w:r>
      <w:proofErr w:type="spellStart"/>
      <w:r>
        <w:t>الحالة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</w:p>
    <w:p w14:paraId="69C770FF" w14:textId="77777777" w:rsidR="00953F03" w:rsidRDefault="00000000">
      <w:pPr>
        <w:pStyle w:val="ListBullet"/>
      </w:pPr>
      <w:r>
        <w:t>**</w:t>
      </w:r>
      <w:proofErr w:type="spellStart"/>
      <w:r>
        <w:t>الملاحظات</w:t>
      </w:r>
      <w:proofErr w:type="spellEnd"/>
      <w:r>
        <w:t>** (</w:t>
      </w:r>
      <w:proofErr w:type="spellStart"/>
      <w:r>
        <w:t>اختياري</w:t>
      </w:r>
      <w:proofErr w:type="spellEnd"/>
      <w:r>
        <w:t>)</w:t>
      </w:r>
    </w:p>
    <w:p w14:paraId="2346E797" w14:textId="77777777" w:rsidR="00953F03" w:rsidRDefault="00000000">
      <w:pPr>
        <w:pStyle w:val="Heading2"/>
      </w:pPr>
      <w:proofErr w:type="spellStart"/>
      <w:r>
        <w:t>أمثلة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الموجودة</w:t>
      </w:r>
      <w:proofErr w:type="spellEnd"/>
    </w:p>
    <w:p w14:paraId="722F567B" w14:textId="77777777" w:rsidR="00953F03" w:rsidRDefault="00000000">
      <w:pPr>
        <w:pStyle w:val="ListBullet"/>
      </w:pPr>
      <w:proofErr w:type="spellStart"/>
      <w:r>
        <w:t>اتفاقيات</w:t>
      </w:r>
      <w:proofErr w:type="spellEnd"/>
      <w:r>
        <w:t xml:space="preserve"> </w:t>
      </w:r>
      <w:proofErr w:type="spellStart"/>
      <w:r>
        <w:t>شراء</w:t>
      </w:r>
      <w:proofErr w:type="spellEnd"/>
      <w:r>
        <w:t xml:space="preserve"> </w:t>
      </w:r>
      <w:proofErr w:type="spellStart"/>
      <w:r>
        <w:t>مختلفة</w:t>
      </w:r>
      <w:proofErr w:type="spellEnd"/>
      <w:r>
        <w:t xml:space="preserve"> </w:t>
      </w:r>
      <w:proofErr w:type="spellStart"/>
      <w:r>
        <w:t>مع</w:t>
      </w:r>
      <w:proofErr w:type="spellEnd"/>
      <w:r>
        <w:t xml:space="preserve"> </w:t>
      </w:r>
      <w:proofErr w:type="spellStart"/>
      <w:r>
        <w:t>الموردين</w:t>
      </w:r>
      <w:proofErr w:type="spellEnd"/>
    </w:p>
    <w:p w14:paraId="1D15A997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6317D7E6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إضافة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جديد</w:t>
      </w:r>
      <w:proofErr w:type="spellEnd"/>
      <w:r>
        <w:rPr>
          <w:b/>
        </w:rPr>
        <w:t xml:space="preserve">: </w:t>
      </w:r>
      <w:proofErr w:type="spellStart"/>
      <w:r>
        <w:t>لفتح</w:t>
      </w:r>
      <w:proofErr w:type="spellEnd"/>
      <w:r>
        <w:t xml:space="preserve"> </w:t>
      </w:r>
      <w:proofErr w:type="spellStart"/>
      <w:r>
        <w:t>نموذج</w:t>
      </w:r>
      <w:proofErr w:type="spellEnd"/>
      <w:r>
        <w:t xml:space="preserve"> </w:t>
      </w:r>
      <w:proofErr w:type="spellStart"/>
      <w:r>
        <w:t>إضافة</w:t>
      </w:r>
      <w:proofErr w:type="spellEnd"/>
      <w:r>
        <w:t xml:space="preserve"> </w:t>
      </w:r>
      <w:proofErr w:type="spellStart"/>
      <w:r>
        <w:t>اتفاقية</w:t>
      </w:r>
      <w:proofErr w:type="spellEnd"/>
      <w:r>
        <w:t xml:space="preserve"> </w:t>
      </w:r>
      <w:proofErr w:type="spellStart"/>
      <w:r>
        <w:t>جديدة</w:t>
      </w:r>
      <w:proofErr w:type="spellEnd"/>
    </w:p>
    <w:p w14:paraId="24C28ECA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بحث</w:t>
      </w:r>
      <w:proofErr w:type="spellEnd"/>
      <w:r>
        <w:rPr>
          <w:b/>
        </w:rPr>
        <w:t xml:space="preserve">: </w:t>
      </w:r>
      <w:proofErr w:type="spellStart"/>
      <w:r>
        <w:t>للبحث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الاتفاقيات</w:t>
      </w:r>
      <w:proofErr w:type="spellEnd"/>
    </w:p>
    <w:p w14:paraId="56EC9500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تصدير</w:t>
      </w:r>
      <w:proofErr w:type="spellEnd"/>
      <w:r>
        <w:rPr>
          <w:b/>
        </w:rPr>
        <w:t xml:space="preserve">: </w:t>
      </w:r>
      <w:proofErr w:type="spellStart"/>
      <w:r>
        <w:t>لتصدير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4D1D14FD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طباعة</w:t>
      </w:r>
      <w:proofErr w:type="spellEnd"/>
      <w:r>
        <w:rPr>
          <w:b/>
        </w:rPr>
        <w:t xml:space="preserve">: </w:t>
      </w:r>
      <w:proofErr w:type="spellStart"/>
      <w:r>
        <w:t>لطباعة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6FBB0EA4" w14:textId="77777777" w:rsidR="00953F03" w:rsidRDefault="00000000">
      <w:pPr>
        <w:pStyle w:val="Heading2"/>
      </w:pPr>
      <w:proofErr w:type="spellStart"/>
      <w:r>
        <w:t>عمود</w:t>
      </w:r>
      <w:proofErr w:type="spellEnd"/>
      <w:r>
        <w:t xml:space="preserve"> </w:t>
      </w:r>
      <w:proofErr w:type="spellStart"/>
      <w:r>
        <w:t>الأدوات</w:t>
      </w:r>
      <w:proofErr w:type="spellEnd"/>
    </w:p>
    <w:p w14:paraId="762D9685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تعديل</w:t>
      </w:r>
      <w:proofErr w:type="spellEnd"/>
      <w:r>
        <w:rPr>
          <w:b/>
        </w:rPr>
        <w:t xml:space="preserve">: </w:t>
      </w:r>
      <w:proofErr w:type="spellStart"/>
      <w:r>
        <w:t>لتعديل</w:t>
      </w:r>
      <w:proofErr w:type="spellEnd"/>
      <w:r>
        <w:t xml:space="preserve"> </w:t>
      </w:r>
      <w:proofErr w:type="spellStart"/>
      <w:r>
        <w:t>الاتفاقية</w:t>
      </w:r>
      <w:proofErr w:type="spellEnd"/>
      <w:r>
        <w:t xml:space="preserve"> </w:t>
      </w:r>
      <w:proofErr w:type="spellStart"/>
      <w:r>
        <w:t>المحددة</w:t>
      </w:r>
      <w:proofErr w:type="spellEnd"/>
    </w:p>
    <w:p w14:paraId="4DF47090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تفاصيل</w:t>
      </w:r>
      <w:proofErr w:type="spellEnd"/>
      <w:r>
        <w:rPr>
          <w:b/>
        </w:rPr>
        <w:t xml:space="preserve">: </w:t>
      </w:r>
      <w:proofErr w:type="spellStart"/>
      <w:r>
        <w:t>لعرض</w:t>
      </w:r>
      <w:proofErr w:type="spellEnd"/>
      <w:r>
        <w:t xml:space="preserve"> </w:t>
      </w:r>
      <w:proofErr w:type="spellStart"/>
      <w:r>
        <w:t>تفاصيل</w:t>
      </w:r>
      <w:proofErr w:type="spellEnd"/>
      <w:r>
        <w:t xml:space="preserve"> </w:t>
      </w:r>
      <w:proofErr w:type="spellStart"/>
      <w:r>
        <w:t>الاتفاقية</w:t>
      </w:r>
      <w:proofErr w:type="spellEnd"/>
      <w:r>
        <w:t xml:space="preserve"> </w:t>
      </w:r>
      <w:proofErr w:type="spellStart"/>
      <w:r>
        <w:t>المحددة</w:t>
      </w:r>
      <w:proofErr w:type="spellEnd"/>
    </w:p>
    <w:p w14:paraId="358F3515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طباعة</w:t>
      </w:r>
      <w:proofErr w:type="spellEnd"/>
      <w:r>
        <w:rPr>
          <w:b/>
        </w:rPr>
        <w:t xml:space="preserve">: </w:t>
      </w:r>
      <w:proofErr w:type="spellStart"/>
      <w:r>
        <w:t>لطباعة</w:t>
      </w:r>
      <w:proofErr w:type="spellEnd"/>
      <w:r>
        <w:t xml:space="preserve"> </w:t>
      </w:r>
      <w:proofErr w:type="spellStart"/>
      <w:r>
        <w:t>الاتفاقية</w:t>
      </w:r>
      <w:proofErr w:type="spellEnd"/>
      <w:r>
        <w:t xml:space="preserve"> </w:t>
      </w:r>
      <w:proofErr w:type="spellStart"/>
      <w:r>
        <w:t>المحددة</w:t>
      </w:r>
      <w:proofErr w:type="spellEnd"/>
    </w:p>
    <w:p w14:paraId="51F4284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حذف</w:t>
      </w:r>
      <w:proofErr w:type="spellEnd"/>
      <w:r>
        <w:rPr>
          <w:b/>
        </w:rPr>
        <w:t xml:space="preserve">: </w:t>
      </w:r>
      <w:proofErr w:type="spellStart"/>
      <w:r>
        <w:t>لحذف</w:t>
      </w:r>
      <w:proofErr w:type="spellEnd"/>
      <w:r>
        <w:t xml:space="preserve"> </w:t>
      </w:r>
      <w:proofErr w:type="spellStart"/>
      <w:r>
        <w:t>الاتفاقية</w:t>
      </w:r>
      <w:proofErr w:type="spellEnd"/>
      <w:r>
        <w:t xml:space="preserve"> </w:t>
      </w:r>
      <w:proofErr w:type="spellStart"/>
      <w:r>
        <w:t>المحددة</w:t>
      </w:r>
      <w:proofErr w:type="spellEnd"/>
    </w:p>
    <w:p w14:paraId="1EB9970A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50E42868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/Controllers/Purchases/</w:t>
      </w:r>
      <w:proofErr w:type="spellStart"/>
      <w:r>
        <w:t>ContractAgreementController</w:t>
      </w:r>
      <w:proofErr w:type="spellEnd"/>
      <w:r>
        <w:t>`</w:t>
      </w:r>
    </w:p>
    <w:p w14:paraId="5BEF0C73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/Controllers/Purchases/</w:t>
      </w:r>
      <w:proofErr w:type="spellStart"/>
      <w:r>
        <w:t>PurchaseController</w:t>
      </w:r>
      <w:proofErr w:type="spellEnd"/>
      <w:r>
        <w:t>`</w:t>
      </w:r>
    </w:p>
    <w:p w14:paraId="7CBD7C7A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SuppliersController</w:t>
      </w:r>
      <w:proofErr w:type="spellEnd"/>
      <w:r>
        <w:t>`</w:t>
      </w:r>
    </w:p>
    <w:p w14:paraId="0C5D5952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LocationsController</w:t>
      </w:r>
      <w:proofErr w:type="spellEnd"/>
      <w:r>
        <w:t>`</w:t>
      </w:r>
    </w:p>
    <w:p w14:paraId="74386226" w14:textId="77777777" w:rsidR="00953F03" w:rsidRDefault="00000000">
      <w:pPr>
        <w:pStyle w:val="Heading2"/>
      </w:pPr>
      <w:proofErr w:type="spellStart"/>
      <w:r>
        <w:lastRenderedPageBreak/>
        <w:t>التفاصيل</w:t>
      </w:r>
      <w:proofErr w:type="spellEnd"/>
      <w:r>
        <w:t xml:space="preserve"> </w:t>
      </w:r>
      <w:proofErr w:type="spellStart"/>
      <w:r>
        <w:t>التقنية</w:t>
      </w:r>
      <w:proofErr w:type="spellEnd"/>
    </w:p>
    <w:p w14:paraId="321A30F6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المدخلة</w:t>
      </w:r>
      <w:proofErr w:type="spellEnd"/>
    </w:p>
    <w:p w14:paraId="31D50916" w14:textId="77777777" w:rsidR="00953F03" w:rsidRDefault="00000000">
      <w:pPr>
        <w:pStyle w:val="ListBullet"/>
      </w:pPr>
      <w:proofErr w:type="spellStart"/>
      <w:r>
        <w:t>ربط</w:t>
      </w:r>
      <w:proofErr w:type="spellEnd"/>
      <w:r>
        <w:t xml:space="preserve"> </w:t>
      </w:r>
      <w:proofErr w:type="spellStart"/>
      <w:r>
        <w:t>الاتفاقيات</w:t>
      </w:r>
      <w:proofErr w:type="spellEnd"/>
      <w:r>
        <w:t xml:space="preserve"> </w:t>
      </w:r>
      <w:proofErr w:type="spellStart"/>
      <w:r>
        <w:t>بالموردين</w:t>
      </w:r>
      <w:proofErr w:type="spellEnd"/>
      <w:r>
        <w:t xml:space="preserve"> </w:t>
      </w:r>
      <w:proofErr w:type="spellStart"/>
      <w:r>
        <w:t>والمواقع</w:t>
      </w:r>
      <w:proofErr w:type="spellEnd"/>
    </w:p>
    <w:p w14:paraId="54CA61EA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حالة</w:t>
      </w:r>
      <w:proofErr w:type="spellEnd"/>
      <w:r>
        <w:t xml:space="preserve"> </w:t>
      </w:r>
      <w:proofErr w:type="spellStart"/>
      <w:r>
        <w:t>الاتفاقيات</w:t>
      </w:r>
      <w:proofErr w:type="spellEnd"/>
    </w:p>
    <w:p w14:paraId="731B2E70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عدم</w:t>
      </w:r>
      <w:proofErr w:type="spellEnd"/>
      <w:r>
        <w:t xml:space="preserve"> </w:t>
      </w:r>
      <w:proofErr w:type="spellStart"/>
      <w:r>
        <w:t>تكرار</w:t>
      </w:r>
      <w:proofErr w:type="spellEnd"/>
      <w:r>
        <w:t xml:space="preserve"> </w:t>
      </w:r>
      <w:proofErr w:type="spellStart"/>
      <w:r>
        <w:t>أرقام</w:t>
      </w:r>
      <w:proofErr w:type="spellEnd"/>
      <w:r>
        <w:t xml:space="preserve"> </w:t>
      </w:r>
      <w:proofErr w:type="spellStart"/>
      <w:r>
        <w:t>المستندات</w:t>
      </w:r>
      <w:proofErr w:type="spellEnd"/>
    </w:p>
    <w:p w14:paraId="74D1761F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بتنسيقات</w:t>
      </w:r>
      <w:proofErr w:type="spellEnd"/>
      <w:r>
        <w:t xml:space="preserve"> </w:t>
      </w:r>
      <w:proofErr w:type="spellStart"/>
      <w:r>
        <w:t>مختلفة</w:t>
      </w:r>
      <w:proofErr w:type="spellEnd"/>
    </w:p>
    <w:p w14:paraId="22AD71A2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تقارير</w:t>
      </w:r>
      <w:proofErr w:type="spellEnd"/>
      <w:r>
        <w:t xml:space="preserve"> </w:t>
      </w:r>
      <w:proofErr w:type="spellStart"/>
      <w:r>
        <w:t>الاتفاقيات</w:t>
      </w:r>
      <w:proofErr w:type="spellEnd"/>
    </w:p>
    <w:p w14:paraId="72ED1CC1" w14:textId="77777777" w:rsidR="00953F03" w:rsidRDefault="00000000">
      <w:pPr>
        <w:pStyle w:val="ListBullet"/>
      </w:pPr>
      <w:proofErr w:type="spellStart"/>
      <w:r>
        <w:t>حساب</w:t>
      </w:r>
      <w:proofErr w:type="spellEnd"/>
      <w:r>
        <w:t xml:space="preserve"> </w:t>
      </w:r>
      <w:proofErr w:type="spellStart"/>
      <w:r>
        <w:t>الضرائب</w:t>
      </w:r>
      <w:proofErr w:type="spellEnd"/>
      <w:r>
        <w:t xml:space="preserve"> </w:t>
      </w:r>
      <w:proofErr w:type="spellStart"/>
      <w:r>
        <w:t>تلقائياً</w:t>
      </w:r>
      <w:proofErr w:type="spellEnd"/>
    </w:p>
    <w:p w14:paraId="0D750E34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تواريخ</w:t>
      </w:r>
      <w:proofErr w:type="spellEnd"/>
      <w:r>
        <w:t xml:space="preserve"> </w:t>
      </w:r>
      <w:proofErr w:type="spellStart"/>
      <w:r>
        <w:t>التسليم</w:t>
      </w:r>
      <w:proofErr w:type="spellEnd"/>
    </w:p>
    <w:p w14:paraId="5EAE9E8E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المورد</w:t>
      </w:r>
      <w:proofErr w:type="spellEnd"/>
      <w:r>
        <w:t xml:space="preserve"> </w:t>
      </w:r>
      <w:proofErr w:type="spellStart"/>
      <w:r>
        <w:t>والموقع</w:t>
      </w:r>
      <w:proofErr w:type="spellEnd"/>
    </w:p>
    <w:p w14:paraId="6C059A3B" w14:textId="77777777" w:rsidR="00953F03" w:rsidRDefault="00953F03"/>
    <w:p w14:paraId="2DFAB1CF" w14:textId="77777777" w:rsidR="00953F03" w:rsidRDefault="00000000">
      <w:r>
        <w:t>──────────────────────────────</w:t>
      </w:r>
    </w:p>
    <w:p w14:paraId="05842D17" w14:textId="77777777" w:rsidR="00953F03" w:rsidRDefault="00953F03"/>
    <w:p w14:paraId="3AC28B7F" w14:textId="77777777" w:rsidR="00953F03" w:rsidRDefault="00000000">
      <w:pPr>
        <w:pStyle w:val="Heading2"/>
      </w:pPr>
      <w:proofErr w:type="spellStart"/>
      <w:r>
        <w:t>استلام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بضاعة</w:t>
      </w:r>
      <w:proofErr w:type="spellEnd"/>
      <w:r>
        <w:t xml:space="preserve"> </w:t>
      </w:r>
      <w:proofErr w:type="spellStart"/>
      <w:r>
        <w:t>بالطريق</w:t>
      </w:r>
      <w:proofErr w:type="spellEnd"/>
    </w:p>
    <w:p w14:paraId="546E4D32" w14:textId="4AD4FE9C" w:rsidR="00953F03" w:rsidRDefault="00953F03">
      <w:pPr>
        <w:jc w:val="center"/>
      </w:pPr>
    </w:p>
    <w:p w14:paraId="26944AA3" w14:textId="77777777" w:rsidR="00953F03" w:rsidRDefault="00000000">
      <w:pPr>
        <w:pStyle w:val="Heading1"/>
        <w:jc w:val="center"/>
      </w:pPr>
      <w:proofErr w:type="spellStart"/>
      <w:r>
        <w:t>بيان</w:t>
      </w:r>
      <w:proofErr w:type="spellEnd"/>
      <w:r>
        <w:t xml:space="preserve"> </w:t>
      </w:r>
      <w:proofErr w:type="spellStart"/>
      <w:r>
        <w:t>استلام</w:t>
      </w:r>
      <w:proofErr w:type="spellEnd"/>
      <w:r>
        <w:t xml:space="preserve"> </w:t>
      </w:r>
      <w:proofErr w:type="spellStart"/>
      <w:r>
        <w:t>بضاعة</w:t>
      </w:r>
      <w:proofErr w:type="spellEnd"/>
      <w:r>
        <w:t xml:space="preserve"> </w:t>
      </w:r>
      <w:proofErr w:type="spellStart"/>
      <w:r>
        <w:t>بالطريق</w:t>
      </w:r>
      <w:proofErr w:type="spellEnd"/>
    </w:p>
    <w:p w14:paraId="22001008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7773BAF3" w14:textId="77777777" w:rsidR="00953F03" w:rsidRDefault="00000000">
      <w:proofErr w:type="spellStart"/>
      <w:r>
        <w:t>شاشة</w:t>
      </w:r>
      <w:proofErr w:type="spellEnd"/>
      <w:r>
        <w:t xml:space="preserve"> </w:t>
      </w:r>
      <w:proofErr w:type="spellStart"/>
      <w:r>
        <w:t>إدارة</w:t>
      </w:r>
      <w:proofErr w:type="spellEnd"/>
      <w:r>
        <w:t xml:space="preserve"> </w:t>
      </w:r>
      <w:proofErr w:type="spellStart"/>
      <w:r>
        <w:t>استلام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بضاعة</w:t>
      </w:r>
      <w:proofErr w:type="spellEnd"/>
      <w:r>
        <w:t xml:space="preserve"> </w:t>
      </w:r>
      <w:proofErr w:type="spellStart"/>
      <w:r>
        <w:t>بالطريق</w:t>
      </w:r>
      <w:proofErr w:type="spellEnd"/>
      <w:r>
        <w:t xml:space="preserve">، </w:t>
      </w:r>
      <w:proofErr w:type="spellStart"/>
      <w:r>
        <w:t>تتيح</w:t>
      </w:r>
      <w:proofErr w:type="spellEnd"/>
      <w:r>
        <w:t xml:space="preserve"> </w:t>
      </w:r>
      <w:proofErr w:type="spellStart"/>
      <w:r>
        <w:t>توثيق</w:t>
      </w:r>
      <w:proofErr w:type="spellEnd"/>
      <w:r>
        <w:t xml:space="preserve"> </w:t>
      </w:r>
      <w:proofErr w:type="spellStart"/>
      <w:r>
        <w:t>استلام</w:t>
      </w:r>
      <w:proofErr w:type="spellEnd"/>
      <w:r>
        <w:t xml:space="preserve"> </w:t>
      </w:r>
      <w:proofErr w:type="spellStart"/>
      <w:r>
        <w:t>البضائع</w:t>
      </w:r>
      <w:proofErr w:type="spellEnd"/>
      <w:r>
        <w:t xml:space="preserve"> </w:t>
      </w:r>
      <w:proofErr w:type="spellStart"/>
      <w:r>
        <w:t>المرتبطة</w:t>
      </w:r>
      <w:proofErr w:type="spellEnd"/>
      <w:r>
        <w:t xml:space="preserve"> </w:t>
      </w:r>
      <w:proofErr w:type="spellStart"/>
      <w:r>
        <w:t>بفواتير</w:t>
      </w:r>
      <w:proofErr w:type="spellEnd"/>
      <w:r>
        <w:t xml:space="preserve"> </w:t>
      </w:r>
      <w:proofErr w:type="spellStart"/>
      <w:r>
        <w:t>بضاعة</w:t>
      </w:r>
      <w:proofErr w:type="spellEnd"/>
      <w:r>
        <w:t xml:space="preserve"> </w:t>
      </w:r>
      <w:proofErr w:type="spellStart"/>
      <w:r>
        <w:t>بالطريق</w:t>
      </w:r>
      <w:proofErr w:type="spellEnd"/>
      <w:r>
        <w:t>.</w:t>
      </w:r>
    </w:p>
    <w:p w14:paraId="2DD7F763" w14:textId="77777777" w:rsidR="00953F03" w:rsidRDefault="00000000">
      <w:pPr>
        <w:pStyle w:val="Heading2"/>
      </w:pPr>
      <w:proofErr w:type="spellStart"/>
      <w:r>
        <w:t>الوظائف</w:t>
      </w:r>
      <w:proofErr w:type="spellEnd"/>
    </w:p>
    <w:p w14:paraId="513A5539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استلام</w:t>
      </w:r>
      <w:proofErr w:type="spellEnd"/>
      <w:r>
        <w:t xml:space="preserve"> </w:t>
      </w:r>
      <w:proofErr w:type="spellStart"/>
      <w:r>
        <w:t>بضاعة</w:t>
      </w:r>
      <w:proofErr w:type="spellEnd"/>
      <w:r>
        <w:t xml:space="preserve"> </w:t>
      </w:r>
      <w:proofErr w:type="spellStart"/>
      <w:r>
        <w:t>بالطريق</w:t>
      </w:r>
      <w:proofErr w:type="spellEnd"/>
    </w:p>
    <w:p w14:paraId="45E457C1" w14:textId="77777777" w:rsidR="00953F03" w:rsidRDefault="00000000">
      <w:pPr>
        <w:pStyle w:val="ListBullet"/>
      </w:pPr>
      <w:proofErr w:type="spellStart"/>
      <w:r>
        <w:t>إضافة</w:t>
      </w:r>
      <w:proofErr w:type="spellEnd"/>
      <w:r>
        <w:t xml:space="preserve"> </w:t>
      </w:r>
      <w:proofErr w:type="spellStart"/>
      <w:r>
        <w:t>بيان</w:t>
      </w:r>
      <w:proofErr w:type="spellEnd"/>
      <w:r>
        <w:t xml:space="preserve"> </w:t>
      </w:r>
      <w:proofErr w:type="spellStart"/>
      <w:r>
        <w:t>استلام</w:t>
      </w:r>
      <w:proofErr w:type="spellEnd"/>
      <w:r>
        <w:t xml:space="preserve"> </w:t>
      </w:r>
      <w:proofErr w:type="spellStart"/>
      <w:r>
        <w:t>بضاعة</w:t>
      </w:r>
      <w:proofErr w:type="spellEnd"/>
      <w:r>
        <w:t xml:space="preserve"> </w:t>
      </w:r>
      <w:proofErr w:type="spellStart"/>
      <w:r>
        <w:t>بالطريق</w:t>
      </w:r>
      <w:proofErr w:type="spellEnd"/>
      <w:r>
        <w:t xml:space="preserve"> </w:t>
      </w:r>
      <w:proofErr w:type="spellStart"/>
      <w:r>
        <w:t>جديد</w:t>
      </w:r>
      <w:proofErr w:type="spellEnd"/>
    </w:p>
    <w:p w14:paraId="64075E1A" w14:textId="77777777" w:rsidR="00953F03" w:rsidRDefault="00000000">
      <w:pPr>
        <w:pStyle w:val="ListBullet"/>
      </w:pPr>
      <w:proofErr w:type="spellStart"/>
      <w:r>
        <w:t>تعديل</w:t>
      </w:r>
      <w:proofErr w:type="spellEnd"/>
      <w:r>
        <w:t xml:space="preserve"> </w:t>
      </w:r>
      <w:proofErr w:type="spellStart"/>
      <w:r>
        <w:t>بيان</w:t>
      </w:r>
      <w:proofErr w:type="spellEnd"/>
      <w:r>
        <w:t xml:space="preserve"> </w:t>
      </w:r>
      <w:proofErr w:type="spellStart"/>
      <w:r>
        <w:t>استلام</w:t>
      </w:r>
      <w:proofErr w:type="spellEnd"/>
      <w:r>
        <w:t xml:space="preserve"> </w:t>
      </w:r>
      <w:proofErr w:type="spellStart"/>
      <w:r>
        <w:t>بضاعة</w:t>
      </w:r>
      <w:proofErr w:type="spellEnd"/>
      <w:r>
        <w:t xml:space="preserve"> </w:t>
      </w:r>
      <w:proofErr w:type="spellStart"/>
      <w:r>
        <w:t>بالطريق</w:t>
      </w:r>
      <w:proofErr w:type="spellEnd"/>
      <w:r>
        <w:t xml:space="preserve"> </w:t>
      </w:r>
      <w:proofErr w:type="spellStart"/>
      <w:r>
        <w:t>موجود</w:t>
      </w:r>
      <w:proofErr w:type="spellEnd"/>
    </w:p>
    <w:p w14:paraId="09B2073B" w14:textId="77777777" w:rsidR="00953F03" w:rsidRDefault="00000000">
      <w:pPr>
        <w:pStyle w:val="ListBullet"/>
      </w:pPr>
      <w:proofErr w:type="spellStart"/>
      <w:r>
        <w:t>حذف</w:t>
      </w:r>
      <w:proofErr w:type="spellEnd"/>
      <w:r>
        <w:t xml:space="preserve"> </w:t>
      </w:r>
      <w:proofErr w:type="spellStart"/>
      <w:r>
        <w:t>بيان</w:t>
      </w:r>
      <w:proofErr w:type="spellEnd"/>
      <w:r>
        <w:t xml:space="preserve"> </w:t>
      </w:r>
      <w:proofErr w:type="spellStart"/>
      <w:r>
        <w:t>استلام</w:t>
      </w:r>
      <w:proofErr w:type="spellEnd"/>
      <w:r>
        <w:t xml:space="preserve"> </w:t>
      </w:r>
      <w:proofErr w:type="spellStart"/>
      <w:r>
        <w:t>بضاعة</w:t>
      </w:r>
      <w:proofErr w:type="spellEnd"/>
      <w:r>
        <w:t xml:space="preserve"> </w:t>
      </w:r>
      <w:proofErr w:type="spellStart"/>
      <w:r>
        <w:t>بالطريق</w:t>
      </w:r>
      <w:proofErr w:type="spellEnd"/>
    </w:p>
    <w:p w14:paraId="0DCC189C" w14:textId="77777777" w:rsidR="00953F03" w:rsidRDefault="00000000">
      <w:pPr>
        <w:pStyle w:val="ListBullet"/>
      </w:pPr>
      <w:proofErr w:type="spellStart"/>
      <w:r>
        <w:t>البحث</w:t>
      </w:r>
      <w:proofErr w:type="spellEnd"/>
      <w:r>
        <w:t xml:space="preserve"> </w:t>
      </w:r>
      <w:proofErr w:type="spellStart"/>
      <w:r>
        <w:t>والتصفية</w:t>
      </w:r>
      <w:proofErr w:type="spellEnd"/>
    </w:p>
    <w:p w14:paraId="69D8D8A9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3EFCA9E1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7E0DF872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المعروضة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الجدول</w:t>
      </w:r>
      <w:proofErr w:type="spellEnd"/>
    </w:p>
    <w:p w14:paraId="79013A33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رقم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المستند</w:t>
      </w:r>
      <w:proofErr w:type="spellEnd"/>
      <w:r>
        <w:rPr>
          <w:b/>
        </w:rPr>
        <w:t xml:space="preserve">: </w:t>
      </w:r>
      <w:proofErr w:type="spellStart"/>
      <w:r>
        <w:t>الرقم</w:t>
      </w:r>
      <w:proofErr w:type="spellEnd"/>
      <w:r>
        <w:t xml:space="preserve"> </w:t>
      </w:r>
      <w:proofErr w:type="spellStart"/>
      <w:r>
        <w:t>التسلسلي</w:t>
      </w:r>
      <w:proofErr w:type="spellEnd"/>
      <w:r>
        <w:t xml:space="preserve"> </w:t>
      </w:r>
      <w:proofErr w:type="spellStart"/>
      <w:r>
        <w:t>للمستند</w:t>
      </w:r>
      <w:proofErr w:type="spellEnd"/>
    </w:p>
    <w:p w14:paraId="3F22C26B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الرقم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المرجعي</w:t>
      </w:r>
      <w:proofErr w:type="spellEnd"/>
      <w:r>
        <w:rPr>
          <w:b/>
        </w:rPr>
        <w:t xml:space="preserve">: </w:t>
      </w:r>
      <w:proofErr w:type="spellStart"/>
      <w:r>
        <w:t>الرقم</w:t>
      </w:r>
      <w:proofErr w:type="spellEnd"/>
      <w:r>
        <w:t xml:space="preserve"> </w:t>
      </w:r>
      <w:proofErr w:type="spellStart"/>
      <w:r>
        <w:t>المرجعي</w:t>
      </w:r>
      <w:proofErr w:type="spellEnd"/>
      <w:r>
        <w:t xml:space="preserve"> </w:t>
      </w:r>
      <w:proofErr w:type="spellStart"/>
      <w:r>
        <w:t>للمستند</w:t>
      </w:r>
      <w:proofErr w:type="spellEnd"/>
    </w:p>
    <w:p w14:paraId="33896182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رقم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فاتورة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المشتريات</w:t>
      </w:r>
      <w:proofErr w:type="spellEnd"/>
      <w:r>
        <w:rPr>
          <w:b/>
        </w:rPr>
        <w:t xml:space="preserve">: 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المشتريات</w:t>
      </w:r>
      <w:proofErr w:type="spellEnd"/>
      <w:r>
        <w:t xml:space="preserve"> </w:t>
      </w:r>
      <w:proofErr w:type="spellStart"/>
      <w:r>
        <w:t>المرتبطة</w:t>
      </w:r>
      <w:proofErr w:type="spellEnd"/>
    </w:p>
    <w:p w14:paraId="386E7B83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رقم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إذن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استلام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لفاتورة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المشتريات</w:t>
      </w:r>
      <w:proofErr w:type="spellEnd"/>
      <w:r>
        <w:rPr>
          <w:b/>
        </w:rPr>
        <w:t xml:space="preserve">: 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إذن</w:t>
      </w:r>
      <w:proofErr w:type="spellEnd"/>
      <w:r>
        <w:t xml:space="preserve"> </w:t>
      </w:r>
      <w:proofErr w:type="spellStart"/>
      <w:r>
        <w:t>استلام</w:t>
      </w:r>
      <w:proofErr w:type="spellEnd"/>
      <w:r>
        <w:t xml:space="preserve"> </w:t>
      </w:r>
      <w:proofErr w:type="spellStart"/>
      <w:r>
        <w:t>لفاتورة</w:t>
      </w:r>
      <w:proofErr w:type="spellEnd"/>
      <w:r>
        <w:t xml:space="preserve"> </w:t>
      </w:r>
      <w:proofErr w:type="spellStart"/>
      <w:r>
        <w:t>المشتريات</w:t>
      </w:r>
      <w:proofErr w:type="spellEnd"/>
    </w:p>
    <w:p w14:paraId="01852EC7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الكود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المرجعي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لإذن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استلام</w:t>
      </w:r>
      <w:proofErr w:type="spellEnd"/>
      <w:r>
        <w:rPr>
          <w:b/>
        </w:rPr>
        <w:t xml:space="preserve">: </w:t>
      </w:r>
      <w:proofErr w:type="spellStart"/>
      <w:r>
        <w:t>الكود</w:t>
      </w:r>
      <w:proofErr w:type="spellEnd"/>
      <w:r>
        <w:t xml:space="preserve"> </w:t>
      </w:r>
      <w:proofErr w:type="spellStart"/>
      <w:r>
        <w:t>المرجعي</w:t>
      </w:r>
      <w:proofErr w:type="spellEnd"/>
      <w:r>
        <w:t xml:space="preserve"> </w:t>
      </w:r>
      <w:proofErr w:type="spellStart"/>
      <w:r>
        <w:t>لإذن</w:t>
      </w:r>
      <w:proofErr w:type="spellEnd"/>
      <w:r>
        <w:t xml:space="preserve"> </w:t>
      </w:r>
      <w:proofErr w:type="spellStart"/>
      <w:r>
        <w:t>استلام</w:t>
      </w:r>
      <w:proofErr w:type="spellEnd"/>
    </w:p>
    <w:p w14:paraId="6D604821" w14:textId="77777777" w:rsidR="00953F03" w:rsidRDefault="00000000">
      <w:r>
        <w:rPr>
          <w:b/>
        </w:rPr>
        <w:lastRenderedPageBreak/>
        <w:t xml:space="preserve">• </w:t>
      </w:r>
      <w:proofErr w:type="spellStart"/>
      <w:r>
        <w:rPr>
          <w:b/>
        </w:rPr>
        <w:t>المسلسل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الداخلي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لطلب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شراء</w:t>
      </w:r>
      <w:proofErr w:type="spellEnd"/>
      <w:r>
        <w:rPr>
          <w:b/>
        </w:rPr>
        <w:t xml:space="preserve">: </w:t>
      </w:r>
      <w:proofErr w:type="spellStart"/>
      <w:r>
        <w:t>المسلسل</w:t>
      </w:r>
      <w:proofErr w:type="spellEnd"/>
      <w:r>
        <w:t xml:space="preserve"> </w:t>
      </w:r>
      <w:proofErr w:type="spellStart"/>
      <w:r>
        <w:t>الداخلي</w:t>
      </w:r>
      <w:proofErr w:type="spellEnd"/>
      <w:r>
        <w:t xml:space="preserve"> </w:t>
      </w:r>
      <w:proofErr w:type="spellStart"/>
      <w:r>
        <w:t>لطلب</w:t>
      </w:r>
      <w:proofErr w:type="spellEnd"/>
      <w:r>
        <w:t xml:space="preserve"> </w:t>
      </w:r>
      <w:proofErr w:type="spellStart"/>
      <w:r>
        <w:t>شراء</w:t>
      </w:r>
      <w:proofErr w:type="spellEnd"/>
    </w:p>
    <w:p w14:paraId="21BC10E7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رقم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طلب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شراء</w:t>
      </w:r>
      <w:proofErr w:type="spellEnd"/>
      <w:r>
        <w:rPr>
          <w:b/>
        </w:rPr>
        <w:t xml:space="preserve">: 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طلب</w:t>
      </w:r>
      <w:proofErr w:type="spellEnd"/>
      <w:r>
        <w:t xml:space="preserve"> </w:t>
      </w:r>
      <w:proofErr w:type="spellStart"/>
      <w:r>
        <w:t>شراء</w:t>
      </w:r>
      <w:proofErr w:type="spellEnd"/>
    </w:p>
    <w:p w14:paraId="46E136F9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الإجمالي</w:t>
      </w:r>
      <w:proofErr w:type="spellEnd"/>
      <w:r>
        <w:rPr>
          <w:b/>
        </w:rPr>
        <w:t xml:space="preserve">: </w:t>
      </w:r>
      <w:proofErr w:type="spellStart"/>
      <w:r>
        <w:t>إجمالي</w:t>
      </w:r>
      <w:proofErr w:type="spellEnd"/>
      <w:r>
        <w:t xml:space="preserve"> </w:t>
      </w:r>
      <w:proofErr w:type="spellStart"/>
      <w:r>
        <w:t>قيمة</w:t>
      </w:r>
      <w:proofErr w:type="spellEnd"/>
      <w:r>
        <w:t xml:space="preserve"> </w:t>
      </w:r>
      <w:proofErr w:type="spellStart"/>
      <w:r>
        <w:t>البضاعة</w:t>
      </w:r>
      <w:proofErr w:type="spellEnd"/>
      <w:r>
        <w:t xml:space="preserve"> </w:t>
      </w:r>
      <w:proofErr w:type="spellStart"/>
      <w:r>
        <w:t>المستلمة</w:t>
      </w:r>
      <w:proofErr w:type="spellEnd"/>
    </w:p>
    <w:p w14:paraId="4906CC1E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اسم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المورد</w:t>
      </w:r>
      <w:proofErr w:type="spellEnd"/>
      <w:r>
        <w:rPr>
          <w:b/>
        </w:rPr>
        <w:t xml:space="preserve">: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المورد</w:t>
      </w:r>
      <w:proofErr w:type="spellEnd"/>
    </w:p>
    <w:p w14:paraId="24D176B0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الموقع</w:t>
      </w:r>
      <w:proofErr w:type="spellEnd"/>
      <w:r>
        <w:rPr>
          <w:b/>
        </w:rPr>
        <w:t xml:space="preserve">: </w:t>
      </w:r>
      <w:proofErr w:type="spellStart"/>
      <w:r>
        <w:t>المخزن</w:t>
      </w:r>
      <w:proofErr w:type="spellEnd"/>
      <w:r>
        <w:t xml:space="preserve"> </w:t>
      </w:r>
      <w:proofErr w:type="spellStart"/>
      <w:r>
        <w:t>المرتبط</w:t>
      </w:r>
      <w:proofErr w:type="spellEnd"/>
      <w:r>
        <w:t xml:space="preserve"> </w:t>
      </w:r>
      <w:proofErr w:type="spellStart"/>
      <w:r>
        <w:t>بالاستلام</w:t>
      </w:r>
      <w:proofErr w:type="spellEnd"/>
    </w:p>
    <w:p w14:paraId="12C304F9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تاريخ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المستند</w:t>
      </w:r>
      <w:proofErr w:type="spellEnd"/>
      <w:r>
        <w:rPr>
          <w:b/>
        </w:rPr>
        <w:t xml:space="preserve">: 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الاستلام</w:t>
      </w:r>
      <w:proofErr w:type="spellEnd"/>
    </w:p>
    <w:p w14:paraId="5EA27F6D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الحالة</w:t>
      </w:r>
      <w:proofErr w:type="spellEnd"/>
      <w:r>
        <w:rPr>
          <w:b/>
        </w:rPr>
        <w:t xml:space="preserve">: </w:t>
      </w:r>
      <w:proofErr w:type="spellStart"/>
      <w:r>
        <w:t>حالة</w:t>
      </w:r>
      <w:proofErr w:type="spellEnd"/>
      <w:r>
        <w:t xml:space="preserve"> </w:t>
      </w:r>
      <w:proofErr w:type="spellStart"/>
      <w:r>
        <w:t>بيان</w:t>
      </w:r>
      <w:proofErr w:type="spellEnd"/>
      <w:r>
        <w:t xml:space="preserve"> </w:t>
      </w:r>
      <w:proofErr w:type="spellStart"/>
      <w:r>
        <w:t>الاستلام</w:t>
      </w:r>
      <w:proofErr w:type="spellEnd"/>
    </w:p>
    <w:p w14:paraId="1AFF509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أدوات</w:t>
      </w:r>
      <w:proofErr w:type="spellEnd"/>
      <w:r>
        <w:rPr>
          <w:b/>
        </w:rPr>
        <w:t xml:space="preserve">: </w:t>
      </w: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  <w:r>
        <w:t xml:space="preserve"> (</w:t>
      </w:r>
      <w:proofErr w:type="spellStart"/>
      <w:r>
        <w:t>تعديل</w:t>
      </w:r>
      <w:proofErr w:type="spellEnd"/>
      <w:r>
        <w:t xml:space="preserve">، </w:t>
      </w:r>
      <w:proofErr w:type="spellStart"/>
      <w:r>
        <w:t>تفاصيل</w:t>
      </w:r>
      <w:proofErr w:type="spellEnd"/>
      <w:r>
        <w:t xml:space="preserve">، </w:t>
      </w:r>
      <w:proofErr w:type="spellStart"/>
      <w:r>
        <w:t>طباعة</w:t>
      </w:r>
      <w:proofErr w:type="spellEnd"/>
      <w:r>
        <w:t xml:space="preserve">، </w:t>
      </w:r>
      <w:proofErr w:type="spellStart"/>
      <w:r>
        <w:t>حذف</w:t>
      </w:r>
      <w:proofErr w:type="spellEnd"/>
      <w:r>
        <w:t>)</w:t>
      </w:r>
    </w:p>
    <w:p w14:paraId="4FC28798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المطلوبة</w:t>
      </w:r>
      <w:proofErr w:type="spellEnd"/>
      <w:r>
        <w:t xml:space="preserve"> </w:t>
      </w:r>
      <w:proofErr w:type="spellStart"/>
      <w:r>
        <w:t>عند</w:t>
      </w:r>
      <w:proofErr w:type="spellEnd"/>
      <w:r>
        <w:t xml:space="preserve"> </w:t>
      </w:r>
      <w:proofErr w:type="spellStart"/>
      <w:r>
        <w:t>الإضافة</w:t>
      </w:r>
      <w:proofErr w:type="spellEnd"/>
      <w:r>
        <w:t>/</w:t>
      </w:r>
      <w:proofErr w:type="spellStart"/>
      <w:r>
        <w:t>التعديل</w:t>
      </w:r>
      <w:proofErr w:type="spellEnd"/>
    </w:p>
    <w:p w14:paraId="74D89F8B" w14:textId="77777777" w:rsidR="00953F03" w:rsidRDefault="00000000">
      <w:pPr>
        <w:pStyle w:val="ListBullet"/>
      </w:pPr>
      <w:r>
        <w:t>**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المستند</w:t>
      </w:r>
      <w:proofErr w:type="spellEnd"/>
      <w:r>
        <w:t>** (</w:t>
      </w:r>
      <w:proofErr w:type="spellStart"/>
      <w:r>
        <w:t>إلزامي</w:t>
      </w:r>
      <w:proofErr w:type="spellEnd"/>
      <w:r>
        <w:t>)</w:t>
      </w:r>
    </w:p>
    <w:p w14:paraId="356D82B8" w14:textId="77777777" w:rsidR="00953F03" w:rsidRDefault="00000000">
      <w:pPr>
        <w:pStyle w:val="ListBullet"/>
      </w:pPr>
      <w:r>
        <w:t>**</w:t>
      </w:r>
      <w:proofErr w:type="spellStart"/>
      <w:r>
        <w:t>الرقم</w:t>
      </w:r>
      <w:proofErr w:type="spellEnd"/>
      <w:r>
        <w:t xml:space="preserve"> </w:t>
      </w:r>
      <w:proofErr w:type="spellStart"/>
      <w:r>
        <w:t>المرجعي</w:t>
      </w:r>
      <w:proofErr w:type="spellEnd"/>
      <w:r>
        <w:t>** (</w:t>
      </w:r>
      <w:proofErr w:type="spellStart"/>
      <w:r>
        <w:t>اختياري</w:t>
      </w:r>
      <w:proofErr w:type="spellEnd"/>
      <w:r>
        <w:t>)</w:t>
      </w:r>
    </w:p>
    <w:p w14:paraId="453CA3FC" w14:textId="77777777" w:rsidR="00953F03" w:rsidRDefault="00000000">
      <w:pPr>
        <w:pStyle w:val="ListBullet"/>
      </w:pPr>
      <w:r>
        <w:t>**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المشتريات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</w:p>
    <w:p w14:paraId="426BDDE7" w14:textId="77777777" w:rsidR="00953F03" w:rsidRDefault="00000000">
      <w:pPr>
        <w:pStyle w:val="ListBullet"/>
      </w:pPr>
      <w:r>
        <w:t>**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إذن</w:t>
      </w:r>
      <w:proofErr w:type="spellEnd"/>
      <w:r>
        <w:t xml:space="preserve"> </w:t>
      </w:r>
      <w:proofErr w:type="spellStart"/>
      <w:r>
        <w:t>استلام</w:t>
      </w:r>
      <w:proofErr w:type="spellEnd"/>
      <w:r>
        <w:t xml:space="preserve"> </w:t>
      </w:r>
      <w:proofErr w:type="spellStart"/>
      <w:r>
        <w:t>لفاتورة</w:t>
      </w:r>
      <w:proofErr w:type="spellEnd"/>
      <w:r>
        <w:t xml:space="preserve"> </w:t>
      </w:r>
      <w:proofErr w:type="spellStart"/>
      <w:r>
        <w:t>المشتريات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</w:p>
    <w:p w14:paraId="3F2CBB36" w14:textId="77777777" w:rsidR="00953F03" w:rsidRDefault="00000000">
      <w:pPr>
        <w:pStyle w:val="ListBullet"/>
      </w:pPr>
      <w:r>
        <w:t>**</w:t>
      </w:r>
      <w:proofErr w:type="spellStart"/>
      <w:r>
        <w:t>الكود</w:t>
      </w:r>
      <w:proofErr w:type="spellEnd"/>
      <w:r>
        <w:t xml:space="preserve"> </w:t>
      </w:r>
      <w:proofErr w:type="spellStart"/>
      <w:r>
        <w:t>المرجعي</w:t>
      </w:r>
      <w:proofErr w:type="spellEnd"/>
      <w:r>
        <w:t xml:space="preserve"> </w:t>
      </w:r>
      <w:proofErr w:type="spellStart"/>
      <w:r>
        <w:t>لإذن</w:t>
      </w:r>
      <w:proofErr w:type="spellEnd"/>
      <w:r>
        <w:t xml:space="preserve"> </w:t>
      </w:r>
      <w:proofErr w:type="spellStart"/>
      <w:r>
        <w:t>استلام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</w:p>
    <w:p w14:paraId="3216EDB8" w14:textId="77777777" w:rsidR="00953F03" w:rsidRDefault="00000000">
      <w:pPr>
        <w:pStyle w:val="ListBullet"/>
      </w:pPr>
      <w:r>
        <w:t>**</w:t>
      </w:r>
      <w:proofErr w:type="spellStart"/>
      <w:r>
        <w:t>المسلسل</w:t>
      </w:r>
      <w:proofErr w:type="spellEnd"/>
      <w:r>
        <w:t xml:space="preserve"> </w:t>
      </w:r>
      <w:proofErr w:type="spellStart"/>
      <w:r>
        <w:t>الداخلي</w:t>
      </w:r>
      <w:proofErr w:type="spellEnd"/>
      <w:r>
        <w:t xml:space="preserve"> </w:t>
      </w:r>
      <w:proofErr w:type="spellStart"/>
      <w:r>
        <w:t>لطلب</w:t>
      </w:r>
      <w:proofErr w:type="spellEnd"/>
      <w:r>
        <w:t xml:space="preserve"> </w:t>
      </w:r>
      <w:proofErr w:type="spellStart"/>
      <w:r>
        <w:t>شراء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</w:p>
    <w:p w14:paraId="34AA8349" w14:textId="77777777" w:rsidR="00953F03" w:rsidRDefault="00000000">
      <w:pPr>
        <w:pStyle w:val="ListBullet"/>
      </w:pPr>
      <w:r>
        <w:t>**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طلب</w:t>
      </w:r>
      <w:proofErr w:type="spellEnd"/>
      <w:r>
        <w:t xml:space="preserve"> </w:t>
      </w:r>
      <w:proofErr w:type="spellStart"/>
      <w:r>
        <w:t>شراء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</w:p>
    <w:p w14:paraId="0C7B6063" w14:textId="77777777" w:rsidR="00953F03" w:rsidRDefault="00000000">
      <w:pPr>
        <w:pStyle w:val="ListBullet"/>
      </w:pPr>
      <w:r>
        <w:t>**</w:t>
      </w:r>
      <w:proofErr w:type="spellStart"/>
      <w:r>
        <w:t>الإجمالي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رقم</w:t>
      </w:r>
      <w:proofErr w:type="spellEnd"/>
    </w:p>
    <w:p w14:paraId="742D79C6" w14:textId="77777777" w:rsidR="00953F03" w:rsidRDefault="00000000">
      <w:pPr>
        <w:pStyle w:val="ListBullet"/>
      </w:pPr>
      <w:r>
        <w:t>**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المورد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</w:p>
    <w:p w14:paraId="0FA58988" w14:textId="77777777" w:rsidR="00953F03" w:rsidRDefault="00000000">
      <w:pPr>
        <w:pStyle w:val="ListBullet"/>
      </w:pPr>
      <w:r>
        <w:t>**</w:t>
      </w:r>
      <w:proofErr w:type="spellStart"/>
      <w:r>
        <w:t>الموقع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</w:p>
    <w:p w14:paraId="5C99EFC2" w14:textId="77777777" w:rsidR="00953F03" w:rsidRDefault="00000000">
      <w:pPr>
        <w:pStyle w:val="ListBullet"/>
      </w:pPr>
      <w:r>
        <w:t>**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المستند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تاريخ</w:t>
      </w:r>
      <w:proofErr w:type="spellEnd"/>
    </w:p>
    <w:p w14:paraId="188FDF03" w14:textId="77777777" w:rsidR="00953F03" w:rsidRDefault="00000000">
      <w:pPr>
        <w:pStyle w:val="ListBullet"/>
      </w:pPr>
      <w:r>
        <w:t>**</w:t>
      </w:r>
      <w:proofErr w:type="spellStart"/>
      <w:r>
        <w:t>الحالة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</w:p>
    <w:p w14:paraId="626B4164" w14:textId="77777777" w:rsidR="00953F03" w:rsidRDefault="00000000">
      <w:pPr>
        <w:pStyle w:val="ListBullet"/>
      </w:pPr>
      <w:r>
        <w:t>**</w:t>
      </w:r>
      <w:proofErr w:type="spellStart"/>
      <w:r>
        <w:t>الملاحظات</w:t>
      </w:r>
      <w:proofErr w:type="spellEnd"/>
      <w:r>
        <w:t>** (</w:t>
      </w:r>
      <w:proofErr w:type="spellStart"/>
      <w:r>
        <w:t>اختياري</w:t>
      </w:r>
      <w:proofErr w:type="spellEnd"/>
      <w:r>
        <w:t>)</w:t>
      </w:r>
    </w:p>
    <w:p w14:paraId="47B88839" w14:textId="77777777" w:rsidR="00953F03" w:rsidRDefault="00000000">
      <w:pPr>
        <w:pStyle w:val="Heading2"/>
      </w:pPr>
      <w:proofErr w:type="spellStart"/>
      <w:r>
        <w:t>أمثلة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الموجودة</w:t>
      </w:r>
      <w:proofErr w:type="spellEnd"/>
    </w:p>
    <w:p w14:paraId="0D4EC5F5" w14:textId="77777777" w:rsidR="00953F03" w:rsidRDefault="00000000">
      <w:pPr>
        <w:pStyle w:val="ListBullet"/>
      </w:pPr>
      <w:proofErr w:type="spellStart"/>
      <w:r>
        <w:t>بيانات</w:t>
      </w:r>
      <w:proofErr w:type="spellEnd"/>
      <w:r>
        <w:t xml:space="preserve"> </w:t>
      </w:r>
      <w:proofErr w:type="spellStart"/>
      <w:r>
        <w:t>استلام</w:t>
      </w:r>
      <w:proofErr w:type="spellEnd"/>
      <w:r>
        <w:t xml:space="preserve"> </w:t>
      </w:r>
      <w:proofErr w:type="spellStart"/>
      <w:r>
        <w:t>بضاعة</w:t>
      </w:r>
      <w:proofErr w:type="spellEnd"/>
      <w:r>
        <w:t xml:space="preserve"> </w:t>
      </w:r>
      <w:proofErr w:type="spellStart"/>
      <w:r>
        <w:t>بالطريق</w:t>
      </w:r>
      <w:proofErr w:type="spellEnd"/>
      <w:r>
        <w:t xml:space="preserve"> </w:t>
      </w:r>
      <w:proofErr w:type="spellStart"/>
      <w:r>
        <w:t>مختلفة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الموردين</w:t>
      </w:r>
      <w:proofErr w:type="spellEnd"/>
    </w:p>
    <w:p w14:paraId="220CF3EA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65F61C6A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إضافة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جديد</w:t>
      </w:r>
      <w:proofErr w:type="spellEnd"/>
      <w:r>
        <w:rPr>
          <w:b/>
        </w:rPr>
        <w:t xml:space="preserve">: </w:t>
      </w:r>
      <w:proofErr w:type="spellStart"/>
      <w:r>
        <w:t>لفتح</w:t>
      </w:r>
      <w:proofErr w:type="spellEnd"/>
      <w:r>
        <w:t xml:space="preserve"> </w:t>
      </w:r>
      <w:proofErr w:type="spellStart"/>
      <w:r>
        <w:t>نموذج</w:t>
      </w:r>
      <w:proofErr w:type="spellEnd"/>
      <w:r>
        <w:t xml:space="preserve"> </w:t>
      </w:r>
      <w:proofErr w:type="spellStart"/>
      <w:r>
        <w:t>إضافة</w:t>
      </w:r>
      <w:proofErr w:type="spellEnd"/>
      <w:r>
        <w:t xml:space="preserve"> </w:t>
      </w:r>
      <w:proofErr w:type="spellStart"/>
      <w:r>
        <w:t>بيان</w:t>
      </w:r>
      <w:proofErr w:type="spellEnd"/>
      <w:r>
        <w:t xml:space="preserve"> </w:t>
      </w:r>
      <w:proofErr w:type="spellStart"/>
      <w:r>
        <w:t>استلام</w:t>
      </w:r>
      <w:proofErr w:type="spellEnd"/>
      <w:r>
        <w:t xml:space="preserve"> </w:t>
      </w:r>
      <w:proofErr w:type="spellStart"/>
      <w:r>
        <w:t>جديد</w:t>
      </w:r>
      <w:proofErr w:type="spellEnd"/>
    </w:p>
    <w:p w14:paraId="2DAD087E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بحث</w:t>
      </w:r>
      <w:proofErr w:type="spellEnd"/>
      <w:r>
        <w:rPr>
          <w:b/>
        </w:rPr>
        <w:t xml:space="preserve">: </w:t>
      </w:r>
      <w:proofErr w:type="spellStart"/>
      <w:r>
        <w:t>للبحث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الاستلام</w:t>
      </w:r>
      <w:proofErr w:type="spellEnd"/>
    </w:p>
    <w:p w14:paraId="622B9885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تصدير</w:t>
      </w:r>
      <w:proofErr w:type="spellEnd"/>
      <w:r>
        <w:rPr>
          <w:b/>
        </w:rPr>
        <w:t xml:space="preserve">: </w:t>
      </w:r>
      <w:proofErr w:type="spellStart"/>
      <w:r>
        <w:t>لتصدير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3D8722D9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طباعة</w:t>
      </w:r>
      <w:proofErr w:type="spellEnd"/>
      <w:r>
        <w:rPr>
          <w:b/>
        </w:rPr>
        <w:t xml:space="preserve">: </w:t>
      </w:r>
      <w:proofErr w:type="spellStart"/>
      <w:r>
        <w:t>لطباعة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0450B454" w14:textId="77777777" w:rsidR="00953F03" w:rsidRDefault="00000000">
      <w:pPr>
        <w:pStyle w:val="Heading2"/>
      </w:pPr>
      <w:proofErr w:type="spellStart"/>
      <w:r>
        <w:t>عمود</w:t>
      </w:r>
      <w:proofErr w:type="spellEnd"/>
      <w:r>
        <w:t xml:space="preserve"> </w:t>
      </w:r>
      <w:proofErr w:type="spellStart"/>
      <w:r>
        <w:t>الأدوات</w:t>
      </w:r>
      <w:proofErr w:type="spellEnd"/>
    </w:p>
    <w:p w14:paraId="2722B7A9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تعديل</w:t>
      </w:r>
      <w:proofErr w:type="spellEnd"/>
      <w:r>
        <w:rPr>
          <w:b/>
        </w:rPr>
        <w:t xml:space="preserve">: </w:t>
      </w:r>
      <w:proofErr w:type="spellStart"/>
      <w:r>
        <w:t>لتعديل</w:t>
      </w:r>
      <w:proofErr w:type="spellEnd"/>
      <w:r>
        <w:t xml:space="preserve"> </w:t>
      </w:r>
      <w:proofErr w:type="spellStart"/>
      <w:r>
        <w:t>بيان</w:t>
      </w:r>
      <w:proofErr w:type="spellEnd"/>
      <w:r>
        <w:t xml:space="preserve"> </w:t>
      </w:r>
      <w:proofErr w:type="spellStart"/>
      <w:r>
        <w:t>الاستلام</w:t>
      </w:r>
      <w:proofErr w:type="spellEnd"/>
      <w:r>
        <w:t xml:space="preserve"> </w:t>
      </w:r>
      <w:proofErr w:type="spellStart"/>
      <w:r>
        <w:t>المحدد</w:t>
      </w:r>
      <w:proofErr w:type="spellEnd"/>
    </w:p>
    <w:p w14:paraId="79EC8A42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تفاصيل</w:t>
      </w:r>
      <w:proofErr w:type="spellEnd"/>
      <w:r>
        <w:rPr>
          <w:b/>
        </w:rPr>
        <w:t xml:space="preserve">: </w:t>
      </w:r>
      <w:proofErr w:type="spellStart"/>
      <w:r>
        <w:t>لعرض</w:t>
      </w:r>
      <w:proofErr w:type="spellEnd"/>
      <w:r>
        <w:t xml:space="preserve"> </w:t>
      </w:r>
      <w:proofErr w:type="spellStart"/>
      <w:r>
        <w:t>تفاصيل</w:t>
      </w:r>
      <w:proofErr w:type="spellEnd"/>
      <w:r>
        <w:t xml:space="preserve"> </w:t>
      </w:r>
      <w:proofErr w:type="spellStart"/>
      <w:r>
        <w:t>بيان</w:t>
      </w:r>
      <w:proofErr w:type="spellEnd"/>
      <w:r>
        <w:t xml:space="preserve"> </w:t>
      </w:r>
      <w:proofErr w:type="spellStart"/>
      <w:r>
        <w:t>الاستلام</w:t>
      </w:r>
      <w:proofErr w:type="spellEnd"/>
      <w:r>
        <w:t xml:space="preserve"> </w:t>
      </w:r>
      <w:proofErr w:type="spellStart"/>
      <w:r>
        <w:t>المحدد</w:t>
      </w:r>
      <w:proofErr w:type="spellEnd"/>
    </w:p>
    <w:p w14:paraId="02810B34" w14:textId="77777777" w:rsidR="00953F03" w:rsidRDefault="00000000">
      <w:r>
        <w:rPr>
          <w:b/>
        </w:rPr>
        <w:lastRenderedPageBreak/>
        <w:t xml:space="preserve">• </w:t>
      </w:r>
      <w:proofErr w:type="spellStart"/>
      <w:r>
        <w:rPr>
          <w:b/>
        </w:rPr>
        <w:t>طباعة</w:t>
      </w:r>
      <w:proofErr w:type="spellEnd"/>
      <w:r>
        <w:rPr>
          <w:b/>
        </w:rPr>
        <w:t xml:space="preserve">: </w:t>
      </w:r>
      <w:proofErr w:type="spellStart"/>
      <w:r>
        <w:t>لطباعة</w:t>
      </w:r>
      <w:proofErr w:type="spellEnd"/>
      <w:r>
        <w:t xml:space="preserve"> </w:t>
      </w:r>
      <w:proofErr w:type="spellStart"/>
      <w:r>
        <w:t>بيان</w:t>
      </w:r>
      <w:proofErr w:type="spellEnd"/>
      <w:r>
        <w:t xml:space="preserve"> </w:t>
      </w:r>
      <w:proofErr w:type="spellStart"/>
      <w:r>
        <w:t>الاستلام</w:t>
      </w:r>
      <w:proofErr w:type="spellEnd"/>
      <w:r>
        <w:t xml:space="preserve"> </w:t>
      </w:r>
      <w:proofErr w:type="spellStart"/>
      <w:r>
        <w:t>المحدد</w:t>
      </w:r>
      <w:proofErr w:type="spellEnd"/>
    </w:p>
    <w:p w14:paraId="2B977BB8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حذف</w:t>
      </w:r>
      <w:proofErr w:type="spellEnd"/>
      <w:r>
        <w:rPr>
          <w:b/>
        </w:rPr>
        <w:t xml:space="preserve">: </w:t>
      </w:r>
      <w:proofErr w:type="spellStart"/>
      <w:r>
        <w:t>لحذف</w:t>
      </w:r>
      <w:proofErr w:type="spellEnd"/>
      <w:r>
        <w:t xml:space="preserve"> </w:t>
      </w:r>
      <w:proofErr w:type="spellStart"/>
      <w:r>
        <w:t>بيان</w:t>
      </w:r>
      <w:proofErr w:type="spellEnd"/>
      <w:r>
        <w:t xml:space="preserve"> </w:t>
      </w:r>
      <w:proofErr w:type="spellStart"/>
      <w:r>
        <w:t>الاستلام</w:t>
      </w:r>
      <w:proofErr w:type="spellEnd"/>
      <w:r>
        <w:t xml:space="preserve"> </w:t>
      </w:r>
      <w:proofErr w:type="spellStart"/>
      <w:r>
        <w:t>المحدد</w:t>
      </w:r>
      <w:proofErr w:type="spellEnd"/>
    </w:p>
    <w:p w14:paraId="6D7213AA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4C695F16" w14:textId="77777777" w:rsidR="00953F03" w:rsidRDefault="00000000">
      <w:pPr>
        <w:pStyle w:val="ListBullet"/>
      </w:pPr>
      <w:r>
        <w:t>`Shared.API/Controllers/Purchases/GoodsInTransitReceiptController`</w:t>
      </w:r>
    </w:p>
    <w:p w14:paraId="0171B247" w14:textId="77777777" w:rsidR="00953F03" w:rsidRDefault="00000000">
      <w:pPr>
        <w:pStyle w:val="ListBullet"/>
      </w:pPr>
      <w:r>
        <w:t>`Shared.API/Controllers/Purchases/CashGoodsInTransitInvoiceController`</w:t>
      </w:r>
    </w:p>
    <w:p w14:paraId="01D0F4C3" w14:textId="77777777" w:rsidR="00953F03" w:rsidRDefault="00000000">
      <w:pPr>
        <w:pStyle w:val="ListBullet"/>
      </w:pPr>
      <w:r>
        <w:t>`Shared.API/Controllers/Purchases/CreditGoodsInTransitInvoiceController`</w:t>
      </w:r>
    </w:p>
    <w:p w14:paraId="484A7B56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SuppliersController</w:t>
      </w:r>
      <w:proofErr w:type="spellEnd"/>
      <w:r>
        <w:t>`</w:t>
      </w:r>
    </w:p>
    <w:p w14:paraId="6C6A74CE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LocationsController</w:t>
      </w:r>
      <w:proofErr w:type="spellEnd"/>
      <w:r>
        <w:t>`</w:t>
      </w:r>
    </w:p>
    <w:p w14:paraId="4B0FFD45" w14:textId="77777777" w:rsidR="00953F03" w:rsidRDefault="00000000">
      <w:pPr>
        <w:pStyle w:val="Heading2"/>
      </w:pPr>
      <w:proofErr w:type="spellStart"/>
      <w:r>
        <w:t>التفاصيل</w:t>
      </w:r>
      <w:proofErr w:type="spellEnd"/>
      <w:r>
        <w:t xml:space="preserve"> </w:t>
      </w:r>
      <w:proofErr w:type="spellStart"/>
      <w:r>
        <w:t>التقنية</w:t>
      </w:r>
      <w:proofErr w:type="spellEnd"/>
    </w:p>
    <w:p w14:paraId="3F741243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المدخلة</w:t>
      </w:r>
      <w:proofErr w:type="spellEnd"/>
    </w:p>
    <w:p w14:paraId="62ED7824" w14:textId="77777777" w:rsidR="00953F03" w:rsidRDefault="00000000">
      <w:pPr>
        <w:pStyle w:val="ListBullet"/>
      </w:pPr>
      <w:proofErr w:type="spellStart"/>
      <w:r>
        <w:t>ربط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الاستلام</w:t>
      </w:r>
      <w:proofErr w:type="spellEnd"/>
      <w:r>
        <w:t xml:space="preserve"> </w:t>
      </w:r>
      <w:proofErr w:type="spellStart"/>
      <w:r>
        <w:t>بفواتير</w:t>
      </w:r>
      <w:proofErr w:type="spellEnd"/>
      <w:r>
        <w:t xml:space="preserve"> </w:t>
      </w:r>
      <w:proofErr w:type="spellStart"/>
      <w:r>
        <w:t>بضاعة</w:t>
      </w:r>
      <w:proofErr w:type="spellEnd"/>
      <w:r>
        <w:t xml:space="preserve"> </w:t>
      </w:r>
      <w:proofErr w:type="spellStart"/>
      <w:r>
        <w:t>بالطريق</w:t>
      </w:r>
      <w:proofErr w:type="spellEnd"/>
      <w:r>
        <w:t xml:space="preserve"> </w:t>
      </w:r>
      <w:proofErr w:type="spellStart"/>
      <w:r>
        <w:t>والموردين</w:t>
      </w:r>
      <w:proofErr w:type="spellEnd"/>
    </w:p>
    <w:p w14:paraId="4B26FB2F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حالة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الاستلام</w:t>
      </w:r>
      <w:proofErr w:type="spellEnd"/>
    </w:p>
    <w:p w14:paraId="317F0873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عدم</w:t>
      </w:r>
      <w:proofErr w:type="spellEnd"/>
      <w:r>
        <w:t xml:space="preserve"> </w:t>
      </w:r>
      <w:proofErr w:type="spellStart"/>
      <w:r>
        <w:t>تكرار</w:t>
      </w:r>
      <w:proofErr w:type="spellEnd"/>
      <w:r>
        <w:t xml:space="preserve"> </w:t>
      </w:r>
      <w:proofErr w:type="spellStart"/>
      <w:r>
        <w:t>أرقام</w:t>
      </w:r>
      <w:proofErr w:type="spellEnd"/>
      <w:r>
        <w:t xml:space="preserve"> </w:t>
      </w:r>
      <w:proofErr w:type="spellStart"/>
      <w:r>
        <w:t>المستندات</w:t>
      </w:r>
      <w:proofErr w:type="spellEnd"/>
    </w:p>
    <w:p w14:paraId="7173FD77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بتنسيقات</w:t>
      </w:r>
      <w:proofErr w:type="spellEnd"/>
      <w:r>
        <w:t xml:space="preserve"> </w:t>
      </w:r>
      <w:proofErr w:type="spellStart"/>
      <w:r>
        <w:t>مختلفة</w:t>
      </w:r>
      <w:proofErr w:type="spellEnd"/>
    </w:p>
    <w:p w14:paraId="09CFA855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تقارير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الاستلام</w:t>
      </w:r>
      <w:proofErr w:type="spellEnd"/>
    </w:p>
    <w:p w14:paraId="7E798025" w14:textId="77777777" w:rsidR="00953F03" w:rsidRDefault="00000000">
      <w:pPr>
        <w:pStyle w:val="ListBullet"/>
      </w:pPr>
      <w:proofErr w:type="spellStart"/>
      <w:r>
        <w:t>حساب</w:t>
      </w:r>
      <w:proofErr w:type="spellEnd"/>
      <w:r>
        <w:t xml:space="preserve"> </w:t>
      </w:r>
      <w:proofErr w:type="spellStart"/>
      <w:r>
        <w:t>القيم</w:t>
      </w:r>
      <w:proofErr w:type="spellEnd"/>
      <w:r>
        <w:t xml:space="preserve"> </w:t>
      </w:r>
      <w:proofErr w:type="spellStart"/>
      <w:r>
        <w:t>تلقائياً</w:t>
      </w:r>
      <w:proofErr w:type="spellEnd"/>
    </w:p>
    <w:p w14:paraId="1635FF49" w14:textId="77777777" w:rsidR="00953F03" w:rsidRDefault="00000000">
      <w:pPr>
        <w:pStyle w:val="ListBullet"/>
      </w:pPr>
      <w:proofErr w:type="spellStart"/>
      <w:r>
        <w:t>تحديث</w:t>
      </w:r>
      <w:proofErr w:type="spellEnd"/>
      <w:r>
        <w:t xml:space="preserve"> </w:t>
      </w:r>
      <w:proofErr w:type="spellStart"/>
      <w:r>
        <w:t>رصيد</w:t>
      </w:r>
      <w:proofErr w:type="spellEnd"/>
      <w:r>
        <w:t xml:space="preserve"> </w:t>
      </w:r>
      <w:proofErr w:type="spellStart"/>
      <w:r>
        <w:t>المخزن</w:t>
      </w:r>
      <w:proofErr w:type="spellEnd"/>
      <w:r>
        <w:t xml:space="preserve"> </w:t>
      </w:r>
      <w:proofErr w:type="spellStart"/>
      <w:r>
        <w:t>تلقائياً</w:t>
      </w:r>
      <w:proofErr w:type="spellEnd"/>
    </w:p>
    <w:p w14:paraId="308F3FF4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المشتريات</w:t>
      </w:r>
      <w:proofErr w:type="spellEnd"/>
    </w:p>
    <w:p w14:paraId="02954278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المورد</w:t>
      </w:r>
      <w:proofErr w:type="spellEnd"/>
      <w:r>
        <w:t xml:space="preserve"> </w:t>
      </w:r>
      <w:proofErr w:type="spellStart"/>
      <w:r>
        <w:t>والموقع</w:t>
      </w:r>
      <w:proofErr w:type="spellEnd"/>
    </w:p>
    <w:p w14:paraId="3323AC5E" w14:textId="77777777" w:rsidR="00953F03" w:rsidRDefault="00953F03"/>
    <w:p w14:paraId="7A986385" w14:textId="77777777" w:rsidR="00953F03" w:rsidRDefault="00000000">
      <w:r>
        <w:t>──────────────────────────────</w:t>
      </w:r>
    </w:p>
    <w:p w14:paraId="432EE033" w14:textId="77777777" w:rsidR="00953F03" w:rsidRDefault="00953F03"/>
    <w:p w14:paraId="785BDA2B" w14:textId="77777777" w:rsidR="00953F03" w:rsidRDefault="00000000">
      <w:pPr>
        <w:pStyle w:val="Heading2"/>
      </w:pPr>
      <w:proofErr w:type="spellStart"/>
      <w:r>
        <w:t>اعتماد</w:t>
      </w:r>
      <w:proofErr w:type="spellEnd"/>
      <w:r>
        <w:t xml:space="preserve"> </w:t>
      </w:r>
      <w:proofErr w:type="spellStart"/>
      <w:r>
        <w:t>عرض</w:t>
      </w:r>
      <w:proofErr w:type="spellEnd"/>
      <w:r>
        <w:t xml:space="preserve"> </w:t>
      </w:r>
      <w:proofErr w:type="spellStart"/>
      <w:r>
        <w:t>الأسعار</w:t>
      </w:r>
      <w:proofErr w:type="spellEnd"/>
    </w:p>
    <w:p w14:paraId="76CD950F" w14:textId="77777777" w:rsidR="00953F03" w:rsidRDefault="00000000">
      <w:pPr>
        <w:pStyle w:val="Heading1"/>
        <w:jc w:val="center"/>
      </w:pPr>
      <w:proofErr w:type="spellStart"/>
      <w:r>
        <w:t>اعتماد</w:t>
      </w:r>
      <w:proofErr w:type="spellEnd"/>
      <w:r>
        <w:t xml:space="preserve"> </w:t>
      </w:r>
      <w:proofErr w:type="spellStart"/>
      <w:r>
        <w:t>عرض</w:t>
      </w:r>
      <w:proofErr w:type="spellEnd"/>
      <w:r>
        <w:t xml:space="preserve"> </w:t>
      </w:r>
      <w:proofErr w:type="spellStart"/>
      <w:r>
        <w:t>الأسعار</w:t>
      </w:r>
      <w:proofErr w:type="spellEnd"/>
    </w:p>
    <w:p w14:paraId="47DC60CD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6C7A7827" w14:textId="77777777" w:rsidR="00953F03" w:rsidRDefault="00000000">
      <w:proofErr w:type="spellStart"/>
      <w:r>
        <w:t>اعتماد</w:t>
      </w:r>
      <w:proofErr w:type="spellEnd"/>
      <w:r>
        <w:t xml:space="preserve"> </w:t>
      </w:r>
      <w:proofErr w:type="spellStart"/>
      <w:r>
        <w:t>عروض</w:t>
      </w:r>
      <w:proofErr w:type="spellEnd"/>
      <w:r>
        <w:t xml:space="preserve"> </w:t>
      </w:r>
      <w:proofErr w:type="spellStart"/>
      <w:r>
        <w:t>أسعار</w:t>
      </w:r>
      <w:proofErr w:type="spellEnd"/>
      <w:r>
        <w:t xml:space="preserve"> </w:t>
      </w:r>
      <w:proofErr w:type="spellStart"/>
      <w:r>
        <w:t>الموردين</w:t>
      </w:r>
      <w:proofErr w:type="spellEnd"/>
      <w:r>
        <w:t>.</w:t>
      </w:r>
    </w:p>
    <w:p w14:paraId="31606EA6" w14:textId="77777777" w:rsidR="00953F03" w:rsidRDefault="00000000">
      <w:pPr>
        <w:pStyle w:val="Heading2"/>
      </w:pPr>
      <w:proofErr w:type="spellStart"/>
      <w:r>
        <w:t>الوظائف</w:t>
      </w:r>
      <w:proofErr w:type="spellEnd"/>
    </w:p>
    <w:p w14:paraId="5B81A128" w14:textId="77777777" w:rsidR="00953F03" w:rsidRDefault="00000000">
      <w:pPr>
        <w:pStyle w:val="ListBullet"/>
      </w:pPr>
      <w:proofErr w:type="spellStart"/>
      <w:r>
        <w:t>اعتماد</w:t>
      </w:r>
      <w:proofErr w:type="spellEnd"/>
      <w:r>
        <w:t xml:space="preserve"> </w:t>
      </w:r>
      <w:proofErr w:type="spellStart"/>
      <w:r>
        <w:t>عرض</w:t>
      </w:r>
      <w:proofErr w:type="spellEnd"/>
      <w:r>
        <w:t xml:space="preserve"> </w:t>
      </w:r>
      <w:proofErr w:type="spellStart"/>
      <w:r>
        <w:t>أسعار</w:t>
      </w:r>
      <w:proofErr w:type="spellEnd"/>
    </w:p>
    <w:p w14:paraId="171066FB" w14:textId="77777777" w:rsidR="00953F03" w:rsidRDefault="00000000">
      <w:pPr>
        <w:pStyle w:val="ListBullet"/>
      </w:pPr>
      <w:proofErr w:type="spellStart"/>
      <w:r>
        <w:t>رفض</w:t>
      </w:r>
      <w:proofErr w:type="spellEnd"/>
      <w:r>
        <w:t xml:space="preserve"> </w:t>
      </w:r>
      <w:proofErr w:type="spellStart"/>
      <w:r>
        <w:t>عرض</w:t>
      </w:r>
      <w:proofErr w:type="spellEnd"/>
      <w:r>
        <w:t xml:space="preserve"> </w:t>
      </w:r>
      <w:proofErr w:type="spellStart"/>
      <w:r>
        <w:t>أسعار</w:t>
      </w:r>
      <w:proofErr w:type="spellEnd"/>
    </w:p>
    <w:p w14:paraId="6B4B70CA" w14:textId="77777777" w:rsidR="00953F03" w:rsidRDefault="00000000">
      <w:pPr>
        <w:pStyle w:val="ListBullet"/>
      </w:pPr>
      <w:proofErr w:type="spellStart"/>
      <w:r>
        <w:t>مراجعة</w:t>
      </w:r>
      <w:proofErr w:type="spellEnd"/>
      <w:r>
        <w:t xml:space="preserve"> </w:t>
      </w:r>
      <w:proofErr w:type="spellStart"/>
      <w:r>
        <w:t>العروض</w:t>
      </w:r>
      <w:proofErr w:type="spellEnd"/>
    </w:p>
    <w:p w14:paraId="4832EBC5" w14:textId="77777777" w:rsidR="00953F03" w:rsidRDefault="00000000">
      <w:pPr>
        <w:pStyle w:val="ListBullet"/>
      </w:pPr>
      <w:proofErr w:type="spellStart"/>
      <w:r>
        <w:t>البحث</w:t>
      </w:r>
      <w:proofErr w:type="spellEnd"/>
      <w:r>
        <w:t xml:space="preserve"> </w:t>
      </w:r>
      <w:proofErr w:type="spellStart"/>
      <w:r>
        <w:t>والتصفية</w:t>
      </w:r>
      <w:proofErr w:type="spellEnd"/>
    </w:p>
    <w:p w14:paraId="648BBE1B" w14:textId="77777777" w:rsidR="00953F03" w:rsidRDefault="00000000">
      <w:pPr>
        <w:pStyle w:val="ListBullet"/>
      </w:pPr>
      <w:proofErr w:type="spellStart"/>
      <w:r>
        <w:t>إنشاء</w:t>
      </w:r>
      <w:proofErr w:type="spellEnd"/>
      <w:r>
        <w:t xml:space="preserve"> </w:t>
      </w:r>
      <w:proofErr w:type="spellStart"/>
      <w:r>
        <w:t>أمر</w:t>
      </w:r>
      <w:proofErr w:type="spellEnd"/>
      <w:r>
        <w:t xml:space="preserve"> </w:t>
      </w:r>
      <w:proofErr w:type="spellStart"/>
      <w:r>
        <w:t>شراء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العرض</w:t>
      </w:r>
      <w:proofErr w:type="spellEnd"/>
      <w:r>
        <w:t xml:space="preserve"> </w:t>
      </w:r>
      <w:proofErr w:type="spellStart"/>
      <w:r>
        <w:t>المعتمد</w:t>
      </w:r>
      <w:proofErr w:type="spellEnd"/>
    </w:p>
    <w:p w14:paraId="6008EDF8" w14:textId="77777777" w:rsidR="00953F03" w:rsidRDefault="00000000">
      <w:pPr>
        <w:pStyle w:val="Heading2"/>
      </w:pPr>
      <w:proofErr w:type="spellStart"/>
      <w:r>
        <w:lastRenderedPageBreak/>
        <w:t>الحقول</w:t>
      </w:r>
      <w:proofErr w:type="spellEnd"/>
    </w:p>
    <w:p w14:paraId="519E2CF7" w14:textId="77777777" w:rsidR="00953F03" w:rsidRDefault="00000000">
      <w:pPr>
        <w:pStyle w:val="ListBullet"/>
      </w:pPr>
      <w:proofErr w:type="spellStart"/>
      <w:r>
        <w:t>رقم</w:t>
      </w:r>
      <w:proofErr w:type="spellEnd"/>
      <w:r>
        <w:t xml:space="preserve"> </w:t>
      </w:r>
      <w:proofErr w:type="spellStart"/>
      <w:r>
        <w:t>العرض</w:t>
      </w:r>
      <w:proofErr w:type="spellEnd"/>
    </w:p>
    <w:p w14:paraId="3C2FF2D2" w14:textId="77777777" w:rsidR="00953F03" w:rsidRDefault="00000000">
      <w:pPr>
        <w:pStyle w:val="ListBullet"/>
      </w:pPr>
      <w:proofErr w:type="spellStart"/>
      <w:r>
        <w:t>التاريخ</w:t>
      </w:r>
      <w:proofErr w:type="spellEnd"/>
    </w:p>
    <w:p w14:paraId="16833C22" w14:textId="77777777" w:rsidR="00953F03" w:rsidRDefault="00000000">
      <w:pPr>
        <w:pStyle w:val="ListBullet"/>
      </w:pPr>
      <w:proofErr w:type="spellStart"/>
      <w:r>
        <w:t>المورد</w:t>
      </w:r>
      <w:proofErr w:type="spellEnd"/>
    </w:p>
    <w:p w14:paraId="43A68FA9" w14:textId="77777777" w:rsidR="00953F03" w:rsidRDefault="00000000">
      <w:pPr>
        <w:pStyle w:val="ListBullet"/>
      </w:pPr>
      <w:proofErr w:type="spellStart"/>
      <w:r>
        <w:t>الصنف</w:t>
      </w:r>
      <w:proofErr w:type="spellEnd"/>
    </w:p>
    <w:p w14:paraId="67E21FC8" w14:textId="77777777" w:rsidR="00953F03" w:rsidRDefault="00000000">
      <w:pPr>
        <w:pStyle w:val="ListBullet"/>
      </w:pPr>
      <w:proofErr w:type="spellStart"/>
      <w:r>
        <w:t>الكمية</w:t>
      </w:r>
      <w:proofErr w:type="spellEnd"/>
      <w:r>
        <w:t xml:space="preserve"> </w:t>
      </w:r>
      <w:proofErr w:type="spellStart"/>
      <w:r>
        <w:t>المعروضة</w:t>
      </w:r>
      <w:proofErr w:type="spellEnd"/>
    </w:p>
    <w:p w14:paraId="68EA303E" w14:textId="77777777" w:rsidR="00953F03" w:rsidRDefault="00000000">
      <w:pPr>
        <w:pStyle w:val="ListBullet"/>
      </w:pPr>
      <w:proofErr w:type="spellStart"/>
      <w:r>
        <w:t>الوحدة</w:t>
      </w:r>
      <w:proofErr w:type="spellEnd"/>
    </w:p>
    <w:p w14:paraId="7B49ACA3" w14:textId="77777777" w:rsidR="00953F03" w:rsidRDefault="00000000">
      <w:pPr>
        <w:pStyle w:val="ListBullet"/>
      </w:pPr>
      <w:proofErr w:type="spellStart"/>
      <w:r>
        <w:t>السعر</w:t>
      </w:r>
      <w:proofErr w:type="spellEnd"/>
      <w:r>
        <w:t xml:space="preserve"> </w:t>
      </w:r>
      <w:proofErr w:type="spellStart"/>
      <w:r>
        <w:t>المعروض</w:t>
      </w:r>
      <w:proofErr w:type="spellEnd"/>
    </w:p>
    <w:p w14:paraId="5470DB8E" w14:textId="77777777" w:rsidR="00953F03" w:rsidRDefault="00000000">
      <w:pPr>
        <w:pStyle w:val="ListBullet"/>
      </w:pPr>
      <w:proofErr w:type="spellStart"/>
      <w:r>
        <w:t>القيمة</w:t>
      </w:r>
      <w:proofErr w:type="spellEnd"/>
      <w:r>
        <w:t xml:space="preserve"> </w:t>
      </w:r>
      <w:proofErr w:type="spellStart"/>
      <w:r>
        <w:t>الإجمالية</w:t>
      </w:r>
      <w:proofErr w:type="spellEnd"/>
    </w:p>
    <w:p w14:paraId="08A3B779" w14:textId="77777777" w:rsidR="00953F03" w:rsidRDefault="00000000">
      <w:pPr>
        <w:pStyle w:val="ListBullet"/>
      </w:pPr>
      <w:proofErr w:type="spellStart"/>
      <w:r>
        <w:t>تاريخ</w:t>
      </w:r>
      <w:proofErr w:type="spellEnd"/>
      <w:r>
        <w:t xml:space="preserve"> </w:t>
      </w:r>
      <w:proofErr w:type="spellStart"/>
      <w:r>
        <w:t>انتهاء</w:t>
      </w:r>
      <w:proofErr w:type="spellEnd"/>
      <w:r>
        <w:t xml:space="preserve"> </w:t>
      </w:r>
      <w:proofErr w:type="spellStart"/>
      <w:r>
        <w:t>صلاحية</w:t>
      </w:r>
      <w:proofErr w:type="spellEnd"/>
      <w:r>
        <w:t xml:space="preserve"> </w:t>
      </w:r>
      <w:proofErr w:type="spellStart"/>
      <w:r>
        <w:t>العرض</w:t>
      </w:r>
      <w:proofErr w:type="spellEnd"/>
    </w:p>
    <w:p w14:paraId="0BC24B1E" w14:textId="77777777" w:rsidR="00953F03" w:rsidRDefault="00000000">
      <w:pPr>
        <w:pStyle w:val="ListBullet"/>
      </w:pPr>
      <w:proofErr w:type="spellStart"/>
      <w:r>
        <w:t>حالة</w:t>
      </w:r>
      <w:proofErr w:type="spellEnd"/>
      <w:r>
        <w:t xml:space="preserve"> </w:t>
      </w:r>
      <w:proofErr w:type="spellStart"/>
      <w:r>
        <w:t>الاعتماد</w:t>
      </w:r>
      <w:proofErr w:type="spellEnd"/>
    </w:p>
    <w:p w14:paraId="37C86D2E" w14:textId="77777777" w:rsidR="00953F03" w:rsidRDefault="00000000">
      <w:pPr>
        <w:pStyle w:val="ListBullet"/>
      </w:pPr>
      <w:proofErr w:type="spellStart"/>
      <w:r>
        <w:t>ملاحظات</w:t>
      </w:r>
      <w:proofErr w:type="spellEnd"/>
      <w:r>
        <w:t xml:space="preserve"> </w:t>
      </w:r>
      <w:proofErr w:type="spellStart"/>
      <w:r>
        <w:t>الاعتماد</w:t>
      </w:r>
      <w:proofErr w:type="spellEnd"/>
    </w:p>
    <w:p w14:paraId="1F1148CB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7522475E" w14:textId="77777777" w:rsidR="00953F03" w:rsidRDefault="00000000">
      <w:pPr>
        <w:pStyle w:val="ListBullet"/>
      </w:pPr>
      <w:r>
        <w:t>`</w:t>
      </w:r>
      <w:proofErr w:type="spellStart"/>
      <w:r>
        <w:t>Purchase.API</w:t>
      </w:r>
      <w:proofErr w:type="spellEnd"/>
      <w:r>
        <w:t>/Controllers/</w:t>
      </w:r>
      <w:proofErr w:type="spellStart"/>
      <w:r>
        <w:t>SupplierQuotationsController</w:t>
      </w:r>
      <w:proofErr w:type="spellEnd"/>
      <w:r>
        <w:t>`</w:t>
      </w:r>
    </w:p>
    <w:p w14:paraId="3F18E71F" w14:textId="77777777" w:rsidR="00953F03" w:rsidRDefault="00000000">
      <w:pPr>
        <w:pStyle w:val="ListBullet"/>
      </w:pPr>
      <w:r>
        <w:t>`</w:t>
      </w:r>
      <w:proofErr w:type="spellStart"/>
      <w:r>
        <w:t>Purchase.API</w:t>
      </w:r>
      <w:proofErr w:type="spellEnd"/>
      <w:r>
        <w:t>/Controllers/</w:t>
      </w:r>
      <w:proofErr w:type="spellStart"/>
      <w:r>
        <w:t>PurchaseOrdersController</w:t>
      </w:r>
      <w:proofErr w:type="spellEnd"/>
      <w:r>
        <w:t>`</w:t>
      </w:r>
    </w:p>
    <w:p w14:paraId="39676169" w14:textId="77777777" w:rsidR="00953F03" w:rsidRDefault="00953F03"/>
    <w:p w14:paraId="4E10C81E" w14:textId="77777777" w:rsidR="00953F03" w:rsidRDefault="00000000">
      <w:r>
        <w:t>──────────────────────────────</w:t>
      </w:r>
    </w:p>
    <w:p w14:paraId="74DA11F8" w14:textId="77777777" w:rsidR="00953F03" w:rsidRDefault="00953F03"/>
    <w:p w14:paraId="6CF04696" w14:textId="77777777" w:rsidR="00953F03" w:rsidRDefault="00000000">
      <w:pPr>
        <w:pStyle w:val="Heading2"/>
      </w:pPr>
      <w:proofErr w:type="spellStart"/>
      <w:r>
        <w:t>إضافة</w:t>
      </w:r>
      <w:proofErr w:type="spellEnd"/>
      <w:r>
        <w:t xml:space="preserve"> </w:t>
      </w:r>
      <w:proofErr w:type="spellStart"/>
      <w:r>
        <w:t>إشعار</w:t>
      </w:r>
      <w:proofErr w:type="spellEnd"/>
      <w:r>
        <w:t xml:space="preserve"> </w:t>
      </w:r>
      <w:proofErr w:type="spellStart"/>
      <w:r>
        <w:t>مدين</w:t>
      </w:r>
      <w:proofErr w:type="spellEnd"/>
      <w:r>
        <w:t xml:space="preserve"> </w:t>
      </w:r>
      <w:proofErr w:type="spellStart"/>
      <w:r>
        <w:t>للمورد</w:t>
      </w:r>
      <w:proofErr w:type="spellEnd"/>
      <w:r>
        <w:t xml:space="preserve"> </w:t>
      </w:r>
      <w:proofErr w:type="spellStart"/>
      <w:r>
        <w:t>جديد</w:t>
      </w:r>
      <w:proofErr w:type="spellEnd"/>
    </w:p>
    <w:p w14:paraId="58D0CD1F" w14:textId="683886E1" w:rsidR="00953F03" w:rsidRDefault="00953F03">
      <w:pPr>
        <w:jc w:val="center"/>
      </w:pPr>
    </w:p>
    <w:p w14:paraId="5D59F600" w14:textId="77777777" w:rsidR="00953F03" w:rsidRDefault="00000000">
      <w:pPr>
        <w:pStyle w:val="Heading1"/>
        <w:jc w:val="center"/>
      </w:pPr>
      <w:proofErr w:type="spellStart"/>
      <w:r>
        <w:t>إضافة</w:t>
      </w:r>
      <w:proofErr w:type="spellEnd"/>
      <w:r>
        <w:t xml:space="preserve"> </w:t>
      </w:r>
      <w:proofErr w:type="spellStart"/>
      <w:r>
        <w:t>إشعار</w:t>
      </w:r>
      <w:proofErr w:type="spellEnd"/>
      <w:r>
        <w:t xml:space="preserve"> </w:t>
      </w:r>
      <w:proofErr w:type="spellStart"/>
      <w:r>
        <w:t>مدين</w:t>
      </w:r>
      <w:proofErr w:type="spellEnd"/>
      <w:r>
        <w:t xml:space="preserve"> </w:t>
      </w:r>
      <w:proofErr w:type="spellStart"/>
      <w:r>
        <w:t>للمورد</w:t>
      </w:r>
      <w:proofErr w:type="spellEnd"/>
      <w:r>
        <w:t xml:space="preserve"> </w:t>
      </w:r>
      <w:proofErr w:type="spellStart"/>
      <w:r>
        <w:t>جديد</w:t>
      </w:r>
      <w:proofErr w:type="spellEnd"/>
    </w:p>
    <w:p w14:paraId="5F3F52BD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1B55F65A" w14:textId="77777777" w:rsidR="00953F03" w:rsidRDefault="00000000">
      <w:proofErr w:type="spellStart"/>
      <w:r>
        <w:t>شاشة</w:t>
      </w:r>
      <w:proofErr w:type="spellEnd"/>
      <w:r>
        <w:t xml:space="preserve"> </w:t>
      </w:r>
      <w:proofErr w:type="spellStart"/>
      <w:r>
        <w:t>إضافة</w:t>
      </w:r>
      <w:proofErr w:type="spellEnd"/>
      <w:r>
        <w:t xml:space="preserve"> </w:t>
      </w:r>
      <w:proofErr w:type="spellStart"/>
      <w:r>
        <w:t>إشعار</w:t>
      </w:r>
      <w:proofErr w:type="spellEnd"/>
      <w:r>
        <w:t xml:space="preserve"> </w:t>
      </w:r>
      <w:proofErr w:type="spellStart"/>
      <w:r>
        <w:t>مدين</w:t>
      </w:r>
      <w:proofErr w:type="spellEnd"/>
      <w:r>
        <w:t xml:space="preserve"> </w:t>
      </w:r>
      <w:proofErr w:type="spellStart"/>
      <w:r>
        <w:t>جديد</w:t>
      </w:r>
      <w:proofErr w:type="spellEnd"/>
      <w:r>
        <w:t xml:space="preserve"> </w:t>
      </w:r>
      <w:proofErr w:type="spellStart"/>
      <w:r>
        <w:t>للمورد</w:t>
      </w:r>
      <w:proofErr w:type="spellEnd"/>
      <w:r>
        <w:t>.</w:t>
      </w:r>
    </w:p>
    <w:p w14:paraId="4BD89E6E" w14:textId="77777777" w:rsidR="00953F03" w:rsidRDefault="00000000">
      <w:pPr>
        <w:pStyle w:val="Heading2"/>
      </w:pPr>
      <w:proofErr w:type="spellStart"/>
      <w:r>
        <w:t>الوظائف</w:t>
      </w:r>
      <w:proofErr w:type="spellEnd"/>
    </w:p>
    <w:p w14:paraId="5042C398" w14:textId="77777777" w:rsidR="00953F03" w:rsidRDefault="00000000">
      <w:pPr>
        <w:pStyle w:val="ListBullet"/>
      </w:pPr>
      <w:proofErr w:type="spellStart"/>
      <w:r>
        <w:t>إدخال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الإشعار</w:t>
      </w:r>
      <w:proofErr w:type="spellEnd"/>
      <w:r>
        <w:t xml:space="preserve"> </w:t>
      </w:r>
      <w:proofErr w:type="spellStart"/>
      <w:r>
        <w:t>المدين</w:t>
      </w:r>
      <w:proofErr w:type="spellEnd"/>
      <w:r>
        <w:t xml:space="preserve"> </w:t>
      </w:r>
      <w:proofErr w:type="spellStart"/>
      <w:r>
        <w:t>الجديد</w:t>
      </w:r>
      <w:proofErr w:type="spellEnd"/>
    </w:p>
    <w:p w14:paraId="2C566BB2" w14:textId="77777777" w:rsidR="00953F03" w:rsidRDefault="00000000">
      <w:pPr>
        <w:pStyle w:val="ListBullet"/>
      </w:pPr>
      <w:proofErr w:type="spellStart"/>
      <w:r>
        <w:t>ربط</w:t>
      </w:r>
      <w:proofErr w:type="spellEnd"/>
      <w:r>
        <w:t xml:space="preserve"> </w:t>
      </w:r>
      <w:proofErr w:type="spellStart"/>
      <w:r>
        <w:t>الإشعار</w:t>
      </w:r>
      <w:proofErr w:type="spellEnd"/>
      <w:r>
        <w:t xml:space="preserve"> </w:t>
      </w:r>
      <w:proofErr w:type="spellStart"/>
      <w:r>
        <w:t>بفاتورة</w:t>
      </w:r>
      <w:proofErr w:type="spellEnd"/>
      <w:r>
        <w:t xml:space="preserve"> </w:t>
      </w:r>
      <w:proofErr w:type="spellStart"/>
      <w:r>
        <w:t>المشتريات</w:t>
      </w:r>
      <w:proofErr w:type="spellEnd"/>
    </w:p>
    <w:p w14:paraId="0A6E5E77" w14:textId="77777777" w:rsidR="00953F03" w:rsidRDefault="00000000">
      <w:pPr>
        <w:pStyle w:val="ListBullet"/>
      </w:pPr>
      <w:proofErr w:type="spellStart"/>
      <w:r>
        <w:t>حساب</w:t>
      </w:r>
      <w:proofErr w:type="spellEnd"/>
      <w:r>
        <w:t xml:space="preserve"> </w:t>
      </w:r>
      <w:proofErr w:type="spellStart"/>
      <w:r>
        <w:t>المبالغ</w:t>
      </w:r>
      <w:proofErr w:type="spellEnd"/>
      <w:r>
        <w:t xml:space="preserve"> </w:t>
      </w:r>
      <w:proofErr w:type="spellStart"/>
      <w:r>
        <w:t>تلقائياً</w:t>
      </w:r>
      <w:proofErr w:type="spellEnd"/>
    </w:p>
    <w:p w14:paraId="472AA3B1" w14:textId="77777777" w:rsidR="00953F03" w:rsidRDefault="00000000">
      <w:pPr>
        <w:pStyle w:val="ListBullet"/>
      </w:pPr>
      <w:proofErr w:type="spellStart"/>
      <w:r>
        <w:t>حفظ</w:t>
      </w:r>
      <w:proofErr w:type="spellEnd"/>
      <w:r>
        <w:t xml:space="preserve"> </w:t>
      </w:r>
      <w:proofErr w:type="spellStart"/>
      <w:r>
        <w:t>الإشعار</w:t>
      </w:r>
      <w:proofErr w:type="spellEnd"/>
      <w:r>
        <w:t xml:space="preserve"> </w:t>
      </w:r>
      <w:proofErr w:type="spellStart"/>
      <w:r>
        <w:t>الجديد</w:t>
      </w:r>
      <w:proofErr w:type="spellEnd"/>
    </w:p>
    <w:p w14:paraId="49D69A70" w14:textId="77777777" w:rsidR="00953F03" w:rsidRDefault="00000000">
      <w:pPr>
        <w:pStyle w:val="ListBullet"/>
      </w:pPr>
      <w:proofErr w:type="spellStart"/>
      <w:r>
        <w:t>العودة</w:t>
      </w:r>
      <w:proofErr w:type="spellEnd"/>
      <w:r>
        <w:t xml:space="preserve"> </w:t>
      </w:r>
      <w:proofErr w:type="spellStart"/>
      <w:r>
        <w:t>للقائمة</w:t>
      </w:r>
      <w:proofErr w:type="spellEnd"/>
      <w:r>
        <w:t xml:space="preserve"> </w:t>
      </w:r>
      <w:proofErr w:type="spellStart"/>
      <w:r>
        <w:t>الرئيسية</w:t>
      </w:r>
      <w:proofErr w:type="spellEnd"/>
    </w:p>
    <w:p w14:paraId="48EF8C0F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المطلوبة</w:t>
      </w:r>
      <w:proofErr w:type="spellEnd"/>
    </w:p>
    <w:p w14:paraId="28DCFF55" w14:textId="77777777" w:rsidR="00953F03" w:rsidRDefault="00000000">
      <w:pPr>
        <w:pStyle w:val="Heading3"/>
      </w:pPr>
      <w:proofErr w:type="spellStart"/>
      <w:r>
        <w:t>بيانات</w:t>
      </w:r>
      <w:proofErr w:type="spellEnd"/>
      <w:r>
        <w:t xml:space="preserve"> </w:t>
      </w:r>
      <w:proofErr w:type="spellStart"/>
      <w:r>
        <w:t>الإشعار</w:t>
      </w:r>
      <w:proofErr w:type="spellEnd"/>
      <w:r>
        <w:t xml:space="preserve"> </w:t>
      </w:r>
      <w:proofErr w:type="spellStart"/>
      <w:r>
        <w:t>الأساسية</w:t>
      </w:r>
      <w:proofErr w:type="spellEnd"/>
    </w:p>
    <w:p w14:paraId="413C183A" w14:textId="77777777" w:rsidR="00953F03" w:rsidRDefault="00000000">
      <w:pPr>
        <w:pStyle w:val="ListBullet"/>
      </w:pPr>
      <w:r>
        <w:t>**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السند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تسلسلي</w:t>
      </w:r>
      <w:proofErr w:type="spellEnd"/>
    </w:p>
    <w:p w14:paraId="397A3353" w14:textId="77777777" w:rsidR="00953F03" w:rsidRDefault="00000000">
      <w:pPr>
        <w:pStyle w:val="ListBullet"/>
      </w:pPr>
      <w:r>
        <w:t>**</w:t>
      </w:r>
      <w:proofErr w:type="spellStart"/>
      <w:r>
        <w:t>الرقم</w:t>
      </w:r>
      <w:proofErr w:type="spellEnd"/>
      <w:r>
        <w:t xml:space="preserve"> </w:t>
      </w:r>
      <w:proofErr w:type="spellStart"/>
      <w:r>
        <w:t>المرجعي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مرجعي</w:t>
      </w:r>
      <w:proofErr w:type="spellEnd"/>
    </w:p>
    <w:p w14:paraId="200FD138" w14:textId="77777777" w:rsidR="00953F03" w:rsidRDefault="00000000">
      <w:pPr>
        <w:pStyle w:val="ListBullet"/>
      </w:pPr>
      <w:r>
        <w:lastRenderedPageBreak/>
        <w:t>**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المشتريات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</w:p>
    <w:p w14:paraId="19DA118F" w14:textId="77777777" w:rsidR="00953F03" w:rsidRDefault="00000000">
      <w:pPr>
        <w:pStyle w:val="ListBullet"/>
      </w:pPr>
      <w:r>
        <w:t>**</w:t>
      </w:r>
      <w:proofErr w:type="spellStart"/>
      <w:r>
        <w:t>المورد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  <w:r>
        <w:t xml:space="preserve"> (</w:t>
      </w:r>
      <w:proofErr w:type="spellStart"/>
      <w:r>
        <w:t>يتم</w:t>
      </w:r>
      <w:proofErr w:type="spellEnd"/>
      <w:r>
        <w:t xml:space="preserve"> </w:t>
      </w:r>
      <w:proofErr w:type="spellStart"/>
      <w:r>
        <w:t>ملؤها</w:t>
      </w:r>
      <w:proofErr w:type="spellEnd"/>
      <w:r>
        <w:t xml:space="preserve"> </w:t>
      </w:r>
      <w:proofErr w:type="spellStart"/>
      <w:r>
        <w:t>تلقائياً</w:t>
      </w:r>
      <w:proofErr w:type="spellEnd"/>
      <w:r>
        <w:t>)</w:t>
      </w:r>
    </w:p>
    <w:p w14:paraId="5DE067F9" w14:textId="77777777" w:rsidR="00953F03" w:rsidRDefault="00000000">
      <w:pPr>
        <w:pStyle w:val="ListBullet"/>
      </w:pPr>
      <w:r>
        <w:t>**</w:t>
      </w:r>
      <w:proofErr w:type="spellStart"/>
      <w:r>
        <w:t>الموقع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  <w:r>
        <w:t xml:space="preserve"> (</w:t>
      </w:r>
      <w:proofErr w:type="spellStart"/>
      <w:r>
        <w:t>يتم</w:t>
      </w:r>
      <w:proofErr w:type="spellEnd"/>
      <w:r>
        <w:t xml:space="preserve"> </w:t>
      </w:r>
      <w:proofErr w:type="spellStart"/>
      <w:r>
        <w:t>ملؤها</w:t>
      </w:r>
      <w:proofErr w:type="spellEnd"/>
      <w:r>
        <w:t xml:space="preserve"> </w:t>
      </w:r>
      <w:proofErr w:type="spellStart"/>
      <w:r>
        <w:t>تلقائياً</w:t>
      </w:r>
      <w:proofErr w:type="spellEnd"/>
      <w:r>
        <w:t>)</w:t>
      </w:r>
    </w:p>
    <w:p w14:paraId="0501B12C" w14:textId="77777777" w:rsidR="00953F03" w:rsidRDefault="00000000">
      <w:pPr>
        <w:pStyle w:val="ListBullet"/>
      </w:pPr>
      <w:r>
        <w:t>**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السند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تاريخ</w:t>
      </w:r>
      <w:proofErr w:type="spellEnd"/>
    </w:p>
    <w:p w14:paraId="2CF6A62C" w14:textId="77777777" w:rsidR="00953F03" w:rsidRDefault="00000000">
      <w:pPr>
        <w:pStyle w:val="Heading3"/>
      </w:pPr>
      <w:proofErr w:type="spellStart"/>
      <w:r>
        <w:t>المبالغ</w:t>
      </w:r>
      <w:proofErr w:type="spellEnd"/>
    </w:p>
    <w:p w14:paraId="0D51C0E0" w14:textId="77777777" w:rsidR="00953F03" w:rsidRDefault="00000000">
      <w:pPr>
        <w:pStyle w:val="ListBullet"/>
      </w:pPr>
      <w:r>
        <w:t>**</w:t>
      </w:r>
      <w:proofErr w:type="spellStart"/>
      <w:r>
        <w:t>مبلغ</w:t>
      </w:r>
      <w:proofErr w:type="spellEnd"/>
      <w:r>
        <w:t xml:space="preserve"> </w:t>
      </w:r>
      <w:proofErr w:type="spellStart"/>
      <w:r>
        <w:t>الإشعار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رقم</w:t>
      </w:r>
      <w:proofErr w:type="spellEnd"/>
    </w:p>
    <w:p w14:paraId="14611184" w14:textId="77777777" w:rsidR="00953F03" w:rsidRDefault="00000000">
      <w:pPr>
        <w:pStyle w:val="ListBullet"/>
      </w:pPr>
      <w:r>
        <w:t>**</w:t>
      </w:r>
      <w:proofErr w:type="spellStart"/>
      <w:r>
        <w:t>القيمة</w:t>
      </w:r>
      <w:proofErr w:type="spellEnd"/>
      <w:r>
        <w:t xml:space="preserve"> </w:t>
      </w:r>
      <w:proofErr w:type="spellStart"/>
      <w:r>
        <w:t>الصافية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رقم</w:t>
      </w:r>
      <w:proofErr w:type="spellEnd"/>
    </w:p>
    <w:p w14:paraId="6AE9BB02" w14:textId="77777777" w:rsidR="00953F03" w:rsidRDefault="00000000">
      <w:pPr>
        <w:pStyle w:val="ListBullet"/>
      </w:pPr>
      <w:r>
        <w:t>**</w:t>
      </w:r>
      <w:proofErr w:type="spellStart"/>
      <w:r>
        <w:t>قيمة</w:t>
      </w:r>
      <w:proofErr w:type="spellEnd"/>
      <w:r>
        <w:t xml:space="preserve"> </w:t>
      </w:r>
      <w:proofErr w:type="spellStart"/>
      <w:r>
        <w:t>الضريبة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رقم</w:t>
      </w:r>
      <w:proofErr w:type="spellEnd"/>
    </w:p>
    <w:p w14:paraId="23B83590" w14:textId="77777777" w:rsidR="00953F03" w:rsidRDefault="00000000">
      <w:pPr>
        <w:pStyle w:val="ListBullet"/>
      </w:pPr>
      <w:r>
        <w:t>**</w:t>
      </w:r>
      <w:proofErr w:type="spellStart"/>
      <w:r>
        <w:t>نسبة</w:t>
      </w:r>
      <w:proofErr w:type="spellEnd"/>
      <w:r>
        <w:t xml:space="preserve"> </w:t>
      </w:r>
      <w:proofErr w:type="spellStart"/>
      <w:r>
        <w:t>الضريبة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رقم</w:t>
      </w:r>
      <w:proofErr w:type="spellEnd"/>
    </w:p>
    <w:p w14:paraId="6CEB9620" w14:textId="77777777" w:rsidR="00953F03" w:rsidRDefault="00000000">
      <w:pPr>
        <w:pStyle w:val="ListBullet"/>
      </w:pPr>
      <w:r>
        <w:t>**</w:t>
      </w:r>
      <w:proofErr w:type="spellStart"/>
      <w:r>
        <w:t>إجمالي</w:t>
      </w:r>
      <w:proofErr w:type="spellEnd"/>
      <w:r>
        <w:t>** (</w:t>
      </w:r>
      <w:proofErr w:type="spellStart"/>
      <w:r>
        <w:t>محسوب</w:t>
      </w:r>
      <w:proofErr w:type="spellEnd"/>
      <w:r>
        <w:t xml:space="preserve"> </w:t>
      </w:r>
      <w:proofErr w:type="spellStart"/>
      <w:r>
        <w:t>تلقائياً</w:t>
      </w:r>
      <w:proofErr w:type="spellEnd"/>
      <w:r>
        <w:t xml:space="preserve">) - </w:t>
      </w:r>
      <w:proofErr w:type="spellStart"/>
      <w:r>
        <w:t>رقم</w:t>
      </w:r>
      <w:proofErr w:type="spellEnd"/>
    </w:p>
    <w:p w14:paraId="24EB2809" w14:textId="77777777" w:rsidR="00953F03" w:rsidRDefault="00000000">
      <w:pPr>
        <w:pStyle w:val="Heading3"/>
      </w:pPr>
      <w:proofErr w:type="spellStart"/>
      <w:r>
        <w:t>تفاصيل</w:t>
      </w:r>
      <w:proofErr w:type="spellEnd"/>
      <w:r>
        <w:t xml:space="preserve"> </w:t>
      </w:r>
      <w:proofErr w:type="spellStart"/>
      <w:r>
        <w:t>إضافية</w:t>
      </w:r>
      <w:proofErr w:type="spellEnd"/>
    </w:p>
    <w:p w14:paraId="6C6BB603" w14:textId="77777777" w:rsidR="00953F03" w:rsidRDefault="00000000">
      <w:pPr>
        <w:pStyle w:val="ListBullet"/>
      </w:pPr>
      <w:r>
        <w:t>**</w:t>
      </w:r>
      <w:proofErr w:type="spellStart"/>
      <w:r>
        <w:t>السبب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نص</w:t>
      </w:r>
      <w:proofErr w:type="spellEnd"/>
    </w:p>
    <w:p w14:paraId="7B327BA2" w14:textId="77777777" w:rsidR="00953F03" w:rsidRDefault="00000000">
      <w:pPr>
        <w:pStyle w:val="ListBullet"/>
      </w:pPr>
      <w:r>
        <w:t>**</w:t>
      </w:r>
      <w:proofErr w:type="spellStart"/>
      <w:r>
        <w:t>الملاحظات</w:t>
      </w:r>
      <w:proofErr w:type="spellEnd"/>
      <w:r>
        <w:t>** (</w:t>
      </w:r>
      <w:proofErr w:type="spellStart"/>
      <w:r>
        <w:t>اختياري</w:t>
      </w:r>
      <w:proofErr w:type="spellEnd"/>
      <w:r>
        <w:t xml:space="preserve">) - </w:t>
      </w:r>
      <w:proofErr w:type="spellStart"/>
      <w:r>
        <w:t>نص</w:t>
      </w:r>
      <w:proofErr w:type="spellEnd"/>
      <w:r>
        <w:t xml:space="preserve"> </w:t>
      </w:r>
      <w:proofErr w:type="spellStart"/>
      <w:r>
        <w:t>طويل</w:t>
      </w:r>
      <w:proofErr w:type="spellEnd"/>
    </w:p>
    <w:p w14:paraId="5ABE014B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4644756F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حفظ</w:t>
      </w:r>
      <w:proofErr w:type="spellEnd"/>
      <w:r>
        <w:rPr>
          <w:b/>
        </w:rPr>
        <w:t xml:space="preserve">: </w:t>
      </w:r>
      <w:proofErr w:type="spellStart"/>
      <w:r>
        <w:t>لحفظ</w:t>
      </w:r>
      <w:proofErr w:type="spellEnd"/>
      <w:r>
        <w:t xml:space="preserve"> </w:t>
      </w:r>
      <w:proofErr w:type="spellStart"/>
      <w:r>
        <w:t>الإشعار</w:t>
      </w:r>
      <w:proofErr w:type="spellEnd"/>
      <w:r>
        <w:t xml:space="preserve"> </w:t>
      </w:r>
      <w:proofErr w:type="spellStart"/>
      <w:r>
        <w:t>الجديد</w:t>
      </w:r>
      <w:proofErr w:type="spellEnd"/>
    </w:p>
    <w:p w14:paraId="4B59FF56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إلغاء</w:t>
      </w:r>
      <w:proofErr w:type="spellEnd"/>
      <w:r>
        <w:rPr>
          <w:b/>
        </w:rPr>
        <w:t xml:space="preserve">: </w:t>
      </w:r>
      <w:proofErr w:type="spellStart"/>
      <w:r>
        <w:t>للعودة</w:t>
      </w:r>
      <w:proofErr w:type="spellEnd"/>
      <w:r>
        <w:t xml:space="preserve"> </w:t>
      </w:r>
      <w:proofErr w:type="spellStart"/>
      <w:r>
        <w:t>للقائمة</w:t>
      </w:r>
      <w:proofErr w:type="spellEnd"/>
      <w:r>
        <w:t xml:space="preserve"> </w:t>
      </w:r>
      <w:proofErr w:type="spellStart"/>
      <w:r>
        <w:t>الرئيسية</w:t>
      </w:r>
      <w:proofErr w:type="spellEnd"/>
      <w:r>
        <w:t xml:space="preserve"> </w:t>
      </w:r>
      <w:proofErr w:type="spellStart"/>
      <w:r>
        <w:t>بدون</w:t>
      </w:r>
      <w:proofErr w:type="spellEnd"/>
      <w:r>
        <w:t xml:space="preserve"> </w:t>
      </w:r>
      <w:proofErr w:type="spellStart"/>
      <w:r>
        <w:t>حفظ</w:t>
      </w:r>
      <w:proofErr w:type="spellEnd"/>
    </w:p>
    <w:p w14:paraId="56A5622E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إعادة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تعيين</w:t>
      </w:r>
      <w:proofErr w:type="spellEnd"/>
      <w:r>
        <w:rPr>
          <w:b/>
        </w:rPr>
        <w:t xml:space="preserve">: </w:t>
      </w:r>
      <w:proofErr w:type="spellStart"/>
      <w:r>
        <w:t>لمسح</w:t>
      </w:r>
      <w:proofErr w:type="spellEnd"/>
      <w:r>
        <w:t xml:space="preserve"> </w:t>
      </w:r>
      <w:proofErr w:type="spellStart"/>
      <w:r>
        <w:t>جميع</w:t>
      </w:r>
      <w:proofErr w:type="spellEnd"/>
      <w:r>
        <w:t xml:space="preserve"> </w:t>
      </w:r>
      <w:proofErr w:type="spellStart"/>
      <w:r>
        <w:t>الحقول</w:t>
      </w:r>
      <w:proofErr w:type="spellEnd"/>
    </w:p>
    <w:p w14:paraId="21B453AF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حساب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تلقائي</w:t>
      </w:r>
      <w:proofErr w:type="spellEnd"/>
      <w:r>
        <w:rPr>
          <w:b/>
        </w:rPr>
        <w:t xml:space="preserve">: </w:t>
      </w:r>
      <w:proofErr w:type="spellStart"/>
      <w:r>
        <w:t>لحساب</w:t>
      </w:r>
      <w:proofErr w:type="spellEnd"/>
      <w:r>
        <w:t xml:space="preserve"> </w:t>
      </w:r>
      <w:proofErr w:type="spellStart"/>
      <w:r>
        <w:t>المبالغ</w:t>
      </w:r>
      <w:proofErr w:type="spellEnd"/>
      <w:r>
        <w:t xml:space="preserve"> </w:t>
      </w:r>
      <w:proofErr w:type="spellStart"/>
      <w:r>
        <w:t>تلقائياً</w:t>
      </w:r>
      <w:proofErr w:type="spellEnd"/>
    </w:p>
    <w:p w14:paraId="1DFB134E" w14:textId="77777777" w:rsidR="00953F03" w:rsidRDefault="00000000">
      <w:pPr>
        <w:pStyle w:val="Heading2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442049B0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عدم</w:t>
      </w:r>
      <w:proofErr w:type="spellEnd"/>
      <w:r>
        <w:t xml:space="preserve"> </w:t>
      </w:r>
      <w:proofErr w:type="spellStart"/>
      <w:r>
        <w:t>تكرار</w:t>
      </w:r>
      <w:proofErr w:type="spellEnd"/>
      <w:r>
        <w:t xml:space="preserve"> 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السند</w:t>
      </w:r>
      <w:proofErr w:type="spellEnd"/>
    </w:p>
    <w:p w14:paraId="25B7C12D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المشتريات</w:t>
      </w:r>
      <w:proofErr w:type="spellEnd"/>
    </w:p>
    <w:p w14:paraId="157AA5D4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المورد</w:t>
      </w:r>
      <w:proofErr w:type="spellEnd"/>
      <w:r>
        <w:t xml:space="preserve"> </w:t>
      </w:r>
      <w:proofErr w:type="spellStart"/>
      <w:r>
        <w:t>والموقع</w:t>
      </w:r>
      <w:proofErr w:type="spellEnd"/>
    </w:p>
    <w:p w14:paraId="1D387EA0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المبالغ</w:t>
      </w:r>
      <w:proofErr w:type="spellEnd"/>
    </w:p>
    <w:p w14:paraId="1B5E73FA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نسبة</w:t>
      </w:r>
      <w:proofErr w:type="spellEnd"/>
      <w:r>
        <w:t xml:space="preserve"> </w:t>
      </w:r>
      <w:proofErr w:type="spellStart"/>
      <w:r>
        <w:t>الضريبة</w:t>
      </w:r>
      <w:proofErr w:type="spellEnd"/>
    </w:p>
    <w:p w14:paraId="11940BF9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779C143D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/Controllers/Purchases/</w:t>
      </w:r>
      <w:proofErr w:type="spellStart"/>
      <w:r>
        <w:t>SupplierDebitNoteController</w:t>
      </w:r>
      <w:proofErr w:type="spellEnd"/>
      <w:r>
        <w:t>`</w:t>
      </w:r>
    </w:p>
    <w:p w14:paraId="39C15E9F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/Controllers/Purchases/</w:t>
      </w:r>
      <w:proofErr w:type="spellStart"/>
      <w:r>
        <w:t>CashPurchaseInvoiceController</w:t>
      </w:r>
      <w:proofErr w:type="spellEnd"/>
      <w:r>
        <w:t>`</w:t>
      </w:r>
    </w:p>
    <w:p w14:paraId="4A57DA58" w14:textId="77777777" w:rsidR="00953F03" w:rsidRDefault="00000000">
      <w:pPr>
        <w:pStyle w:val="ListBullet"/>
      </w:pPr>
      <w:r>
        <w:t>`Shared.API/Controllers/Purchases/CreditPurchaseInvoiceController`</w:t>
      </w:r>
    </w:p>
    <w:p w14:paraId="276040FB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SuppliersController</w:t>
      </w:r>
      <w:proofErr w:type="spellEnd"/>
      <w:r>
        <w:t>`</w:t>
      </w:r>
    </w:p>
    <w:p w14:paraId="32A99CF3" w14:textId="77777777" w:rsidR="00953F03" w:rsidRDefault="00000000">
      <w:pPr>
        <w:pStyle w:val="Heading2"/>
      </w:pPr>
      <w:proofErr w:type="spellStart"/>
      <w:r>
        <w:t>التفاصيل</w:t>
      </w:r>
      <w:proofErr w:type="spellEnd"/>
      <w:r>
        <w:t xml:space="preserve"> </w:t>
      </w:r>
      <w:proofErr w:type="spellStart"/>
      <w:r>
        <w:t>التقنية</w:t>
      </w:r>
      <w:proofErr w:type="spellEnd"/>
    </w:p>
    <w:p w14:paraId="2FF6DFDC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المدخلة</w:t>
      </w:r>
      <w:proofErr w:type="spellEnd"/>
    </w:p>
    <w:p w14:paraId="2CF6BCA3" w14:textId="77777777" w:rsidR="00953F03" w:rsidRDefault="00000000">
      <w:pPr>
        <w:pStyle w:val="ListBullet"/>
      </w:pPr>
      <w:proofErr w:type="spellStart"/>
      <w:r>
        <w:t>ربط</w:t>
      </w:r>
      <w:proofErr w:type="spellEnd"/>
      <w:r>
        <w:t xml:space="preserve"> </w:t>
      </w:r>
      <w:proofErr w:type="spellStart"/>
      <w:r>
        <w:t>الإشعار</w:t>
      </w:r>
      <w:proofErr w:type="spellEnd"/>
      <w:r>
        <w:t xml:space="preserve"> </w:t>
      </w:r>
      <w:proofErr w:type="spellStart"/>
      <w:r>
        <w:t>بفاتورة</w:t>
      </w:r>
      <w:proofErr w:type="spellEnd"/>
      <w:r>
        <w:t xml:space="preserve"> </w:t>
      </w:r>
      <w:proofErr w:type="spellStart"/>
      <w:r>
        <w:t>المشتريات</w:t>
      </w:r>
      <w:proofErr w:type="spellEnd"/>
    </w:p>
    <w:p w14:paraId="10AF7828" w14:textId="77777777" w:rsidR="00953F03" w:rsidRDefault="00000000">
      <w:pPr>
        <w:pStyle w:val="ListBullet"/>
      </w:pPr>
      <w:proofErr w:type="spellStart"/>
      <w:r>
        <w:t>حساب</w:t>
      </w:r>
      <w:proofErr w:type="spellEnd"/>
      <w:r>
        <w:t xml:space="preserve"> </w:t>
      </w:r>
      <w:proofErr w:type="spellStart"/>
      <w:r>
        <w:t>المبالغ</w:t>
      </w:r>
      <w:proofErr w:type="spellEnd"/>
      <w:r>
        <w:t xml:space="preserve"> </w:t>
      </w:r>
      <w:proofErr w:type="spellStart"/>
      <w:r>
        <w:t>تلقائياً</w:t>
      </w:r>
      <w:proofErr w:type="spellEnd"/>
    </w:p>
    <w:p w14:paraId="36A16030" w14:textId="77777777" w:rsidR="00953F03" w:rsidRDefault="00000000">
      <w:pPr>
        <w:pStyle w:val="ListBullet"/>
      </w:pPr>
      <w:proofErr w:type="spellStart"/>
      <w:r>
        <w:t>تحديث</w:t>
      </w:r>
      <w:proofErr w:type="spellEnd"/>
      <w:r>
        <w:t xml:space="preserve"> </w:t>
      </w:r>
      <w:proofErr w:type="spellStart"/>
      <w:r>
        <w:t>رصيد</w:t>
      </w:r>
      <w:proofErr w:type="spellEnd"/>
      <w:r>
        <w:t xml:space="preserve"> </w:t>
      </w:r>
      <w:proofErr w:type="spellStart"/>
      <w:r>
        <w:t>المورد</w:t>
      </w:r>
      <w:proofErr w:type="spellEnd"/>
      <w:r>
        <w:t xml:space="preserve"> </w:t>
      </w:r>
      <w:proofErr w:type="spellStart"/>
      <w:r>
        <w:t>تلقائياً</w:t>
      </w:r>
      <w:proofErr w:type="spellEnd"/>
    </w:p>
    <w:p w14:paraId="67F3DA1E" w14:textId="77777777" w:rsidR="00953F03" w:rsidRDefault="00000000">
      <w:pPr>
        <w:pStyle w:val="ListBullet"/>
      </w:pPr>
      <w:proofErr w:type="spellStart"/>
      <w:r>
        <w:t>إنشاء</w:t>
      </w:r>
      <w:proofErr w:type="spellEnd"/>
      <w:r>
        <w:t xml:space="preserve"> </w:t>
      </w:r>
      <w:proofErr w:type="spellStart"/>
      <w:r>
        <w:t>القيود</w:t>
      </w:r>
      <w:proofErr w:type="spellEnd"/>
      <w:r>
        <w:t xml:space="preserve"> </w:t>
      </w:r>
      <w:proofErr w:type="spellStart"/>
      <w:r>
        <w:t>المحاسبية</w:t>
      </w:r>
      <w:proofErr w:type="spellEnd"/>
      <w:r>
        <w:t xml:space="preserve"> </w:t>
      </w:r>
      <w:proofErr w:type="spellStart"/>
      <w:r>
        <w:t>تلقائياً</w:t>
      </w:r>
      <w:proofErr w:type="spellEnd"/>
    </w:p>
    <w:p w14:paraId="11039215" w14:textId="77777777" w:rsidR="00953F03" w:rsidRDefault="00000000">
      <w:pPr>
        <w:pStyle w:val="ListBullet"/>
      </w:pPr>
      <w:proofErr w:type="spellStart"/>
      <w:r>
        <w:lastRenderedPageBreak/>
        <w:t>تحديث</w:t>
      </w:r>
      <w:proofErr w:type="spellEnd"/>
      <w:r>
        <w:t xml:space="preserve"> </w:t>
      </w:r>
      <w:proofErr w:type="spellStart"/>
      <w:r>
        <w:t>القائمة</w:t>
      </w:r>
      <w:proofErr w:type="spellEnd"/>
      <w:r>
        <w:t xml:space="preserve"> </w:t>
      </w:r>
      <w:proofErr w:type="spellStart"/>
      <w:r>
        <w:t>الرئيسية</w:t>
      </w:r>
      <w:proofErr w:type="spellEnd"/>
      <w:r>
        <w:t xml:space="preserve"> </w:t>
      </w:r>
      <w:proofErr w:type="spellStart"/>
      <w:r>
        <w:t>تلقائياً</w:t>
      </w:r>
      <w:proofErr w:type="spellEnd"/>
    </w:p>
    <w:p w14:paraId="5107F9A8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الأخطاء</w:t>
      </w:r>
      <w:proofErr w:type="spellEnd"/>
      <w:r>
        <w:t xml:space="preserve"> </w:t>
      </w:r>
      <w:proofErr w:type="spellStart"/>
      <w:r>
        <w:t>والاستثناءات</w:t>
      </w:r>
      <w:proofErr w:type="spellEnd"/>
    </w:p>
    <w:p w14:paraId="3A018D8E" w14:textId="77777777" w:rsidR="00953F03" w:rsidRDefault="00953F03"/>
    <w:p w14:paraId="68A04D29" w14:textId="77777777" w:rsidR="00953F03" w:rsidRDefault="00000000">
      <w:r>
        <w:t>──────────────────────────────</w:t>
      </w:r>
    </w:p>
    <w:p w14:paraId="68BD1028" w14:textId="77777777" w:rsidR="00953F03" w:rsidRDefault="00953F03"/>
    <w:p w14:paraId="3821CECF" w14:textId="77777777" w:rsidR="00953F03" w:rsidRDefault="00000000">
      <w:pPr>
        <w:pStyle w:val="Heading2"/>
      </w:pPr>
      <w:proofErr w:type="spellStart"/>
      <w:r>
        <w:t>بيان</w:t>
      </w:r>
      <w:proofErr w:type="spellEnd"/>
      <w:r>
        <w:t xml:space="preserve"> </w:t>
      </w:r>
      <w:proofErr w:type="spellStart"/>
      <w:r>
        <w:t>استلام</w:t>
      </w:r>
      <w:proofErr w:type="spellEnd"/>
    </w:p>
    <w:p w14:paraId="0407B3D8" w14:textId="5B9B4845" w:rsidR="00953F03" w:rsidRDefault="00953F03">
      <w:pPr>
        <w:jc w:val="center"/>
      </w:pPr>
    </w:p>
    <w:p w14:paraId="368B1460" w14:textId="77777777" w:rsidR="00953F03" w:rsidRDefault="00000000">
      <w:pPr>
        <w:pStyle w:val="Heading1"/>
        <w:jc w:val="center"/>
      </w:pPr>
      <w:proofErr w:type="spellStart"/>
      <w:r>
        <w:t>بيان</w:t>
      </w:r>
      <w:proofErr w:type="spellEnd"/>
      <w:r>
        <w:t xml:space="preserve"> </w:t>
      </w:r>
      <w:proofErr w:type="spellStart"/>
      <w:r>
        <w:t>استلام</w:t>
      </w:r>
      <w:proofErr w:type="spellEnd"/>
    </w:p>
    <w:p w14:paraId="1099757A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6A3C918D" w14:textId="77777777" w:rsidR="00953F03" w:rsidRDefault="00000000">
      <w:proofErr w:type="spellStart"/>
      <w:r>
        <w:t>شاشة</w:t>
      </w:r>
      <w:proofErr w:type="spellEnd"/>
      <w:r>
        <w:t xml:space="preserve"> </w:t>
      </w:r>
      <w:proofErr w:type="spellStart"/>
      <w:r>
        <w:t>إدارة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الاستلام</w:t>
      </w:r>
      <w:proofErr w:type="spellEnd"/>
      <w:r>
        <w:t xml:space="preserve">، </w:t>
      </w:r>
      <w:proofErr w:type="spellStart"/>
      <w:r>
        <w:t>تعرض</w:t>
      </w:r>
      <w:proofErr w:type="spellEnd"/>
      <w:r>
        <w:t xml:space="preserve"> </w:t>
      </w:r>
      <w:proofErr w:type="spellStart"/>
      <w:r>
        <w:t>أوامر</w:t>
      </w:r>
      <w:proofErr w:type="spellEnd"/>
      <w:r>
        <w:t xml:space="preserve"> </w:t>
      </w:r>
      <w:proofErr w:type="spellStart"/>
      <w:r>
        <w:t>الاستلام</w:t>
      </w:r>
      <w:proofErr w:type="spellEnd"/>
      <w:r>
        <w:t xml:space="preserve"> </w:t>
      </w:r>
      <w:proofErr w:type="spellStart"/>
      <w:r>
        <w:t>الناتجة</w:t>
      </w:r>
      <w:proofErr w:type="spellEnd"/>
      <w:r>
        <w:t xml:space="preserve"> </w:t>
      </w:r>
      <w:proofErr w:type="spellStart"/>
      <w:r>
        <w:t>عن</w:t>
      </w:r>
      <w:proofErr w:type="spellEnd"/>
      <w:r>
        <w:t xml:space="preserve"> </w:t>
      </w:r>
      <w:proofErr w:type="spellStart"/>
      <w:r>
        <w:t>الاتفاقيات</w:t>
      </w:r>
      <w:proofErr w:type="spellEnd"/>
      <w:r>
        <w:t xml:space="preserve">، </w:t>
      </w:r>
      <w:proofErr w:type="spellStart"/>
      <w:r>
        <w:t>وتتيح</w:t>
      </w:r>
      <w:proofErr w:type="spellEnd"/>
      <w:r>
        <w:t xml:space="preserve"> </w:t>
      </w:r>
      <w:proofErr w:type="spellStart"/>
      <w:r>
        <w:t>توثيق</w:t>
      </w:r>
      <w:proofErr w:type="spellEnd"/>
      <w:r>
        <w:t xml:space="preserve"> </w:t>
      </w:r>
      <w:proofErr w:type="spellStart"/>
      <w:r>
        <w:t>استلام</w:t>
      </w:r>
      <w:proofErr w:type="spellEnd"/>
      <w:r>
        <w:t xml:space="preserve"> </w:t>
      </w:r>
      <w:proofErr w:type="spellStart"/>
      <w:r>
        <w:t>البضائع</w:t>
      </w:r>
      <w:proofErr w:type="spellEnd"/>
      <w:r>
        <w:t xml:space="preserve"> </w:t>
      </w:r>
      <w:proofErr w:type="spellStart"/>
      <w:r>
        <w:t>المرتبطة</w:t>
      </w:r>
      <w:proofErr w:type="spellEnd"/>
      <w:r>
        <w:t xml:space="preserve"> </w:t>
      </w:r>
      <w:proofErr w:type="spellStart"/>
      <w:r>
        <w:t>بعقد</w:t>
      </w:r>
      <w:proofErr w:type="spellEnd"/>
      <w:r>
        <w:t>.</w:t>
      </w:r>
    </w:p>
    <w:p w14:paraId="30A8ABF6" w14:textId="77777777" w:rsidR="00953F03" w:rsidRDefault="00000000">
      <w:pPr>
        <w:pStyle w:val="Heading2"/>
      </w:pPr>
      <w:proofErr w:type="spellStart"/>
      <w:r>
        <w:t>الوظائف</w:t>
      </w:r>
      <w:proofErr w:type="spellEnd"/>
    </w:p>
    <w:p w14:paraId="51D9B8C2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الاستلام</w:t>
      </w:r>
      <w:proofErr w:type="spellEnd"/>
    </w:p>
    <w:p w14:paraId="2891D3C1" w14:textId="77777777" w:rsidR="00953F03" w:rsidRDefault="00000000">
      <w:pPr>
        <w:pStyle w:val="ListBullet"/>
      </w:pPr>
      <w:proofErr w:type="spellStart"/>
      <w:r>
        <w:t>إضافة</w:t>
      </w:r>
      <w:proofErr w:type="spellEnd"/>
      <w:r>
        <w:t xml:space="preserve"> </w:t>
      </w:r>
      <w:proofErr w:type="spellStart"/>
      <w:r>
        <w:t>بيان</w:t>
      </w:r>
      <w:proofErr w:type="spellEnd"/>
      <w:r>
        <w:t xml:space="preserve"> </w:t>
      </w:r>
      <w:proofErr w:type="spellStart"/>
      <w:r>
        <w:t>استلام</w:t>
      </w:r>
      <w:proofErr w:type="spellEnd"/>
      <w:r>
        <w:t xml:space="preserve"> </w:t>
      </w:r>
      <w:proofErr w:type="spellStart"/>
      <w:r>
        <w:t>جديد</w:t>
      </w:r>
      <w:proofErr w:type="spellEnd"/>
    </w:p>
    <w:p w14:paraId="7D754E74" w14:textId="77777777" w:rsidR="00953F03" w:rsidRDefault="00000000">
      <w:pPr>
        <w:pStyle w:val="ListBullet"/>
      </w:pPr>
      <w:proofErr w:type="spellStart"/>
      <w:r>
        <w:t>تعديل</w:t>
      </w:r>
      <w:proofErr w:type="spellEnd"/>
      <w:r>
        <w:t xml:space="preserve"> </w:t>
      </w:r>
      <w:proofErr w:type="spellStart"/>
      <w:r>
        <w:t>بيان</w:t>
      </w:r>
      <w:proofErr w:type="spellEnd"/>
      <w:r>
        <w:t xml:space="preserve"> </w:t>
      </w:r>
      <w:proofErr w:type="spellStart"/>
      <w:r>
        <w:t>استلام</w:t>
      </w:r>
      <w:proofErr w:type="spellEnd"/>
      <w:r>
        <w:t xml:space="preserve"> </w:t>
      </w:r>
      <w:proofErr w:type="spellStart"/>
      <w:r>
        <w:t>موجود</w:t>
      </w:r>
      <w:proofErr w:type="spellEnd"/>
    </w:p>
    <w:p w14:paraId="184FB2F3" w14:textId="77777777" w:rsidR="00953F03" w:rsidRDefault="00000000">
      <w:pPr>
        <w:pStyle w:val="ListBullet"/>
      </w:pPr>
      <w:proofErr w:type="spellStart"/>
      <w:r>
        <w:t>حذف</w:t>
      </w:r>
      <w:proofErr w:type="spellEnd"/>
      <w:r>
        <w:t xml:space="preserve"> </w:t>
      </w:r>
      <w:proofErr w:type="spellStart"/>
      <w:r>
        <w:t>بيان</w:t>
      </w:r>
      <w:proofErr w:type="spellEnd"/>
      <w:r>
        <w:t xml:space="preserve"> </w:t>
      </w:r>
      <w:proofErr w:type="spellStart"/>
      <w:r>
        <w:t>استلام</w:t>
      </w:r>
      <w:proofErr w:type="spellEnd"/>
    </w:p>
    <w:p w14:paraId="4490E307" w14:textId="77777777" w:rsidR="00953F03" w:rsidRDefault="00000000">
      <w:pPr>
        <w:pStyle w:val="ListBullet"/>
      </w:pPr>
      <w:proofErr w:type="spellStart"/>
      <w:r>
        <w:t>البحث</w:t>
      </w:r>
      <w:proofErr w:type="spellEnd"/>
      <w:r>
        <w:t xml:space="preserve"> </w:t>
      </w:r>
      <w:proofErr w:type="spellStart"/>
      <w:r>
        <w:t>والتصفية</w:t>
      </w:r>
      <w:proofErr w:type="spellEnd"/>
    </w:p>
    <w:p w14:paraId="056259B7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2918709D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29A4F42E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المعروضة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الجدول</w:t>
      </w:r>
      <w:proofErr w:type="spellEnd"/>
    </w:p>
    <w:p w14:paraId="3838449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رقم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المستند</w:t>
      </w:r>
      <w:proofErr w:type="spellEnd"/>
      <w:r>
        <w:rPr>
          <w:b/>
        </w:rPr>
        <w:t xml:space="preserve">: </w:t>
      </w:r>
      <w:proofErr w:type="spellStart"/>
      <w:r>
        <w:t>الرقم</w:t>
      </w:r>
      <w:proofErr w:type="spellEnd"/>
      <w:r>
        <w:t xml:space="preserve"> </w:t>
      </w:r>
      <w:proofErr w:type="spellStart"/>
      <w:r>
        <w:t>التسلسلي</w:t>
      </w:r>
      <w:proofErr w:type="spellEnd"/>
      <w:r>
        <w:t xml:space="preserve"> </w:t>
      </w:r>
      <w:proofErr w:type="spellStart"/>
      <w:r>
        <w:t>للمستند</w:t>
      </w:r>
      <w:proofErr w:type="spellEnd"/>
      <w:r>
        <w:t xml:space="preserve"> (</w:t>
      </w:r>
      <w:proofErr w:type="spellStart"/>
      <w:r>
        <w:t>مثل</w:t>
      </w:r>
      <w:proofErr w:type="spellEnd"/>
      <w:r>
        <w:t xml:space="preserve"> RST-xx)</w:t>
      </w:r>
    </w:p>
    <w:p w14:paraId="61ABC0A0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الرقم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المرجعي</w:t>
      </w:r>
      <w:proofErr w:type="spellEnd"/>
      <w:r>
        <w:rPr>
          <w:b/>
        </w:rPr>
        <w:t xml:space="preserve">: </w:t>
      </w:r>
      <w:proofErr w:type="spellStart"/>
      <w:r>
        <w:t>الرقم</w:t>
      </w:r>
      <w:proofErr w:type="spellEnd"/>
      <w:r>
        <w:t xml:space="preserve"> </w:t>
      </w:r>
      <w:proofErr w:type="spellStart"/>
      <w:r>
        <w:t>المرجعي</w:t>
      </w:r>
      <w:proofErr w:type="spellEnd"/>
      <w:r>
        <w:t xml:space="preserve"> </w:t>
      </w:r>
      <w:proofErr w:type="spellStart"/>
      <w:r>
        <w:t>لطلب</w:t>
      </w:r>
      <w:proofErr w:type="spellEnd"/>
      <w:r>
        <w:t xml:space="preserve"> </w:t>
      </w:r>
      <w:proofErr w:type="spellStart"/>
      <w:r>
        <w:t>الشراء</w:t>
      </w:r>
      <w:proofErr w:type="spellEnd"/>
      <w:r>
        <w:t xml:space="preserve"> (</w:t>
      </w:r>
      <w:proofErr w:type="spellStart"/>
      <w:r>
        <w:t>مثل</w:t>
      </w:r>
      <w:proofErr w:type="spellEnd"/>
      <w:r>
        <w:t xml:space="preserve"> PO-xx)</w:t>
      </w:r>
    </w:p>
    <w:p w14:paraId="15099252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اسم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المورد</w:t>
      </w:r>
      <w:proofErr w:type="spellEnd"/>
      <w:r>
        <w:rPr>
          <w:b/>
        </w:rPr>
        <w:t xml:space="preserve">: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المورد</w:t>
      </w:r>
      <w:proofErr w:type="spellEnd"/>
    </w:p>
    <w:p w14:paraId="2B3EFF40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الموقع</w:t>
      </w:r>
      <w:proofErr w:type="spellEnd"/>
      <w:r>
        <w:rPr>
          <w:b/>
        </w:rPr>
        <w:t xml:space="preserve">: </w:t>
      </w:r>
      <w:proofErr w:type="spellStart"/>
      <w:r>
        <w:t>المخزن</w:t>
      </w:r>
      <w:proofErr w:type="spellEnd"/>
      <w:r>
        <w:t>/</w:t>
      </w:r>
      <w:proofErr w:type="spellStart"/>
      <w:r>
        <w:t>الفرع</w:t>
      </w:r>
      <w:proofErr w:type="spellEnd"/>
      <w:r>
        <w:t xml:space="preserve"> </w:t>
      </w:r>
      <w:proofErr w:type="spellStart"/>
      <w:r>
        <w:t>المستلم</w:t>
      </w:r>
      <w:proofErr w:type="spellEnd"/>
    </w:p>
    <w:p w14:paraId="2AD2FB37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التاريخ</w:t>
      </w:r>
      <w:proofErr w:type="spellEnd"/>
      <w:r>
        <w:rPr>
          <w:b/>
        </w:rPr>
        <w:t xml:space="preserve">: 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الاستلام</w:t>
      </w:r>
      <w:proofErr w:type="spellEnd"/>
    </w:p>
    <w:p w14:paraId="7AFC32F6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الإجمالي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الكلي</w:t>
      </w:r>
      <w:proofErr w:type="spellEnd"/>
      <w:r>
        <w:rPr>
          <w:b/>
        </w:rPr>
        <w:t xml:space="preserve">: </w:t>
      </w:r>
      <w:proofErr w:type="spellStart"/>
      <w:r>
        <w:t>إجمالي</w:t>
      </w:r>
      <w:proofErr w:type="spellEnd"/>
      <w:r>
        <w:t xml:space="preserve"> </w:t>
      </w:r>
      <w:proofErr w:type="spellStart"/>
      <w:r>
        <w:t>قيمة</w:t>
      </w:r>
      <w:proofErr w:type="spellEnd"/>
      <w:r>
        <w:t xml:space="preserve"> </w:t>
      </w:r>
      <w:proofErr w:type="spellStart"/>
      <w:r>
        <w:t>البضاعة</w:t>
      </w:r>
      <w:proofErr w:type="spellEnd"/>
      <w:r>
        <w:t xml:space="preserve"> </w:t>
      </w:r>
      <w:proofErr w:type="spellStart"/>
      <w:r>
        <w:t>المستلمة</w:t>
      </w:r>
      <w:proofErr w:type="spellEnd"/>
    </w:p>
    <w:p w14:paraId="383BFA3C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الصافي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قبل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الضريبة</w:t>
      </w:r>
      <w:proofErr w:type="spellEnd"/>
      <w:r>
        <w:rPr>
          <w:b/>
        </w:rPr>
        <w:t xml:space="preserve">: </w:t>
      </w:r>
      <w:proofErr w:type="spellStart"/>
      <w:r>
        <w:t>الصافي</w:t>
      </w:r>
      <w:proofErr w:type="spellEnd"/>
      <w:r>
        <w:t xml:space="preserve"> </w:t>
      </w:r>
      <w:proofErr w:type="spellStart"/>
      <w:r>
        <w:t>قبل</w:t>
      </w:r>
      <w:proofErr w:type="spellEnd"/>
      <w:r>
        <w:t xml:space="preserve"> </w:t>
      </w:r>
      <w:proofErr w:type="spellStart"/>
      <w:r>
        <w:t>الضريبة</w:t>
      </w:r>
      <w:proofErr w:type="spellEnd"/>
    </w:p>
    <w:p w14:paraId="6FFB94CE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قيمة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الضريبة</w:t>
      </w:r>
      <w:proofErr w:type="spellEnd"/>
      <w:r>
        <w:rPr>
          <w:b/>
        </w:rPr>
        <w:t xml:space="preserve">: </w:t>
      </w:r>
      <w:proofErr w:type="spellStart"/>
      <w:r>
        <w:t>قيمة</w:t>
      </w:r>
      <w:proofErr w:type="spellEnd"/>
      <w:r>
        <w:t xml:space="preserve"> </w:t>
      </w:r>
      <w:proofErr w:type="spellStart"/>
      <w:r>
        <w:t>الضريبة</w:t>
      </w:r>
      <w:proofErr w:type="spellEnd"/>
    </w:p>
    <w:p w14:paraId="218887D7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المبلغ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بعد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الضريبة</w:t>
      </w:r>
      <w:proofErr w:type="spellEnd"/>
      <w:r>
        <w:rPr>
          <w:b/>
        </w:rPr>
        <w:t xml:space="preserve">: </w:t>
      </w:r>
      <w:proofErr w:type="spellStart"/>
      <w:r>
        <w:t>المبلغ</w:t>
      </w:r>
      <w:proofErr w:type="spellEnd"/>
      <w:r>
        <w:t xml:space="preserve"> </w:t>
      </w:r>
      <w:proofErr w:type="spellStart"/>
      <w:r>
        <w:t>بعد</w:t>
      </w:r>
      <w:proofErr w:type="spellEnd"/>
      <w:r>
        <w:t xml:space="preserve"> </w:t>
      </w:r>
      <w:proofErr w:type="spellStart"/>
      <w:r>
        <w:t>الضريبة</w:t>
      </w:r>
      <w:proofErr w:type="spellEnd"/>
    </w:p>
    <w:p w14:paraId="0DD0174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الحالة</w:t>
      </w:r>
      <w:proofErr w:type="spellEnd"/>
      <w:r>
        <w:rPr>
          <w:b/>
        </w:rPr>
        <w:t xml:space="preserve">: </w:t>
      </w:r>
      <w:proofErr w:type="spellStart"/>
      <w:r>
        <w:t>حالة</w:t>
      </w:r>
      <w:proofErr w:type="spellEnd"/>
      <w:r>
        <w:t xml:space="preserve"> </w:t>
      </w:r>
      <w:proofErr w:type="spellStart"/>
      <w:r>
        <w:t>بيان</w:t>
      </w:r>
      <w:proofErr w:type="spellEnd"/>
      <w:r>
        <w:t xml:space="preserve"> </w:t>
      </w:r>
      <w:proofErr w:type="spellStart"/>
      <w:r>
        <w:t>الاستلام</w:t>
      </w:r>
      <w:proofErr w:type="spellEnd"/>
    </w:p>
    <w:p w14:paraId="0318CB6B" w14:textId="77777777" w:rsidR="00953F03" w:rsidRDefault="00000000">
      <w:r>
        <w:rPr>
          <w:b/>
        </w:rPr>
        <w:lastRenderedPageBreak/>
        <w:t xml:space="preserve">• </w:t>
      </w:r>
      <w:proofErr w:type="spellStart"/>
      <w:r>
        <w:rPr>
          <w:b/>
        </w:rPr>
        <w:t>أدوات</w:t>
      </w:r>
      <w:proofErr w:type="spellEnd"/>
      <w:r>
        <w:rPr>
          <w:b/>
        </w:rPr>
        <w:t xml:space="preserve">: </w:t>
      </w: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  <w:r>
        <w:t xml:space="preserve"> (</w:t>
      </w:r>
      <w:proofErr w:type="spellStart"/>
      <w:r>
        <w:t>تعديل</w:t>
      </w:r>
      <w:proofErr w:type="spellEnd"/>
      <w:r>
        <w:t xml:space="preserve">، </w:t>
      </w:r>
      <w:proofErr w:type="spellStart"/>
      <w:r>
        <w:t>تفاصيل</w:t>
      </w:r>
      <w:proofErr w:type="spellEnd"/>
      <w:r>
        <w:t xml:space="preserve">، </w:t>
      </w:r>
      <w:proofErr w:type="spellStart"/>
      <w:r>
        <w:t>طباعة</w:t>
      </w:r>
      <w:proofErr w:type="spellEnd"/>
      <w:r>
        <w:t xml:space="preserve">، </w:t>
      </w:r>
      <w:proofErr w:type="spellStart"/>
      <w:r>
        <w:t>حذف</w:t>
      </w:r>
      <w:proofErr w:type="spellEnd"/>
      <w:r>
        <w:t>)</w:t>
      </w:r>
    </w:p>
    <w:p w14:paraId="69408130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المطلوبة</w:t>
      </w:r>
      <w:proofErr w:type="spellEnd"/>
      <w:r>
        <w:t xml:space="preserve"> </w:t>
      </w:r>
      <w:proofErr w:type="spellStart"/>
      <w:r>
        <w:t>عند</w:t>
      </w:r>
      <w:proofErr w:type="spellEnd"/>
      <w:r>
        <w:t xml:space="preserve"> </w:t>
      </w:r>
      <w:proofErr w:type="spellStart"/>
      <w:r>
        <w:t>الإضافة</w:t>
      </w:r>
      <w:proofErr w:type="spellEnd"/>
      <w:r>
        <w:t>/</w:t>
      </w:r>
      <w:proofErr w:type="spellStart"/>
      <w:r>
        <w:t>التعديل</w:t>
      </w:r>
      <w:proofErr w:type="spellEnd"/>
    </w:p>
    <w:p w14:paraId="6AA90CEB" w14:textId="77777777" w:rsidR="00953F03" w:rsidRDefault="00000000">
      <w:pPr>
        <w:pStyle w:val="ListBullet"/>
      </w:pPr>
      <w:r>
        <w:t>**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المستند</w:t>
      </w:r>
      <w:proofErr w:type="spellEnd"/>
      <w:r>
        <w:t>** (</w:t>
      </w:r>
      <w:proofErr w:type="spellStart"/>
      <w:r>
        <w:t>إلزامي</w:t>
      </w:r>
      <w:proofErr w:type="spellEnd"/>
      <w:r>
        <w:t>)</w:t>
      </w:r>
    </w:p>
    <w:p w14:paraId="7261753A" w14:textId="77777777" w:rsidR="00953F03" w:rsidRDefault="00000000">
      <w:pPr>
        <w:pStyle w:val="ListBullet"/>
      </w:pPr>
      <w:r>
        <w:t>**</w:t>
      </w:r>
      <w:proofErr w:type="spellStart"/>
      <w:r>
        <w:t>الرقم</w:t>
      </w:r>
      <w:proofErr w:type="spellEnd"/>
      <w:r>
        <w:t xml:space="preserve"> </w:t>
      </w:r>
      <w:proofErr w:type="spellStart"/>
      <w:r>
        <w:t>المرجعي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</w:p>
    <w:p w14:paraId="1FDB1474" w14:textId="77777777" w:rsidR="00953F03" w:rsidRDefault="00000000">
      <w:pPr>
        <w:pStyle w:val="ListBullet"/>
      </w:pPr>
      <w:r>
        <w:t>**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المورد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</w:p>
    <w:p w14:paraId="32AC6CA6" w14:textId="77777777" w:rsidR="00953F03" w:rsidRDefault="00000000">
      <w:pPr>
        <w:pStyle w:val="ListBullet"/>
      </w:pPr>
      <w:r>
        <w:t>**</w:t>
      </w:r>
      <w:proofErr w:type="spellStart"/>
      <w:r>
        <w:t>الموقع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</w:p>
    <w:p w14:paraId="1BD0F339" w14:textId="77777777" w:rsidR="00953F03" w:rsidRDefault="00000000">
      <w:pPr>
        <w:pStyle w:val="ListBullet"/>
      </w:pPr>
      <w:r>
        <w:t>**</w:t>
      </w:r>
      <w:proofErr w:type="spellStart"/>
      <w:r>
        <w:t>التاريخ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تاريخ</w:t>
      </w:r>
      <w:proofErr w:type="spellEnd"/>
    </w:p>
    <w:p w14:paraId="3A0FA028" w14:textId="77777777" w:rsidR="00953F03" w:rsidRDefault="00000000">
      <w:pPr>
        <w:pStyle w:val="ListBullet"/>
      </w:pPr>
      <w:r>
        <w:t>**</w:t>
      </w:r>
      <w:proofErr w:type="spellStart"/>
      <w:r>
        <w:t>الإجمالي</w:t>
      </w:r>
      <w:proofErr w:type="spellEnd"/>
      <w:r>
        <w:t xml:space="preserve"> </w:t>
      </w:r>
      <w:proofErr w:type="spellStart"/>
      <w:r>
        <w:t>الكلي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رقم</w:t>
      </w:r>
      <w:proofErr w:type="spellEnd"/>
    </w:p>
    <w:p w14:paraId="047FFF31" w14:textId="77777777" w:rsidR="00953F03" w:rsidRDefault="00000000">
      <w:pPr>
        <w:pStyle w:val="ListBullet"/>
      </w:pPr>
      <w:r>
        <w:t>**</w:t>
      </w:r>
      <w:proofErr w:type="spellStart"/>
      <w:r>
        <w:t>الصافي</w:t>
      </w:r>
      <w:proofErr w:type="spellEnd"/>
      <w:r>
        <w:t xml:space="preserve"> </w:t>
      </w:r>
      <w:proofErr w:type="spellStart"/>
      <w:r>
        <w:t>قبل</w:t>
      </w:r>
      <w:proofErr w:type="spellEnd"/>
      <w:r>
        <w:t xml:space="preserve"> </w:t>
      </w:r>
      <w:proofErr w:type="spellStart"/>
      <w:r>
        <w:t>الضريبة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رقم</w:t>
      </w:r>
      <w:proofErr w:type="spellEnd"/>
    </w:p>
    <w:p w14:paraId="3D6DBA6A" w14:textId="77777777" w:rsidR="00953F03" w:rsidRDefault="00000000">
      <w:pPr>
        <w:pStyle w:val="ListBullet"/>
      </w:pPr>
      <w:r>
        <w:t>**</w:t>
      </w:r>
      <w:proofErr w:type="spellStart"/>
      <w:r>
        <w:t>قيمة</w:t>
      </w:r>
      <w:proofErr w:type="spellEnd"/>
      <w:r>
        <w:t xml:space="preserve"> </w:t>
      </w:r>
      <w:proofErr w:type="spellStart"/>
      <w:r>
        <w:t>الضريبة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رقم</w:t>
      </w:r>
      <w:proofErr w:type="spellEnd"/>
    </w:p>
    <w:p w14:paraId="35955684" w14:textId="77777777" w:rsidR="00953F03" w:rsidRDefault="00000000">
      <w:pPr>
        <w:pStyle w:val="ListBullet"/>
      </w:pPr>
      <w:r>
        <w:t>**</w:t>
      </w:r>
      <w:proofErr w:type="spellStart"/>
      <w:r>
        <w:t>المبلغ</w:t>
      </w:r>
      <w:proofErr w:type="spellEnd"/>
      <w:r>
        <w:t xml:space="preserve"> </w:t>
      </w:r>
      <w:proofErr w:type="spellStart"/>
      <w:r>
        <w:t>بعد</w:t>
      </w:r>
      <w:proofErr w:type="spellEnd"/>
      <w:r>
        <w:t xml:space="preserve"> </w:t>
      </w:r>
      <w:proofErr w:type="spellStart"/>
      <w:r>
        <w:t>الضريبة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رقم</w:t>
      </w:r>
      <w:proofErr w:type="spellEnd"/>
    </w:p>
    <w:p w14:paraId="3D24CFE8" w14:textId="77777777" w:rsidR="00953F03" w:rsidRDefault="00000000">
      <w:pPr>
        <w:pStyle w:val="ListBullet"/>
      </w:pPr>
      <w:r>
        <w:t>**</w:t>
      </w:r>
      <w:proofErr w:type="spellStart"/>
      <w:r>
        <w:t>الحالة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</w:p>
    <w:p w14:paraId="4848DBD6" w14:textId="77777777" w:rsidR="00953F03" w:rsidRDefault="00000000">
      <w:pPr>
        <w:pStyle w:val="ListBullet"/>
      </w:pPr>
      <w:r>
        <w:t>**</w:t>
      </w:r>
      <w:proofErr w:type="spellStart"/>
      <w:r>
        <w:t>الملاحظات</w:t>
      </w:r>
      <w:proofErr w:type="spellEnd"/>
      <w:r>
        <w:t>** (</w:t>
      </w:r>
      <w:proofErr w:type="spellStart"/>
      <w:r>
        <w:t>اختياري</w:t>
      </w:r>
      <w:proofErr w:type="spellEnd"/>
      <w:r>
        <w:t>)</w:t>
      </w:r>
    </w:p>
    <w:p w14:paraId="2E267171" w14:textId="77777777" w:rsidR="00953F03" w:rsidRDefault="00000000">
      <w:pPr>
        <w:pStyle w:val="Heading2"/>
      </w:pPr>
      <w:proofErr w:type="spellStart"/>
      <w:r>
        <w:t>أمثلة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الموجودة</w:t>
      </w:r>
      <w:proofErr w:type="spellEnd"/>
    </w:p>
    <w:p w14:paraId="13DAC795" w14:textId="77777777" w:rsidR="00953F03" w:rsidRDefault="00000000">
      <w:pPr>
        <w:pStyle w:val="ListBullet"/>
      </w:pPr>
      <w:proofErr w:type="spellStart"/>
      <w:r>
        <w:t>بيانات</w:t>
      </w:r>
      <w:proofErr w:type="spellEnd"/>
      <w:r>
        <w:t xml:space="preserve"> </w:t>
      </w:r>
      <w:proofErr w:type="spellStart"/>
      <w:r>
        <w:t>استلام</w:t>
      </w:r>
      <w:proofErr w:type="spellEnd"/>
      <w:r>
        <w:t xml:space="preserve"> </w:t>
      </w:r>
      <w:proofErr w:type="spellStart"/>
      <w:r>
        <w:t>مختلفة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الموردين</w:t>
      </w:r>
      <w:proofErr w:type="spellEnd"/>
    </w:p>
    <w:p w14:paraId="4B275633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3F22CFC6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إضافة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جديد</w:t>
      </w:r>
      <w:proofErr w:type="spellEnd"/>
      <w:r>
        <w:rPr>
          <w:b/>
        </w:rPr>
        <w:t xml:space="preserve">: </w:t>
      </w:r>
      <w:proofErr w:type="spellStart"/>
      <w:r>
        <w:t>لفتح</w:t>
      </w:r>
      <w:proofErr w:type="spellEnd"/>
      <w:r>
        <w:t xml:space="preserve"> </w:t>
      </w:r>
      <w:proofErr w:type="spellStart"/>
      <w:r>
        <w:t>نموذج</w:t>
      </w:r>
      <w:proofErr w:type="spellEnd"/>
      <w:r>
        <w:t xml:space="preserve"> </w:t>
      </w:r>
      <w:proofErr w:type="spellStart"/>
      <w:r>
        <w:t>إضافة</w:t>
      </w:r>
      <w:proofErr w:type="spellEnd"/>
      <w:r>
        <w:t xml:space="preserve"> </w:t>
      </w:r>
      <w:proofErr w:type="spellStart"/>
      <w:r>
        <w:t>بيان</w:t>
      </w:r>
      <w:proofErr w:type="spellEnd"/>
      <w:r>
        <w:t xml:space="preserve"> </w:t>
      </w:r>
      <w:proofErr w:type="spellStart"/>
      <w:r>
        <w:t>استلام</w:t>
      </w:r>
      <w:proofErr w:type="spellEnd"/>
      <w:r>
        <w:t xml:space="preserve"> </w:t>
      </w:r>
      <w:proofErr w:type="spellStart"/>
      <w:r>
        <w:t>جديد</w:t>
      </w:r>
      <w:proofErr w:type="spellEnd"/>
    </w:p>
    <w:p w14:paraId="3589B253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بحث</w:t>
      </w:r>
      <w:proofErr w:type="spellEnd"/>
      <w:r>
        <w:rPr>
          <w:b/>
        </w:rPr>
        <w:t xml:space="preserve">: </w:t>
      </w:r>
      <w:proofErr w:type="spellStart"/>
      <w:r>
        <w:t>للبحث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الاستلام</w:t>
      </w:r>
      <w:proofErr w:type="spellEnd"/>
    </w:p>
    <w:p w14:paraId="7E8AFA5B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تصدير</w:t>
      </w:r>
      <w:proofErr w:type="spellEnd"/>
      <w:r>
        <w:rPr>
          <w:b/>
        </w:rPr>
        <w:t xml:space="preserve">: </w:t>
      </w:r>
      <w:proofErr w:type="spellStart"/>
      <w:r>
        <w:t>لتصدير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34B37DF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طباعة</w:t>
      </w:r>
      <w:proofErr w:type="spellEnd"/>
      <w:r>
        <w:rPr>
          <w:b/>
        </w:rPr>
        <w:t xml:space="preserve">: </w:t>
      </w:r>
      <w:proofErr w:type="spellStart"/>
      <w:r>
        <w:t>لطباعة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64F3CE15" w14:textId="77777777" w:rsidR="00953F03" w:rsidRDefault="00000000">
      <w:pPr>
        <w:pStyle w:val="Heading2"/>
      </w:pPr>
      <w:proofErr w:type="spellStart"/>
      <w:r>
        <w:t>عمود</w:t>
      </w:r>
      <w:proofErr w:type="spellEnd"/>
      <w:r>
        <w:t xml:space="preserve"> </w:t>
      </w:r>
      <w:proofErr w:type="spellStart"/>
      <w:r>
        <w:t>الأدوات</w:t>
      </w:r>
      <w:proofErr w:type="spellEnd"/>
    </w:p>
    <w:p w14:paraId="7835F0AA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تعديل</w:t>
      </w:r>
      <w:proofErr w:type="spellEnd"/>
      <w:r>
        <w:rPr>
          <w:b/>
        </w:rPr>
        <w:t xml:space="preserve">: </w:t>
      </w:r>
      <w:proofErr w:type="spellStart"/>
      <w:r>
        <w:t>لتعديل</w:t>
      </w:r>
      <w:proofErr w:type="spellEnd"/>
      <w:r>
        <w:t xml:space="preserve"> </w:t>
      </w:r>
      <w:proofErr w:type="spellStart"/>
      <w:r>
        <w:t>بيان</w:t>
      </w:r>
      <w:proofErr w:type="spellEnd"/>
      <w:r>
        <w:t xml:space="preserve"> </w:t>
      </w:r>
      <w:proofErr w:type="spellStart"/>
      <w:r>
        <w:t>الاستلام</w:t>
      </w:r>
      <w:proofErr w:type="spellEnd"/>
      <w:r>
        <w:t xml:space="preserve"> </w:t>
      </w:r>
      <w:proofErr w:type="spellStart"/>
      <w:r>
        <w:t>المحدد</w:t>
      </w:r>
      <w:proofErr w:type="spellEnd"/>
    </w:p>
    <w:p w14:paraId="485E9F52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تفاصيل</w:t>
      </w:r>
      <w:proofErr w:type="spellEnd"/>
      <w:r>
        <w:rPr>
          <w:b/>
        </w:rPr>
        <w:t xml:space="preserve">: </w:t>
      </w:r>
      <w:proofErr w:type="spellStart"/>
      <w:r>
        <w:t>لعرض</w:t>
      </w:r>
      <w:proofErr w:type="spellEnd"/>
      <w:r>
        <w:t xml:space="preserve"> </w:t>
      </w:r>
      <w:proofErr w:type="spellStart"/>
      <w:r>
        <w:t>تفاصيل</w:t>
      </w:r>
      <w:proofErr w:type="spellEnd"/>
      <w:r>
        <w:t xml:space="preserve"> </w:t>
      </w:r>
      <w:proofErr w:type="spellStart"/>
      <w:r>
        <w:t>بيان</w:t>
      </w:r>
      <w:proofErr w:type="spellEnd"/>
      <w:r>
        <w:t xml:space="preserve"> </w:t>
      </w:r>
      <w:proofErr w:type="spellStart"/>
      <w:r>
        <w:t>الاستلام</w:t>
      </w:r>
      <w:proofErr w:type="spellEnd"/>
      <w:r>
        <w:t xml:space="preserve"> </w:t>
      </w:r>
      <w:proofErr w:type="spellStart"/>
      <w:r>
        <w:t>المحدد</w:t>
      </w:r>
      <w:proofErr w:type="spellEnd"/>
    </w:p>
    <w:p w14:paraId="7112E67A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طباعة</w:t>
      </w:r>
      <w:proofErr w:type="spellEnd"/>
      <w:r>
        <w:rPr>
          <w:b/>
        </w:rPr>
        <w:t xml:space="preserve">: </w:t>
      </w:r>
      <w:proofErr w:type="spellStart"/>
      <w:r>
        <w:t>لطباعة</w:t>
      </w:r>
      <w:proofErr w:type="spellEnd"/>
      <w:r>
        <w:t xml:space="preserve"> </w:t>
      </w:r>
      <w:proofErr w:type="spellStart"/>
      <w:r>
        <w:t>بيان</w:t>
      </w:r>
      <w:proofErr w:type="spellEnd"/>
      <w:r>
        <w:t xml:space="preserve"> </w:t>
      </w:r>
      <w:proofErr w:type="spellStart"/>
      <w:r>
        <w:t>الاستلام</w:t>
      </w:r>
      <w:proofErr w:type="spellEnd"/>
      <w:r>
        <w:t xml:space="preserve"> </w:t>
      </w:r>
      <w:proofErr w:type="spellStart"/>
      <w:r>
        <w:t>المحدد</w:t>
      </w:r>
      <w:proofErr w:type="spellEnd"/>
    </w:p>
    <w:p w14:paraId="7D20C06A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حذف</w:t>
      </w:r>
      <w:proofErr w:type="spellEnd"/>
      <w:r>
        <w:rPr>
          <w:b/>
        </w:rPr>
        <w:t xml:space="preserve">: </w:t>
      </w:r>
      <w:proofErr w:type="spellStart"/>
      <w:r>
        <w:t>لحذف</w:t>
      </w:r>
      <w:proofErr w:type="spellEnd"/>
      <w:r>
        <w:t xml:space="preserve"> </w:t>
      </w:r>
      <w:proofErr w:type="spellStart"/>
      <w:r>
        <w:t>بيان</w:t>
      </w:r>
      <w:proofErr w:type="spellEnd"/>
      <w:r>
        <w:t xml:space="preserve"> </w:t>
      </w:r>
      <w:proofErr w:type="spellStart"/>
      <w:r>
        <w:t>الاستلام</w:t>
      </w:r>
      <w:proofErr w:type="spellEnd"/>
      <w:r>
        <w:t xml:space="preserve"> </w:t>
      </w:r>
      <w:proofErr w:type="spellStart"/>
      <w:r>
        <w:t>المحدد</w:t>
      </w:r>
      <w:proofErr w:type="spellEnd"/>
    </w:p>
    <w:p w14:paraId="6C82AA80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6BD3E469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/Controllers/Purchases/</w:t>
      </w:r>
      <w:proofErr w:type="spellStart"/>
      <w:r>
        <w:t>ReceiptStatementController</w:t>
      </w:r>
      <w:proofErr w:type="spellEnd"/>
      <w:r>
        <w:t>`</w:t>
      </w:r>
    </w:p>
    <w:p w14:paraId="3AEE9059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/Controllers/Purchases/</w:t>
      </w:r>
      <w:proofErr w:type="spellStart"/>
      <w:r>
        <w:t>ContractAgreementController</w:t>
      </w:r>
      <w:proofErr w:type="spellEnd"/>
      <w:r>
        <w:t>`</w:t>
      </w:r>
    </w:p>
    <w:p w14:paraId="6D247814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SuppliersController</w:t>
      </w:r>
      <w:proofErr w:type="spellEnd"/>
      <w:r>
        <w:t>`</w:t>
      </w:r>
    </w:p>
    <w:p w14:paraId="2B1F77A0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LocationsController</w:t>
      </w:r>
      <w:proofErr w:type="spellEnd"/>
      <w:r>
        <w:t>`</w:t>
      </w:r>
    </w:p>
    <w:p w14:paraId="713CFF3A" w14:textId="77777777" w:rsidR="00953F03" w:rsidRDefault="00000000">
      <w:pPr>
        <w:pStyle w:val="Heading2"/>
      </w:pPr>
      <w:proofErr w:type="spellStart"/>
      <w:r>
        <w:t>التفاصيل</w:t>
      </w:r>
      <w:proofErr w:type="spellEnd"/>
      <w:r>
        <w:t xml:space="preserve"> </w:t>
      </w:r>
      <w:proofErr w:type="spellStart"/>
      <w:r>
        <w:t>التقنية</w:t>
      </w:r>
      <w:proofErr w:type="spellEnd"/>
    </w:p>
    <w:p w14:paraId="4C18468F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المدخلة</w:t>
      </w:r>
      <w:proofErr w:type="spellEnd"/>
    </w:p>
    <w:p w14:paraId="5A57CAC4" w14:textId="77777777" w:rsidR="00953F03" w:rsidRDefault="00000000">
      <w:pPr>
        <w:pStyle w:val="ListBullet"/>
      </w:pPr>
      <w:proofErr w:type="spellStart"/>
      <w:r>
        <w:t>ربط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الاستلام</w:t>
      </w:r>
      <w:proofErr w:type="spellEnd"/>
      <w:r>
        <w:t xml:space="preserve"> </w:t>
      </w:r>
      <w:proofErr w:type="spellStart"/>
      <w:r>
        <w:t>بالاتفاقيات</w:t>
      </w:r>
      <w:proofErr w:type="spellEnd"/>
      <w:r>
        <w:t xml:space="preserve"> </w:t>
      </w:r>
      <w:proofErr w:type="spellStart"/>
      <w:r>
        <w:t>والموردين</w:t>
      </w:r>
      <w:proofErr w:type="spellEnd"/>
    </w:p>
    <w:p w14:paraId="750AB3D7" w14:textId="77777777" w:rsidR="00953F03" w:rsidRDefault="00000000">
      <w:pPr>
        <w:pStyle w:val="ListBullet"/>
      </w:pPr>
      <w:proofErr w:type="spellStart"/>
      <w:r>
        <w:lastRenderedPageBreak/>
        <w:t>إدارة</w:t>
      </w:r>
      <w:proofErr w:type="spellEnd"/>
      <w:r>
        <w:t xml:space="preserve"> </w:t>
      </w:r>
      <w:proofErr w:type="spellStart"/>
      <w:r>
        <w:t>حالة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الاستلام</w:t>
      </w:r>
      <w:proofErr w:type="spellEnd"/>
    </w:p>
    <w:p w14:paraId="36A23BDD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عدم</w:t>
      </w:r>
      <w:proofErr w:type="spellEnd"/>
      <w:r>
        <w:t xml:space="preserve"> </w:t>
      </w:r>
      <w:proofErr w:type="spellStart"/>
      <w:r>
        <w:t>تكرار</w:t>
      </w:r>
      <w:proofErr w:type="spellEnd"/>
      <w:r>
        <w:t xml:space="preserve"> </w:t>
      </w:r>
      <w:proofErr w:type="spellStart"/>
      <w:r>
        <w:t>أرقام</w:t>
      </w:r>
      <w:proofErr w:type="spellEnd"/>
      <w:r>
        <w:t xml:space="preserve"> </w:t>
      </w:r>
      <w:proofErr w:type="spellStart"/>
      <w:r>
        <w:t>المستندات</w:t>
      </w:r>
      <w:proofErr w:type="spellEnd"/>
    </w:p>
    <w:p w14:paraId="08DF5166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بتنسيقات</w:t>
      </w:r>
      <w:proofErr w:type="spellEnd"/>
      <w:r>
        <w:t xml:space="preserve"> </w:t>
      </w:r>
      <w:proofErr w:type="spellStart"/>
      <w:r>
        <w:t>مختلفة</w:t>
      </w:r>
      <w:proofErr w:type="spellEnd"/>
    </w:p>
    <w:p w14:paraId="7A426DCC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تقارير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الاستلام</w:t>
      </w:r>
      <w:proofErr w:type="spellEnd"/>
    </w:p>
    <w:p w14:paraId="617B30B4" w14:textId="77777777" w:rsidR="00953F03" w:rsidRDefault="00000000">
      <w:pPr>
        <w:pStyle w:val="ListBullet"/>
      </w:pPr>
      <w:proofErr w:type="spellStart"/>
      <w:r>
        <w:t>حساب</w:t>
      </w:r>
      <w:proofErr w:type="spellEnd"/>
      <w:r>
        <w:t xml:space="preserve"> </w:t>
      </w:r>
      <w:proofErr w:type="spellStart"/>
      <w:r>
        <w:t>الضرائب</w:t>
      </w:r>
      <w:proofErr w:type="spellEnd"/>
      <w:r>
        <w:t xml:space="preserve"> </w:t>
      </w:r>
      <w:proofErr w:type="spellStart"/>
      <w:r>
        <w:t>تلقائياً</w:t>
      </w:r>
      <w:proofErr w:type="spellEnd"/>
    </w:p>
    <w:p w14:paraId="4E08647F" w14:textId="77777777" w:rsidR="00953F03" w:rsidRDefault="00000000">
      <w:pPr>
        <w:pStyle w:val="ListBullet"/>
      </w:pPr>
      <w:proofErr w:type="spellStart"/>
      <w:r>
        <w:t>تحديث</w:t>
      </w:r>
      <w:proofErr w:type="spellEnd"/>
      <w:r>
        <w:t xml:space="preserve"> </w:t>
      </w:r>
      <w:proofErr w:type="spellStart"/>
      <w:r>
        <w:t>رصيد</w:t>
      </w:r>
      <w:proofErr w:type="spellEnd"/>
      <w:r>
        <w:t xml:space="preserve"> </w:t>
      </w:r>
      <w:proofErr w:type="spellStart"/>
      <w:r>
        <w:t>المخزن</w:t>
      </w:r>
      <w:proofErr w:type="spellEnd"/>
      <w:r>
        <w:t xml:space="preserve"> </w:t>
      </w:r>
      <w:proofErr w:type="spellStart"/>
      <w:r>
        <w:t>تلقائياً</w:t>
      </w:r>
      <w:proofErr w:type="spellEnd"/>
    </w:p>
    <w:p w14:paraId="330446B0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الاتفاقية</w:t>
      </w:r>
      <w:proofErr w:type="spellEnd"/>
    </w:p>
    <w:p w14:paraId="46188CA7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المورد</w:t>
      </w:r>
      <w:proofErr w:type="spellEnd"/>
      <w:r>
        <w:t xml:space="preserve"> </w:t>
      </w:r>
      <w:proofErr w:type="spellStart"/>
      <w:r>
        <w:t>والموقع</w:t>
      </w:r>
      <w:proofErr w:type="spellEnd"/>
    </w:p>
    <w:p w14:paraId="36D8BDC8" w14:textId="77777777" w:rsidR="00953F03" w:rsidRDefault="00953F03"/>
    <w:p w14:paraId="33F576B3" w14:textId="77777777" w:rsidR="00953F03" w:rsidRDefault="00000000">
      <w:r>
        <w:t>──────────────────────────────</w:t>
      </w:r>
    </w:p>
    <w:p w14:paraId="6AD79115" w14:textId="77777777" w:rsidR="00953F03" w:rsidRDefault="00953F03"/>
    <w:p w14:paraId="6AE5CD95" w14:textId="77777777" w:rsidR="00953F03" w:rsidRDefault="00000000">
      <w:pPr>
        <w:pStyle w:val="Heading2"/>
      </w:pPr>
      <w:proofErr w:type="spellStart"/>
      <w:r>
        <w:t>دورة</w:t>
      </w:r>
      <w:proofErr w:type="spellEnd"/>
      <w:r>
        <w:t xml:space="preserve"> </w:t>
      </w:r>
      <w:proofErr w:type="spellStart"/>
      <w:r>
        <w:t>العقود</w:t>
      </w:r>
      <w:proofErr w:type="spellEnd"/>
      <w:r>
        <w:t xml:space="preserve"> </w:t>
      </w:r>
      <w:proofErr w:type="spellStart"/>
      <w:r>
        <w:t>والاتفاقيات</w:t>
      </w:r>
      <w:proofErr w:type="spellEnd"/>
    </w:p>
    <w:p w14:paraId="0D0CD02F" w14:textId="6F30536F" w:rsidR="00953F03" w:rsidRDefault="00953F03">
      <w:pPr>
        <w:jc w:val="center"/>
      </w:pPr>
    </w:p>
    <w:p w14:paraId="3F9B42B6" w14:textId="77777777" w:rsidR="00953F03" w:rsidRDefault="00000000">
      <w:pPr>
        <w:pStyle w:val="Heading1"/>
        <w:jc w:val="center"/>
      </w:pPr>
      <w:proofErr w:type="spellStart"/>
      <w:r>
        <w:t>دورة</w:t>
      </w:r>
      <w:proofErr w:type="spellEnd"/>
      <w:r>
        <w:t xml:space="preserve"> </w:t>
      </w:r>
      <w:proofErr w:type="spellStart"/>
      <w:r>
        <w:t>العقود</w:t>
      </w:r>
      <w:proofErr w:type="spellEnd"/>
      <w:r>
        <w:t xml:space="preserve"> </w:t>
      </w:r>
      <w:proofErr w:type="spellStart"/>
      <w:r>
        <w:t>والاتفاقيات</w:t>
      </w:r>
      <w:proofErr w:type="spellEnd"/>
    </w:p>
    <w:p w14:paraId="425B1D54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3C80F7DB" w14:textId="77777777" w:rsidR="00953F03" w:rsidRDefault="00000000">
      <w:proofErr w:type="spellStart"/>
      <w:r>
        <w:t>قسم</w:t>
      </w:r>
      <w:proofErr w:type="spellEnd"/>
      <w:r>
        <w:t xml:space="preserve"> </w:t>
      </w:r>
      <w:proofErr w:type="spellStart"/>
      <w:r>
        <w:t>دورة</w:t>
      </w:r>
      <w:proofErr w:type="spellEnd"/>
      <w:r>
        <w:t xml:space="preserve"> </w:t>
      </w:r>
      <w:proofErr w:type="spellStart"/>
      <w:r>
        <w:t>العقود</w:t>
      </w:r>
      <w:proofErr w:type="spellEnd"/>
      <w:r>
        <w:t xml:space="preserve"> </w:t>
      </w:r>
      <w:proofErr w:type="spellStart"/>
      <w:r>
        <w:t>والاتفاقيات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المشتريات</w:t>
      </w:r>
      <w:proofErr w:type="spellEnd"/>
      <w:r>
        <w:t xml:space="preserve">، </w:t>
      </w:r>
      <w:proofErr w:type="spellStart"/>
      <w:r>
        <w:t>مخصص</w:t>
      </w:r>
      <w:proofErr w:type="spellEnd"/>
      <w:r>
        <w:t xml:space="preserve"> </w:t>
      </w:r>
      <w:proofErr w:type="spellStart"/>
      <w:r>
        <w:t>لإدارة</w:t>
      </w:r>
      <w:proofErr w:type="spellEnd"/>
      <w:r>
        <w:t xml:space="preserve"> </w:t>
      </w:r>
      <w:proofErr w:type="spellStart"/>
      <w:r>
        <w:t>عمليات</w:t>
      </w:r>
      <w:proofErr w:type="spellEnd"/>
      <w:r>
        <w:t xml:space="preserve"> </w:t>
      </w:r>
      <w:proofErr w:type="spellStart"/>
      <w:r>
        <w:t>الشراء</w:t>
      </w:r>
      <w:proofErr w:type="spellEnd"/>
      <w:r>
        <w:t xml:space="preserve"> </w:t>
      </w:r>
      <w:proofErr w:type="spellStart"/>
      <w:r>
        <w:t>عبر</w:t>
      </w:r>
      <w:proofErr w:type="spellEnd"/>
      <w:r>
        <w:t xml:space="preserve"> </w:t>
      </w:r>
      <w:proofErr w:type="spellStart"/>
      <w:r>
        <w:t>العقود</w:t>
      </w:r>
      <w:proofErr w:type="spellEnd"/>
      <w:r>
        <w:t xml:space="preserve"> </w:t>
      </w:r>
      <w:proofErr w:type="spellStart"/>
      <w:r>
        <w:t>والاتفاقيات</w:t>
      </w:r>
      <w:proofErr w:type="spellEnd"/>
      <w:r>
        <w:t xml:space="preserve"> </w:t>
      </w:r>
      <w:proofErr w:type="spellStart"/>
      <w:r>
        <w:t>مع</w:t>
      </w:r>
      <w:proofErr w:type="spellEnd"/>
      <w:r>
        <w:t xml:space="preserve"> </w:t>
      </w:r>
      <w:proofErr w:type="spellStart"/>
      <w:r>
        <w:t>الموردين</w:t>
      </w:r>
      <w:proofErr w:type="spellEnd"/>
      <w:r>
        <w:t>.</w:t>
      </w:r>
    </w:p>
    <w:p w14:paraId="3AB16C51" w14:textId="77777777" w:rsidR="00953F03" w:rsidRDefault="00000000">
      <w:pPr>
        <w:pStyle w:val="Heading2"/>
      </w:pPr>
      <w:proofErr w:type="spellStart"/>
      <w:r>
        <w:t>الوظائف</w:t>
      </w:r>
      <w:proofErr w:type="spellEnd"/>
    </w:p>
    <w:p w14:paraId="43953E83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اتفاقيات</w:t>
      </w:r>
      <w:proofErr w:type="spellEnd"/>
      <w:r>
        <w:t xml:space="preserve"> </w:t>
      </w:r>
      <w:proofErr w:type="spellStart"/>
      <w:r>
        <w:t>الشراء</w:t>
      </w:r>
      <w:proofErr w:type="spellEnd"/>
    </w:p>
    <w:p w14:paraId="4F8BEE52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الاستلام</w:t>
      </w:r>
      <w:proofErr w:type="spellEnd"/>
    </w:p>
    <w:p w14:paraId="4642AB9C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مرتجعات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الاستلام</w:t>
      </w:r>
      <w:proofErr w:type="spellEnd"/>
    </w:p>
    <w:p w14:paraId="06BE6820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الشراء</w:t>
      </w:r>
      <w:proofErr w:type="spellEnd"/>
      <w:r>
        <w:t xml:space="preserve"> </w:t>
      </w:r>
      <w:proofErr w:type="spellStart"/>
      <w:r>
        <w:t>المجدولة</w:t>
      </w:r>
      <w:proofErr w:type="spellEnd"/>
    </w:p>
    <w:p w14:paraId="51AD4F0B" w14:textId="77777777" w:rsidR="00953F03" w:rsidRDefault="00000000">
      <w:pPr>
        <w:pStyle w:val="ListBullet"/>
      </w:pPr>
      <w:proofErr w:type="spellStart"/>
      <w:r>
        <w:t>متابعة</w:t>
      </w:r>
      <w:proofErr w:type="spellEnd"/>
      <w:r>
        <w:t xml:space="preserve"> </w:t>
      </w:r>
      <w:proofErr w:type="spellStart"/>
      <w:r>
        <w:t>العقود</w:t>
      </w:r>
      <w:proofErr w:type="spellEnd"/>
      <w:r>
        <w:t xml:space="preserve"> </w:t>
      </w:r>
      <w:proofErr w:type="spellStart"/>
      <w:r>
        <w:t>والاتفاقيات</w:t>
      </w:r>
      <w:proofErr w:type="spellEnd"/>
    </w:p>
    <w:p w14:paraId="00BE346A" w14:textId="77777777" w:rsidR="00953F03" w:rsidRDefault="00000000">
      <w:pPr>
        <w:pStyle w:val="Heading2"/>
      </w:pPr>
      <w:proofErr w:type="spellStart"/>
      <w:r>
        <w:t>عناصر</w:t>
      </w:r>
      <w:proofErr w:type="spellEnd"/>
      <w:r>
        <w:t xml:space="preserve"> </w:t>
      </w:r>
      <w:proofErr w:type="spellStart"/>
      <w:r>
        <w:t>الواجهة</w:t>
      </w:r>
      <w:proofErr w:type="spellEnd"/>
    </w:p>
    <w:p w14:paraId="1BED6AB3" w14:textId="77777777" w:rsidR="00953F03" w:rsidRDefault="00000000">
      <w:pPr>
        <w:pStyle w:val="Heading3"/>
      </w:pPr>
      <w:proofErr w:type="spellStart"/>
      <w:r>
        <w:t>أقسام</w:t>
      </w:r>
      <w:proofErr w:type="spellEnd"/>
      <w:r>
        <w:t xml:space="preserve"> </w:t>
      </w:r>
      <w:proofErr w:type="spellStart"/>
      <w:r>
        <w:t>دورة</w:t>
      </w:r>
      <w:proofErr w:type="spellEnd"/>
      <w:r>
        <w:t xml:space="preserve"> </w:t>
      </w:r>
      <w:proofErr w:type="spellStart"/>
      <w:r>
        <w:t>العقود</w:t>
      </w:r>
      <w:proofErr w:type="spellEnd"/>
      <w:r>
        <w:t xml:space="preserve"> </w:t>
      </w:r>
      <w:proofErr w:type="spellStart"/>
      <w:r>
        <w:t>والاتفاقيات</w:t>
      </w:r>
      <w:proofErr w:type="spellEnd"/>
    </w:p>
    <w:p w14:paraId="7E232499" w14:textId="77777777" w:rsidR="00953F03" w:rsidRDefault="00000000">
      <w:proofErr w:type="spellStart"/>
      <w:r>
        <w:t>يحتوي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أربعة</w:t>
      </w:r>
      <w:proofErr w:type="spellEnd"/>
      <w:r>
        <w:t xml:space="preserve"> </w:t>
      </w:r>
      <w:proofErr w:type="spellStart"/>
      <w:r>
        <w:t>أقسام</w:t>
      </w:r>
      <w:proofErr w:type="spellEnd"/>
      <w:r>
        <w:t xml:space="preserve"> </w:t>
      </w:r>
      <w:proofErr w:type="spellStart"/>
      <w:r>
        <w:t>رئيسية</w:t>
      </w:r>
      <w:proofErr w:type="spellEnd"/>
      <w:r>
        <w:t>:</w:t>
      </w:r>
    </w:p>
    <w:p w14:paraId="2540098B" w14:textId="77777777" w:rsidR="00953F03" w:rsidRDefault="00000000">
      <w:r>
        <w:t>1. **</w:t>
      </w:r>
      <w:proofErr w:type="spellStart"/>
      <w:r>
        <w:t>اتفاقية</w:t>
      </w:r>
      <w:proofErr w:type="spellEnd"/>
      <w:r>
        <w:t xml:space="preserve"> </w:t>
      </w:r>
      <w:proofErr w:type="spellStart"/>
      <w:r>
        <w:t>شراء</w:t>
      </w:r>
      <w:proofErr w:type="spellEnd"/>
      <w:r>
        <w:t xml:space="preserve">** – </w:t>
      </w:r>
      <w:proofErr w:type="spellStart"/>
      <w:r>
        <w:t>إدارة</w:t>
      </w:r>
      <w:proofErr w:type="spellEnd"/>
      <w:r>
        <w:t xml:space="preserve"> </w:t>
      </w:r>
      <w:proofErr w:type="spellStart"/>
      <w:r>
        <w:t>اتفاقيات</w:t>
      </w:r>
      <w:proofErr w:type="spellEnd"/>
      <w:r>
        <w:t xml:space="preserve"> </w:t>
      </w:r>
      <w:proofErr w:type="spellStart"/>
      <w:r>
        <w:t>الشراء</w:t>
      </w:r>
      <w:proofErr w:type="spellEnd"/>
      <w:r>
        <w:t xml:space="preserve"> </w:t>
      </w:r>
      <w:proofErr w:type="spellStart"/>
      <w:r>
        <w:t>مع</w:t>
      </w:r>
      <w:proofErr w:type="spellEnd"/>
      <w:r>
        <w:t xml:space="preserve"> </w:t>
      </w:r>
      <w:proofErr w:type="spellStart"/>
      <w:r>
        <w:t>الموردين</w:t>
      </w:r>
      <w:proofErr w:type="spellEnd"/>
    </w:p>
    <w:p w14:paraId="24BAD045" w14:textId="77777777" w:rsidR="00953F03" w:rsidRDefault="00000000">
      <w:r>
        <w:t>2. **</w:t>
      </w:r>
      <w:proofErr w:type="spellStart"/>
      <w:r>
        <w:t>بيان</w:t>
      </w:r>
      <w:proofErr w:type="spellEnd"/>
      <w:r>
        <w:t xml:space="preserve"> </w:t>
      </w:r>
      <w:proofErr w:type="spellStart"/>
      <w:r>
        <w:t>استلام</w:t>
      </w:r>
      <w:proofErr w:type="spellEnd"/>
      <w:r>
        <w:t xml:space="preserve">** – </w:t>
      </w:r>
      <w:proofErr w:type="spellStart"/>
      <w:r>
        <w:t>إدارة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استلام</w:t>
      </w:r>
      <w:proofErr w:type="spellEnd"/>
      <w:r>
        <w:t xml:space="preserve"> </w:t>
      </w:r>
      <w:proofErr w:type="spellStart"/>
      <w:r>
        <w:t>البضائع</w:t>
      </w:r>
      <w:proofErr w:type="spellEnd"/>
    </w:p>
    <w:p w14:paraId="2DD4B871" w14:textId="77777777" w:rsidR="00953F03" w:rsidRDefault="00000000">
      <w:r>
        <w:t>3. **</w:t>
      </w:r>
      <w:proofErr w:type="spellStart"/>
      <w:r>
        <w:t>مرتجع</w:t>
      </w:r>
      <w:proofErr w:type="spellEnd"/>
      <w:r>
        <w:t xml:space="preserve"> </w:t>
      </w:r>
      <w:proofErr w:type="spellStart"/>
      <w:r>
        <w:t>بيان</w:t>
      </w:r>
      <w:proofErr w:type="spellEnd"/>
      <w:r>
        <w:t xml:space="preserve"> </w:t>
      </w:r>
      <w:proofErr w:type="spellStart"/>
      <w:r>
        <w:t>استلام</w:t>
      </w:r>
      <w:proofErr w:type="spellEnd"/>
      <w:r>
        <w:t xml:space="preserve">** – </w:t>
      </w:r>
      <w:proofErr w:type="spellStart"/>
      <w:r>
        <w:t>إدارة</w:t>
      </w:r>
      <w:proofErr w:type="spellEnd"/>
      <w:r>
        <w:t xml:space="preserve"> </w:t>
      </w:r>
      <w:proofErr w:type="spellStart"/>
      <w:r>
        <w:t>مرتجعات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الاستلام</w:t>
      </w:r>
      <w:proofErr w:type="spellEnd"/>
    </w:p>
    <w:p w14:paraId="54B48491" w14:textId="77777777" w:rsidR="00953F03" w:rsidRDefault="00000000">
      <w:r>
        <w:t>4. **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شراء</w:t>
      </w:r>
      <w:proofErr w:type="spellEnd"/>
      <w:r>
        <w:t xml:space="preserve"> </w:t>
      </w:r>
      <w:proofErr w:type="spellStart"/>
      <w:r>
        <w:t>مجدولة</w:t>
      </w:r>
      <w:proofErr w:type="spellEnd"/>
      <w:r>
        <w:t xml:space="preserve">** – </w:t>
      </w:r>
      <w:proofErr w:type="spellStart"/>
      <w:r>
        <w:t>إدارة</w:t>
      </w:r>
      <w:proofErr w:type="spellEnd"/>
      <w:r>
        <w:t xml:space="preserve">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الشراء</w:t>
      </w:r>
      <w:proofErr w:type="spellEnd"/>
      <w:r>
        <w:t xml:space="preserve"> </w:t>
      </w:r>
      <w:proofErr w:type="spellStart"/>
      <w:r>
        <w:t>المجدولة</w:t>
      </w:r>
      <w:proofErr w:type="spellEnd"/>
    </w:p>
    <w:p w14:paraId="2C4E8D63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المعروضة</w:t>
      </w:r>
      <w:proofErr w:type="spellEnd"/>
    </w:p>
    <w:p w14:paraId="5C92D938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معلومات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المستخدم</w:t>
      </w:r>
      <w:proofErr w:type="spellEnd"/>
      <w:r>
        <w:rPr>
          <w:b/>
        </w:rPr>
        <w:t xml:space="preserve">: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الشريط</w:t>
      </w:r>
      <w:proofErr w:type="spellEnd"/>
      <w:r>
        <w:t xml:space="preserve"> </w:t>
      </w:r>
      <w:proofErr w:type="spellStart"/>
      <w:r>
        <w:t>العلوي</w:t>
      </w:r>
      <w:proofErr w:type="spellEnd"/>
    </w:p>
    <w:p w14:paraId="08A41369" w14:textId="77777777" w:rsidR="00953F03" w:rsidRDefault="00000000">
      <w:r>
        <w:rPr>
          <w:b/>
        </w:rPr>
        <w:lastRenderedPageBreak/>
        <w:t xml:space="preserve">• </w:t>
      </w:r>
      <w:proofErr w:type="spellStart"/>
      <w:r>
        <w:rPr>
          <w:b/>
        </w:rPr>
        <w:t>الموقع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الحالي</w:t>
      </w:r>
      <w:proofErr w:type="spellEnd"/>
      <w:r>
        <w:rPr>
          <w:b/>
        </w:rPr>
        <w:t xml:space="preserve">: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خلال</w:t>
      </w:r>
      <w:proofErr w:type="spellEnd"/>
      <w:r>
        <w:t xml:space="preserve"> </w:t>
      </w:r>
      <w:proofErr w:type="spellStart"/>
      <w:r>
        <w:t>مسار</w:t>
      </w:r>
      <w:proofErr w:type="spellEnd"/>
      <w:r>
        <w:t xml:space="preserve"> </w:t>
      </w:r>
      <w:proofErr w:type="spellStart"/>
      <w:r>
        <w:t>التحديد</w:t>
      </w:r>
      <w:proofErr w:type="spellEnd"/>
    </w:p>
    <w:p w14:paraId="1989635C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النشاط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الحالي</w:t>
      </w:r>
      <w:proofErr w:type="spellEnd"/>
      <w:r>
        <w:rPr>
          <w:b/>
        </w:rPr>
        <w:t xml:space="preserve">: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الشريط</w:t>
      </w:r>
      <w:proofErr w:type="spellEnd"/>
      <w:r>
        <w:t xml:space="preserve"> </w:t>
      </w:r>
      <w:proofErr w:type="spellStart"/>
      <w:r>
        <w:t>العلوي</w:t>
      </w:r>
      <w:proofErr w:type="spellEnd"/>
    </w:p>
    <w:p w14:paraId="46B58D73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القسم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الحالي</w:t>
      </w:r>
      <w:proofErr w:type="spellEnd"/>
      <w:r>
        <w:rPr>
          <w:b/>
        </w:rPr>
        <w:t xml:space="preserve">: </w:t>
      </w:r>
      <w:r>
        <w:t>"</w:t>
      </w:r>
      <w:proofErr w:type="spellStart"/>
      <w:r>
        <w:t>المشتريات</w:t>
      </w:r>
      <w:proofErr w:type="spellEnd"/>
      <w:r>
        <w:t xml:space="preserve"> / </w:t>
      </w:r>
      <w:proofErr w:type="spellStart"/>
      <w:r>
        <w:t>دورات</w:t>
      </w:r>
      <w:proofErr w:type="spellEnd"/>
      <w:r>
        <w:t xml:space="preserve"> </w:t>
      </w:r>
      <w:proofErr w:type="spellStart"/>
      <w:r>
        <w:t>الشراء</w:t>
      </w:r>
      <w:proofErr w:type="spellEnd"/>
      <w:r>
        <w:t xml:space="preserve"> / </w:t>
      </w:r>
      <w:proofErr w:type="spellStart"/>
      <w:r>
        <w:t>دورة</w:t>
      </w:r>
      <w:proofErr w:type="spellEnd"/>
      <w:r>
        <w:t xml:space="preserve"> </w:t>
      </w:r>
      <w:proofErr w:type="spellStart"/>
      <w:r>
        <w:t>العقود</w:t>
      </w:r>
      <w:proofErr w:type="spellEnd"/>
      <w:r>
        <w:t xml:space="preserve"> </w:t>
      </w:r>
      <w:proofErr w:type="spellStart"/>
      <w:r>
        <w:t>والاتفاقيات</w:t>
      </w:r>
      <w:proofErr w:type="spellEnd"/>
      <w:r>
        <w:t xml:space="preserve">"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شريط</w:t>
      </w:r>
      <w:proofErr w:type="spellEnd"/>
      <w:r>
        <w:t xml:space="preserve"> </w:t>
      </w:r>
      <w:proofErr w:type="spellStart"/>
      <w:r>
        <w:t>التنقل</w:t>
      </w:r>
      <w:proofErr w:type="spellEnd"/>
    </w:p>
    <w:p w14:paraId="3E004420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2B42672D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اختيار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القسم</w:t>
      </w:r>
      <w:proofErr w:type="spellEnd"/>
      <w:r>
        <w:rPr>
          <w:b/>
        </w:rPr>
        <w:t xml:space="preserve">: </w:t>
      </w:r>
      <w:proofErr w:type="spellStart"/>
      <w:r>
        <w:t>الضغط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الأيقونة</w:t>
      </w:r>
      <w:proofErr w:type="spellEnd"/>
      <w:r>
        <w:t xml:space="preserve"> </w:t>
      </w:r>
      <w:proofErr w:type="spellStart"/>
      <w:r>
        <w:t>المطلوبة</w:t>
      </w:r>
      <w:proofErr w:type="spellEnd"/>
    </w:p>
    <w:p w14:paraId="2D7D043D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إدارة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الحساب</w:t>
      </w:r>
      <w:proofErr w:type="spellEnd"/>
      <w:r>
        <w:rPr>
          <w:b/>
        </w:rPr>
        <w:t xml:space="preserve">: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خلال</w:t>
      </w:r>
      <w:proofErr w:type="spellEnd"/>
      <w:r>
        <w:t xml:space="preserve"> </w:t>
      </w:r>
      <w:proofErr w:type="spellStart"/>
      <w:r>
        <w:t>القائمة</w:t>
      </w:r>
      <w:proofErr w:type="spellEnd"/>
      <w:r>
        <w:t xml:space="preserve"> </w:t>
      </w:r>
      <w:proofErr w:type="spellStart"/>
      <w:r>
        <w:t>المنسدلة</w:t>
      </w:r>
      <w:proofErr w:type="spellEnd"/>
    </w:p>
    <w:p w14:paraId="3018584D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تغيير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اللغة</w:t>
      </w:r>
      <w:proofErr w:type="spellEnd"/>
      <w:r>
        <w:rPr>
          <w:b/>
        </w:rPr>
        <w:t xml:space="preserve">: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خلال</w:t>
      </w:r>
      <w:proofErr w:type="spellEnd"/>
      <w:r>
        <w:t xml:space="preserve"> </w:t>
      </w:r>
      <w:proofErr w:type="spellStart"/>
      <w:r>
        <w:t>الخيار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الشريط</w:t>
      </w:r>
      <w:proofErr w:type="spellEnd"/>
      <w:r>
        <w:t xml:space="preserve"> </w:t>
      </w:r>
      <w:proofErr w:type="spellStart"/>
      <w:r>
        <w:t>العلوي</w:t>
      </w:r>
      <w:proofErr w:type="spellEnd"/>
    </w:p>
    <w:p w14:paraId="31004808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فتح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القائمة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الجانبية</w:t>
      </w:r>
      <w:proofErr w:type="spellEnd"/>
      <w:r>
        <w:rPr>
          <w:b/>
        </w:rPr>
        <w:t xml:space="preserve">: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خلال</w:t>
      </w:r>
      <w:proofErr w:type="spellEnd"/>
      <w:r>
        <w:t xml:space="preserve"> </w:t>
      </w:r>
      <w:proofErr w:type="spellStart"/>
      <w:r>
        <w:t>أيقونة</w:t>
      </w:r>
      <w:proofErr w:type="spellEnd"/>
      <w:r>
        <w:t xml:space="preserve"> (☰)</w:t>
      </w:r>
    </w:p>
    <w:p w14:paraId="72D82E60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6A78000D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/Controllers/Purchases/</w:t>
      </w:r>
      <w:proofErr w:type="spellStart"/>
      <w:r>
        <w:t>ContractAgreementController</w:t>
      </w:r>
      <w:proofErr w:type="spellEnd"/>
      <w:r>
        <w:t>`</w:t>
      </w:r>
    </w:p>
    <w:p w14:paraId="18A6D136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/Controllers/Purchases/</w:t>
      </w:r>
      <w:proofErr w:type="spellStart"/>
      <w:r>
        <w:t>ReceiptStatementController</w:t>
      </w:r>
      <w:proofErr w:type="spellEnd"/>
      <w:r>
        <w:t>`</w:t>
      </w:r>
    </w:p>
    <w:p w14:paraId="52B4B9F7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/Controllers/Purchases/</w:t>
      </w:r>
      <w:proofErr w:type="spellStart"/>
      <w:r>
        <w:t>ReceiptReturnController</w:t>
      </w:r>
      <w:proofErr w:type="spellEnd"/>
      <w:r>
        <w:t>`</w:t>
      </w:r>
    </w:p>
    <w:p w14:paraId="7A4F1F27" w14:textId="77777777" w:rsidR="00953F03" w:rsidRDefault="00000000">
      <w:pPr>
        <w:pStyle w:val="ListBullet"/>
      </w:pPr>
      <w:r>
        <w:t>`Shared.API/Controllers/Purchases/ScheduledPurchaseInvoiceController`</w:t>
      </w:r>
    </w:p>
    <w:p w14:paraId="486B26FC" w14:textId="77777777" w:rsidR="00953F03" w:rsidRDefault="00000000">
      <w:pPr>
        <w:pStyle w:val="Heading2"/>
      </w:pPr>
      <w:proofErr w:type="spellStart"/>
      <w:r>
        <w:t>التفاصيل</w:t>
      </w:r>
      <w:proofErr w:type="spellEnd"/>
      <w:r>
        <w:t xml:space="preserve"> </w:t>
      </w:r>
      <w:proofErr w:type="spellStart"/>
      <w:r>
        <w:t>التقنية</w:t>
      </w:r>
      <w:proofErr w:type="spellEnd"/>
    </w:p>
    <w:p w14:paraId="51C36923" w14:textId="77777777" w:rsidR="00953F03" w:rsidRDefault="00000000">
      <w:pPr>
        <w:pStyle w:val="ListBullet"/>
      </w:pPr>
      <w:proofErr w:type="spellStart"/>
      <w:r>
        <w:t>تحميل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صلاحيات</w:t>
      </w:r>
      <w:proofErr w:type="spellEnd"/>
      <w:r>
        <w:t xml:space="preserve"> </w:t>
      </w:r>
      <w:proofErr w:type="spellStart"/>
      <w:r>
        <w:t>المستخدم</w:t>
      </w:r>
      <w:proofErr w:type="spellEnd"/>
    </w:p>
    <w:p w14:paraId="50A54A84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الأقسام</w:t>
      </w:r>
      <w:proofErr w:type="spellEnd"/>
      <w:r>
        <w:t xml:space="preserve"> </w:t>
      </w:r>
      <w:proofErr w:type="spellStart"/>
      <w:r>
        <w:t>المتاحة</w:t>
      </w:r>
      <w:proofErr w:type="spellEnd"/>
      <w:r>
        <w:t xml:space="preserve"> </w:t>
      </w:r>
      <w:proofErr w:type="spellStart"/>
      <w:r>
        <w:t>للمستخدم</w:t>
      </w:r>
      <w:proofErr w:type="spellEnd"/>
    </w:p>
    <w:p w14:paraId="70288BE2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الجلسة</w:t>
      </w:r>
      <w:proofErr w:type="spellEnd"/>
      <w:r>
        <w:t xml:space="preserve"> </w:t>
      </w:r>
      <w:proofErr w:type="spellStart"/>
      <w:r>
        <w:t>الحالية</w:t>
      </w:r>
      <w:proofErr w:type="spellEnd"/>
    </w:p>
    <w:p w14:paraId="5E8B4673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الصلاحيات</w:t>
      </w:r>
      <w:proofErr w:type="spellEnd"/>
      <w:r>
        <w:t xml:space="preserve"> </w:t>
      </w:r>
      <w:proofErr w:type="spellStart"/>
      <w:r>
        <w:t>لكل</w:t>
      </w:r>
      <w:proofErr w:type="spellEnd"/>
      <w:r>
        <w:t xml:space="preserve"> </w:t>
      </w:r>
      <w:proofErr w:type="spellStart"/>
      <w:r>
        <w:t>قسم</w:t>
      </w:r>
      <w:proofErr w:type="spellEnd"/>
    </w:p>
    <w:p w14:paraId="201A9274" w14:textId="77777777" w:rsidR="00953F03" w:rsidRDefault="00000000">
      <w:pPr>
        <w:pStyle w:val="ListBullet"/>
      </w:pPr>
      <w:proofErr w:type="spellStart"/>
      <w:r>
        <w:t>توجيه</w:t>
      </w:r>
      <w:proofErr w:type="spellEnd"/>
      <w:r>
        <w:t xml:space="preserve"> </w:t>
      </w:r>
      <w:proofErr w:type="spellStart"/>
      <w:r>
        <w:t>المستخدم</w:t>
      </w:r>
      <w:proofErr w:type="spellEnd"/>
      <w:r>
        <w:t xml:space="preserve"> </w:t>
      </w:r>
      <w:proofErr w:type="spellStart"/>
      <w:r>
        <w:t>للقسم</w:t>
      </w:r>
      <w:proofErr w:type="spellEnd"/>
      <w:r>
        <w:t xml:space="preserve"> </w:t>
      </w:r>
      <w:proofErr w:type="spellStart"/>
      <w:r>
        <w:t>المطلوب</w:t>
      </w:r>
      <w:proofErr w:type="spellEnd"/>
    </w:p>
    <w:p w14:paraId="36713C77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دورة</w:t>
      </w:r>
      <w:proofErr w:type="spellEnd"/>
      <w:r>
        <w:t xml:space="preserve"> </w:t>
      </w:r>
      <w:proofErr w:type="spellStart"/>
      <w:r>
        <w:t>العقود</w:t>
      </w:r>
      <w:proofErr w:type="spellEnd"/>
      <w:r>
        <w:t xml:space="preserve"> </w:t>
      </w:r>
      <w:proofErr w:type="spellStart"/>
      <w:r>
        <w:t>والاتفاقيات</w:t>
      </w:r>
      <w:proofErr w:type="spellEnd"/>
    </w:p>
    <w:p w14:paraId="31297048" w14:textId="77777777" w:rsidR="00953F03" w:rsidRDefault="00953F03"/>
    <w:p w14:paraId="1DC545D6" w14:textId="77777777" w:rsidR="00953F03" w:rsidRDefault="00000000">
      <w:r>
        <w:t>──────────────────────────────</w:t>
      </w:r>
    </w:p>
    <w:p w14:paraId="3414E7C1" w14:textId="77777777" w:rsidR="00953F03" w:rsidRDefault="00953F03"/>
    <w:p w14:paraId="210B95C1" w14:textId="77777777" w:rsidR="00953F03" w:rsidRDefault="00000000">
      <w:pPr>
        <w:pStyle w:val="Heading2"/>
      </w:pPr>
      <w:proofErr w:type="spellStart"/>
      <w:r>
        <w:t>دورة</w:t>
      </w:r>
      <w:proofErr w:type="spellEnd"/>
      <w:r>
        <w:t xml:space="preserve"> </w:t>
      </w:r>
      <w:proofErr w:type="spellStart"/>
      <w:r>
        <w:t>بضاعة</w:t>
      </w:r>
      <w:proofErr w:type="spellEnd"/>
      <w:r>
        <w:t xml:space="preserve"> </w:t>
      </w:r>
      <w:proofErr w:type="spellStart"/>
      <w:r>
        <w:t>بالطريق</w:t>
      </w:r>
      <w:proofErr w:type="spellEnd"/>
    </w:p>
    <w:p w14:paraId="547CE142" w14:textId="2BFDB765" w:rsidR="00953F03" w:rsidRDefault="00953F03">
      <w:pPr>
        <w:jc w:val="center"/>
      </w:pPr>
    </w:p>
    <w:p w14:paraId="55DA7A24" w14:textId="77777777" w:rsidR="00953F03" w:rsidRDefault="00000000">
      <w:pPr>
        <w:pStyle w:val="Heading1"/>
        <w:jc w:val="center"/>
      </w:pPr>
      <w:proofErr w:type="spellStart"/>
      <w:r>
        <w:t>دورة</w:t>
      </w:r>
      <w:proofErr w:type="spellEnd"/>
      <w:r>
        <w:t xml:space="preserve"> </w:t>
      </w:r>
      <w:proofErr w:type="spellStart"/>
      <w:r>
        <w:t>بضاعة</w:t>
      </w:r>
      <w:proofErr w:type="spellEnd"/>
      <w:r>
        <w:t xml:space="preserve"> </w:t>
      </w:r>
      <w:proofErr w:type="spellStart"/>
      <w:r>
        <w:t>بالطريق</w:t>
      </w:r>
      <w:proofErr w:type="spellEnd"/>
    </w:p>
    <w:p w14:paraId="398C96C3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61808EF4" w14:textId="77777777" w:rsidR="00953F03" w:rsidRDefault="00000000">
      <w:proofErr w:type="spellStart"/>
      <w:r>
        <w:t>قسم</w:t>
      </w:r>
      <w:proofErr w:type="spellEnd"/>
      <w:r>
        <w:t xml:space="preserve"> </w:t>
      </w:r>
      <w:proofErr w:type="spellStart"/>
      <w:r>
        <w:t>دورة</w:t>
      </w:r>
      <w:proofErr w:type="spellEnd"/>
      <w:r>
        <w:t xml:space="preserve"> </w:t>
      </w:r>
      <w:proofErr w:type="spellStart"/>
      <w:r>
        <w:t>بضاعة</w:t>
      </w:r>
      <w:proofErr w:type="spellEnd"/>
      <w:r>
        <w:t xml:space="preserve"> </w:t>
      </w:r>
      <w:proofErr w:type="spellStart"/>
      <w:r>
        <w:t>بالطريق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المشتريات</w:t>
      </w:r>
      <w:proofErr w:type="spellEnd"/>
      <w:r>
        <w:t xml:space="preserve">، </w:t>
      </w:r>
      <w:proofErr w:type="spellStart"/>
      <w:r>
        <w:t>مخصص</w:t>
      </w:r>
      <w:proofErr w:type="spellEnd"/>
      <w:r>
        <w:t xml:space="preserve"> </w:t>
      </w:r>
      <w:proofErr w:type="spellStart"/>
      <w:r>
        <w:t>لإدارة</w:t>
      </w:r>
      <w:proofErr w:type="spellEnd"/>
      <w:r>
        <w:t xml:space="preserve"> </w:t>
      </w:r>
      <w:proofErr w:type="spellStart"/>
      <w:r>
        <w:t>عمليات</w:t>
      </w:r>
      <w:proofErr w:type="spellEnd"/>
      <w:r>
        <w:t xml:space="preserve"> </w:t>
      </w:r>
      <w:proofErr w:type="spellStart"/>
      <w:r>
        <w:t>الشراء</w:t>
      </w:r>
      <w:proofErr w:type="spellEnd"/>
      <w:r>
        <w:t xml:space="preserve"> </w:t>
      </w:r>
      <w:proofErr w:type="spellStart"/>
      <w:r>
        <w:t>للبضائع</w:t>
      </w:r>
      <w:proofErr w:type="spellEnd"/>
      <w:r>
        <w:t xml:space="preserve"> </w:t>
      </w:r>
      <w:proofErr w:type="spellStart"/>
      <w:r>
        <w:t>التي</w:t>
      </w:r>
      <w:proofErr w:type="spellEnd"/>
      <w:r>
        <w:t xml:space="preserve"> </w:t>
      </w:r>
      <w:proofErr w:type="spellStart"/>
      <w:r>
        <w:t>تكون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الطريق</w:t>
      </w:r>
      <w:proofErr w:type="spellEnd"/>
      <w:r>
        <w:t>.</w:t>
      </w:r>
    </w:p>
    <w:p w14:paraId="1BF917DC" w14:textId="77777777" w:rsidR="00953F03" w:rsidRDefault="00000000">
      <w:pPr>
        <w:pStyle w:val="Heading2"/>
      </w:pPr>
      <w:proofErr w:type="spellStart"/>
      <w:r>
        <w:t>الوظائف</w:t>
      </w:r>
      <w:proofErr w:type="spellEnd"/>
    </w:p>
    <w:p w14:paraId="3E151802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شراء</w:t>
      </w:r>
      <w:proofErr w:type="spellEnd"/>
      <w:r>
        <w:t xml:space="preserve"> </w:t>
      </w:r>
      <w:proofErr w:type="spellStart"/>
      <w:r>
        <w:t>بضاعة</w:t>
      </w:r>
      <w:proofErr w:type="spellEnd"/>
      <w:r>
        <w:t xml:space="preserve"> </w:t>
      </w:r>
      <w:proofErr w:type="spellStart"/>
      <w:r>
        <w:t>بالطريق</w:t>
      </w:r>
      <w:proofErr w:type="spellEnd"/>
      <w:r>
        <w:t xml:space="preserve"> </w:t>
      </w:r>
      <w:proofErr w:type="spellStart"/>
      <w:r>
        <w:t>نقداً</w:t>
      </w:r>
      <w:proofErr w:type="spellEnd"/>
    </w:p>
    <w:p w14:paraId="4A46CA56" w14:textId="77777777" w:rsidR="00953F03" w:rsidRDefault="00000000">
      <w:pPr>
        <w:pStyle w:val="ListBullet"/>
      </w:pPr>
      <w:proofErr w:type="spellStart"/>
      <w:r>
        <w:lastRenderedPageBreak/>
        <w:t>إدارة</w:t>
      </w:r>
      <w:proofErr w:type="spellEnd"/>
      <w:r>
        <w:t xml:space="preserve">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شراء</w:t>
      </w:r>
      <w:proofErr w:type="spellEnd"/>
      <w:r>
        <w:t xml:space="preserve"> </w:t>
      </w:r>
      <w:proofErr w:type="spellStart"/>
      <w:r>
        <w:t>بضاعة</w:t>
      </w:r>
      <w:proofErr w:type="spellEnd"/>
      <w:r>
        <w:t xml:space="preserve"> </w:t>
      </w:r>
      <w:proofErr w:type="spellStart"/>
      <w:r>
        <w:t>بالطريق</w:t>
      </w:r>
      <w:proofErr w:type="spellEnd"/>
      <w:r>
        <w:t xml:space="preserve"> </w:t>
      </w:r>
      <w:proofErr w:type="spellStart"/>
      <w:r>
        <w:t>آجلاً</w:t>
      </w:r>
      <w:proofErr w:type="spellEnd"/>
    </w:p>
    <w:p w14:paraId="18CD1545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استلام</w:t>
      </w:r>
      <w:proofErr w:type="spellEnd"/>
      <w:r>
        <w:t xml:space="preserve"> </w:t>
      </w:r>
      <w:proofErr w:type="spellStart"/>
      <w:r>
        <w:t>بضاعة</w:t>
      </w:r>
      <w:proofErr w:type="spellEnd"/>
      <w:r>
        <w:t xml:space="preserve"> </w:t>
      </w:r>
      <w:proofErr w:type="spellStart"/>
      <w:r>
        <w:t>بالطريق</w:t>
      </w:r>
      <w:proofErr w:type="spellEnd"/>
    </w:p>
    <w:p w14:paraId="0EB5AB3F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مرتجعات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استلام</w:t>
      </w:r>
      <w:proofErr w:type="spellEnd"/>
      <w:r>
        <w:t xml:space="preserve"> </w:t>
      </w:r>
      <w:proofErr w:type="spellStart"/>
      <w:r>
        <w:t>بضاعة</w:t>
      </w:r>
      <w:proofErr w:type="spellEnd"/>
      <w:r>
        <w:t xml:space="preserve"> </w:t>
      </w:r>
      <w:proofErr w:type="spellStart"/>
      <w:r>
        <w:t>بالطريق</w:t>
      </w:r>
      <w:proofErr w:type="spellEnd"/>
    </w:p>
    <w:p w14:paraId="6A7745AF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مرتجع</w:t>
      </w:r>
      <w:proofErr w:type="spellEnd"/>
      <w:r>
        <w:t xml:space="preserve"> </w:t>
      </w:r>
      <w:proofErr w:type="spellStart"/>
      <w:r>
        <w:t>بضاعة</w:t>
      </w:r>
      <w:proofErr w:type="spellEnd"/>
      <w:r>
        <w:t xml:space="preserve"> </w:t>
      </w:r>
      <w:proofErr w:type="spellStart"/>
      <w:r>
        <w:t>بالطريق</w:t>
      </w:r>
      <w:proofErr w:type="spellEnd"/>
    </w:p>
    <w:p w14:paraId="7CB93472" w14:textId="77777777" w:rsidR="00953F03" w:rsidRDefault="00000000">
      <w:pPr>
        <w:pStyle w:val="ListBullet"/>
      </w:pPr>
      <w:proofErr w:type="spellStart"/>
      <w:r>
        <w:t>متابعة</w:t>
      </w:r>
      <w:proofErr w:type="spellEnd"/>
      <w:r>
        <w:t xml:space="preserve"> </w:t>
      </w:r>
      <w:proofErr w:type="spellStart"/>
      <w:r>
        <w:t>البضائع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الطريق</w:t>
      </w:r>
      <w:proofErr w:type="spellEnd"/>
    </w:p>
    <w:p w14:paraId="681DEC80" w14:textId="77777777" w:rsidR="00953F03" w:rsidRDefault="00000000">
      <w:pPr>
        <w:pStyle w:val="Heading2"/>
      </w:pPr>
      <w:proofErr w:type="spellStart"/>
      <w:r>
        <w:t>عناصر</w:t>
      </w:r>
      <w:proofErr w:type="spellEnd"/>
      <w:r>
        <w:t xml:space="preserve"> </w:t>
      </w:r>
      <w:proofErr w:type="spellStart"/>
      <w:r>
        <w:t>الواجهة</w:t>
      </w:r>
      <w:proofErr w:type="spellEnd"/>
    </w:p>
    <w:p w14:paraId="5F06EAB3" w14:textId="77777777" w:rsidR="00953F03" w:rsidRDefault="00000000">
      <w:pPr>
        <w:pStyle w:val="Heading3"/>
      </w:pPr>
      <w:proofErr w:type="spellStart"/>
      <w:r>
        <w:t>أقسام</w:t>
      </w:r>
      <w:proofErr w:type="spellEnd"/>
      <w:r>
        <w:t xml:space="preserve"> </w:t>
      </w:r>
      <w:proofErr w:type="spellStart"/>
      <w:r>
        <w:t>دورة</w:t>
      </w:r>
      <w:proofErr w:type="spellEnd"/>
      <w:r>
        <w:t xml:space="preserve"> </w:t>
      </w:r>
      <w:proofErr w:type="spellStart"/>
      <w:r>
        <w:t>بضاعة</w:t>
      </w:r>
      <w:proofErr w:type="spellEnd"/>
      <w:r>
        <w:t xml:space="preserve"> </w:t>
      </w:r>
      <w:proofErr w:type="spellStart"/>
      <w:r>
        <w:t>بالطريق</w:t>
      </w:r>
      <w:proofErr w:type="spellEnd"/>
    </w:p>
    <w:p w14:paraId="2766CD10" w14:textId="77777777" w:rsidR="00953F03" w:rsidRDefault="00000000">
      <w:proofErr w:type="spellStart"/>
      <w:r>
        <w:t>يحتوي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خمسة</w:t>
      </w:r>
      <w:proofErr w:type="spellEnd"/>
      <w:r>
        <w:t xml:space="preserve"> </w:t>
      </w:r>
      <w:proofErr w:type="spellStart"/>
      <w:r>
        <w:t>أقسام</w:t>
      </w:r>
      <w:proofErr w:type="spellEnd"/>
      <w:r>
        <w:t xml:space="preserve"> </w:t>
      </w:r>
      <w:proofErr w:type="spellStart"/>
      <w:r>
        <w:t>رئيسية</w:t>
      </w:r>
      <w:proofErr w:type="spellEnd"/>
      <w:r>
        <w:t>:</w:t>
      </w:r>
    </w:p>
    <w:p w14:paraId="2DD5B834" w14:textId="77777777" w:rsidR="00953F03" w:rsidRDefault="00000000">
      <w:r>
        <w:t>1. **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شراء</w:t>
      </w:r>
      <w:proofErr w:type="spellEnd"/>
      <w:r>
        <w:t xml:space="preserve"> </w:t>
      </w:r>
      <w:proofErr w:type="spellStart"/>
      <w:r>
        <w:t>بضاعة</w:t>
      </w:r>
      <w:proofErr w:type="spellEnd"/>
      <w:r>
        <w:t xml:space="preserve"> </w:t>
      </w:r>
      <w:proofErr w:type="spellStart"/>
      <w:r>
        <w:t>بالطريق</w:t>
      </w:r>
      <w:proofErr w:type="spellEnd"/>
      <w:r>
        <w:t xml:space="preserve"> </w:t>
      </w:r>
      <w:proofErr w:type="spellStart"/>
      <w:r>
        <w:t>نقداً</w:t>
      </w:r>
      <w:proofErr w:type="spellEnd"/>
      <w:r>
        <w:t xml:space="preserve">** – </w:t>
      </w:r>
      <w:proofErr w:type="spellStart"/>
      <w:r>
        <w:t>إدارة</w:t>
      </w:r>
      <w:proofErr w:type="spellEnd"/>
      <w:r>
        <w:t xml:space="preserve">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الشراء</w:t>
      </w:r>
      <w:proofErr w:type="spellEnd"/>
      <w:r>
        <w:t xml:space="preserve"> </w:t>
      </w:r>
      <w:proofErr w:type="spellStart"/>
      <w:r>
        <w:t>النقدية</w:t>
      </w:r>
      <w:proofErr w:type="spellEnd"/>
      <w:r>
        <w:t xml:space="preserve"> </w:t>
      </w:r>
      <w:proofErr w:type="spellStart"/>
      <w:r>
        <w:t>للبضائع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الطريق</w:t>
      </w:r>
      <w:proofErr w:type="spellEnd"/>
    </w:p>
    <w:p w14:paraId="7B08711D" w14:textId="77777777" w:rsidR="00953F03" w:rsidRDefault="00000000">
      <w:r>
        <w:t>2. **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شراء</w:t>
      </w:r>
      <w:proofErr w:type="spellEnd"/>
      <w:r>
        <w:t xml:space="preserve"> </w:t>
      </w:r>
      <w:proofErr w:type="spellStart"/>
      <w:r>
        <w:t>بضاعة</w:t>
      </w:r>
      <w:proofErr w:type="spellEnd"/>
      <w:r>
        <w:t xml:space="preserve"> </w:t>
      </w:r>
      <w:proofErr w:type="spellStart"/>
      <w:r>
        <w:t>بالطريق</w:t>
      </w:r>
      <w:proofErr w:type="spellEnd"/>
      <w:r>
        <w:t xml:space="preserve"> </w:t>
      </w:r>
      <w:proofErr w:type="spellStart"/>
      <w:r>
        <w:t>آجلاً</w:t>
      </w:r>
      <w:proofErr w:type="spellEnd"/>
      <w:r>
        <w:t xml:space="preserve">** – </w:t>
      </w:r>
      <w:proofErr w:type="spellStart"/>
      <w:r>
        <w:t>إدارة</w:t>
      </w:r>
      <w:proofErr w:type="spellEnd"/>
      <w:r>
        <w:t xml:space="preserve">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الشراء</w:t>
      </w:r>
      <w:proofErr w:type="spellEnd"/>
      <w:r>
        <w:t xml:space="preserve"> </w:t>
      </w:r>
      <w:proofErr w:type="spellStart"/>
      <w:r>
        <w:t>الآجلة</w:t>
      </w:r>
      <w:proofErr w:type="spellEnd"/>
      <w:r>
        <w:t xml:space="preserve"> </w:t>
      </w:r>
      <w:proofErr w:type="spellStart"/>
      <w:r>
        <w:t>للبضائع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الطريق</w:t>
      </w:r>
      <w:proofErr w:type="spellEnd"/>
    </w:p>
    <w:p w14:paraId="0DE857A8" w14:textId="77777777" w:rsidR="00953F03" w:rsidRDefault="00000000">
      <w:r>
        <w:t>3. **</w:t>
      </w:r>
      <w:proofErr w:type="spellStart"/>
      <w:r>
        <w:t>بيان</w:t>
      </w:r>
      <w:proofErr w:type="spellEnd"/>
      <w:r>
        <w:t xml:space="preserve"> </w:t>
      </w:r>
      <w:proofErr w:type="spellStart"/>
      <w:r>
        <w:t>استلام</w:t>
      </w:r>
      <w:proofErr w:type="spellEnd"/>
      <w:r>
        <w:t xml:space="preserve"> </w:t>
      </w:r>
      <w:proofErr w:type="spellStart"/>
      <w:r>
        <w:t>بضاعة</w:t>
      </w:r>
      <w:proofErr w:type="spellEnd"/>
      <w:r>
        <w:t xml:space="preserve"> </w:t>
      </w:r>
      <w:proofErr w:type="spellStart"/>
      <w:r>
        <w:t>بالطريق</w:t>
      </w:r>
      <w:proofErr w:type="spellEnd"/>
      <w:r>
        <w:t xml:space="preserve">** – </w:t>
      </w:r>
      <w:proofErr w:type="spellStart"/>
      <w:r>
        <w:t>إدارة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استلام</w:t>
      </w:r>
      <w:proofErr w:type="spellEnd"/>
      <w:r>
        <w:t xml:space="preserve"> </w:t>
      </w:r>
      <w:proofErr w:type="spellStart"/>
      <w:r>
        <w:t>البضائع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الطريق</w:t>
      </w:r>
      <w:proofErr w:type="spellEnd"/>
    </w:p>
    <w:p w14:paraId="25776DB9" w14:textId="77777777" w:rsidR="00953F03" w:rsidRDefault="00000000">
      <w:r>
        <w:t>4. **</w:t>
      </w:r>
      <w:proofErr w:type="spellStart"/>
      <w:r>
        <w:t>مرتجع</w:t>
      </w:r>
      <w:proofErr w:type="spellEnd"/>
      <w:r>
        <w:t xml:space="preserve"> </w:t>
      </w:r>
      <w:proofErr w:type="spellStart"/>
      <w:r>
        <w:t>بيان</w:t>
      </w:r>
      <w:proofErr w:type="spellEnd"/>
      <w:r>
        <w:t xml:space="preserve"> </w:t>
      </w:r>
      <w:proofErr w:type="spellStart"/>
      <w:r>
        <w:t>استلام</w:t>
      </w:r>
      <w:proofErr w:type="spellEnd"/>
      <w:r>
        <w:t xml:space="preserve"> </w:t>
      </w:r>
      <w:proofErr w:type="spellStart"/>
      <w:r>
        <w:t>بضاعة</w:t>
      </w:r>
      <w:proofErr w:type="spellEnd"/>
      <w:r>
        <w:t xml:space="preserve"> </w:t>
      </w:r>
      <w:proofErr w:type="spellStart"/>
      <w:r>
        <w:t>بالطريق</w:t>
      </w:r>
      <w:proofErr w:type="spellEnd"/>
      <w:r>
        <w:t xml:space="preserve">** – </w:t>
      </w:r>
      <w:proofErr w:type="spellStart"/>
      <w:r>
        <w:t>إدارة</w:t>
      </w:r>
      <w:proofErr w:type="spellEnd"/>
      <w:r>
        <w:t xml:space="preserve"> </w:t>
      </w:r>
      <w:proofErr w:type="spellStart"/>
      <w:r>
        <w:t>مرتجعات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الاستلام</w:t>
      </w:r>
      <w:proofErr w:type="spellEnd"/>
    </w:p>
    <w:p w14:paraId="71B913B1" w14:textId="77777777" w:rsidR="00953F03" w:rsidRDefault="00000000">
      <w:r>
        <w:t>5. **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مرتجع</w:t>
      </w:r>
      <w:proofErr w:type="spellEnd"/>
      <w:r>
        <w:t xml:space="preserve"> </w:t>
      </w:r>
      <w:proofErr w:type="spellStart"/>
      <w:r>
        <w:t>بضاعة</w:t>
      </w:r>
      <w:proofErr w:type="spellEnd"/>
      <w:r>
        <w:t xml:space="preserve"> </w:t>
      </w:r>
      <w:proofErr w:type="spellStart"/>
      <w:r>
        <w:t>بالطريق</w:t>
      </w:r>
      <w:proofErr w:type="spellEnd"/>
      <w:r>
        <w:t xml:space="preserve">** – </w:t>
      </w:r>
      <w:proofErr w:type="spellStart"/>
      <w:r>
        <w:t>إدارة</w:t>
      </w:r>
      <w:proofErr w:type="spellEnd"/>
      <w:r>
        <w:t xml:space="preserve">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مرتجع</w:t>
      </w:r>
      <w:proofErr w:type="spellEnd"/>
      <w:r>
        <w:t xml:space="preserve"> </w:t>
      </w:r>
      <w:proofErr w:type="spellStart"/>
      <w:r>
        <w:t>البضائع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الطريق</w:t>
      </w:r>
      <w:proofErr w:type="spellEnd"/>
    </w:p>
    <w:p w14:paraId="6435640F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المعروضة</w:t>
      </w:r>
      <w:proofErr w:type="spellEnd"/>
    </w:p>
    <w:p w14:paraId="6F4C8FE7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معلومات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المستخدم</w:t>
      </w:r>
      <w:proofErr w:type="spellEnd"/>
      <w:r>
        <w:rPr>
          <w:b/>
        </w:rPr>
        <w:t xml:space="preserve">: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الشريط</w:t>
      </w:r>
      <w:proofErr w:type="spellEnd"/>
      <w:r>
        <w:t xml:space="preserve"> </w:t>
      </w:r>
      <w:proofErr w:type="spellStart"/>
      <w:r>
        <w:t>العلوي</w:t>
      </w:r>
      <w:proofErr w:type="spellEnd"/>
    </w:p>
    <w:p w14:paraId="673985CE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الموقع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الحالي</w:t>
      </w:r>
      <w:proofErr w:type="spellEnd"/>
      <w:r>
        <w:rPr>
          <w:b/>
        </w:rPr>
        <w:t xml:space="preserve">: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خلال</w:t>
      </w:r>
      <w:proofErr w:type="spellEnd"/>
      <w:r>
        <w:t xml:space="preserve"> </w:t>
      </w:r>
      <w:proofErr w:type="spellStart"/>
      <w:r>
        <w:t>مسار</w:t>
      </w:r>
      <w:proofErr w:type="spellEnd"/>
      <w:r>
        <w:t xml:space="preserve"> </w:t>
      </w:r>
      <w:proofErr w:type="spellStart"/>
      <w:r>
        <w:t>التحديد</w:t>
      </w:r>
      <w:proofErr w:type="spellEnd"/>
    </w:p>
    <w:p w14:paraId="24CF1777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النشاط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الحالي</w:t>
      </w:r>
      <w:proofErr w:type="spellEnd"/>
      <w:r>
        <w:rPr>
          <w:b/>
        </w:rPr>
        <w:t xml:space="preserve">: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الشريط</w:t>
      </w:r>
      <w:proofErr w:type="spellEnd"/>
      <w:r>
        <w:t xml:space="preserve"> </w:t>
      </w:r>
      <w:proofErr w:type="spellStart"/>
      <w:r>
        <w:t>العلوي</w:t>
      </w:r>
      <w:proofErr w:type="spellEnd"/>
    </w:p>
    <w:p w14:paraId="37C3EBB9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القسم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الحالي</w:t>
      </w:r>
      <w:proofErr w:type="spellEnd"/>
      <w:r>
        <w:rPr>
          <w:b/>
        </w:rPr>
        <w:t xml:space="preserve">: </w:t>
      </w:r>
      <w:r>
        <w:t>"</w:t>
      </w:r>
      <w:proofErr w:type="spellStart"/>
      <w:r>
        <w:t>المشتريات</w:t>
      </w:r>
      <w:proofErr w:type="spellEnd"/>
      <w:r>
        <w:t xml:space="preserve"> / </w:t>
      </w:r>
      <w:proofErr w:type="spellStart"/>
      <w:r>
        <w:t>دورات</w:t>
      </w:r>
      <w:proofErr w:type="spellEnd"/>
      <w:r>
        <w:t xml:space="preserve"> </w:t>
      </w:r>
      <w:proofErr w:type="spellStart"/>
      <w:r>
        <w:t>الشراء</w:t>
      </w:r>
      <w:proofErr w:type="spellEnd"/>
      <w:r>
        <w:t xml:space="preserve"> / </w:t>
      </w:r>
      <w:proofErr w:type="spellStart"/>
      <w:r>
        <w:t>دورة</w:t>
      </w:r>
      <w:proofErr w:type="spellEnd"/>
      <w:r>
        <w:t xml:space="preserve"> </w:t>
      </w:r>
      <w:proofErr w:type="spellStart"/>
      <w:r>
        <w:t>بضاعة</w:t>
      </w:r>
      <w:proofErr w:type="spellEnd"/>
      <w:r>
        <w:t xml:space="preserve"> </w:t>
      </w:r>
      <w:proofErr w:type="spellStart"/>
      <w:r>
        <w:t>بالطريق</w:t>
      </w:r>
      <w:proofErr w:type="spellEnd"/>
      <w:r>
        <w:t xml:space="preserve">"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شريط</w:t>
      </w:r>
      <w:proofErr w:type="spellEnd"/>
      <w:r>
        <w:t xml:space="preserve"> </w:t>
      </w:r>
      <w:proofErr w:type="spellStart"/>
      <w:r>
        <w:t>التنقل</w:t>
      </w:r>
      <w:proofErr w:type="spellEnd"/>
    </w:p>
    <w:p w14:paraId="7236FA96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4238394A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اختيار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القسم</w:t>
      </w:r>
      <w:proofErr w:type="spellEnd"/>
      <w:r>
        <w:rPr>
          <w:b/>
        </w:rPr>
        <w:t xml:space="preserve">: </w:t>
      </w:r>
      <w:proofErr w:type="spellStart"/>
      <w:r>
        <w:t>الضغط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الأيقونة</w:t>
      </w:r>
      <w:proofErr w:type="spellEnd"/>
      <w:r>
        <w:t xml:space="preserve"> </w:t>
      </w:r>
      <w:proofErr w:type="spellStart"/>
      <w:r>
        <w:t>المطلوبة</w:t>
      </w:r>
      <w:proofErr w:type="spellEnd"/>
    </w:p>
    <w:p w14:paraId="01FA9BD6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إدارة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الحساب</w:t>
      </w:r>
      <w:proofErr w:type="spellEnd"/>
      <w:r>
        <w:rPr>
          <w:b/>
        </w:rPr>
        <w:t xml:space="preserve">: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خلال</w:t>
      </w:r>
      <w:proofErr w:type="spellEnd"/>
      <w:r>
        <w:t xml:space="preserve"> </w:t>
      </w:r>
      <w:proofErr w:type="spellStart"/>
      <w:r>
        <w:t>القائمة</w:t>
      </w:r>
      <w:proofErr w:type="spellEnd"/>
      <w:r>
        <w:t xml:space="preserve"> </w:t>
      </w:r>
      <w:proofErr w:type="spellStart"/>
      <w:r>
        <w:t>المنسدلة</w:t>
      </w:r>
      <w:proofErr w:type="spellEnd"/>
    </w:p>
    <w:p w14:paraId="06390CF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تغيير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اللغة</w:t>
      </w:r>
      <w:proofErr w:type="spellEnd"/>
      <w:r>
        <w:rPr>
          <w:b/>
        </w:rPr>
        <w:t xml:space="preserve">: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خلال</w:t>
      </w:r>
      <w:proofErr w:type="spellEnd"/>
      <w:r>
        <w:t xml:space="preserve"> </w:t>
      </w:r>
      <w:proofErr w:type="spellStart"/>
      <w:r>
        <w:t>الخيار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الشريط</w:t>
      </w:r>
      <w:proofErr w:type="spellEnd"/>
      <w:r>
        <w:t xml:space="preserve"> </w:t>
      </w:r>
      <w:proofErr w:type="spellStart"/>
      <w:r>
        <w:t>العلوي</w:t>
      </w:r>
      <w:proofErr w:type="spellEnd"/>
    </w:p>
    <w:p w14:paraId="55B2A690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فتح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القائمة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الجانبية</w:t>
      </w:r>
      <w:proofErr w:type="spellEnd"/>
      <w:r>
        <w:rPr>
          <w:b/>
        </w:rPr>
        <w:t xml:space="preserve">: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خلال</w:t>
      </w:r>
      <w:proofErr w:type="spellEnd"/>
      <w:r>
        <w:t xml:space="preserve"> </w:t>
      </w:r>
      <w:proofErr w:type="spellStart"/>
      <w:r>
        <w:t>أيقونة</w:t>
      </w:r>
      <w:proofErr w:type="spellEnd"/>
      <w:r>
        <w:t xml:space="preserve"> (☰)</w:t>
      </w:r>
    </w:p>
    <w:p w14:paraId="41ACBC72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1AC64752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/Controllers/Purchases/</w:t>
      </w:r>
      <w:proofErr w:type="spellStart"/>
      <w:r>
        <w:t>InTransitPurchaseController</w:t>
      </w:r>
      <w:proofErr w:type="spellEnd"/>
      <w:r>
        <w:t>`</w:t>
      </w:r>
    </w:p>
    <w:p w14:paraId="43AAC977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/Controllers/Purchases/</w:t>
      </w:r>
      <w:proofErr w:type="spellStart"/>
      <w:r>
        <w:t>InTransitReceiptController</w:t>
      </w:r>
      <w:proofErr w:type="spellEnd"/>
      <w:r>
        <w:t>`</w:t>
      </w:r>
    </w:p>
    <w:p w14:paraId="09FFA84F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/Controllers/Purchases/</w:t>
      </w:r>
      <w:proofErr w:type="spellStart"/>
      <w:r>
        <w:t>InTransitReturnController</w:t>
      </w:r>
      <w:proofErr w:type="spellEnd"/>
      <w:r>
        <w:t>`</w:t>
      </w:r>
    </w:p>
    <w:p w14:paraId="2FE89C84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/Controllers/Purchases/</w:t>
      </w:r>
      <w:proofErr w:type="spellStart"/>
      <w:r>
        <w:t>PurchaseController</w:t>
      </w:r>
      <w:proofErr w:type="spellEnd"/>
      <w:r>
        <w:t>`</w:t>
      </w:r>
    </w:p>
    <w:p w14:paraId="09C9482D" w14:textId="77777777" w:rsidR="00953F03" w:rsidRDefault="00000000">
      <w:pPr>
        <w:pStyle w:val="Heading2"/>
      </w:pPr>
      <w:proofErr w:type="spellStart"/>
      <w:r>
        <w:t>التفاصيل</w:t>
      </w:r>
      <w:proofErr w:type="spellEnd"/>
      <w:r>
        <w:t xml:space="preserve"> </w:t>
      </w:r>
      <w:proofErr w:type="spellStart"/>
      <w:r>
        <w:t>التقنية</w:t>
      </w:r>
      <w:proofErr w:type="spellEnd"/>
    </w:p>
    <w:p w14:paraId="09E2A01F" w14:textId="77777777" w:rsidR="00953F03" w:rsidRDefault="00000000">
      <w:pPr>
        <w:pStyle w:val="ListBullet"/>
      </w:pPr>
      <w:proofErr w:type="spellStart"/>
      <w:r>
        <w:t>تحميل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صلاحيات</w:t>
      </w:r>
      <w:proofErr w:type="spellEnd"/>
      <w:r>
        <w:t xml:space="preserve"> </w:t>
      </w:r>
      <w:proofErr w:type="spellStart"/>
      <w:r>
        <w:t>المستخدم</w:t>
      </w:r>
      <w:proofErr w:type="spellEnd"/>
    </w:p>
    <w:p w14:paraId="56257A76" w14:textId="77777777" w:rsidR="00953F03" w:rsidRDefault="00000000">
      <w:pPr>
        <w:pStyle w:val="ListBullet"/>
      </w:pPr>
      <w:proofErr w:type="spellStart"/>
      <w:r>
        <w:lastRenderedPageBreak/>
        <w:t>عرض</w:t>
      </w:r>
      <w:proofErr w:type="spellEnd"/>
      <w:r>
        <w:t xml:space="preserve"> </w:t>
      </w:r>
      <w:proofErr w:type="spellStart"/>
      <w:r>
        <w:t>الأقسام</w:t>
      </w:r>
      <w:proofErr w:type="spellEnd"/>
      <w:r>
        <w:t xml:space="preserve"> </w:t>
      </w:r>
      <w:proofErr w:type="spellStart"/>
      <w:r>
        <w:t>المتاحة</w:t>
      </w:r>
      <w:proofErr w:type="spellEnd"/>
      <w:r>
        <w:t xml:space="preserve"> </w:t>
      </w:r>
      <w:proofErr w:type="spellStart"/>
      <w:r>
        <w:t>للمستخدم</w:t>
      </w:r>
      <w:proofErr w:type="spellEnd"/>
    </w:p>
    <w:p w14:paraId="76D7D95B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الجلسة</w:t>
      </w:r>
      <w:proofErr w:type="spellEnd"/>
      <w:r>
        <w:t xml:space="preserve"> </w:t>
      </w:r>
      <w:proofErr w:type="spellStart"/>
      <w:r>
        <w:t>الحالية</w:t>
      </w:r>
      <w:proofErr w:type="spellEnd"/>
    </w:p>
    <w:p w14:paraId="51BA65C1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الصلاحيات</w:t>
      </w:r>
      <w:proofErr w:type="spellEnd"/>
      <w:r>
        <w:t xml:space="preserve"> </w:t>
      </w:r>
      <w:proofErr w:type="spellStart"/>
      <w:r>
        <w:t>لكل</w:t>
      </w:r>
      <w:proofErr w:type="spellEnd"/>
      <w:r>
        <w:t xml:space="preserve"> </w:t>
      </w:r>
      <w:proofErr w:type="spellStart"/>
      <w:r>
        <w:t>قسم</w:t>
      </w:r>
      <w:proofErr w:type="spellEnd"/>
    </w:p>
    <w:p w14:paraId="76DE73F4" w14:textId="77777777" w:rsidR="00953F03" w:rsidRDefault="00000000">
      <w:pPr>
        <w:pStyle w:val="ListBullet"/>
      </w:pPr>
      <w:proofErr w:type="spellStart"/>
      <w:r>
        <w:t>توجيه</w:t>
      </w:r>
      <w:proofErr w:type="spellEnd"/>
      <w:r>
        <w:t xml:space="preserve"> </w:t>
      </w:r>
      <w:proofErr w:type="spellStart"/>
      <w:r>
        <w:t>المستخدم</w:t>
      </w:r>
      <w:proofErr w:type="spellEnd"/>
      <w:r>
        <w:t xml:space="preserve"> </w:t>
      </w:r>
      <w:proofErr w:type="spellStart"/>
      <w:r>
        <w:t>للقسم</w:t>
      </w:r>
      <w:proofErr w:type="spellEnd"/>
      <w:r>
        <w:t xml:space="preserve"> </w:t>
      </w:r>
      <w:proofErr w:type="spellStart"/>
      <w:r>
        <w:t>المطلوب</w:t>
      </w:r>
      <w:proofErr w:type="spellEnd"/>
    </w:p>
    <w:p w14:paraId="4F13457C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دورة</w:t>
      </w:r>
      <w:proofErr w:type="spellEnd"/>
      <w:r>
        <w:t xml:space="preserve"> </w:t>
      </w:r>
      <w:proofErr w:type="spellStart"/>
      <w:r>
        <w:t>بضاعة</w:t>
      </w:r>
      <w:proofErr w:type="spellEnd"/>
      <w:r>
        <w:t xml:space="preserve"> </w:t>
      </w:r>
      <w:proofErr w:type="spellStart"/>
      <w:r>
        <w:t>بالطريق</w:t>
      </w:r>
      <w:proofErr w:type="spellEnd"/>
    </w:p>
    <w:p w14:paraId="315D8AD4" w14:textId="77777777" w:rsidR="00953F03" w:rsidRDefault="00953F03"/>
    <w:p w14:paraId="6CA3A641" w14:textId="77777777" w:rsidR="00953F03" w:rsidRDefault="00000000">
      <w:r>
        <w:t>──────────────────────────────</w:t>
      </w:r>
    </w:p>
    <w:p w14:paraId="5D2DF124" w14:textId="77777777" w:rsidR="00953F03" w:rsidRDefault="00953F03"/>
    <w:p w14:paraId="4688D0B6" w14:textId="77777777" w:rsidR="00953F03" w:rsidRDefault="00000000">
      <w:pPr>
        <w:pStyle w:val="Heading2"/>
      </w:pPr>
      <w:proofErr w:type="spellStart"/>
      <w:r>
        <w:t>طلب</w:t>
      </w:r>
      <w:proofErr w:type="spellEnd"/>
      <w:r>
        <w:t xml:space="preserve"> </w:t>
      </w:r>
      <w:proofErr w:type="spellStart"/>
      <w:r>
        <w:t>بضاعة</w:t>
      </w:r>
      <w:proofErr w:type="spellEnd"/>
    </w:p>
    <w:p w14:paraId="09BBBFC5" w14:textId="77777777" w:rsidR="00953F03" w:rsidRDefault="00000000">
      <w:pPr>
        <w:pStyle w:val="Heading1"/>
        <w:jc w:val="center"/>
      </w:pPr>
      <w:proofErr w:type="spellStart"/>
      <w:r>
        <w:t>طلب</w:t>
      </w:r>
      <w:proofErr w:type="spellEnd"/>
      <w:r>
        <w:t xml:space="preserve"> </w:t>
      </w:r>
      <w:proofErr w:type="spellStart"/>
      <w:r>
        <w:t>بضاعة</w:t>
      </w:r>
      <w:proofErr w:type="spellEnd"/>
    </w:p>
    <w:p w14:paraId="02B8A064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7FEDDC2A" w14:textId="77777777" w:rsidR="00953F03" w:rsidRDefault="00000000">
      <w:proofErr w:type="spellStart"/>
      <w:r>
        <w:t>إدارة</w:t>
      </w:r>
      <w:proofErr w:type="spellEnd"/>
      <w:r>
        <w:t xml:space="preserve"> </w:t>
      </w:r>
      <w:proofErr w:type="spellStart"/>
      <w:r>
        <w:t>طلبات</w:t>
      </w:r>
      <w:proofErr w:type="spellEnd"/>
      <w:r>
        <w:t xml:space="preserve"> </w:t>
      </w:r>
      <w:proofErr w:type="spellStart"/>
      <w:r>
        <w:t>البضائع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الموردين</w:t>
      </w:r>
      <w:proofErr w:type="spellEnd"/>
      <w:r>
        <w:t>.</w:t>
      </w:r>
    </w:p>
    <w:p w14:paraId="63242E2B" w14:textId="77777777" w:rsidR="00953F03" w:rsidRDefault="00000000">
      <w:pPr>
        <w:pStyle w:val="Heading2"/>
      </w:pPr>
      <w:proofErr w:type="spellStart"/>
      <w:r>
        <w:t>الوظائف</w:t>
      </w:r>
      <w:proofErr w:type="spellEnd"/>
    </w:p>
    <w:p w14:paraId="7E0C2293" w14:textId="77777777" w:rsidR="00953F03" w:rsidRDefault="00000000">
      <w:pPr>
        <w:pStyle w:val="ListBullet"/>
      </w:pPr>
      <w:proofErr w:type="spellStart"/>
      <w:r>
        <w:t>إنشاء</w:t>
      </w:r>
      <w:proofErr w:type="spellEnd"/>
      <w:r>
        <w:t xml:space="preserve"> </w:t>
      </w:r>
      <w:proofErr w:type="spellStart"/>
      <w:r>
        <w:t>طلب</w:t>
      </w:r>
      <w:proofErr w:type="spellEnd"/>
      <w:r>
        <w:t xml:space="preserve"> </w:t>
      </w:r>
      <w:proofErr w:type="spellStart"/>
      <w:r>
        <w:t>بضاعة</w:t>
      </w:r>
      <w:proofErr w:type="spellEnd"/>
      <w:r>
        <w:t xml:space="preserve"> </w:t>
      </w:r>
      <w:proofErr w:type="spellStart"/>
      <w:r>
        <w:t>جديد</w:t>
      </w:r>
      <w:proofErr w:type="spellEnd"/>
    </w:p>
    <w:p w14:paraId="32976461" w14:textId="77777777" w:rsidR="00953F03" w:rsidRDefault="00000000">
      <w:pPr>
        <w:pStyle w:val="ListBullet"/>
      </w:pPr>
      <w:proofErr w:type="spellStart"/>
      <w:r>
        <w:t>تعديل</w:t>
      </w:r>
      <w:proofErr w:type="spellEnd"/>
      <w:r>
        <w:t xml:space="preserve"> </w:t>
      </w:r>
      <w:proofErr w:type="spellStart"/>
      <w:r>
        <w:t>طلب</w:t>
      </w:r>
      <w:proofErr w:type="spellEnd"/>
      <w:r>
        <w:t xml:space="preserve"> </w:t>
      </w:r>
      <w:proofErr w:type="spellStart"/>
      <w:r>
        <w:t>موجود</w:t>
      </w:r>
      <w:proofErr w:type="spellEnd"/>
    </w:p>
    <w:p w14:paraId="74F2A431" w14:textId="77777777" w:rsidR="00953F03" w:rsidRDefault="00000000">
      <w:pPr>
        <w:pStyle w:val="ListBullet"/>
      </w:pPr>
      <w:proofErr w:type="spellStart"/>
      <w:r>
        <w:t>حذف</w:t>
      </w:r>
      <w:proofErr w:type="spellEnd"/>
      <w:r>
        <w:t xml:space="preserve"> </w:t>
      </w:r>
      <w:proofErr w:type="spellStart"/>
      <w:r>
        <w:t>طلب</w:t>
      </w:r>
      <w:proofErr w:type="spellEnd"/>
    </w:p>
    <w:p w14:paraId="1B91EC88" w14:textId="77777777" w:rsidR="00953F03" w:rsidRDefault="00000000">
      <w:pPr>
        <w:pStyle w:val="ListBullet"/>
      </w:pPr>
      <w:proofErr w:type="spellStart"/>
      <w:r>
        <w:t>البحث</w:t>
      </w:r>
      <w:proofErr w:type="spellEnd"/>
      <w:r>
        <w:t xml:space="preserve"> </w:t>
      </w:r>
      <w:proofErr w:type="spellStart"/>
      <w:r>
        <w:t>والتصفية</w:t>
      </w:r>
      <w:proofErr w:type="spellEnd"/>
    </w:p>
    <w:p w14:paraId="482BD321" w14:textId="77777777" w:rsidR="00953F03" w:rsidRDefault="00000000">
      <w:pPr>
        <w:pStyle w:val="ListBullet"/>
      </w:pPr>
      <w:proofErr w:type="spellStart"/>
      <w:r>
        <w:t>اعتماد</w:t>
      </w:r>
      <w:proofErr w:type="spellEnd"/>
      <w:r>
        <w:t xml:space="preserve"> </w:t>
      </w:r>
      <w:proofErr w:type="spellStart"/>
      <w:r>
        <w:t>طلب</w:t>
      </w:r>
      <w:proofErr w:type="spellEnd"/>
      <w:r>
        <w:t xml:space="preserve"> </w:t>
      </w:r>
      <w:proofErr w:type="spellStart"/>
      <w:r>
        <w:t>البضاعة</w:t>
      </w:r>
      <w:proofErr w:type="spellEnd"/>
    </w:p>
    <w:p w14:paraId="544F7BE5" w14:textId="77777777" w:rsidR="00953F03" w:rsidRDefault="00000000">
      <w:pPr>
        <w:pStyle w:val="Heading2"/>
      </w:pPr>
      <w:proofErr w:type="spellStart"/>
      <w:r>
        <w:t>الحقول</w:t>
      </w:r>
      <w:proofErr w:type="spellEnd"/>
    </w:p>
    <w:p w14:paraId="0850D10B" w14:textId="77777777" w:rsidR="00953F03" w:rsidRDefault="00000000">
      <w:pPr>
        <w:pStyle w:val="ListBullet"/>
      </w:pPr>
      <w:proofErr w:type="spellStart"/>
      <w:r>
        <w:t>رقم</w:t>
      </w:r>
      <w:proofErr w:type="spellEnd"/>
      <w:r>
        <w:t xml:space="preserve"> </w:t>
      </w:r>
      <w:proofErr w:type="spellStart"/>
      <w:r>
        <w:t>الطلب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1F704619" w14:textId="77777777" w:rsidR="00953F03" w:rsidRDefault="00000000">
      <w:pPr>
        <w:pStyle w:val="ListBullet"/>
      </w:pPr>
      <w:proofErr w:type="spellStart"/>
      <w:r>
        <w:t>التاريخ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313E0247" w14:textId="77777777" w:rsidR="00953F03" w:rsidRDefault="00000000">
      <w:pPr>
        <w:pStyle w:val="ListBullet"/>
      </w:pPr>
      <w:proofErr w:type="spellStart"/>
      <w:r>
        <w:t>المورد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32EA256D" w14:textId="77777777" w:rsidR="00953F03" w:rsidRDefault="00000000">
      <w:pPr>
        <w:pStyle w:val="ListBullet"/>
      </w:pPr>
      <w:proofErr w:type="spellStart"/>
      <w:r>
        <w:t>الصنف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5BAA92F3" w14:textId="77777777" w:rsidR="00953F03" w:rsidRDefault="00000000">
      <w:pPr>
        <w:pStyle w:val="ListBullet"/>
      </w:pPr>
      <w:proofErr w:type="spellStart"/>
      <w:r>
        <w:t>الكمية</w:t>
      </w:r>
      <w:proofErr w:type="spellEnd"/>
      <w:r>
        <w:t xml:space="preserve"> </w:t>
      </w:r>
      <w:proofErr w:type="spellStart"/>
      <w:r>
        <w:t>المطلوبة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39D451A4" w14:textId="77777777" w:rsidR="00953F03" w:rsidRDefault="00000000">
      <w:pPr>
        <w:pStyle w:val="ListBullet"/>
      </w:pPr>
      <w:proofErr w:type="spellStart"/>
      <w:r>
        <w:t>الوحدة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214CC07F" w14:textId="77777777" w:rsidR="00953F03" w:rsidRDefault="00000000">
      <w:pPr>
        <w:pStyle w:val="ListBullet"/>
      </w:pPr>
      <w:proofErr w:type="spellStart"/>
      <w:r>
        <w:t>السعر</w:t>
      </w:r>
      <w:proofErr w:type="spellEnd"/>
      <w:r>
        <w:t xml:space="preserve"> </w:t>
      </w:r>
      <w:proofErr w:type="spellStart"/>
      <w:r>
        <w:t>المتوقع</w:t>
      </w:r>
      <w:proofErr w:type="spellEnd"/>
    </w:p>
    <w:p w14:paraId="1881794B" w14:textId="77777777" w:rsidR="00953F03" w:rsidRDefault="00000000">
      <w:pPr>
        <w:pStyle w:val="ListBullet"/>
      </w:pPr>
      <w:proofErr w:type="spellStart"/>
      <w:r>
        <w:t>القيمة</w:t>
      </w:r>
      <w:proofErr w:type="spellEnd"/>
      <w:r>
        <w:t xml:space="preserve"> </w:t>
      </w:r>
      <w:proofErr w:type="spellStart"/>
      <w:r>
        <w:t>الإجمالية</w:t>
      </w:r>
      <w:proofErr w:type="spellEnd"/>
    </w:p>
    <w:p w14:paraId="3A16EBB7" w14:textId="77777777" w:rsidR="00953F03" w:rsidRDefault="00000000">
      <w:pPr>
        <w:pStyle w:val="ListBullet"/>
      </w:pPr>
      <w:proofErr w:type="spellStart"/>
      <w:r>
        <w:t>تاريخ</w:t>
      </w:r>
      <w:proofErr w:type="spellEnd"/>
      <w:r>
        <w:t xml:space="preserve"> </w:t>
      </w:r>
      <w:proofErr w:type="spellStart"/>
      <w:r>
        <w:t>التسليم</w:t>
      </w:r>
      <w:proofErr w:type="spellEnd"/>
      <w:r>
        <w:t xml:space="preserve"> </w:t>
      </w:r>
      <w:proofErr w:type="spellStart"/>
      <w:r>
        <w:t>المطلوب</w:t>
      </w:r>
      <w:proofErr w:type="spellEnd"/>
    </w:p>
    <w:p w14:paraId="1C5DB189" w14:textId="77777777" w:rsidR="00953F03" w:rsidRDefault="00000000">
      <w:pPr>
        <w:pStyle w:val="ListBullet"/>
      </w:pPr>
      <w:proofErr w:type="spellStart"/>
      <w:r>
        <w:t>الأولوية</w:t>
      </w:r>
      <w:proofErr w:type="spellEnd"/>
    </w:p>
    <w:p w14:paraId="51709761" w14:textId="77777777" w:rsidR="00953F03" w:rsidRDefault="00000000">
      <w:pPr>
        <w:pStyle w:val="ListBullet"/>
      </w:pPr>
      <w:proofErr w:type="spellStart"/>
      <w:r>
        <w:t>الوصف</w:t>
      </w:r>
      <w:proofErr w:type="spellEnd"/>
    </w:p>
    <w:p w14:paraId="676C506F" w14:textId="77777777" w:rsidR="00953F03" w:rsidRDefault="00000000">
      <w:pPr>
        <w:pStyle w:val="ListBullet"/>
      </w:pPr>
      <w:proofErr w:type="spellStart"/>
      <w:r>
        <w:t>حالة</w:t>
      </w:r>
      <w:proofErr w:type="spellEnd"/>
      <w:r>
        <w:t xml:space="preserve"> </w:t>
      </w:r>
      <w:proofErr w:type="spellStart"/>
      <w:r>
        <w:t>الطلب</w:t>
      </w:r>
      <w:proofErr w:type="spellEnd"/>
      <w:r>
        <w:t xml:space="preserve"> (</w:t>
      </w:r>
      <w:proofErr w:type="spellStart"/>
      <w:r>
        <w:t>مؤقت</w:t>
      </w:r>
      <w:proofErr w:type="spellEnd"/>
      <w:r>
        <w:t>/</w:t>
      </w:r>
      <w:proofErr w:type="spellStart"/>
      <w:r>
        <w:t>معتمد</w:t>
      </w:r>
      <w:proofErr w:type="spellEnd"/>
      <w:r>
        <w:t>/</w:t>
      </w:r>
      <w:proofErr w:type="spellStart"/>
      <w:r>
        <w:t>مرسل</w:t>
      </w:r>
      <w:proofErr w:type="spellEnd"/>
      <w:r>
        <w:t>)</w:t>
      </w:r>
    </w:p>
    <w:p w14:paraId="41569741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31F565CA" w14:textId="77777777" w:rsidR="00953F03" w:rsidRDefault="00000000">
      <w:pPr>
        <w:pStyle w:val="ListBullet"/>
      </w:pPr>
      <w:r>
        <w:t>`</w:t>
      </w:r>
      <w:proofErr w:type="spellStart"/>
      <w:r>
        <w:t>Purchase.API</w:t>
      </w:r>
      <w:proofErr w:type="spellEnd"/>
      <w:r>
        <w:t>/Controllers/</w:t>
      </w:r>
      <w:proofErr w:type="spellStart"/>
      <w:r>
        <w:t>ProductRequestController</w:t>
      </w:r>
      <w:proofErr w:type="spellEnd"/>
      <w:r>
        <w:t>`</w:t>
      </w:r>
    </w:p>
    <w:p w14:paraId="2E4ED3AC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/Modules/</w:t>
      </w:r>
      <w:proofErr w:type="spellStart"/>
      <w:r>
        <w:t>SuppliersController</w:t>
      </w:r>
      <w:proofErr w:type="spellEnd"/>
      <w:r>
        <w:t>` (</w:t>
      </w:r>
      <w:proofErr w:type="spellStart"/>
      <w:r>
        <w:t>لجلب</w:t>
      </w:r>
      <w:proofErr w:type="spellEnd"/>
      <w:r>
        <w:t xml:space="preserve"> </w:t>
      </w:r>
      <w:proofErr w:type="spellStart"/>
      <w:r>
        <w:t>الموردين</w:t>
      </w:r>
      <w:proofErr w:type="spellEnd"/>
      <w:r>
        <w:t>)</w:t>
      </w:r>
    </w:p>
    <w:p w14:paraId="211B266F" w14:textId="77777777" w:rsidR="00953F03" w:rsidRDefault="00000000">
      <w:pPr>
        <w:pStyle w:val="ListBullet"/>
      </w:pPr>
      <w:r>
        <w:lastRenderedPageBreak/>
        <w:t>`</w:t>
      </w:r>
      <w:proofErr w:type="spellStart"/>
      <w:r>
        <w:t>Shared.API</w:t>
      </w:r>
      <w:proofErr w:type="spellEnd"/>
      <w:r>
        <w:t>/Items/</w:t>
      </w:r>
      <w:proofErr w:type="spellStart"/>
      <w:r>
        <w:t>ItemsController</w:t>
      </w:r>
      <w:proofErr w:type="spellEnd"/>
      <w:r>
        <w:t>` (</w:t>
      </w:r>
      <w:proofErr w:type="spellStart"/>
      <w:r>
        <w:t>لجلب</w:t>
      </w:r>
      <w:proofErr w:type="spellEnd"/>
      <w:r>
        <w:t xml:space="preserve"> </w:t>
      </w:r>
      <w:proofErr w:type="spellStart"/>
      <w:r>
        <w:t>الأصناف</w:t>
      </w:r>
      <w:proofErr w:type="spellEnd"/>
      <w:r>
        <w:t>)</w:t>
      </w:r>
    </w:p>
    <w:p w14:paraId="299E259A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/Items/</w:t>
      </w:r>
      <w:proofErr w:type="spellStart"/>
      <w:r>
        <w:t>ItemPackagesController</w:t>
      </w:r>
      <w:proofErr w:type="spellEnd"/>
      <w:r>
        <w:t>` (</w:t>
      </w:r>
      <w:proofErr w:type="spellStart"/>
      <w:r>
        <w:t>لجلب</w:t>
      </w:r>
      <w:proofErr w:type="spellEnd"/>
      <w:r>
        <w:t xml:space="preserve"> </w:t>
      </w:r>
      <w:proofErr w:type="spellStart"/>
      <w:r>
        <w:t>الوحدات</w:t>
      </w:r>
      <w:proofErr w:type="spellEnd"/>
      <w:r>
        <w:t>)</w:t>
      </w:r>
    </w:p>
    <w:p w14:paraId="33153E0B" w14:textId="77777777" w:rsidR="00953F03" w:rsidRDefault="00953F03"/>
    <w:p w14:paraId="50F9EF35" w14:textId="77777777" w:rsidR="00953F03" w:rsidRDefault="00000000">
      <w:r>
        <w:t>──────────────────────────────</w:t>
      </w:r>
    </w:p>
    <w:p w14:paraId="1F5A9B79" w14:textId="77777777" w:rsidR="00953F03" w:rsidRDefault="00953F03"/>
    <w:p w14:paraId="720B34EA" w14:textId="77777777" w:rsidR="00953F03" w:rsidRDefault="00000000">
      <w:pPr>
        <w:pStyle w:val="Heading2"/>
      </w:pPr>
      <w:proofErr w:type="spellStart"/>
      <w:r>
        <w:t>طلب</w:t>
      </w:r>
      <w:proofErr w:type="spellEnd"/>
      <w:r>
        <w:t xml:space="preserve"> </w:t>
      </w:r>
      <w:proofErr w:type="spellStart"/>
      <w:r>
        <w:t>تسعير</w:t>
      </w:r>
      <w:proofErr w:type="spellEnd"/>
      <w:r>
        <w:t xml:space="preserve"> </w:t>
      </w:r>
      <w:proofErr w:type="spellStart"/>
      <w:r>
        <w:t>بضاعة</w:t>
      </w:r>
      <w:proofErr w:type="spellEnd"/>
    </w:p>
    <w:p w14:paraId="32F9EB8C" w14:textId="77777777" w:rsidR="00953F03" w:rsidRDefault="00000000">
      <w:pPr>
        <w:pStyle w:val="Heading1"/>
        <w:jc w:val="center"/>
      </w:pPr>
      <w:proofErr w:type="spellStart"/>
      <w:r>
        <w:t>طلب</w:t>
      </w:r>
      <w:proofErr w:type="spellEnd"/>
      <w:r>
        <w:t xml:space="preserve"> </w:t>
      </w:r>
      <w:proofErr w:type="spellStart"/>
      <w:r>
        <w:t>تسعير</w:t>
      </w:r>
      <w:proofErr w:type="spellEnd"/>
      <w:r>
        <w:t xml:space="preserve"> </w:t>
      </w:r>
      <w:proofErr w:type="spellStart"/>
      <w:r>
        <w:t>بضاعة</w:t>
      </w:r>
      <w:proofErr w:type="spellEnd"/>
    </w:p>
    <w:p w14:paraId="38CE1AF9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55ED9660" w14:textId="77777777" w:rsidR="00953F03" w:rsidRDefault="00000000">
      <w:proofErr w:type="spellStart"/>
      <w:r>
        <w:t>إدارة</w:t>
      </w:r>
      <w:proofErr w:type="spellEnd"/>
      <w:r>
        <w:t xml:space="preserve"> </w:t>
      </w:r>
      <w:proofErr w:type="spellStart"/>
      <w:r>
        <w:t>طلبات</w:t>
      </w:r>
      <w:proofErr w:type="spellEnd"/>
      <w:r>
        <w:t xml:space="preserve"> </w:t>
      </w:r>
      <w:proofErr w:type="spellStart"/>
      <w:r>
        <w:t>تسعير</w:t>
      </w:r>
      <w:proofErr w:type="spellEnd"/>
      <w:r>
        <w:t xml:space="preserve"> </w:t>
      </w:r>
      <w:proofErr w:type="spellStart"/>
      <w:r>
        <w:t>البضائع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الموردين</w:t>
      </w:r>
      <w:proofErr w:type="spellEnd"/>
      <w:r>
        <w:t>.</w:t>
      </w:r>
    </w:p>
    <w:p w14:paraId="16AECB80" w14:textId="77777777" w:rsidR="00953F03" w:rsidRDefault="00000000">
      <w:pPr>
        <w:pStyle w:val="Heading2"/>
      </w:pPr>
      <w:proofErr w:type="spellStart"/>
      <w:r>
        <w:t>الوظائف</w:t>
      </w:r>
      <w:proofErr w:type="spellEnd"/>
    </w:p>
    <w:p w14:paraId="4AC1B32F" w14:textId="77777777" w:rsidR="00953F03" w:rsidRDefault="00000000">
      <w:pPr>
        <w:pStyle w:val="ListBullet"/>
      </w:pPr>
      <w:proofErr w:type="spellStart"/>
      <w:r>
        <w:t>إنشاء</w:t>
      </w:r>
      <w:proofErr w:type="spellEnd"/>
      <w:r>
        <w:t xml:space="preserve"> </w:t>
      </w:r>
      <w:proofErr w:type="spellStart"/>
      <w:r>
        <w:t>طلب</w:t>
      </w:r>
      <w:proofErr w:type="spellEnd"/>
      <w:r>
        <w:t xml:space="preserve"> </w:t>
      </w:r>
      <w:proofErr w:type="spellStart"/>
      <w:r>
        <w:t>تسعير</w:t>
      </w:r>
      <w:proofErr w:type="spellEnd"/>
      <w:r>
        <w:t xml:space="preserve"> </w:t>
      </w:r>
      <w:proofErr w:type="spellStart"/>
      <w:r>
        <w:t>جديد</w:t>
      </w:r>
      <w:proofErr w:type="spellEnd"/>
    </w:p>
    <w:p w14:paraId="0403E912" w14:textId="77777777" w:rsidR="00953F03" w:rsidRDefault="00000000">
      <w:pPr>
        <w:pStyle w:val="ListBullet"/>
      </w:pPr>
      <w:proofErr w:type="spellStart"/>
      <w:r>
        <w:t>تعديل</w:t>
      </w:r>
      <w:proofErr w:type="spellEnd"/>
      <w:r>
        <w:t xml:space="preserve"> </w:t>
      </w:r>
      <w:proofErr w:type="spellStart"/>
      <w:r>
        <w:t>طلب</w:t>
      </w:r>
      <w:proofErr w:type="spellEnd"/>
      <w:r>
        <w:t xml:space="preserve"> </w:t>
      </w:r>
      <w:proofErr w:type="spellStart"/>
      <w:r>
        <w:t>موجود</w:t>
      </w:r>
      <w:proofErr w:type="spellEnd"/>
    </w:p>
    <w:p w14:paraId="25110699" w14:textId="77777777" w:rsidR="00953F03" w:rsidRDefault="00000000">
      <w:pPr>
        <w:pStyle w:val="ListBullet"/>
      </w:pPr>
      <w:proofErr w:type="spellStart"/>
      <w:r>
        <w:t>حذف</w:t>
      </w:r>
      <w:proofErr w:type="spellEnd"/>
      <w:r>
        <w:t xml:space="preserve"> </w:t>
      </w:r>
      <w:proofErr w:type="spellStart"/>
      <w:r>
        <w:t>طلب</w:t>
      </w:r>
      <w:proofErr w:type="spellEnd"/>
    </w:p>
    <w:p w14:paraId="1936D1C2" w14:textId="77777777" w:rsidR="00953F03" w:rsidRDefault="00000000">
      <w:pPr>
        <w:pStyle w:val="ListBullet"/>
      </w:pPr>
      <w:proofErr w:type="spellStart"/>
      <w:r>
        <w:t>البحث</w:t>
      </w:r>
      <w:proofErr w:type="spellEnd"/>
      <w:r>
        <w:t xml:space="preserve"> </w:t>
      </w:r>
      <w:proofErr w:type="spellStart"/>
      <w:r>
        <w:t>والتصفية</w:t>
      </w:r>
      <w:proofErr w:type="spellEnd"/>
    </w:p>
    <w:p w14:paraId="6719BF77" w14:textId="77777777" w:rsidR="00953F03" w:rsidRDefault="00000000">
      <w:pPr>
        <w:pStyle w:val="ListBullet"/>
      </w:pPr>
      <w:proofErr w:type="spellStart"/>
      <w:r>
        <w:t>اعتماد</w:t>
      </w:r>
      <w:proofErr w:type="spellEnd"/>
      <w:r>
        <w:t xml:space="preserve"> </w:t>
      </w:r>
      <w:proofErr w:type="spellStart"/>
      <w:r>
        <w:t>طلب</w:t>
      </w:r>
      <w:proofErr w:type="spellEnd"/>
      <w:r>
        <w:t xml:space="preserve"> </w:t>
      </w:r>
      <w:proofErr w:type="spellStart"/>
      <w:r>
        <w:t>التسعير</w:t>
      </w:r>
      <w:proofErr w:type="spellEnd"/>
    </w:p>
    <w:p w14:paraId="61D316B7" w14:textId="77777777" w:rsidR="00953F03" w:rsidRDefault="00000000">
      <w:pPr>
        <w:pStyle w:val="Heading2"/>
      </w:pPr>
      <w:proofErr w:type="spellStart"/>
      <w:r>
        <w:t>الحقول</w:t>
      </w:r>
      <w:proofErr w:type="spellEnd"/>
    </w:p>
    <w:p w14:paraId="7A1B4631" w14:textId="77777777" w:rsidR="00953F03" w:rsidRDefault="00000000">
      <w:pPr>
        <w:pStyle w:val="ListBullet"/>
      </w:pPr>
      <w:proofErr w:type="spellStart"/>
      <w:r>
        <w:t>رقم</w:t>
      </w:r>
      <w:proofErr w:type="spellEnd"/>
      <w:r>
        <w:t xml:space="preserve"> </w:t>
      </w:r>
      <w:proofErr w:type="spellStart"/>
      <w:r>
        <w:t>الطلب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0360AC3B" w14:textId="77777777" w:rsidR="00953F03" w:rsidRDefault="00000000">
      <w:pPr>
        <w:pStyle w:val="ListBullet"/>
      </w:pPr>
      <w:proofErr w:type="spellStart"/>
      <w:r>
        <w:t>التاريخ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2EBC1299" w14:textId="77777777" w:rsidR="00953F03" w:rsidRDefault="00000000">
      <w:pPr>
        <w:pStyle w:val="ListBullet"/>
      </w:pPr>
      <w:proofErr w:type="spellStart"/>
      <w:r>
        <w:t>المورد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00225625" w14:textId="77777777" w:rsidR="00953F03" w:rsidRDefault="00000000">
      <w:pPr>
        <w:pStyle w:val="ListBullet"/>
      </w:pPr>
      <w:proofErr w:type="spellStart"/>
      <w:r>
        <w:t>الصنف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404F85C2" w14:textId="77777777" w:rsidR="00953F03" w:rsidRDefault="00000000">
      <w:pPr>
        <w:pStyle w:val="ListBullet"/>
      </w:pPr>
      <w:proofErr w:type="spellStart"/>
      <w:r>
        <w:t>الكمية</w:t>
      </w:r>
      <w:proofErr w:type="spellEnd"/>
      <w:r>
        <w:t xml:space="preserve"> </w:t>
      </w:r>
      <w:proofErr w:type="spellStart"/>
      <w:r>
        <w:t>المطلوبة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45CB45C9" w14:textId="77777777" w:rsidR="00953F03" w:rsidRDefault="00000000">
      <w:pPr>
        <w:pStyle w:val="ListBullet"/>
      </w:pPr>
      <w:proofErr w:type="spellStart"/>
      <w:r>
        <w:t>الوحدة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2240FDDF" w14:textId="77777777" w:rsidR="00953F03" w:rsidRDefault="00000000">
      <w:pPr>
        <w:pStyle w:val="ListBullet"/>
      </w:pPr>
      <w:proofErr w:type="spellStart"/>
      <w:r>
        <w:t>تاريخ</w:t>
      </w:r>
      <w:proofErr w:type="spellEnd"/>
      <w:r>
        <w:t xml:space="preserve"> </w:t>
      </w:r>
      <w:proofErr w:type="spellStart"/>
      <w:r>
        <w:t>انتهاء</w:t>
      </w:r>
      <w:proofErr w:type="spellEnd"/>
      <w:r>
        <w:t xml:space="preserve"> </w:t>
      </w:r>
      <w:proofErr w:type="spellStart"/>
      <w:r>
        <w:t>صلاحية</w:t>
      </w:r>
      <w:proofErr w:type="spellEnd"/>
      <w:r>
        <w:t xml:space="preserve"> </w:t>
      </w:r>
      <w:proofErr w:type="spellStart"/>
      <w:r>
        <w:t>التسعير</w:t>
      </w:r>
      <w:proofErr w:type="spellEnd"/>
    </w:p>
    <w:p w14:paraId="32582349" w14:textId="77777777" w:rsidR="00953F03" w:rsidRDefault="00000000">
      <w:pPr>
        <w:pStyle w:val="ListBullet"/>
      </w:pPr>
      <w:proofErr w:type="spellStart"/>
      <w:r>
        <w:t>الوصف</w:t>
      </w:r>
      <w:proofErr w:type="spellEnd"/>
    </w:p>
    <w:p w14:paraId="7A4E8819" w14:textId="77777777" w:rsidR="00953F03" w:rsidRDefault="00000000">
      <w:pPr>
        <w:pStyle w:val="ListBullet"/>
      </w:pPr>
      <w:proofErr w:type="spellStart"/>
      <w:r>
        <w:t>حالة</w:t>
      </w:r>
      <w:proofErr w:type="spellEnd"/>
      <w:r>
        <w:t xml:space="preserve"> </w:t>
      </w:r>
      <w:proofErr w:type="spellStart"/>
      <w:r>
        <w:t>الطلب</w:t>
      </w:r>
      <w:proofErr w:type="spellEnd"/>
      <w:r>
        <w:t xml:space="preserve"> (</w:t>
      </w:r>
      <w:proofErr w:type="spellStart"/>
      <w:r>
        <w:t>مؤقت</w:t>
      </w:r>
      <w:proofErr w:type="spellEnd"/>
      <w:r>
        <w:t>/</w:t>
      </w:r>
      <w:proofErr w:type="spellStart"/>
      <w:r>
        <w:t>معتمد</w:t>
      </w:r>
      <w:proofErr w:type="spellEnd"/>
      <w:r>
        <w:t>/</w:t>
      </w:r>
      <w:proofErr w:type="spellStart"/>
      <w:r>
        <w:t>مرسل</w:t>
      </w:r>
      <w:proofErr w:type="spellEnd"/>
      <w:r>
        <w:t>)</w:t>
      </w:r>
    </w:p>
    <w:p w14:paraId="31C82C75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675E4444" w14:textId="77777777" w:rsidR="00953F03" w:rsidRDefault="00000000">
      <w:pPr>
        <w:pStyle w:val="ListBullet"/>
      </w:pPr>
      <w:r>
        <w:t>`</w:t>
      </w:r>
      <w:proofErr w:type="spellStart"/>
      <w:r>
        <w:t>Purchase.API</w:t>
      </w:r>
      <w:proofErr w:type="spellEnd"/>
      <w:r>
        <w:t>/Controllers/</w:t>
      </w:r>
      <w:proofErr w:type="spellStart"/>
      <w:r>
        <w:t>ProductRequestPricesController</w:t>
      </w:r>
      <w:proofErr w:type="spellEnd"/>
      <w:r>
        <w:t>`</w:t>
      </w:r>
    </w:p>
    <w:p w14:paraId="266DD4A6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/Modules/</w:t>
      </w:r>
      <w:proofErr w:type="spellStart"/>
      <w:r>
        <w:t>SuppliersController</w:t>
      </w:r>
      <w:proofErr w:type="spellEnd"/>
      <w:r>
        <w:t>` (</w:t>
      </w:r>
      <w:proofErr w:type="spellStart"/>
      <w:r>
        <w:t>لجلب</w:t>
      </w:r>
      <w:proofErr w:type="spellEnd"/>
      <w:r>
        <w:t xml:space="preserve"> </w:t>
      </w:r>
      <w:proofErr w:type="spellStart"/>
      <w:r>
        <w:t>الموردين</w:t>
      </w:r>
      <w:proofErr w:type="spellEnd"/>
      <w:r>
        <w:t>)</w:t>
      </w:r>
    </w:p>
    <w:p w14:paraId="5E83A604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/Items/</w:t>
      </w:r>
      <w:proofErr w:type="spellStart"/>
      <w:r>
        <w:t>ItemsController</w:t>
      </w:r>
      <w:proofErr w:type="spellEnd"/>
      <w:r>
        <w:t>` (</w:t>
      </w:r>
      <w:proofErr w:type="spellStart"/>
      <w:r>
        <w:t>لجلب</w:t>
      </w:r>
      <w:proofErr w:type="spellEnd"/>
      <w:r>
        <w:t xml:space="preserve"> </w:t>
      </w:r>
      <w:proofErr w:type="spellStart"/>
      <w:r>
        <w:t>الأصناف</w:t>
      </w:r>
      <w:proofErr w:type="spellEnd"/>
      <w:r>
        <w:t>)</w:t>
      </w:r>
    </w:p>
    <w:p w14:paraId="7B84CCC1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/Items/</w:t>
      </w:r>
      <w:proofErr w:type="spellStart"/>
      <w:r>
        <w:t>ItemPackagesController</w:t>
      </w:r>
      <w:proofErr w:type="spellEnd"/>
      <w:r>
        <w:t>` (</w:t>
      </w:r>
      <w:proofErr w:type="spellStart"/>
      <w:r>
        <w:t>لجلب</w:t>
      </w:r>
      <w:proofErr w:type="spellEnd"/>
      <w:r>
        <w:t xml:space="preserve"> </w:t>
      </w:r>
      <w:proofErr w:type="spellStart"/>
      <w:r>
        <w:t>الوحدات</w:t>
      </w:r>
      <w:proofErr w:type="spellEnd"/>
      <w:r>
        <w:t>)</w:t>
      </w:r>
    </w:p>
    <w:p w14:paraId="30AFF822" w14:textId="77777777" w:rsidR="00953F03" w:rsidRDefault="00953F03"/>
    <w:p w14:paraId="69CEF91B" w14:textId="77777777" w:rsidR="00953F03" w:rsidRDefault="00000000">
      <w:r>
        <w:t>──────────────────────────────</w:t>
      </w:r>
    </w:p>
    <w:p w14:paraId="443768F6" w14:textId="77777777" w:rsidR="00953F03" w:rsidRDefault="00953F03"/>
    <w:p w14:paraId="1CC26B47" w14:textId="77777777" w:rsidR="00953F03" w:rsidRDefault="00000000">
      <w:pPr>
        <w:pStyle w:val="Heading2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أسعار</w:t>
      </w:r>
      <w:proofErr w:type="spellEnd"/>
      <w:r>
        <w:t xml:space="preserve"> </w:t>
      </w:r>
      <w:proofErr w:type="spellStart"/>
      <w:r>
        <w:t>المورد</w:t>
      </w:r>
      <w:proofErr w:type="spellEnd"/>
    </w:p>
    <w:p w14:paraId="699A4853" w14:textId="77777777" w:rsidR="00953F03" w:rsidRDefault="00000000">
      <w:pPr>
        <w:pStyle w:val="Heading1"/>
        <w:jc w:val="center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أسعار</w:t>
      </w:r>
      <w:proofErr w:type="spellEnd"/>
      <w:r>
        <w:t xml:space="preserve"> </w:t>
      </w:r>
      <w:proofErr w:type="spellStart"/>
      <w:r>
        <w:t>المورد</w:t>
      </w:r>
      <w:proofErr w:type="spellEnd"/>
    </w:p>
    <w:p w14:paraId="5ED58792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40BEC9B3" w14:textId="77777777" w:rsidR="00953F03" w:rsidRDefault="00000000">
      <w:proofErr w:type="spellStart"/>
      <w:r>
        <w:t>إدارة</w:t>
      </w:r>
      <w:proofErr w:type="spellEnd"/>
      <w:r>
        <w:t xml:space="preserve"> </w:t>
      </w:r>
      <w:proofErr w:type="spellStart"/>
      <w:r>
        <w:t>عروض</w:t>
      </w:r>
      <w:proofErr w:type="spellEnd"/>
      <w:r>
        <w:t xml:space="preserve"> </w:t>
      </w:r>
      <w:proofErr w:type="spellStart"/>
      <w:r>
        <w:t>أسعار</w:t>
      </w:r>
      <w:proofErr w:type="spellEnd"/>
      <w:r>
        <w:t xml:space="preserve"> </w:t>
      </w:r>
      <w:proofErr w:type="spellStart"/>
      <w:r>
        <w:t>الموردين</w:t>
      </w:r>
      <w:proofErr w:type="spellEnd"/>
      <w:r>
        <w:t>.</w:t>
      </w:r>
    </w:p>
    <w:p w14:paraId="724CB3D0" w14:textId="77777777" w:rsidR="00953F03" w:rsidRDefault="00000000">
      <w:pPr>
        <w:pStyle w:val="Heading2"/>
      </w:pPr>
      <w:proofErr w:type="spellStart"/>
      <w:r>
        <w:t>الوظائف</w:t>
      </w:r>
      <w:proofErr w:type="spellEnd"/>
    </w:p>
    <w:p w14:paraId="039B1FF6" w14:textId="77777777" w:rsidR="00953F03" w:rsidRDefault="00000000">
      <w:pPr>
        <w:pStyle w:val="ListBullet"/>
      </w:pPr>
      <w:proofErr w:type="spellStart"/>
      <w:r>
        <w:t>إنشاء</w:t>
      </w:r>
      <w:proofErr w:type="spellEnd"/>
      <w:r>
        <w:t xml:space="preserve"> </w:t>
      </w:r>
      <w:proofErr w:type="spellStart"/>
      <w:r>
        <w:t>عرض</w:t>
      </w:r>
      <w:proofErr w:type="spellEnd"/>
      <w:r>
        <w:t xml:space="preserve"> </w:t>
      </w:r>
      <w:proofErr w:type="spellStart"/>
      <w:r>
        <w:t>أسعار</w:t>
      </w:r>
      <w:proofErr w:type="spellEnd"/>
      <w:r>
        <w:t xml:space="preserve"> </w:t>
      </w:r>
      <w:proofErr w:type="spellStart"/>
      <w:r>
        <w:t>جديد</w:t>
      </w:r>
      <w:proofErr w:type="spellEnd"/>
    </w:p>
    <w:p w14:paraId="7125DB55" w14:textId="77777777" w:rsidR="00953F03" w:rsidRDefault="00000000">
      <w:pPr>
        <w:pStyle w:val="ListBullet"/>
      </w:pPr>
      <w:proofErr w:type="spellStart"/>
      <w:r>
        <w:t>تعديل</w:t>
      </w:r>
      <w:proofErr w:type="spellEnd"/>
      <w:r>
        <w:t xml:space="preserve"> </w:t>
      </w:r>
      <w:proofErr w:type="spellStart"/>
      <w:r>
        <w:t>عرض</w:t>
      </w:r>
      <w:proofErr w:type="spellEnd"/>
      <w:r>
        <w:t xml:space="preserve"> </w:t>
      </w:r>
      <w:proofErr w:type="spellStart"/>
      <w:r>
        <w:t>موجود</w:t>
      </w:r>
      <w:proofErr w:type="spellEnd"/>
    </w:p>
    <w:p w14:paraId="545C4A35" w14:textId="77777777" w:rsidR="00953F03" w:rsidRDefault="00000000">
      <w:pPr>
        <w:pStyle w:val="ListBullet"/>
      </w:pPr>
      <w:proofErr w:type="spellStart"/>
      <w:r>
        <w:t>حذف</w:t>
      </w:r>
      <w:proofErr w:type="spellEnd"/>
      <w:r>
        <w:t xml:space="preserve"> </w:t>
      </w:r>
      <w:proofErr w:type="spellStart"/>
      <w:r>
        <w:t>عرض</w:t>
      </w:r>
      <w:proofErr w:type="spellEnd"/>
    </w:p>
    <w:p w14:paraId="7397B688" w14:textId="77777777" w:rsidR="00953F03" w:rsidRDefault="00000000">
      <w:pPr>
        <w:pStyle w:val="ListBullet"/>
      </w:pPr>
      <w:proofErr w:type="spellStart"/>
      <w:r>
        <w:t>البحث</w:t>
      </w:r>
      <w:proofErr w:type="spellEnd"/>
      <w:r>
        <w:t xml:space="preserve"> </w:t>
      </w:r>
      <w:proofErr w:type="spellStart"/>
      <w:r>
        <w:t>والتصفية</w:t>
      </w:r>
      <w:proofErr w:type="spellEnd"/>
    </w:p>
    <w:p w14:paraId="1E427319" w14:textId="77777777" w:rsidR="00953F03" w:rsidRDefault="00000000">
      <w:pPr>
        <w:pStyle w:val="ListBullet"/>
      </w:pPr>
      <w:proofErr w:type="spellStart"/>
      <w:r>
        <w:t>اعتماد</w:t>
      </w:r>
      <w:proofErr w:type="spellEnd"/>
      <w:r>
        <w:t xml:space="preserve"> </w:t>
      </w:r>
      <w:proofErr w:type="spellStart"/>
      <w:r>
        <w:t>عرض</w:t>
      </w:r>
      <w:proofErr w:type="spellEnd"/>
      <w:r>
        <w:t xml:space="preserve"> </w:t>
      </w:r>
      <w:proofErr w:type="spellStart"/>
      <w:r>
        <w:t>الأسعار</w:t>
      </w:r>
      <w:proofErr w:type="spellEnd"/>
    </w:p>
    <w:p w14:paraId="76464AF0" w14:textId="77777777" w:rsidR="00953F03" w:rsidRDefault="00000000">
      <w:pPr>
        <w:pStyle w:val="Heading2"/>
      </w:pPr>
      <w:proofErr w:type="spellStart"/>
      <w:r>
        <w:t>الحقول</w:t>
      </w:r>
      <w:proofErr w:type="spellEnd"/>
    </w:p>
    <w:p w14:paraId="01B5D69F" w14:textId="77777777" w:rsidR="00953F03" w:rsidRDefault="00000000">
      <w:pPr>
        <w:pStyle w:val="ListBullet"/>
      </w:pPr>
      <w:proofErr w:type="spellStart"/>
      <w:r>
        <w:t>رقم</w:t>
      </w:r>
      <w:proofErr w:type="spellEnd"/>
      <w:r>
        <w:t xml:space="preserve"> </w:t>
      </w:r>
      <w:proofErr w:type="spellStart"/>
      <w:r>
        <w:t>العرض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37F747C9" w14:textId="77777777" w:rsidR="00953F03" w:rsidRDefault="00000000">
      <w:pPr>
        <w:pStyle w:val="ListBullet"/>
      </w:pPr>
      <w:proofErr w:type="spellStart"/>
      <w:r>
        <w:t>التاريخ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2489C270" w14:textId="77777777" w:rsidR="00953F03" w:rsidRDefault="00000000">
      <w:pPr>
        <w:pStyle w:val="ListBullet"/>
      </w:pPr>
      <w:proofErr w:type="spellStart"/>
      <w:r>
        <w:t>المورد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53F51A0E" w14:textId="77777777" w:rsidR="00953F03" w:rsidRDefault="00000000">
      <w:pPr>
        <w:pStyle w:val="ListBullet"/>
      </w:pPr>
      <w:proofErr w:type="spellStart"/>
      <w:r>
        <w:t>الصنف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7CF55CFB" w14:textId="77777777" w:rsidR="00953F03" w:rsidRDefault="00000000">
      <w:pPr>
        <w:pStyle w:val="ListBullet"/>
      </w:pPr>
      <w:proofErr w:type="spellStart"/>
      <w:r>
        <w:t>الكمية</w:t>
      </w:r>
      <w:proofErr w:type="spellEnd"/>
      <w:r>
        <w:t xml:space="preserve"> </w:t>
      </w:r>
      <w:proofErr w:type="spellStart"/>
      <w:r>
        <w:t>المعروضة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6BFCF77A" w14:textId="77777777" w:rsidR="00953F03" w:rsidRDefault="00000000">
      <w:pPr>
        <w:pStyle w:val="ListBullet"/>
      </w:pPr>
      <w:proofErr w:type="spellStart"/>
      <w:r>
        <w:t>الوحدة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62AEEB8B" w14:textId="77777777" w:rsidR="00953F03" w:rsidRDefault="00000000">
      <w:pPr>
        <w:pStyle w:val="ListBullet"/>
      </w:pPr>
      <w:proofErr w:type="spellStart"/>
      <w:r>
        <w:t>السعر</w:t>
      </w:r>
      <w:proofErr w:type="spellEnd"/>
      <w:r>
        <w:t xml:space="preserve"> </w:t>
      </w:r>
      <w:proofErr w:type="spellStart"/>
      <w:r>
        <w:t>المعروض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6B8F26CF" w14:textId="77777777" w:rsidR="00953F03" w:rsidRDefault="00000000">
      <w:pPr>
        <w:pStyle w:val="ListBullet"/>
      </w:pPr>
      <w:proofErr w:type="spellStart"/>
      <w:r>
        <w:t>القيمة</w:t>
      </w:r>
      <w:proofErr w:type="spellEnd"/>
      <w:r>
        <w:t xml:space="preserve"> </w:t>
      </w:r>
      <w:proofErr w:type="spellStart"/>
      <w:r>
        <w:t>الإجمالية</w:t>
      </w:r>
      <w:proofErr w:type="spellEnd"/>
    </w:p>
    <w:p w14:paraId="6DD0C1F1" w14:textId="77777777" w:rsidR="00953F03" w:rsidRDefault="00000000">
      <w:pPr>
        <w:pStyle w:val="ListBullet"/>
      </w:pPr>
      <w:proofErr w:type="spellStart"/>
      <w:r>
        <w:t>تاريخ</w:t>
      </w:r>
      <w:proofErr w:type="spellEnd"/>
      <w:r>
        <w:t xml:space="preserve"> </w:t>
      </w:r>
      <w:proofErr w:type="spellStart"/>
      <w:r>
        <w:t>انتهاء</w:t>
      </w:r>
      <w:proofErr w:type="spellEnd"/>
      <w:r>
        <w:t xml:space="preserve"> </w:t>
      </w:r>
      <w:proofErr w:type="spellStart"/>
      <w:r>
        <w:t>صلاحية</w:t>
      </w:r>
      <w:proofErr w:type="spellEnd"/>
      <w:r>
        <w:t xml:space="preserve"> </w:t>
      </w:r>
      <w:proofErr w:type="spellStart"/>
      <w:r>
        <w:t>العرض</w:t>
      </w:r>
      <w:proofErr w:type="spellEnd"/>
    </w:p>
    <w:p w14:paraId="7CAD2638" w14:textId="77777777" w:rsidR="00953F03" w:rsidRDefault="00000000">
      <w:pPr>
        <w:pStyle w:val="ListBullet"/>
      </w:pPr>
      <w:proofErr w:type="spellStart"/>
      <w:r>
        <w:t>شروط</w:t>
      </w:r>
      <w:proofErr w:type="spellEnd"/>
      <w:r>
        <w:t xml:space="preserve"> </w:t>
      </w:r>
      <w:proofErr w:type="spellStart"/>
      <w:r>
        <w:t>العرض</w:t>
      </w:r>
      <w:proofErr w:type="spellEnd"/>
    </w:p>
    <w:p w14:paraId="19A0334C" w14:textId="77777777" w:rsidR="00953F03" w:rsidRDefault="00000000">
      <w:pPr>
        <w:pStyle w:val="ListBullet"/>
      </w:pPr>
      <w:proofErr w:type="spellStart"/>
      <w:r>
        <w:t>حالة</w:t>
      </w:r>
      <w:proofErr w:type="spellEnd"/>
      <w:r>
        <w:t xml:space="preserve"> </w:t>
      </w:r>
      <w:proofErr w:type="spellStart"/>
      <w:r>
        <w:t>العرض</w:t>
      </w:r>
      <w:proofErr w:type="spellEnd"/>
      <w:r>
        <w:t xml:space="preserve"> (</w:t>
      </w:r>
      <w:proofErr w:type="spellStart"/>
      <w:r>
        <w:t>مؤقت</w:t>
      </w:r>
      <w:proofErr w:type="spellEnd"/>
      <w:r>
        <w:t>/</w:t>
      </w:r>
      <w:proofErr w:type="spellStart"/>
      <w:r>
        <w:t>معتمد</w:t>
      </w:r>
      <w:proofErr w:type="spellEnd"/>
      <w:r>
        <w:t>/</w:t>
      </w:r>
      <w:proofErr w:type="spellStart"/>
      <w:r>
        <w:t>مرفوض</w:t>
      </w:r>
      <w:proofErr w:type="spellEnd"/>
      <w:r>
        <w:t>)</w:t>
      </w:r>
    </w:p>
    <w:p w14:paraId="31DCB550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7B249B92" w14:textId="77777777" w:rsidR="00953F03" w:rsidRDefault="00000000">
      <w:pPr>
        <w:pStyle w:val="ListBullet"/>
      </w:pPr>
      <w:r>
        <w:t>`</w:t>
      </w:r>
      <w:proofErr w:type="spellStart"/>
      <w:r>
        <w:t>Purchase.API</w:t>
      </w:r>
      <w:proofErr w:type="spellEnd"/>
      <w:r>
        <w:t>/Controllers/</w:t>
      </w:r>
      <w:proofErr w:type="spellStart"/>
      <w:r>
        <w:t>SupplierQuotationsController</w:t>
      </w:r>
      <w:proofErr w:type="spellEnd"/>
      <w:r>
        <w:t>`</w:t>
      </w:r>
    </w:p>
    <w:p w14:paraId="46712441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/Modules/</w:t>
      </w:r>
      <w:proofErr w:type="spellStart"/>
      <w:r>
        <w:t>SuppliersController</w:t>
      </w:r>
      <w:proofErr w:type="spellEnd"/>
      <w:r>
        <w:t>` (</w:t>
      </w:r>
      <w:proofErr w:type="spellStart"/>
      <w:r>
        <w:t>لجلب</w:t>
      </w:r>
      <w:proofErr w:type="spellEnd"/>
      <w:r>
        <w:t xml:space="preserve"> </w:t>
      </w:r>
      <w:proofErr w:type="spellStart"/>
      <w:r>
        <w:t>الموردين</w:t>
      </w:r>
      <w:proofErr w:type="spellEnd"/>
      <w:r>
        <w:t>)</w:t>
      </w:r>
    </w:p>
    <w:p w14:paraId="7D88A0F5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/Items/</w:t>
      </w:r>
      <w:proofErr w:type="spellStart"/>
      <w:r>
        <w:t>ItemsController</w:t>
      </w:r>
      <w:proofErr w:type="spellEnd"/>
      <w:r>
        <w:t>` (</w:t>
      </w:r>
      <w:proofErr w:type="spellStart"/>
      <w:r>
        <w:t>لجلب</w:t>
      </w:r>
      <w:proofErr w:type="spellEnd"/>
      <w:r>
        <w:t xml:space="preserve"> </w:t>
      </w:r>
      <w:proofErr w:type="spellStart"/>
      <w:r>
        <w:t>الأصناف</w:t>
      </w:r>
      <w:proofErr w:type="spellEnd"/>
      <w:r>
        <w:t>)</w:t>
      </w:r>
    </w:p>
    <w:p w14:paraId="7D93E4EA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/Items/</w:t>
      </w:r>
      <w:proofErr w:type="spellStart"/>
      <w:r>
        <w:t>ItemPackagesController</w:t>
      </w:r>
      <w:proofErr w:type="spellEnd"/>
      <w:r>
        <w:t>` (</w:t>
      </w:r>
      <w:proofErr w:type="spellStart"/>
      <w:r>
        <w:t>لجلب</w:t>
      </w:r>
      <w:proofErr w:type="spellEnd"/>
      <w:r>
        <w:t xml:space="preserve"> </w:t>
      </w:r>
      <w:proofErr w:type="spellStart"/>
      <w:r>
        <w:t>الوحدات</w:t>
      </w:r>
      <w:proofErr w:type="spellEnd"/>
      <w:r>
        <w:t>)</w:t>
      </w:r>
    </w:p>
    <w:p w14:paraId="2DC1E643" w14:textId="77777777" w:rsidR="00953F03" w:rsidRDefault="00953F03"/>
    <w:p w14:paraId="02AB588F" w14:textId="77777777" w:rsidR="00953F03" w:rsidRDefault="00000000">
      <w:r>
        <w:t>──────────────────────────────</w:t>
      </w:r>
    </w:p>
    <w:p w14:paraId="02710C9E" w14:textId="77777777" w:rsidR="00953F03" w:rsidRDefault="00953F03"/>
    <w:p w14:paraId="45FDB263" w14:textId="77777777" w:rsidR="00953F03" w:rsidRDefault="00000000">
      <w:pPr>
        <w:pStyle w:val="Heading2"/>
      </w:pPr>
      <w:proofErr w:type="spellStart"/>
      <w:r>
        <w:t>فاتورة</w:t>
      </w:r>
      <w:proofErr w:type="spellEnd"/>
      <w:r>
        <w:t xml:space="preserve"> </w:t>
      </w:r>
      <w:proofErr w:type="spellStart"/>
      <w:r>
        <w:t>شراء</w:t>
      </w:r>
      <w:proofErr w:type="spellEnd"/>
      <w:r>
        <w:t xml:space="preserve"> </w:t>
      </w:r>
      <w:proofErr w:type="spellStart"/>
      <w:r>
        <w:t>آجل</w:t>
      </w:r>
      <w:proofErr w:type="spellEnd"/>
    </w:p>
    <w:p w14:paraId="30B15827" w14:textId="3F717116" w:rsidR="00953F03" w:rsidRDefault="00953F03">
      <w:pPr>
        <w:jc w:val="center"/>
      </w:pPr>
    </w:p>
    <w:p w14:paraId="1E8F9A59" w14:textId="77777777" w:rsidR="00953F03" w:rsidRDefault="00000000">
      <w:pPr>
        <w:pStyle w:val="Heading1"/>
        <w:jc w:val="center"/>
      </w:pPr>
      <w:proofErr w:type="spellStart"/>
      <w:r>
        <w:lastRenderedPageBreak/>
        <w:t>فاتورة</w:t>
      </w:r>
      <w:proofErr w:type="spellEnd"/>
      <w:r>
        <w:t xml:space="preserve"> </w:t>
      </w:r>
      <w:proofErr w:type="spellStart"/>
      <w:r>
        <w:t>شراء</w:t>
      </w:r>
      <w:proofErr w:type="spellEnd"/>
      <w:r>
        <w:t xml:space="preserve"> </w:t>
      </w:r>
      <w:proofErr w:type="spellStart"/>
      <w:r>
        <w:t>آجل</w:t>
      </w:r>
      <w:proofErr w:type="spellEnd"/>
    </w:p>
    <w:p w14:paraId="06211B6E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3F260F4C" w14:textId="77777777" w:rsidR="00953F03" w:rsidRDefault="00000000">
      <w:proofErr w:type="spellStart"/>
      <w:r>
        <w:t>شاشة</w:t>
      </w:r>
      <w:proofErr w:type="spellEnd"/>
      <w:r>
        <w:t xml:space="preserve"> </w:t>
      </w:r>
      <w:proofErr w:type="spellStart"/>
      <w:r>
        <w:t>إدارة</w:t>
      </w:r>
      <w:proofErr w:type="spellEnd"/>
      <w:r>
        <w:t xml:space="preserve">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الشراء</w:t>
      </w:r>
      <w:proofErr w:type="spellEnd"/>
      <w:r>
        <w:t xml:space="preserve"> </w:t>
      </w:r>
      <w:proofErr w:type="spellStart"/>
      <w:r>
        <w:t>الآجلة</w:t>
      </w:r>
      <w:proofErr w:type="spellEnd"/>
      <w:r>
        <w:t xml:space="preserve">، </w:t>
      </w:r>
      <w:proofErr w:type="spellStart"/>
      <w:r>
        <w:t>تتيح</w:t>
      </w:r>
      <w:proofErr w:type="spellEnd"/>
      <w:r>
        <w:t xml:space="preserve"> </w:t>
      </w:r>
      <w:proofErr w:type="spellStart"/>
      <w:r>
        <w:t>تسجيل</w:t>
      </w:r>
      <w:proofErr w:type="spellEnd"/>
      <w:r>
        <w:t xml:space="preserve"> </w:t>
      </w:r>
      <w:proofErr w:type="spellStart"/>
      <w:r>
        <w:t>الفواتير</w:t>
      </w:r>
      <w:proofErr w:type="spellEnd"/>
      <w:r>
        <w:t xml:space="preserve"> </w:t>
      </w:r>
      <w:proofErr w:type="spellStart"/>
      <w:r>
        <w:t>التي</w:t>
      </w:r>
      <w:proofErr w:type="spellEnd"/>
      <w:r>
        <w:t xml:space="preserve"> </w:t>
      </w:r>
      <w:proofErr w:type="spellStart"/>
      <w:r>
        <w:t>لم</w:t>
      </w:r>
      <w:proofErr w:type="spellEnd"/>
      <w:r>
        <w:t xml:space="preserve"> </w:t>
      </w:r>
      <w:proofErr w:type="spellStart"/>
      <w:r>
        <w:t>تُسدد</w:t>
      </w:r>
      <w:proofErr w:type="spellEnd"/>
      <w:r>
        <w:t xml:space="preserve"> </w:t>
      </w:r>
      <w:proofErr w:type="spellStart"/>
      <w:r>
        <w:t>فورًا</w:t>
      </w:r>
      <w:proofErr w:type="spellEnd"/>
      <w:r>
        <w:t xml:space="preserve"> </w:t>
      </w:r>
      <w:proofErr w:type="spellStart"/>
      <w:r>
        <w:t>وتُرحل</w:t>
      </w:r>
      <w:proofErr w:type="spellEnd"/>
      <w:r>
        <w:t xml:space="preserve"> </w:t>
      </w:r>
      <w:proofErr w:type="spellStart"/>
      <w:r>
        <w:t>كذمم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المورد</w:t>
      </w:r>
      <w:proofErr w:type="spellEnd"/>
      <w:r>
        <w:t>.</w:t>
      </w:r>
    </w:p>
    <w:p w14:paraId="3225A343" w14:textId="77777777" w:rsidR="00953F03" w:rsidRDefault="00000000">
      <w:pPr>
        <w:pStyle w:val="Heading2"/>
      </w:pPr>
      <w:proofErr w:type="spellStart"/>
      <w:r>
        <w:t>الوظائف</w:t>
      </w:r>
      <w:proofErr w:type="spellEnd"/>
    </w:p>
    <w:p w14:paraId="68F51435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الشراء</w:t>
      </w:r>
      <w:proofErr w:type="spellEnd"/>
      <w:r>
        <w:t xml:space="preserve"> </w:t>
      </w:r>
      <w:proofErr w:type="spellStart"/>
      <w:r>
        <w:t>الآجلة</w:t>
      </w:r>
      <w:proofErr w:type="spellEnd"/>
    </w:p>
    <w:p w14:paraId="1D15316A" w14:textId="77777777" w:rsidR="00953F03" w:rsidRDefault="00000000">
      <w:pPr>
        <w:pStyle w:val="ListBullet"/>
      </w:pPr>
      <w:proofErr w:type="spellStart"/>
      <w:r>
        <w:t>إضافة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شراء</w:t>
      </w:r>
      <w:proofErr w:type="spellEnd"/>
      <w:r>
        <w:t xml:space="preserve"> </w:t>
      </w:r>
      <w:proofErr w:type="spellStart"/>
      <w:r>
        <w:t>آجلة</w:t>
      </w:r>
      <w:proofErr w:type="spellEnd"/>
      <w:r>
        <w:t xml:space="preserve"> </w:t>
      </w:r>
      <w:proofErr w:type="spellStart"/>
      <w:r>
        <w:t>جديدة</w:t>
      </w:r>
      <w:proofErr w:type="spellEnd"/>
    </w:p>
    <w:p w14:paraId="51156229" w14:textId="77777777" w:rsidR="00953F03" w:rsidRDefault="00000000">
      <w:pPr>
        <w:pStyle w:val="ListBullet"/>
      </w:pPr>
      <w:proofErr w:type="spellStart"/>
      <w:r>
        <w:t>تعديل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شراء</w:t>
      </w:r>
      <w:proofErr w:type="spellEnd"/>
      <w:r>
        <w:t xml:space="preserve"> </w:t>
      </w:r>
      <w:proofErr w:type="spellStart"/>
      <w:r>
        <w:t>آجلة</w:t>
      </w:r>
      <w:proofErr w:type="spellEnd"/>
      <w:r>
        <w:t xml:space="preserve"> </w:t>
      </w:r>
      <w:proofErr w:type="spellStart"/>
      <w:r>
        <w:t>موجودة</w:t>
      </w:r>
      <w:proofErr w:type="spellEnd"/>
    </w:p>
    <w:p w14:paraId="3C6390A4" w14:textId="77777777" w:rsidR="00953F03" w:rsidRDefault="00000000">
      <w:pPr>
        <w:pStyle w:val="ListBullet"/>
      </w:pPr>
      <w:proofErr w:type="spellStart"/>
      <w:r>
        <w:t>حذف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شراء</w:t>
      </w:r>
      <w:proofErr w:type="spellEnd"/>
      <w:r>
        <w:t xml:space="preserve"> </w:t>
      </w:r>
      <w:proofErr w:type="spellStart"/>
      <w:r>
        <w:t>آجلة</w:t>
      </w:r>
      <w:proofErr w:type="spellEnd"/>
    </w:p>
    <w:p w14:paraId="52B0C3EF" w14:textId="77777777" w:rsidR="00953F03" w:rsidRDefault="00000000">
      <w:pPr>
        <w:pStyle w:val="ListBullet"/>
      </w:pPr>
      <w:proofErr w:type="spellStart"/>
      <w:r>
        <w:t>البحث</w:t>
      </w:r>
      <w:proofErr w:type="spellEnd"/>
      <w:r>
        <w:t xml:space="preserve"> </w:t>
      </w:r>
      <w:proofErr w:type="spellStart"/>
      <w:r>
        <w:t>والتصفية</w:t>
      </w:r>
      <w:proofErr w:type="spellEnd"/>
    </w:p>
    <w:p w14:paraId="6259984A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22344160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49BCC855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المعروضة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الجدول</w:t>
      </w:r>
      <w:proofErr w:type="spellEnd"/>
    </w:p>
    <w:p w14:paraId="6A5E3127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رقم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المستند</w:t>
      </w:r>
      <w:proofErr w:type="spellEnd"/>
      <w:r>
        <w:rPr>
          <w:b/>
        </w:rPr>
        <w:t xml:space="preserve">: </w:t>
      </w:r>
      <w:proofErr w:type="spellStart"/>
      <w:r>
        <w:t>الرقم</w:t>
      </w:r>
      <w:proofErr w:type="spellEnd"/>
      <w:r>
        <w:t xml:space="preserve"> </w:t>
      </w:r>
      <w:proofErr w:type="spellStart"/>
      <w:r>
        <w:t>التسلسلي</w:t>
      </w:r>
      <w:proofErr w:type="spellEnd"/>
      <w:r>
        <w:t xml:space="preserve"> </w:t>
      </w:r>
      <w:proofErr w:type="spellStart"/>
      <w:r>
        <w:t>للمستند</w:t>
      </w:r>
      <w:proofErr w:type="spellEnd"/>
    </w:p>
    <w:p w14:paraId="3A90A1ED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الرقم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المرجعي</w:t>
      </w:r>
      <w:proofErr w:type="spellEnd"/>
      <w:r>
        <w:rPr>
          <w:b/>
        </w:rPr>
        <w:t xml:space="preserve">: </w:t>
      </w:r>
      <w:proofErr w:type="spellStart"/>
      <w:r>
        <w:t>الرقم</w:t>
      </w:r>
      <w:proofErr w:type="spellEnd"/>
      <w:r>
        <w:t xml:space="preserve"> </w:t>
      </w:r>
      <w:proofErr w:type="spellStart"/>
      <w:r>
        <w:t>المرجعي</w:t>
      </w:r>
      <w:proofErr w:type="spellEnd"/>
      <w:r>
        <w:t xml:space="preserve"> </w:t>
      </w:r>
      <w:proofErr w:type="spellStart"/>
      <w:r>
        <w:t>للمستند</w:t>
      </w:r>
      <w:proofErr w:type="spellEnd"/>
    </w:p>
    <w:p w14:paraId="59A0C522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الموقع</w:t>
      </w:r>
      <w:proofErr w:type="spellEnd"/>
      <w:r>
        <w:rPr>
          <w:b/>
        </w:rPr>
        <w:t xml:space="preserve">: </w:t>
      </w:r>
      <w:proofErr w:type="spellStart"/>
      <w:r>
        <w:t>المخزن</w:t>
      </w:r>
      <w:proofErr w:type="spellEnd"/>
      <w:r>
        <w:t xml:space="preserve"> </w:t>
      </w:r>
      <w:proofErr w:type="spellStart"/>
      <w:r>
        <w:t>المرتبط</w:t>
      </w:r>
      <w:proofErr w:type="spellEnd"/>
      <w:r>
        <w:t xml:space="preserve"> </w:t>
      </w:r>
      <w:proofErr w:type="spellStart"/>
      <w:r>
        <w:t>بالفاتورة</w:t>
      </w:r>
      <w:proofErr w:type="spellEnd"/>
    </w:p>
    <w:p w14:paraId="07B7807F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المورد</w:t>
      </w:r>
      <w:proofErr w:type="spellEnd"/>
      <w:r>
        <w:rPr>
          <w:b/>
        </w:rPr>
        <w:t xml:space="preserve">: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المورد</w:t>
      </w:r>
      <w:proofErr w:type="spellEnd"/>
    </w:p>
    <w:p w14:paraId="25C9452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التاريخ</w:t>
      </w:r>
      <w:proofErr w:type="spellEnd"/>
      <w:r>
        <w:rPr>
          <w:b/>
        </w:rPr>
        <w:t xml:space="preserve">: 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الفاتورة</w:t>
      </w:r>
      <w:proofErr w:type="spellEnd"/>
    </w:p>
    <w:p w14:paraId="356DD749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الإجمالي</w:t>
      </w:r>
      <w:proofErr w:type="spellEnd"/>
      <w:r>
        <w:rPr>
          <w:b/>
        </w:rPr>
        <w:t xml:space="preserve">: </w:t>
      </w:r>
      <w:proofErr w:type="spellStart"/>
      <w:r>
        <w:t>إجمالي</w:t>
      </w:r>
      <w:proofErr w:type="spellEnd"/>
      <w:r>
        <w:t xml:space="preserve"> </w:t>
      </w:r>
      <w:proofErr w:type="spellStart"/>
      <w:r>
        <w:t>قيمة</w:t>
      </w:r>
      <w:proofErr w:type="spellEnd"/>
      <w:r>
        <w:t xml:space="preserve"> </w:t>
      </w:r>
      <w:proofErr w:type="spellStart"/>
      <w:r>
        <w:t>الفاتورة</w:t>
      </w:r>
      <w:proofErr w:type="spellEnd"/>
    </w:p>
    <w:p w14:paraId="51E8CC42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الصافي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قبل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الضريبة</w:t>
      </w:r>
      <w:proofErr w:type="spellEnd"/>
      <w:r>
        <w:rPr>
          <w:b/>
        </w:rPr>
        <w:t xml:space="preserve">: </w:t>
      </w:r>
      <w:proofErr w:type="spellStart"/>
      <w:r>
        <w:t>الصافي</w:t>
      </w:r>
      <w:proofErr w:type="spellEnd"/>
      <w:r>
        <w:t xml:space="preserve"> </w:t>
      </w:r>
      <w:proofErr w:type="spellStart"/>
      <w:r>
        <w:t>قبل</w:t>
      </w:r>
      <w:proofErr w:type="spellEnd"/>
      <w:r>
        <w:t xml:space="preserve"> </w:t>
      </w:r>
      <w:proofErr w:type="spellStart"/>
      <w:r>
        <w:t>الضريبة</w:t>
      </w:r>
      <w:proofErr w:type="spellEnd"/>
    </w:p>
    <w:p w14:paraId="6AF0D76A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قيمة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الضريبة</w:t>
      </w:r>
      <w:proofErr w:type="spellEnd"/>
      <w:r>
        <w:rPr>
          <w:b/>
        </w:rPr>
        <w:t xml:space="preserve">: </w:t>
      </w:r>
      <w:proofErr w:type="spellStart"/>
      <w:r>
        <w:t>قيمة</w:t>
      </w:r>
      <w:proofErr w:type="spellEnd"/>
      <w:r>
        <w:t xml:space="preserve"> </w:t>
      </w:r>
      <w:proofErr w:type="spellStart"/>
      <w:r>
        <w:t>الضريبة</w:t>
      </w:r>
      <w:proofErr w:type="spellEnd"/>
    </w:p>
    <w:p w14:paraId="3484FCBD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المبلغ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بعد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الضريبة</w:t>
      </w:r>
      <w:proofErr w:type="spellEnd"/>
      <w:r>
        <w:rPr>
          <w:b/>
        </w:rPr>
        <w:t xml:space="preserve">: </w:t>
      </w:r>
      <w:proofErr w:type="spellStart"/>
      <w:r>
        <w:t>المبلغ</w:t>
      </w:r>
      <w:proofErr w:type="spellEnd"/>
      <w:r>
        <w:t xml:space="preserve"> </w:t>
      </w:r>
      <w:proofErr w:type="spellStart"/>
      <w:r>
        <w:t>بعد</w:t>
      </w:r>
      <w:proofErr w:type="spellEnd"/>
      <w:r>
        <w:t xml:space="preserve"> </w:t>
      </w:r>
      <w:proofErr w:type="spellStart"/>
      <w:r>
        <w:t>الضريبة</w:t>
      </w:r>
      <w:proofErr w:type="spellEnd"/>
    </w:p>
    <w:p w14:paraId="6CE0A278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تاريخ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الاستحقاق</w:t>
      </w:r>
      <w:proofErr w:type="spellEnd"/>
      <w:r>
        <w:rPr>
          <w:b/>
        </w:rPr>
        <w:t xml:space="preserve">: 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استحقاق</w:t>
      </w:r>
      <w:proofErr w:type="spellEnd"/>
      <w:r>
        <w:t xml:space="preserve"> </w:t>
      </w:r>
      <w:proofErr w:type="spellStart"/>
      <w:r>
        <w:t>الفاتورة</w:t>
      </w:r>
      <w:proofErr w:type="spellEnd"/>
    </w:p>
    <w:p w14:paraId="00C5BE33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الحالة</w:t>
      </w:r>
      <w:proofErr w:type="spellEnd"/>
      <w:r>
        <w:rPr>
          <w:b/>
        </w:rPr>
        <w:t xml:space="preserve">: </w:t>
      </w:r>
      <w:proofErr w:type="spellStart"/>
      <w:r>
        <w:t>حالة</w:t>
      </w:r>
      <w:proofErr w:type="spellEnd"/>
      <w:r>
        <w:t xml:space="preserve"> </w:t>
      </w:r>
      <w:proofErr w:type="spellStart"/>
      <w:r>
        <w:t>الفاتورة</w:t>
      </w:r>
      <w:proofErr w:type="spellEnd"/>
    </w:p>
    <w:p w14:paraId="3D1E4D85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أدوات</w:t>
      </w:r>
      <w:proofErr w:type="spellEnd"/>
      <w:r>
        <w:rPr>
          <w:b/>
        </w:rPr>
        <w:t xml:space="preserve">: </w:t>
      </w: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  <w:r>
        <w:t xml:space="preserve"> (</w:t>
      </w:r>
      <w:proofErr w:type="spellStart"/>
      <w:r>
        <w:t>تعديل</w:t>
      </w:r>
      <w:proofErr w:type="spellEnd"/>
      <w:r>
        <w:t xml:space="preserve">، </w:t>
      </w:r>
      <w:proofErr w:type="spellStart"/>
      <w:r>
        <w:t>تفاصيل</w:t>
      </w:r>
      <w:proofErr w:type="spellEnd"/>
      <w:r>
        <w:t xml:space="preserve">، </w:t>
      </w:r>
      <w:proofErr w:type="spellStart"/>
      <w:r>
        <w:t>طباعة</w:t>
      </w:r>
      <w:proofErr w:type="spellEnd"/>
      <w:r>
        <w:t xml:space="preserve">، </w:t>
      </w:r>
      <w:proofErr w:type="spellStart"/>
      <w:r>
        <w:t>حذف</w:t>
      </w:r>
      <w:proofErr w:type="spellEnd"/>
      <w:r>
        <w:t>)</w:t>
      </w:r>
    </w:p>
    <w:p w14:paraId="4E90BA7D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المطلوبة</w:t>
      </w:r>
      <w:proofErr w:type="spellEnd"/>
      <w:r>
        <w:t xml:space="preserve"> </w:t>
      </w:r>
      <w:proofErr w:type="spellStart"/>
      <w:r>
        <w:t>عند</w:t>
      </w:r>
      <w:proofErr w:type="spellEnd"/>
      <w:r>
        <w:t xml:space="preserve"> </w:t>
      </w:r>
      <w:proofErr w:type="spellStart"/>
      <w:r>
        <w:t>الإضافة</w:t>
      </w:r>
      <w:proofErr w:type="spellEnd"/>
      <w:r>
        <w:t>/</w:t>
      </w:r>
      <w:proofErr w:type="spellStart"/>
      <w:r>
        <w:t>التعديل</w:t>
      </w:r>
      <w:proofErr w:type="spellEnd"/>
    </w:p>
    <w:p w14:paraId="214F242E" w14:textId="77777777" w:rsidR="00953F03" w:rsidRDefault="00000000">
      <w:pPr>
        <w:pStyle w:val="ListBullet"/>
      </w:pPr>
      <w:r>
        <w:t>**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المستند</w:t>
      </w:r>
      <w:proofErr w:type="spellEnd"/>
      <w:r>
        <w:t>** (</w:t>
      </w:r>
      <w:proofErr w:type="spellStart"/>
      <w:r>
        <w:t>إلزامي</w:t>
      </w:r>
      <w:proofErr w:type="spellEnd"/>
      <w:r>
        <w:t>)</w:t>
      </w:r>
    </w:p>
    <w:p w14:paraId="742BB939" w14:textId="77777777" w:rsidR="00953F03" w:rsidRDefault="00000000">
      <w:pPr>
        <w:pStyle w:val="ListBullet"/>
      </w:pPr>
      <w:r>
        <w:t>**</w:t>
      </w:r>
      <w:proofErr w:type="spellStart"/>
      <w:r>
        <w:t>الرقم</w:t>
      </w:r>
      <w:proofErr w:type="spellEnd"/>
      <w:r>
        <w:t xml:space="preserve"> </w:t>
      </w:r>
      <w:proofErr w:type="spellStart"/>
      <w:r>
        <w:t>المرجعي</w:t>
      </w:r>
      <w:proofErr w:type="spellEnd"/>
      <w:r>
        <w:t>** (</w:t>
      </w:r>
      <w:proofErr w:type="spellStart"/>
      <w:r>
        <w:t>اختياري</w:t>
      </w:r>
      <w:proofErr w:type="spellEnd"/>
      <w:r>
        <w:t>)</w:t>
      </w:r>
    </w:p>
    <w:p w14:paraId="4C6DA89B" w14:textId="77777777" w:rsidR="00953F03" w:rsidRDefault="00000000">
      <w:pPr>
        <w:pStyle w:val="ListBullet"/>
      </w:pPr>
      <w:r>
        <w:t>**</w:t>
      </w:r>
      <w:proofErr w:type="spellStart"/>
      <w:r>
        <w:t>الموقع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</w:p>
    <w:p w14:paraId="25EA278A" w14:textId="77777777" w:rsidR="00953F03" w:rsidRDefault="00000000">
      <w:pPr>
        <w:pStyle w:val="ListBullet"/>
      </w:pPr>
      <w:r>
        <w:t>**</w:t>
      </w:r>
      <w:proofErr w:type="spellStart"/>
      <w:r>
        <w:t>المورد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</w:p>
    <w:p w14:paraId="22FB9BD2" w14:textId="77777777" w:rsidR="00953F03" w:rsidRDefault="00000000">
      <w:pPr>
        <w:pStyle w:val="ListBullet"/>
      </w:pPr>
      <w:r>
        <w:t>**</w:t>
      </w:r>
      <w:proofErr w:type="spellStart"/>
      <w:r>
        <w:t>التاريخ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تاريخ</w:t>
      </w:r>
      <w:proofErr w:type="spellEnd"/>
    </w:p>
    <w:p w14:paraId="29959418" w14:textId="77777777" w:rsidR="00953F03" w:rsidRDefault="00000000">
      <w:pPr>
        <w:pStyle w:val="ListBullet"/>
      </w:pPr>
      <w:r>
        <w:t>**</w:t>
      </w:r>
      <w:proofErr w:type="spellStart"/>
      <w:r>
        <w:t>الإجمالي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رقم</w:t>
      </w:r>
      <w:proofErr w:type="spellEnd"/>
    </w:p>
    <w:p w14:paraId="6A5F1729" w14:textId="77777777" w:rsidR="00953F03" w:rsidRDefault="00000000">
      <w:pPr>
        <w:pStyle w:val="ListBullet"/>
      </w:pPr>
      <w:r>
        <w:lastRenderedPageBreak/>
        <w:t>**</w:t>
      </w:r>
      <w:proofErr w:type="spellStart"/>
      <w:r>
        <w:t>الصافي</w:t>
      </w:r>
      <w:proofErr w:type="spellEnd"/>
      <w:r>
        <w:t xml:space="preserve"> </w:t>
      </w:r>
      <w:proofErr w:type="spellStart"/>
      <w:r>
        <w:t>قبل</w:t>
      </w:r>
      <w:proofErr w:type="spellEnd"/>
      <w:r>
        <w:t xml:space="preserve"> </w:t>
      </w:r>
      <w:proofErr w:type="spellStart"/>
      <w:r>
        <w:t>الضريبة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رقم</w:t>
      </w:r>
      <w:proofErr w:type="spellEnd"/>
    </w:p>
    <w:p w14:paraId="5D0873CF" w14:textId="77777777" w:rsidR="00953F03" w:rsidRDefault="00000000">
      <w:pPr>
        <w:pStyle w:val="ListBullet"/>
      </w:pPr>
      <w:r>
        <w:t>**</w:t>
      </w:r>
      <w:proofErr w:type="spellStart"/>
      <w:r>
        <w:t>قيمة</w:t>
      </w:r>
      <w:proofErr w:type="spellEnd"/>
      <w:r>
        <w:t xml:space="preserve"> </w:t>
      </w:r>
      <w:proofErr w:type="spellStart"/>
      <w:r>
        <w:t>الضريبة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رقم</w:t>
      </w:r>
      <w:proofErr w:type="spellEnd"/>
    </w:p>
    <w:p w14:paraId="284FA5F7" w14:textId="77777777" w:rsidR="00953F03" w:rsidRDefault="00000000">
      <w:pPr>
        <w:pStyle w:val="ListBullet"/>
      </w:pPr>
      <w:r>
        <w:t>**</w:t>
      </w:r>
      <w:proofErr w:type="spellStart"/>
      <w:r>
        <w:t>المبلغ</w:t>
      </w:r>
      <w:proofErr w:type="spellEnd"/>
      <w:r>
        <w:t xml:space="preserve"> </w:t>
      </w:r>
      <w:proofErr w:type="spellStart"/>
      <w:r>
        <w:t>بعد</w:t>
      </w:r>
      <w:proofErr w:type="spellEnd"/>
      <w:r>
        <w:t xml:space="preserve"> </w:t>
      </w:r>
      <w:proofErr w:type="spellStart"/>
      <w:r>
        <w:t>الضريبة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رقم</w:t>
      </w:r>
      <w:proofErr w:type="spellEnd"/>
    </w:p>
    <w:p w14:paraId="129EBF70" w14:textId="77777777" w:rsidR="00953F03" w:rsidRDefault="00000000">
      <w:pPr>
        <w:pStyle w:val="ListBullet"/>
      </w:pPr>
      <w:r>
        <w:t>**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الاستحقاق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تاريخ</w:t>
      </w:r>
      <w:proofErr w:type="spellEnd"/>
    </w:p>
    <w:p w14:paraId="6F22E2D5" w14:textId="77777777" w:rsidR="00953F03" w:rsidRDefault="00000000">
      <w:pPr>
        <w:pStyle w:val="ListBullet"/>
      </w:pPr>
      <w:r>
        <w:t>**</w:t>
      </w:r>
      <w:proofErr w:type="spellStart"/>
      <w:r>
        <w:t>الحالة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</w:p>
    <w:p w14:paraId="2864F998" w14:textId="77777777" w:rsidR="00953F03" w:rsidRDefault="00000000">
      <w:pPr>
        <w:pStyle w:val="ListBullet"/>
      </w:pPr>
      <w:r>
        <w:t>**</w:t>
      </w:r>
      <w:proofErr w:type="spellStart"/>
      <w:r>
        <w:t>الملاحظات</w:t>
      </w:r>
      <w:proofErr w:type="spellEnd"/>
      <w:r>
        <w:t>** (</w:t>
      </w:r>
      <w:proofErr w:type="spellStart"/>
      <w:r>
        <w:t>اختياري</w:t>
      </w:r>
      <w:proofErr w:type="spellEnd"/>
      <w:r>
        <w:t>)</w:t>
      </w:r>
    </w:p>
    <w:p w14:paraId="44C80B91" w14:textId="77777777" w:rsidR="00953F03" w:rsidRDefault="00000000">
      <w:pPr>
        <w:pStyle w:val="Heading2"/>
      </w:pPr>
      <w:proofErr w:type="spellStart"/>
      <w:r>
        <w:t>أمثلة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الموجودة</w:t>
      </w:r>
      <w:proofErr w:type="spellEnd"/>
    </w:p>
    <w:p w14:paraId="4970A13A" w14:textId="77777777" w:rsidR="00953F03" w:rsidRDefault="00000000">
      <w:pPr>
        <w:pStyle w:val="ListBullet"/>
      </w:pPr>
      <w:proofErr w:type="spellStart"/>
      <w:r>
        <w:t>فواتير</w:t>
      </w:r>
      <w:proofErr w:type="spellEnd"/>
      <w:r>
        <w:t xml:space="preserve"> </w:t>
      </w:r>
      <w:proofErr w:type="spellStart"/>
      <w:r>
        <w:t>شراء</w:t>
      </w:r>
      <w:proofErr w:type="spellEnd"/>
      <w:r>
        <w:t xml:space="preserve"> </w:t>
      </w:r>
      <w:proofErr w:type="spellStart"/>
      <w:r>
        <w:t>آجلة</w:t>
      </w:r>
      <w:proofErr w:type="spellEnd"/>
      <w:r>
        <w:t xml:space="preserve"> </w:t>
      </w:r>
      <w:proofErr w:type="spellStart"/>
      <w:r>
        <w:t>مختلفة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الموردين</w:t>
      </w:r>
      <w:proofErr w:type="spellEnd"/>
    </w:p>
    <w:p w14:paraId="00E608F6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13F28582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إضافة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جديد</w:t>
      </w:r>
      <w:proofErr w:type="spellEnd"/>
      <w:r>
        <w:rPr>
          <w:b/>
        </w:rPr>
        <w:t xml:space="preserve">: </w:t>
      </w:r>
      <w:proofErr w:type="spellStart"/>
      <w:r>
        <w:t>لفتح</w:t>
      </w:r>
      <w:proofErr w:type="spellEnd"/>
      <w:r>
        <w:t xml:space="preserve"> </w:t>
      </w:r>
      <w:proofErr w:type="spellStart"/>
      <w:r>
        <w:t>نموذج</w:t>
      </w:r>
      <w:proofErr w:type="spellEnd"/>
      <w:r>
        <w:t xml:space="preserve"> </w:t>
      </w:r>
      <w:proofErr w:type="spellStart"/>
      <w:r>
        <w:t>إضافة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جديدة</w:t>
      </w:r>
      <w:proofErr w:type="spellEnd"/>
    </w:p>
    <w:p w14:paraId="59F89249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بحث</w:t>
      </w:r>
      <w:proofErr w:type="spellEnd"/>
      <w:r>
        <w:rPr>
          <w:b/>
        </w:rPr>
        <w:t xml:space="preserve">: </w:t>
      </w:r>
      <w:proofErr w:type="spellStart"/>
      <w:r>
        <w:t>للبحث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الفواتير</w:t>
      </w:r>
      <w:proofErr w:type="spellEnd"/>
    </w:p>
    <w:p w14:paraId="3010D97E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تصدير</w:t>
      </w:r>
      <w:proofErr w:type="spellEnd"/>
      <w:r>
        <w:rPr>
          <w:b/>
        </w:rPr>
        <w:t xml:space="preserve">: </w:t>
      </w:r>
      <w:proofErr w:type="spellStart"/>
      <w:r>
        <w:t>لتصدير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11748647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طباعة</w:t>
      </w:r>
      <w:proofErr w:type="spellEnd"/>
      <w:r>
        <w:rPr>
          <w:b/>
        </w:rPr>
        <w:t xml:space="preserve">: </w:t>
      </w:r>
      <w:proofErr w:type="spellStart"/>
      <w:r>
        <w:t>لطباعة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3E4FFA8E" w14:textId="77777777" w:rsidR="00953F03" w:rsidRDefault="00000000">
      <w:pPr>
        <w:pStyle w:val="Heading2"/>
      </w:pPr>
      <w:proofErr w:type="spellStart"/>
      <w:r>
        <w:t>عمود</w:t>
      </w:r>
      <w:proofErr w:type="spellEnd"/>
      <w:r>
        <w:t xml:space="preserve"> </w:t>
      </w:r>
      <w:proofErr w:type="spellStart"/>
      <w:r>
        <w:t>الأدوات</w:t>
      </w:r>
      <w:proofErr w:type="spellEnd"/>
    </w:p>
    <w:p w14:paraId="1D4BEC3C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تعديل</w:t>
      </w:r>
      <w:proofErr w:type="spellEnd"/>
      <w:r>
        <w:rPr>
          <w:b/>
        </w:rPr>
        <w:t xml:space="preserve">: </w:t>
      </w:r>
      <w:proofErr w:type="spellStart"/>
      <w:r>
        <w:t>لتعديل</w:t>
      </w:r>
      <w:proofErr w:type="spellEnd"/>
      <w:r>
        <w:t xml:space="preserve"> </w:t>
      </w:r>
      <w:proofErr w:type="spellStart"/>
      <w:r>
        <w:t>الفاتورة</w:t>
      </w:r>
      <w:proofErr w:type="spellEnd"/>
      <w:r>
        <w:t xml:space="preserve"> </w:t>
      </w:r>
      <w:proofErr w:type="spellStart"/>
      <w:r>
        <w:t>المحددة</w:t>
      </w:r>
      <w:proofErr w:type="spellEnd"/>
    </w:p>
    <w:p w14:paraId="04B27AB0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تفاصيل</w:t>
      </w:r>
      <w:proofErr w:type="spellEnd"/>
      <w:r>
        <w:rPr>
          <w:b/>
        </w:rPr>
        <w:t xml:space="preserve">: </w:t>
      </w:r>
      <w:proofErr w:type="spellStart"/>
      <w:r>
        <w:t>لعرض</w:t>
      </w:r>
      <w:proofErr w:type="spellEnd"/>
      <w:r>
        <w:t xml:space="preserve"> </w:t>
      </w:r>
      <w:proofErr w:type="spellStart"/>
      <w:r>
        <w:t>تفاصيل</w:t>
      </w:r>
      <w:proofErr w:type="spellEnd"/>
      <w:r>
        <w:t xml:space="preserve"> </w:t>
      </w:r>
      <w:proofErr w:type="spellStart"/>
      <w:r>
        <w:t>الفاتورة</w:t>
      </w:r>
      <w:proofErr w:type="spellEnd"/>
      <w:r>
        <w:t xml:space="preserve"> </w:t>
      </w:r>
      <w:proofErr w:type="spellStart"/>
      <w:r>
        <w:t>المحددة</w:t>
      </w:r>
      <w:proofErr w:type="spellEnd"/>
    </w:p>
    <w:p w14:paraId="4E1970F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طباعة</w:t>
      </w:r>
      <w:proofErr w:type="spellEnd"/>
      <w:r>
        <w:rPr>
          <w:b/>
        </w:rPr>
        <w:t xml:space="preserve">: </w:t>
      </w:r>
      <w:proofErr w:type="spellStart"/>
      <w:r>
        <w:t>لطباعة</w:t>
      </w:r>
      <w:proofErr w:type="spellEnd"/>
      <w:r>
        <w:t xml:space="preserve"> </w:t>
      </w:r>
      <w:proofErr w:type="spellStart"/>
      <w:r>
        <w:t>الفاتورة</w:t>
      </w:r>
      <w:proofErr w:type="spellEnd"/>
      <w:r>
        <w:t xml:space="preserve"> </w:t>
      </w:r>
      <w:proofErr w:type="spellStart"/>
      <w:r>
        <w:t>المحددة</w:t>
      </w:r>
      <w:proofErr w:type="spellEnd"/>
    </w:p>
    <w:p w14:paraId="410F114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حذف</w:t>
      </w:r>
      <w:proofErr w:type="spellEnd"/>
      <w:r>
        <w:rPr>
          <w:b/>
        </w:rPr>
        <w:t xml:space="preserve">: </w:t>
      </w:r>
      <w:proofErr w:type="spellStart"/>
      <w:r>
        <w:t>لحذف</w:t>
      </w:r>
      <w:proofErr w:type="spellEnd"/>
      <w:r>
        <w:t xml:space="preserve"> </w:t>
      </w:r>
      <w:proofErr w:type="spellStart"/>
      <w:r>
        <w:t>الفاتورة</w:t>
      </w:r>
      <w:proofErr w:type="spellEnd"/>
      <w:r>
        <w:t xml:space="preserve"> </w:t>
      </w:r>
      <w:proofErr w:type="spellStart"/>
      <w:r>
        <w:t>المحددة</w:t>
      </w:r>
      <w:proofErr w:type="spellEnd"/>
    </w:p>
    <w:p w14:paraId="7A162242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3E2D45E6" w14:textId="77777777" w:rsidR="00953F03" w:rsidRDefault="00000000">
      <w:pPr>
        <w:pStyle w:val="ListBullet"/>
      </w:pPr>
      <w:r>
        <w:t>`Shared.API/Controllers/Purchases/CreditPurchaseInvoiceController`</w:t>
      </w:r>
    </w:p>
    <w:p w14:paraId="69DF4F0F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/Controllers/Purchases/</w:t>
      </w:r>
      <w:proofErr w:type="spellStart"/>
      <w:r>
        <w:t>PurchaseController</w:t>
      </w:r>
      <w:proofErr w:type="spellEnd"/>
      <w:r>
        <w:t>`</w:t>
      </w:r>
    </w:p>
    <w:p w14:paraId="36E8EFBB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SuppliersController</w:t>
      </w:r>
      <w:proofErr w:type="spellEnd"/>
      <w:r>
        <w:t>`</w:t>
      </w:r>
    </w:p>
    <w:p w14:paraId="2141A763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LocationsController</w:t>
      </w:r>
      <w:proofErr w:type="spellEnd"/>
      <w:r>
        <w:t>`</w:t>
      </w:r>
    </w:p>
    <w:p w14:paraId="6EBF3B42" w14:textId="77777777" w:rsidR="00953F03" w:rsidRDefault="00000000">
      <w:pPr>
        <w:pStyle w:val="Heading2"/>
      </w:pPr>
      <w:proofErr w:type="spellStart"/>
      <w:r>
        <w:t>التفاصيل</w:t>
      </w:r>
      <w:proofErr w:type="spellEnd"/>
      <w:r>
        <w:t xml:space="preserve"> </w:t>
      </w:r>
      <w:proofErr w:type="spellStart"/>
      <w:r>
        <w:t>التقنية</w:t>
      </w:r>
      <w:proofErr w:type="spellEnd"/>
    </w:p>
    <w:p w14:paraId="395138F4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المدخلة</w:t>
      </w:r>
      <w:proofErr w:type="spellEnd"/>
    </w:p>
    <w:p w14:paraId="7C02CAB8" w14:textId="77777777" w:rsidR="00953F03" w:rsidRDefault="00000000">
      <w:pPr>
        <w:pStyle w:val="ListBullet"/>
      </w:pPr>
      <w:proofErr w:type="spellStart"/>
      <w:r>
        <w:t>ربط</w:t>
      </w:r>
      <w:proofErr w:type="spellEnd"/>
      <w:r>
        <w:t xml:space="preserve"> </w:t>
      </w:r>
      <w:proofErr w:type="spellStart"/>
      <w:r>
        <w:t>الفواتير</w:t>
      </w:r>
      <w:proofErr w:type="spellEnd"/>
      <w:r>
        <w:t xml:space="preserve"> </w:t>
      </w:r>
      <w:proofErr w:type="spellStart"/>
      <w:r>
        <w:t>بالموردين</w:t>
      </w:r>
      <w:proofErr w:type="spellEnd"/>
      <w:r>
        <w:t xml:space="preserve"> </w:t>
      </w:r>
      <w:proofErr w:type="spellStart"/>
      <w:r>
        <w:t>والمواقع</w:t>
      </w:r>
      <w:proofErr w:type="spellEnd"/>
    </w:p>
    <w:p w14:paraId="1227EC22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حالة</w:t>
      </w:r>
      <w:proofErr w:type="spellEnd"/>
      <w:r>
        <w:t xml:space="preserve"> </w:t>
      </w:r>
      <w:proofErr w:type="spellStart"/>
      <w:r>
        <w:t>الفواتير</w:t>
      </w:r>
      <w:proofErr w:type="spellEnd"/>
    </w:p>
    <w:p w14:paraId="209A8E6C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عدم</w:t>
      </w:r>
      <w:proofErr w:type="spellEnd"/>
      <w:r>
        <w:t xml:space="preserve"> </w:t>
      </w:r>
      <w:proofErr w:type="spellStart"/>
      <w:r>
        <w:t>تكرار</w:t>
      </w:r>
      <w:proofErr w:type="spellEnd"/>
      <w:r>
        <w:t xml:space="preserve"> </w:t>
      </w:r>
      <w:proofErr w:type="spellStart"/>
      <w:r>
        <w:t>أرقام</w:t>
      </w:r>
      <w:proofErr w:type="spellEnd"/>
      <w:r>
        <w:t xml:space="preserve"> </w:t>
      </w:r>
      <w:proofErr w:type="spellStart"/>
      <w:r>
        <w:t>المستندات</w:t>
      </w:r>
      <w:proofErr w:type="spellEnd"/>
    </w:p>
    <w:p w14:paraId="6456964E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بتنسيقات</w:t>
      </w:r>
      <w:proofErr w:type="spellEnd"/>
      <w:r>
        <w:t xml:space="preserve"> </w:t>
      </w:r>
      <w:proofErr w:type="spellStart"/>
      <w:r>
        <w:t>مختلفة</w:t>
      </w:r>
      <w:proofErr w:type="spellEnd"/>
    </w:p>
    <w:p w14:paraId="68D11CB4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تقارير</w:t>
      </w:r>
      <w:proofErr w:type="spellEnd"/>
      <w:r>
        <w:t xml:space="preserve"> </w:t>
      </w:r>
      <w:proofErr w:type="spellStart"/>
      <w:r>
        <w:t>الفواتير</w:t>
      </w:r>
      <w:proofErr w:type="spellEnd"/>
    </w:p>
    <w:p w14:paraId="39471496" w14:textId="77777777" w:rsidR="00953F03" w:rsidRDefault="00000000">
      <w:pPr>
        <w:pStyle w:val="ListBullet"/>
      </w:pPr>
      <w:proofErr w:type="spellStart"/>
      <w:r>
        <w:t>حساب</w:t>
      </w:r>
      <w:proofErr w:type="spellEnd"/>
      <w:r>
        <w:t xml:space="preserve"> </w:t>
      </w:r>
      <w:proofErr w:type="spellStart"/>
      <w:r>
        <w:t>الضرائب</w:t>
      </w:r>
      <w:proofErr w:type="spellEnd"/>
      <w:r>
        <w:t xml:space="preserve"> </w:t>
      </w:r>
      <w:proofErr w:type="spellStart"/>
      <w:r>
        <w:t>تلقائياً</w:t>
      </w:r>
      <w:proofErr w:type="spellEnd"/>
    </w:p>
    <w:p w14:paraId="76ED873F" w14:textId="77777777" w:rsidR="00953F03" w:rsidRDefault="00000000">
      <w:pPr>
        <w:pStyle w:val="ListBullet"/>
      </w:pPr>
      <w:proofErr w:type="spellStart"/>
      <w:r>
        <w:t>تحديث</w:t>
      </w:r>
      <w:proofErr w:type="spellEnd"/>
      <w:r>
        <w:t xml:space="preserve"> </w:t>
      </w:r>
      <w:proofErr w:type="spellStart"/>
      <w:r>
        <w:t>رصيد</w:t>
      </w:r>
      <w:proofErr w:type="spellEnd"/>
      <w:r>
        <w:t xml:space="preserve"> </w:t>
      </w:r>
      <w:proofErr w:type="spellStart"/>
      <w:r>
        <w:t>المخزن</w:t>
      </w:r>
      <w:proofErr w:type="spellEnd"/>
      <w:r>
        <w:t xml:space="preserve"> </w:t>
      </w:r>
      <w:proofErr w:type="spellStart"/>
      <w:r>
        <w:t>تلقائياً</w:t>
      </w:r>
      <w:proofErr w:type="spellEnd"/>
    </w:p>
    <w:p w14:paraId="116A640A" w14:textId="77777777" w:rsidR="00953F03" w:rsidRDefault="00000000">
      <w:pPr>
        <w:pStyle w:val="ListBullet"/>
      </w:pPr>
      <w:proofErr w:type="spellStart"/>
      <w:r>
        <w:t>تحديث</w:t>
      </w:r>
      <w:proofErr w:type="spellEnd"/>
      <w:r>
        <w:t xml:space="preserve"> </w:t>
      </w:r>
      <w:proofErr w:type="spellStart"/>
      <w:r>
        <w:t>رصيد</w:t>
      </w:r>
      <w:proofErr w:type="spellEnd"/>
      <w:r>
        <w:t xml:space="preserve"> </w:t>
      </w:r>
      <w:proofErr w:type="spellStart"/>
      <w:r>
        <w:t>المورد</w:t>
      </w:r>
      <w:proofErr w:type="spellEnd"/>
      <w:r>
        <w:t xml:space="preserve"> </w:t>
      </w:r>
      <w:proofErr w:type="spellStart"/>
      <w:r>
        <w:t>تلقائياً</w:t>
      </w:r>
      <w:proofErr w:type="spellEnd"/>
    </w:p>
    <w:p w14:paraId="398C998B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تواريخ</w:t>
      </w:r>
      <w:proofErr w:type="spellEnd"/>
      <w:r>
        <w:t xml:space="preserve"> </w:t>
      </w:r>
      <w:proofErr w:type="spellStart"/>
      <w:r>
        <w:t>الاستحقاق</w:t>
      </w:r>
      <w:proofErr w:type="spellEnd"/>
    </w:p>
    <w:p w14:paraId="61EB2F07" w14:textId="77777777" w:rsidR="00953F03" w:rsidRDefault="00000000">
      <w:pPr>
        <w:pStyle w:val="ListBullet"/>
      </w:pPr>
      <w:proofErr w:type="spellStart"/>
      <w:r>
        <w:lastRenderedPageBreak/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المورد</w:t>
      </w:r>
      <w:proofErr w:type="spellEnd"/>
      <w:r>
        <w:t xml:space="preserve"> </w:t>
      </w:r>
      <w:proofErr w:type="spellStart"/>
      <w:r>
        <w:t>والموقع</w:t>
      </w:r>
      <w:proofErr w:type="spellEnd"/>
    </w:p>
    <w:p w14:paraId="16780EF7" w14:textId="77777777" w:rsidR="00953F03" w:rsidRDefault="00953F03"/>
    <w:p w14:paraId="16E2D108" w14:textId="77777777" w:rsidR="00953F03" w:rsidRDefault="00000000">
      <w:r>
        <w:t>──────────────────────────────</w:t>
      </w:r>
    </w:p>
    <w:p w14:paraId="1679D555" w14:textId="77777777" w:rsidR="00953F03" w:rsidRDefault="00953F03"/>
    <w:p w14:paraId="5AF9E4E9" w14:textId="77777777" w:rsidR="00953F03" w:rsidRDefault="00000000">
      <w:pPr>
        <w:pStyle w:val="Heading2"/>
      </w:pPr>
      <w:proofErr w:type="spellStart"/>
      <w:r>
        <w:t>فاتورة</w:t>
      </w:r>
      <w:proofErr w:type="spellEnd"/>
      <w:r>
        <w:t xml:space="preserve"> </w:t>
      </w:r>
      <w:proofErr w:type="spellStart"/>
      <w:r>
        <w:t>شراء</w:t>
      </w:r>
      <w:proofErr w:type="spellEnd"/>
      <w:r>
        <w:t xml:space="preserve"> </w:t>
      </w:r>
      <w:proofErr w:type="spellStart"/>
      <w:r>
        <w:t>نقدًا</w:t>
      </w:r>
      <w:proofErr w:type="spellEnd"/>
    </w:p>
    <w:p w14:paraId="3FCF9FFA" w14:textId="7E0C3932" w:rsidR="00953F03" w:rsidRDefault="00953F03">
      <w:pPr>
        <w:jc w:val="center"/>
      </w:pPr>
    </w:p>
    <w:p w14:paraId="1B3911CA" w14:textId="77777777" w:rsidR="00953F03" w:rsidRDefault="00000000">
      <w:pPr>
        <w:pStyle w:val="Heading1"/>
        <w:jc w:val="center"/>
      </w:pPr>
      <w:proofErr w:type="spellStart"/>
      <w:r>
        <w:t>فاتورة</w:t>
      </w:r>
      <w:proofErr w:type="spellEnd"/>
      <w:r>
        <w:t xml:space="preserve"> </w:t>
      </w:r>
      <w:proofErr w:type="spellStart"/>
      <w:r>
        <w:t>شراء</w:t>
      </w:r>
      <w:proofErr w:type="spellEnd"/>
      <w:r>
        <w:t xml:space="preserve"> </w:t>
      </w:r>
      <w:proofErr w:type="spellStart"/>
      <w:r>
        <w:t>نقدًا</w:t>
      </w:r>
      <w:proofErr w:type="spellEnd"/>
    </w:p>
    <w:p w14:paraId="776C2F4C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0C5F6A4D" w14:textId="77777777" w:rsidR="00953F03" w:rsidRDefault="00000000">
      <w:proofErr w:type="spellStart"/>
      <w:r>
        <w:t>شاشة</w:t>
      </w:r>
      <w:proofErr w:type="spellEnd"/>
      <w:r>
        <w:t xml:space="preserve"> </w:t>
      </w:r>
      <w:proofErr w:type="spellStart"/>
      <w:r>
        <w:t>إدارة</w:t>
      </w:r>
      <w:proofErr w:type="spellEnd"/>
      <w:r>
        <w:t xml:space="preserve">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الشراء</w:t>
      </w:r>
      <w:proofErr w:type="spellEnd"/>
      <w:r>
        <w:t xml:space="preserve"> </w:t>
      </w:r>
      <w:proofErr w:type="spellStart"/>
      <w:r>
        <w:t>النقدية</w:t>
      </w:r>
      <w:proofErr w:type="spellEnd"/>
      <w:r>
        <w:t xml:space="preserve">، </w:t>
      </w:r>
      <w:proofErr w:type="spellStart"/>
      <w:r>
        <w:t>تتيح</w:t>
      </w:r>
      <w:proofErr w:type="spellEnd"/>
      <w:r>
        <w:t xml:space="preserve"> </w:t>
      </w:r>
      <w:proofErr w:type="spellStart"/>
      <w:r>
        <w:t>تسجيل</w:t>
      </w:r>
      <w:proofErr w:type="spellEnd"/>
      <w:r>
        <w:t xml:space="preserve">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شراء</w:t>
      </w:r>
      <w:proofErr w:type="spellEnd"/>
      <w:r>
        <w:t xml:space="preserve"> </w:t>
      </w:r>
      <w:proofErr w:type="spellStart"/>
      <w:r>
        <w:t>نقدية</w:t>
      </w:r>
      <w:proofErr w:type="spellEnd"/>
      <w:r>
        <w:t xml:space="preserve"> (</w:t>
      </w:r>
      <w:proofErr w:type="spellStart"/>
      <w:r>
        <w:t>دُفعت</w:t>
      </w:r>
      <w:proofErr w:type="spellEnd"/>
      <w:r>
        <w:t xml:space="preserve"> </w:t>
      </w:r>
      <w:proofErr w:type="spellStart"/>
      <w:r>
        <w:t>فورًا</w:t>
      </w:r>
      <w:proofErr w:type="spellEnd"/>
      <w:r>
        <w:t>).</w:t>
      </w:r>
    </w:p>
    <w:p w14:paraId="437DD0D5" w14:textId="77777777" w:rsidR="00953F03" w:rsidRDefault="00000000">
      <w:pPr>
        <w:pStyle w:val="Heading2"/>
      </w:pPr>
      <w:proofErr w:type="spellStart"/>
      <w:r>
        <w:t>الوظائف</w:t>
      </w:r>
      <w:proofErr w:type="spellEnd"/>
    </w:p>
    <w:p w14:paraId="4CC15272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الشراء</w:t>
      </w:r>
      <w:proofErr w:type="spellEnd"/>
      <w:r>
        <w:t xml:space="preserve"> </w:t>
      </w:r>
      <w:proofErr w:type="spellStart"/>
      <w:r>
        <w:t>النقدية</w:t>
      </w:r>
      <w:proofErr w:type="spellEnd"/>
    </w:p>
    <w:p w14:paraId="2F84BBCD" w14:textId="77777777" w:rsidR="00953F03" w:rsidRDefault="00000000">
      <w:pPr>
        <w:pStyle w:val="ListBullet"/>
      </w:pPr>
      <w:proofErr w:type="spellStart"/>
      <w:r>
        <w:t>إضافة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شراء</w:t>
      </w:r>
      <w:proofErr w:type="spellEnd"/>
      <w:r>
        <w:t xml:space="preserve"> </w:t>
      </w:r>
      <w:proofErr w:type="spellStart"/>
      <w:r>
        <w:t>نقدية</w:t>
      </w:r>
      <w:proofErr w:type="spellEnd"/>
      <w:r>
        <w:t xml:space="preserve"> </w:t>
      </w:r>
      <w:proofErr w:type="spellStart"/>
      <w:r>
        <w:t>جديدة</w:t>
      </w:r>
      <w:proofErr w:type="spellEnd"/>
    </w:p>
    <w:p w14:paraId="12257FE4" w14:textId="77777777" w:rsidR="00953F03" w:rsidRDefault="00000000">
      <w:pPr>
        <w:pStyle w:val="ListBullet"/>
      </w:pPr>
      <w:proofErr w:type="spellStart"/>
      <w:r>
        <w:t>تعديل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شراء</w:t>
      </w:r>
      <w:proofErr w:type="spellEnd"/>
      <w:r>
        <w:t xml:space="preserve"> </w:t>
      </w:r>
      <w:proofErr w:type="spellStart"/>
      <w:r>
        <w:t>نقدية</w:t>
      </w:r>
      <w:proofErr w:type="spellEnd"/>
      <w:r>
        <w:t xml:space="preserve"> </w:t>
      </w:r>
      <w:proofErr w:type="spellStart"/>
      <w:r>
        <w:t>موجودة</w:t>
      </w:r>
      <w:proofErr w:type="spellEnd"/>
    </w:p>
    <w:p w14:paraId="43A80E31" w14:textId="77777777" w:rsidR="00953F03" w:rsidRDefault="00000000">
      <w:pPr>
        <w:pStyle w:val="ListBullet"/>
      </w:pPr>
      <w:proofErr w:type="spellStart"/>
      <w:r>
        <w:t>حذف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شراء</w:t>
      </w:r>
      <w:proofErr w:type="spellEnd"/>
      <w:r>
        <w:t xml:space="preserve"> </w:t>
      </w:r>
      <w:proofErr w:type="spellStart"/>
      <w:r>
        <w:t>نقدية</w:t>
      </w:r>
      <w:proofErr w:type="spellEnd"/>
    </w:p>
    <w:p w14:paraId="213548C4" w14:textId="77777777" w:rsidR="00953F03" w:rsidRDefault="00000000">
      <w:pPr>
        <w:pStyle w:val="ListBullet"/>
      </w:pPr>
      <w:proofErr w:type="spellStart"/>
      <w:r>
        <w:t>البحث</w:t>
      </w:r>
      <w:proofErr w:type="spellEnd"/>
      <w:r>
        <w:t xml:space="preserve"> </w:t>
      </w:r>
      <w:proofErr w:type="spellStart"/>
      <w:r>
        <w:t>والتصفية</w:t>
      </w:r>
      <w:proofErr w:type="spellEnd"/>
    </w:p>
    <w:p w14:paraId="14354E50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5C0A14FF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09D474D9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المعروضة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الجدول</w:t>
      </w:r>
      <w:proofErr w:type="spellEnd"/>
    </w:p>
    <w:p w14:paraId="36936620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رقم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المستند</w:t>
      </w:r>
      <w:proofErr w:type="spellEnd"/>
      <w:r>
        <w:rPr>
          <w:b/>
        </w:rPr>
        <w:t xml:space="preserve">: </w:t>
      </w:r>
      <w:proofErr w:type="spellStart"/>
      <w:r>
        <w:t>الرقم</w:t>
      </w:r>
      <w:proofErr w:type="spellEnd"/>
      <w:r>
        <w:t xml:space="preserve"> </w:t>
      </w:r>
      <w:proofErr w:type="spellStart"/>
      <w:r>
        <w:t>التسلسلي</w:t>
      </w:r>
      <w:proofErr w:type="spellEnd"/>
      <w:r>
        <w:t xml:space="preserve"> </w:t>
      </w:r>
      <w:proofErr w:type="spellStart"/>
      <w:r>
        <w:t>للمستند</w:t>
      </w:r>
      <w:proofErr w:type="spellEnd"/>
    </w:p>
    <w:p w14:paraId="4FC1A36E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الرقم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المرجعي</w:t>
      </w:r>
      <w:proofErr w:type="spellEnd"/>
      <w:r>
        <w:rPr>
          <w:b/>
        </w:rPr>
        <w:t xml:space="preserve">: </w:t>
      </w:r>
      <w:proofErr w:type="spellStart"/>
      <w:r>
        <w:t>الرقم</w:t>
      </w:r>
      <w:proofErr w:type="spellEnd"/>
      <w:r>
        <w:t xml:space="preserve"> </w:t>
      </w:r>
      <w:proofErr w:type="spellStart"/>
      <w:r>
        <w:t>المرجعي</w:t>
      </w:r>
      <w:proofErr w:type="spellEnd"/>
      <w:r>
        <w:t xml:space="preserve"> </w:t>
      </w:r>
      <w:proofErr w:type="spellStart"/>
      <w:r>
        <w:t>للمستند</w:t>
      </w:r>
      <w:proofErr w:type="spellEnd"/>
    </w:p>
    <w:p w14:paraId="52A7899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الموقع</w:t>
      </w:r>
      <w:proofErr w:type="spellEnd"/>
      <w:r>
        <w:rPr>
          <w:b/>
        </w:rPr>
        <w:t xml:space="preserve">: </w:t>
      </w:r>
      <w:proofErr w:type="spellStart"/>
      <w:r>
        <w:t>المخزن</w:t>
      </w:r>
      <w:proofErr w:type="spellEnd"/>
      <w:r>
        <w:t xml:space="preserve"> </w:t>
      </w:r>
      <w:proofErr w:type="spellStart"/>
      <w:r>
        <w:t>المرتبط</w:t>
      </w:r>
      <w:proofErr w:type="spellEnd"/>
      <w:r>
        <w:t xml:space="preserve"> </w:t>
      </w:r>
      <w:proofErr w:type="spellStart"/>
      <w:r>
        <w:t>بالفاتورة</w:t>
      </w:r>
      <w:proofErr w:type="spellEnd"/>
    </w:p>
    <w:p w14:paraId="0055CBB6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المورد</w:t>
      </w:r>
      <w:proofErr w:type="spellEnd"/>
      <w:r>
        <w:rPr>
          <w:b/>
        </w:rPr>
        <w:t xml:space="preserve">: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المورد</w:t>
      </w:r>
      <w:proofErr w:type="spellEnd"/>
    </w:p>
    <w:p w14:paraId="7674A988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التاريخ</w:t>
      </w:r>
      <w:proofErr w:type="spellEnd"/>
      <w:r>
        <w:rPr>
          <w:b/>
        </w:rPr>
        <w:t xml:space="preserve">: 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الفاتورة</w:t>
      </w:r>
      <w:proofErr w:type="spellEnd"/>
    </w:p>
    <w:p w14:paraId="7498AAE2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الإجمالي</w:t>
      </w:r>
      <w:proofErr w:type="spellEnd"/>
      <w:r>
        <w:rPr>
          <w:b/>
        </w:rPr>
        <w:t xml:space="preserve">: </w:t>
      </w:r>
      <w:proofErr w:type="spellStart"/>
      <w:r>
        <w:t>إجمالي</w:t>
      </w:r>
      <w:proofErr w:type="spellEnd"/>
      <w:r>
        <w:t xml:space="preserve"> </w:t>
      </w:r>
      <w:proofErr w:type="spellStart"/>
      <w:r>
        <w:t>قيمة</w:t>
      </w:r>
      <w:proofErr w:type="spellEnd"/>
      <w:r>
        <w:t xml:space="preserve"> </w:t>
      </w:r>
      <w:proofErr w:type="spellStart"/>
      <w:r>
        <w:t>الفاتورة</w:t>
      </w:r>
      <w:proofErr w:type="spellEnd"/>
    </w:p>
    <w:p w14:paraId="1FE09E82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الصافي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قبل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الضريبة</w:t>
      </w:r>
      <w:proofErr w:type="spellEnd"/>
      <w:r>
        <w:rPr>
          <w:b/>
        </w:rPr>
        <w:t xml:space="preserve">: </w:t>
      </w:r>
      <w:proofErr w:type="spellStart"/>
      <w:r>
        <w:t>الصافي</w:t>
      </w:r>
      <w:proofErr w:type="spellEnd"/>
      <w:r>
        <w:t xml:space="preserve"> </w:t>
      </w:r>
      <w:proofErr w:type="spellStart"/>
      <w:r>
        <w:t>قبل</w:t>
      </w:r>
      <w:proofErr w:type="spellEnd"/>
      <w:r>
        <w:t xml:space="preserve"> </w:t>
      </w:r>
      <w:proofErr w:type="spellStart"/>
      <w:r>
        <w:t>الضريبة</w:t>
      </w:r>
      <w:proofErr w:type="spellEnd"/>
    </w:p>
    <w:p w14:paraId="072DA53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قيمة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الضريبة</w:t>
      </w:r>
      <w:proofErr w:type="spellEnd"/>
      <w:r>
        <w:rPr>
          <w:b/>
        </w:rPr>
        <w:t xml:space="preserve">: </w:t>
      </w:r>
      <w:proofErr w:type="spellStart"/>
      <w:r>
        <w:t>قيمة</w:t>
      </w:r>
      <w:proofErr w:type="spellEnd"/>
      <w:r>
        <w:t xml:space="preserve"> </w:t>
      </w:r>
      <w:proofErr w:type="spellStart"/>
      <w:r>
        <w:t>الضريبة</w:t>
      </w:r>
      <w:proofErr w:type="spellEnd"/>
    </w:p>
    <w:p w14:paraId="7D26F29B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المبلغ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بعد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الضريبة</w:t>
      </w:r>
      <w:proofErr w:type="spellEnd"/>
      <w:r>
        <w:rPr>
          <w:b/>
        </w:rPr>
        <w:t xml:space="preserve">: </w:t>
      </w:r>
      <w:proofErr w:type="spellStart"/>
      <w:r>
        <w:t>المبلغ</w:t>
      </w:r>
      <w:proofErr w:type="spellEnd"/>
      <w:r>
        <w:t xml:space="preserve"> </w:t>
      </w:r>
      <w:proofErr w:type="spellStart"/>
      <w:r>
        <w:t>بعد</w:t>
      </w:r>
      <w:proofErr w:type="spellEnd"/>
      <w:r>
        <w:t xml:space="preserve"> </w:t>
      </w:r>
      <w:proofErr w:type="spellStart"/>
      <w:r>
        <w:t>الضريبة</w:t>
      </w:r>
      <w:proofErr w:type="spellEnd"/>
    </w:p>
    <w:p w14:paraId="5A363226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ضريبة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القيمة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المضافة</w:t>
      </w:r>
      <w:proofErr w:type="spellEnd"/>
      <w:r>
        <w:rPr>
          <w:b/>
        </w:rPr>
        <w:t xml:space="preserve">: </w:t>
      </w:r>
      <w:proofErr w:type="spellStart"/>
      <w:r>
        <w:t>ضريبة</w:t>
      </w:r>
      <w:proofErr w:type="spellEnd"/>
      <w:r>
        <w:t xml:space="preserve"> </w:t>
      </w:r>
      <w:proofErr w:type="spellStart"/>
      <w:r>
        <w:t>القيمة</w:t>
      </w:r>
      <w:proofErr w:type="spellEnd"/>
      <w:r>
        <w:t xml:space="preserve"> </w:t>
      </w:r>
      <w:proofErr w:type="spellStart"/>
      <w:r>
        <w:t>المضافة</w:t>
      </w:r>
      <w:proofErr w:type="spellEnd"/>
    </w:p>
    <w:p w14:paraId="6C2EAFCC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ضرائب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أخرى</w:t>
      </w:r>
      <w:proofErr w:type="spellEnd"/>
      <w:r>
        <w:rPr>
          <w:b/>
        </w:rPr>
        <w:t xml:space="preserve">: </w:t>
      </w:r>
      <w:proofErr w:type="spellStart"/>
      <w:r>
        <w:t>ضرائب</w:t>
      </w:r>
      <w:proofErr w:type="spellEnd"/>
      <w:r>
        <w:t xml:space="preserve"> </w:t>
      </w:r>
      <w:proofErr w:type="spellStart"/>
      <w:r>
        <w:t>أخرى</w:t>
      </w:r>
      <w:proofErr w:type="spellEnd"/>
      <w:r>
        <w:t xml:space="preserve"> (</w:t>
      </w:r>
      <w:proofErr w:type="spellStart"/>
      <w:r>
        <w:t>إن</w:t>
      </w:r>
      <w:proofErr w:type="spellEnd"/>
      <w:r>
        <w:t xml:space="preserve"> </w:t>
      </w:r>
      <w:proofErr w:type="spellStart"/>
      <w:r>
        <w:t>وجدت</w:t>
      </w:r>
      <w:proofErr w:type="spellEnd"/>
      <w:r>
        <w:t>)</w:t>
      </w:r>
    </w:p>
    <w:p w14:paraId="561B16B3" w14:textId="77777777" w:rsidR="00953F03" w:rsidRDefault="00000000">
      <w:r>
        <w:rPr>
          <w:b/>
        </w:rPr>
        <w:lastRenderedPageBreak/>
        <w:t xml:space="preserve">• </w:t>
      </w:r>
      <w:proofErr w:type="spellStart"/>
      <w:r>
        <w:rPr>
          <w:b/>
        </w:rPr>
        <w:t>أدوات</w:t>
      </w:r>
      <w:proofErr w:type="spellEnd"/>
      <w:r>
        <w:rPr>
          <w:b/>
        </w:rPr>
        <w:t xml:space="preserve">: </w:t>
      </w: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  <w:r>
        <w:t xml:space="preserve"> (</w:t>
      </w:r>
      <w:proofErr w:type="spellStart"/>
      <w:r>
        <w:t>تعديل</w:t>
      </w:r>
      <w:proofErr w:type="spellEnd"/>
      <w:r>
        <w:t xml:space="preserve">، </w:t>
      </w:r>
      <w:proofErr w:type="spellStart"/>
      <w:r>
        <w:t>تفاصيل</w:t>
      </w:r>
      <w:proofErr w:type="spellEnd"/>
      <w:r>
        <w:t xml:space="preserve">، </w:t>
      </w:r>
      <w:proofErr w:type="spellStart"/>
      <w:r>
        <w:t>طباعة</w:t>
      </w:r>
      <w:proofErr w:type="spellEnd"/>
      <w:r>
        <w:t xml:space="preserve">، </w:t>
      </w:r>
      <w:proofErr w:type="spellStart"/>
      <w:r>
        <w:t>حذف</w:t>
      </w:r>
      <w:proofErr w:type="spellEnd"/>
      <w:r>
        <w:t>)</w:t>
      </w:r>
    </w:p>
    <w:p w14:paraId="6842B8F3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المطلوبة</w:t>
      </w:r>
      <w:proofErr w:type="spellEnd"/>
      <w:r>
        <w:t xml:space="preserve"> </w:t>
      </w:r>
      <w:proofErr w:type="spellStart"/>
      <w:r>
        <w:t>عند</w:t>
      </w:r>
      <w:proofErr w:type="spellEnd"/>
      <w:r>
        <w:t xml:space="preserve"> </w:t>
      </w:r>
      <w:proofErr w:type="spellStart"/>
      <w:r>
        <w:t>الإضافة</w:t>
      </w:r>
      <w:proofErr w:type="spellEnd"/>
      <w:r>
        <w:t>/</w:t>
      </w:r>
      <w:proofErr w:type="spellStart"/>
      <w:r>
        <w:t>التعديل</w:t>
      </w:r>
      <w:proofErr w:type="spellEnd"/>
    </w:p>
    <w:p w14:paraId="62BE4001" w14:textId="77777777" w:rsidR="00953F03" w:rsidRDefault="00000000">
      <w:pPr>
        <w:pStyle w:val="ListBullet"/>
      </w:pPr>
      <w:r>
        <w:t>**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المستند</w:t>
      </w:r>
      <w:proofErr w:type="spellEnd"/>
      <w:r>
        <w:t>** (</w:t>
      </w:r>
      <w:proofErr w:type="spellStart"/>
      <w:r>
        <w:t>إلزامي</w:t>
      </w:r>
      <w:proofErr w:type="spellEnd"/>
      <w:r>
        <w:t>)</w:t>
      </w:r>
    </w:p>
    <w:p w14:paraId="37AA5EA0" w14:textId="77777777" w:rsidR="00953F03" w:rsidRDefault="00000000">
      <w:pPr>
        <w:pStyle w:val="ListBullet"/>
      </w:pPr>
      <w:r>
        <w:t>**</w:t>
      </w:r>
      <w:proofErr w:type="spellStart"/>
      <w:r>
        <w:t>الرقم</w:t>
      </w:r>
      <w:proofErr w:type="spellEnd"/>
      <w:r>
        <w:t xml:space="preserve"> </w:t>
      </w:r>
      <w:proofErr w:type="spellStart"/>
      <w:r>
        <w:t>المرجعي</w:t>
      </w:r>
      <w:proofErr w:type="spellEnd"/>
      <w:r>
        <w:t>** (</w:t>
      </w:r>
      <w:proofErr w:type="spellStart"/>
      <w:r>
        <w:t>اختياري</w:t>
      </w:r>
      <w:proofErr w:type="spellEnd"/>
      <w:r>
        <w:t>)</w:t>
      </w:r>
    </w:p>
    <w:p w14:paraId="1DFCE80F" w14:textId="77777777" w:rsidR="00953F03" w:rsidRDefault="00000000">
      <w:pPr>
        <w:pStyle w:val="ListBullet"/>
      </w:pPr>
      <w:r>
        <w:t>**</w:t>
      </w:r>
      <w:proofErr w:type="spellStart"/>
      <w:r>
        <w:t>الموقع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</w:p>
    <w:p w14:paraId="0A5F4951" w14:textId="77777777" w:rsidR="00953F03" w:rsidRDefault="00000000">
      <w:pPr>
        <w:pStyle w:val="ListBullet"/>
      </w:pPr>
      <w:r>
        <w:t>**</w:t>
      </w:r>
      <w:proofErr w:type="spellStart"/>
      <w:r>
        <w:t>المورد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</w:p>
    <w:p w14:paraId="048C4EF1" w14:textId="77777777" w:rsidR="00953F03" w:rsidRDefault="00000000">
      <w:pPr>
        <w:pStyle w:val="ListBullet"/>
      </w:pPr>
      <w:r>
        <w:t>**</w:t>
      </w:r>
      <w:proofErr w:type="spellStart"/>
      <w:r>
        <w:t>التاريخ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تاريخ</w:t>
      </w:r>
      <w:proofErr w:type="spellEnd"/>
    </w:p>
    <w:p w14:paraId="15BD34F7" w14:textId="77777777" w:rsidR="00953F03" w:rsidRDefault="00000000">
      <w:pPr>
        <w:pStyle w:val="ListBullet"/>
      </w:pPr>
      <w:r>
        <w:t>**</w:t>
      </w:r>
      <w:proofErr w:type="spellStart"/>
      <w:r>
        <w:t>الإجمالي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رقم</w:t>
      </w:r>
      <w:proofErr w:type="spellEnd"/>
    </w:p>
    <w:p w14:paraId="16A5B12A" w14:textId="77777777" w:rsidR="00953F03" w:rsidRDefault="00000000">
      <w:pPr>
        <w:pStyle w:val="ListBullet"/>
      </w:pPr>
      <w:r>
        <w:t>**</w:t>
      </w:r>
      <w:proofErr w:type="spellStart"/>
      <w:r>
        <w:t>الصافي</w:t>
      </w:r>
      <w:proofErr w:type="spellEnd"/>
      <w:r>
        <w:t xml:space="preserve"> </w:t>
      </w:r>
      <w:proofErr w:type="spellStart"/>
      <w:r>
        <w:t>قبل</w:t>
      </w:r>
      <w:proofErr w:type="spellEnd"/>
      <w:r>
        <w:t xml:space="preserve"> </w:t>
      </w:r>
      <w:proofErr w:type="spellStart"/>
      <w:r>
        <w:t>الضريبة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رقم</w:t>
      </w:r>
      <w:proofErr w:type="spellEnd"/>
    </w:p>
    <w:p w14:paraId="6D8A4C08" w14:textId="77777777" w:rsidR="00953F03" w:rsidRDefault="00000000">
      <w:pPr>
        <w:pStyle w:val="ListBullet"/>
      </w:pPr>
      <w:r>
        <w:t>**</w:t>
      </w:r>
      <w:proofErr w:type="spellStart"/>
      <w:r>
        <w:t>قيمة</w:t>
      </w:r>
      <w:proofErr w:type="spellEnd"/>
      <w:r>
        <w:t xml:space="preserve"> </w:t>
      </w:r>
      <w:proofErr w:type="spellStart"/>
      <w:r>
        <w:t>الضريبة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رقم</w:t>
      </w:r>
      <w:proofErr w:type="spellEnd"/>
    </w:p>
    <w:p w14:paraId="6D93BC73" w14:textId="77777777" w:rsidR="00953F03" w:rsidRDefault="00000000">
      <w:pPr>
        <w:pStyle w:val="ListBullet"/>
      </w:pPr>
      <w:r>
        <w:t>**</w:t>
      </w:r>
      <w:proofErr w:type="spellStart"/>
      <w:r>
        <w:t>المبلغ</w:t>
      </w:r>
      <w:proofErr w:type="spellEnd"/>
      <w:r>
        <w:t xml:space="preserve"> </w:t>
      </w:r>
      <w:proofErr w:type="spellStart"/>
      <w:r>
        <w:t>بعد</w:t>
      </w:r>
      <w:proofErr w:type="spellEnd"/>
      <w:r>
        <w:t xml:space="preserve"> </w:t>
      </w:r>
      <w:proofErr w:type="spellStart"/>
      <w:r>
        <w:t>الضريبة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رقم</w:t>
      </w:r>
      <w:proofErr w:type="spellEnd"/>
    </w:p>
    <w:p w14:paraId="57B1770B" w14:textId="77777777" w:rsidR="00953F03" w:rsidRDefault="00000000">
      <w:pPr>
        <w:pStyle w:val="ListBullet"/>
      </w:pPr>
      <w:r>
        <w:t>**</w:t>
      </w:r>
      <w:proofErr w:type="spellStart"/>
      <w:r>
        <w:t>ضريبة</w:t>
      </w:r>
      <w:proofErr w:type="spellEnd"/>
      <w:r>
        <w:t xml:space="preserve"> </w:t>
      </w:r>
      <w:proofErr w:type="spellStart"/>
      <w:r>
        <w:t>القيمة</w:t>
      </w:r>
      <w:proofErr w:type="spellEnd"/>
      <w:r>
        <w:t xml:space="preserve"> </w:t>
      </w:r>
      <w:proofErr w:type="spellStart"/>
      <w:r>
        <w:t>المضافة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رقم</w:t>
      </w:r>
      <w:proofErr w:type="spellEnd"/>
    </w:p>
    <w:p w14:paraId="4E30D728" w14:textId="77777777" w:rsidR="00953F03" w:rsidRDefault="00000000">
      <w:pPr>
        <w:pStyle w:val="ListBullet"/>
      </w:pPr>
      <w:r>
        <w:t>**</w:t>
      </w:r>
      <w:proofErr w:type="spellStart"/>
      <w:r>
        <w:t>ضرائب</w:t>
      </w:r>
      <w:proofErr w:type="spellEnd"/>
      <w:r>
        <w:t xml:space="preserve"> </w:t>
      </w:r>
      <w:proofErr w:type="spellStart"/>
      <w:r>
        <w:t>أخرى</w:t>
      </w:r>
      <w:proofErr w:type="spellEnd"/>
      <w:r>
        <w:t>** (</w:t>
      </w:r>
      <w:proofErr w:type="spellStart"/>
      <w:r>
        <w:t>اختياري</w:t>
      </w:r>
      <w:proofErr w:type="spellEnd"/>
      <w:r>
        <w:t xml:space="preserve">) - </w:t>
      </w:r>
      <w:proofErr w:type="spellStart"/>
      <w:r>
        <w:t>رقم</w:t>
      </w:r>
      <w:proofErr w:type="spellEnd"/>
    </w:p>
    <w:p w14:paraId="42BB0487" w14:textId="77777777" w:rsidR="00953F03" w:rsidRDefault="00000000">
      <w:pPr>
        <w:pStyle w:val="ListBullet"/>
      </w:pPr>
      <w:r>
        <w:t>**</w:t>
      </w:r>
      <w:proofErr w:type="spellStart"/>
      <w:r>
        <w:t>الملاحظات</w:t>
      </w:r>
      <w:proofErr w:type="spellEnd"/>
      <w:r>
        <w:t>** (</w:t>
      </w:r>
      <w:proofErr w:type="spellStart"/>
      <w:r>
        <w:t>اختياري</w:t>
      </w:r>
      <w:proofErr w:type="spellEnd"/>
      <w:r>
        <w:t>)</w:t>
      </w:r>
    </w:p>
    <w:p w14:paraId="1BA99792" w14:textId="77777777" w:rsidR="00953F03" w:rsidRDefault="00000000">
      <w:pPr>
        <w:pStyle w:val="Heading2"/>
      </w:pPr>
      <w:proofErr w:type="spellStart"/>
      <w:r>
        <w:t>أمثلة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الموجودة</w:t>
      </w:r>
      <w:proofErr w:type="spellEnd"/>
    </w:p>
    <w:p w14:paraId="54287E6D" w14:textId="77777777" w:rsidR="00953F03" w:rsidRDefault="00000000">
      <w:pPr>
        <w:pStyle w:val="ListBullet"/>
      </w:pPr>
      <w:proofErr w:type="spellStart"/>
      <w:r>
        <w:t>فواتير</w:t>
      </w:r>
      <w:proofErr w:type="spellEnd"/>
      <w:r>
        <w:t xml:space="preserve"> </w:t>
      </w:r>
      <w:proofErr w:type="spellStart"/>
      <w:r>
        <w:t>شراء</w:t>
      </w:r>
      <w:proofErr w:type="spellEnd"/>
      <w:r>
        <w:t xml:space="preserve"> </w:t>
      </w:r>
      <w:proofErr w:type="spellStart"/>
      <w:r>
        <w:t>نقدية</w:t>
      </w:r>
      <w:proofErr w:type="spellEnd"/>
      <w:r>
        <w:t xml:space="preserve"> </w:t>
      </w:r>
      <w:proofErr w:type="spellStart"/>
      <w:r>
        <w:t>مختلفة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الموردين</w:t>
      </w:r>
      <w:proofErr w:type="spellEnd"/>
    </w:p>
    <w:p w14:paraId="3086F2E4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4420DFC2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إضافة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جديد</w:t>
      </w:r>
      <w:proofErr w:type="spellEnd"/>
      <w:r>
        <w:rPr>
          <w:b/>
        </w:rPr>
        <w:t xml:space="preserve">: </w:t>
      </w:r>
      <w:proofErr w:type="spellStart"/>
      <w:r>
        <w:t>لفتح</w:t>
      </w:r>
      <w:proofErr w:type="spellEnd"/>
      <w:r>
        <w:t xml:space="preserve"> </w:t>
      </w:r>
      <w:proofErr w:type="spellStart"/>
      <w:r>
        <w:t>نموذج</w:t>
      </w:r>
      <w:proofErr w:type="spellEnd"/>
      <w:r>
        <w:t xml:space="preserve"> </w:t>
      </w:r>
      <w:proofErr w:type="spellStart"/>
      <w:r>
        <w:t>إضافة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جديدة</w:t>
      </w:r>
      <w:proofErr w:type="spellEnd"/>
    </w:p>
    <w:p w14:paraId="3C34E188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بحث</w:t>
      </w:r>
      <w:proofErr w:type="spellEnd"/>
      <w:r>
        <w:rPr>
          <w:b/>
        </w:rPr>
        <w:t xml:space="preserve">: </w:t>
      </w:r>
      <w:proofErr w:type="spellStart"/>
      <w:r>
        <w:t>للبحث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الفواتير</w:t>
      </w:r>
      <w:proofErr w:type="spellEnd"/>
    </w:p>
    <w:p w14:paraId="53BCDFE5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تصدير</w:t>
      </w:r>
      <w:proofErr w:type="spellEnd"/>
      <w:r>
        <w:rPr>
          <w:b/>
        </w:rPr>
        <w:t xml:space="preserve">: </w:t>
      </w:r>
      <w:proofErr w:type="spellStart"/>
      <w:r>
        <w:t>لتصدير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0FE62498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طباعة</w:t>
      </w:r>
      <w:proofErr w:type="spellEnd"/>
      <w:r>
        <w:rPr>
          <w:b/>
        </w:rPr>
        <w:t xml:space="preserve">: </w:t>
      </w:r>
      <w:proofErr w:type="spellStart"/>
      <w:r>
        <w:t>لطباعة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0B168AE0" w14:textId="77777777" w:rsidR="00953F03" w:rsidRDefault="00000000">
      <w:pPr>
        <w:pStyle w:val="Heading2"/>
      </w:pPr>
      <w:proofErr w:type="spellStart"/>
      <w:r>
        <w:t>عمود</w:t>
      </w:r>
      <w:proofErr w:type="spellEnd"/>
      <w:r>
        <w:t xml:space="preserve"> </w:t>
      </w:r>
      <w:proofErr w:type="spellStart"/>
      <w:r>
        <w:t>الأدوات</w:t>
      </w:r>
      <w:proofErr w:type="spellEnd"/>
    </w:p>
    <w:p w14:paraId="7ADA7AEE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تعديل</w:t>
      </w:r>
      <w:proofErr w:type="spellEnd"/>
      <w:r>
        <w:rPr>
          <w:b/>
        </w:rPr>
        <w:t xml:space="preserve">: </w:t>
      </w:r>
      <w:proofErr w:type="spellStart"/>
      <w:r>
        <w:t>لتعديل</w:t>
      </w:r>
      <w:proofErr w:type="spellEnd"/>
      <w:r>
        <w:t xml:space="preserve"> </w:t>
      </w:r>
      <w:proofErr w:type="spellStart"/>
      <w:r>
        <w:t>الفاتورة</w:t>
      </w:r>
      <w:proofErr w:type="spellEnd"/>
      <w:r>
        <w:t xml:space="preserve"> </w:t>
      </w:r>
      <w:proofErr w:type="spellStart"/>
      <w:r>
        <w:t>المحددة</w:t>
      </w:r>
      <w:proofErr w:type="spellEnd"/>
    </w:p>
    <w:p w14:paraId="2AAAE836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تفاصيل</w:t>
      </w:r>
      <w:proofErr w:type="spellEnd"/>
      <w:r>
        <w:rPr>
          <w:b/>
        </w:rPr>
        <w:t xml:space="preserve">: </w:t>
      </w:r>
      <w:proofErr w:type="spellStart"/>
      <w:r>
        <w:t>لعرض</w:t>
      </w:r>
      <w:proofErr w:type="spellEnd"/>
      <w:r>
        <w:t xml:space="preserve"> </w:t>
      </w:r>
      <w:proofErr w:type="spellStart"/>
      <w:r>
        <w:t>تفاصيل</w:t>
      </w:r>
      <w:proofErr w:type="spellEnd"/>
      <w:r>
        <w:t xml:space="preserve"> </w:t>
      </w:r>
      <w:proofErr w:type="spellStart"/>
      <w:r>
        <w:t>الفاتورة</w:t>
      </w:r>
      <w:proofErr w:type="spellEnd"/>
      <w:r>
        <w:t xml:space="preserve"> </w:t>
      </w:r>
      <w:proofErr w:type="spellStart"/>
      <w:r>
        <w:t>المحددة</w:t>
      </w:r>
      <w:proofErr w:type="spellEnd"/>
    </w:p>
    <w:p w14:paraId="799B1ABC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طباعة</w:t>
      </w:r>
      <w:proofErr w:type="spellEnd"/>
      <w:r>
        <w:rPr>
          <w:b/>
        </w:rPr>
        <w:t xml:space="preserve">: </w:t>
      </w:r>
      <w:proofErr w:type="spellStart"/>
      <w:r>
        <w:t>لطباعة</w:t>
      </w:r>
      <w:proofErr w:type="spellEnd"/>
      <w:r>
        <w:t xml:space="preserve"> </w:t>
      </w:r>
      <w:proofErr w:type="spellStart"/>
      <w:r>
        <w:t>الفاتورة</w:t>
      </w:r>
      <w:proofErr w:type="spellEnd"/>
      <w:r>
        <w:t xml:space="preserve"> </w:t>
      </w:r>
      <w:proofErr w:type="spellStart"/>
      <w:r>
        <w:t>المحددة</w:t>
      </w:r>
      <w:proofErr w:type="spellEnd"/>
    </w:p>
    <w:p w14:paraId="4E5D8433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حذف</w:t>
      </w:r>
      <w:proofErr w:type="spellEnd"/>
      <w:r>
        <w:rPr>
          <w:b/>
        </w:rPr>
        <w:t xml:space="preserve">: </w:t>
      </w:r>
      <w:proofErr w:type="spellStart"/>
      <w:r>
        <w:t>لحذف</w:t>
      </w:r>
      <w:proofErr w:type="spellEnd"/>
      <w:r>
        <w:t xml:space="preserve"> </w:t>
      </w:r>
      <w:proofErr w:type="spellStart"/>
      <w:r>
        <w:t>الفاتورة</w:t>
      </w:r>
      <w:proofErr w:type="spellEnd"/>
      <w:r>
        <w:t xml:space="preserve"> </w:t>
      </w:r>
      <w:proofErr w:type="spellStart"/>
      <w:r>
        <w:t>المحددة</w:t>
      </w:r>
      <w:proofErr w:type="spellEnd"/>
    </w:p>
    <w:p w14:paraId="74A57390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0A4F4FC1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/Controllers/Purchases/</w:t>
      </w:r>
      <w:proofErr w:type="spellStart"/>
      <w:r>
        <w:t>CashPurchaseInvoiceController</w:t>
      </w:r>
      <w:proofErr w:type="spellEnd"/>
      <w:r>
        <w:t>`</w:t>
      </w:r>
    </w:p>
    <w:p w14:paraId="1FB35CEE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/Controllers/Purchases/</w:t>
      </w:r>
      <w:proofErr w:type="spellStart"/>
      <w:r>
        <w:t>PurchaseController</w:t>
      </w:r>
      <w:proofErr w:type="spellEnd"/>
      <w:r>
        <w:t>`</w:t>
      </w:r>
    </w:p>
    <w:p w14:paraId="3F00EAAE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SuppliersController</w:t>
      </w:r>
      <w:proofErr w:type="spellEnd"/>
      <w:r>
        <w:t>`</w:t>
      </w:r>
    </w:p>
    <w:p w14:paraId="2137F559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LocationsController</w:t>
      </w:r>
      <w:proofErr w:type="spellEnd"/>
      <w:r>
        <w:t>`</w:t>
      </w:r>
    </w:p>
    <w:p w14:paraId="7ACC0C87" w14:textId="77777777" w:rsidR="00953F03" w:rsidRDefault="00000000">
      <w:pPr>
        <w:pStyle w:val="Heading2"/>
      </w:pPr>
      <w:proofErr w:type="spellStart"/>
      <w:r>
        <w:t>التفاصيل</w:t>
      </w:r>
      <w:proofErr w:type="spellEnd"/>
      <w:r>
        <w:t xml:space="preserve"> </w:t>
      </w:r>
      <w:proofErr w:type="spellStart"/>
      <w:r>
        <w:t>التقنية</w:t>
      </w:r>
      <w:proofErr w:type="spellEnd"/>
    </w:p>
    <w:p w14:paraId="010995E7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المدخلة</w:t>
      </w:r>
      <w:proofErr w:type="spellEnd"/>
    </w:p>
    <w:p w14:paraId="67C85FF6" w14:textId="77777777" w:rsidR="00953F03" w:rsidRDefault="00000000">
      <w:pPr>
        <w:pStyle w:val="ListBullet"/>
      </w:pPr>
      <w:proofErr w:type="spellStart"/>
      <w:r>
        <w:lastRenderedPageBreak/>
        <w:t>ربط</w:t>
      </w:r>
      <w:proofErr w:type="spellEnd"/>
      <w:r>
        <w:t xml:space="preserve"> </w:t>
      </w:r>
      <w:proofErr w:type="spellStart"/>
      <w:r>
        <w:t>الفواتير</w:t>
      </w:r>
      <w:proofErr w:type="spellEnd"/>
      <w:r>
        <w:t xml:space="preserve"> </w:t>
      </w:r>
      <w:proofErr w:type="spellStart"/>
      <w:r>
        <w:t>بالموردين</w:t>
      </w:r>
      <w:proofErr w:type="spellEnd"/>
      <w:r>
        <w:t xml:space="preserve"> </w:t>
      </w:r>
      <w:proofErr w:type="spellStart"/>
      <w:r>
        <w:t>والمواقع</w:t>
      </w:r>
      <w:proofErr w:type="spellEnd"/>
    </w:p>
    <w:p w14:paraId="0D163E2F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حالة</w:t>
      </w:r>
      <w:proofErr w:type="spellEnd"/>
      <w:r>
        <w:t xml:space="preserve"> </w:t>
      </w:r>
      <w:proofErr w:type="spellStart"/>
      <w:r>
        <w:t>الفواتير</w:t>
      </w:r>
      <w:proofErr w:type="spellEnd"/>
    </w:p>
    <w:p w14:paraId="295C398A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عدم</w:t>
      </w:r>
      <w:proofErr w:type="spellEnd"/>
      <w:r>
        <w:t xml:space="preserve"> </w:t>
      </w:r>
      <w:proofErr w:type="spellStart"/>
      <w:r>
        <w:t>تكرار</w:t>
      </w:r>
      <w:proofErr w:type="spellEnd"/>
      <w:r>
        <w:t xml:space="preserve"> </w:t>
      </w:r>
      <w:proofErr w:type="spellStart"/>
      <w:r>
        <w:t>أرقام</w:t>
      </w:r>
      <w:proofErr w:type="spellEnd"/>
      <w:r>
        <w:t xml:space="preserve"> </w:t>
      </w:r>
      <w:proofErr w:type="spellStart"/>
      <w:r>
        <w:t>المستندات</w:t>
      </w:r>
      <w:proofErr w:type="spellEnd"/>
    </w:p>
    <w:p w14:paraId="521819E8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بتنسيقات</w:t>
      </w:r>
      <w:proofErr w:type="spellEnd"/>
      <w:r>
        <w:t xml:space="preserve"> </w:t>
      </w:r>
      <w:proofErr w:type="spellStart"/>
      <w:r>
        <w:t>مختلفة</w:t>
      </w:r>
      <w:proofErr w:type="spellEnd"/>
    </w:p>
    <w:p w14:paraId="01A6AAA8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تقارير</w:t>
      </w:r>
      <w:proofErr w:type="spellEnd"/>
      <w:r>
        <w:t xml:space="preserve"> </w:t>
      </w:r>
      <w:proofErr w:type="spellStart"/>
      <w:r>
        <w:t>الفواتير</w:t>
      </w:r>
      <w:proofErr w:type="spellEnd"/>
    </w:p>
    <w:p w14:paraId="71EDAC8B" w14:textId="77777777" w:rsidR="00953F03" w:rsidRDefault="00000000">
      <w:pPr>
        <w:pStyle w:val="ListBullet"/>
      </w:pPr>
      <w:proofErr w:type="spellStart"/>
      <w:r>
        <w:t>حساب</w:t>
      </w:r>
      <w:proofErr w:type="spellEnd"/>
      <w:r>
        <w:t xml:space="preserve"> </w:t>
      </w:r>
      <w:proofErr w:type="spellStart"/>
      <w:r>
        <w:t>الضرائب</w:t>
      </w:r>
      <w:proofErr w:type="spellEnd"/>
      <w:r>
        <w:t xml:space="preserve"> </w:t>
      </w:r>
      <w:proofErr w:type="spellStart"/>
      <w:r>
        <w:t>تلقائياً</w:t>
      </w:r>
      <w:proofErr w:type="spellEnd"/>
    </w:p>
    <w:p w14:paraId="46015592" w14:textId="77777777" w:rsidR="00953F03" w:rsidRDefault="00000000">
      <w:pPr>
        <w:pStyle w:val="ListBullet"/>
      </w:pPr>
      <w:proofErr w:type="spellStart"/>
      <w:r>
        <w:t>تحديث</w:t>
      </w:r>
      <w:proofErr w:type="spellEnd"/>
      <w:r>
        <w:t xml:space="preserve"> </w:t>
      </w:r>
      <w:proofErr w:type="spellStart"/>
      <w:r>
        <w:t>رصيد</w:t>
      </w:r>
      <w:proofErr w:type="spellEnd"/>
      <w:r>
        <w:t xml:space="preserve"> </w:t>
      </w:r>
      <w:proofErr w:type="spellStart"/>
      <w:r>
        <w:t>المخزن</w:t>
      </w:r>
      <w:proofErr w:type="spellEnd"/>
      <w:r>
        <w:t xml:space="preserve"> </w:t>
      </w:r>
      <w:proofErr w:type="spellStart"/>
      <w:r>
        <w:t>تلقائياً</w:t>
      </w:r>
      <w:proofErr w:type="spellEnd"/>
    </w:p>
    <w:p w14:paraId="3C3C97D5" w14:textId="77777777" w:rsidR="00953F03" w:rsidRDefault="00000000">
      <w:pPr>
        <w:pStyle w:val="ListBullet"/>
      </w:pPr>
      <w:proofErr w:type="spellStart"/>
      <w:r>
        <w:t>تحديث</w:t>
      </w:r>
      <w:proofErr w:type="spellEnd"/>
      <w:r>
        <w:t xml:space="preserve"> </w:t>
      </w:r>
      <w:proofErr w:type="spellStart"/>
      <w:r>
        <w:t>رصيد</w:t>
      </w:r>
      <w:proofErr w:type="spellEnd"/>
      <w:r>
        <w:t xml:space="preserve"> </w:t>
      </w:r>
      <w:proofErr w:type="spellStart"/>
      <w:r>
        <w:t>المورد</w:t>
      </w:r>
      <w:proofErr w:type="spellEnd"/>
      <w:r>
        <w:t xml:space="preserve"> </w:t>
      </w:r>
      <w:proofErr w:type="spellStart"/>
      <w:r>
        <w:t>تلقائياً</w:t>
      </w:r>
      <w:proofErr w:type="spellEnd"/>
    </w:p>
    <w:p w14:paraId="7B999F64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المورد</w:t>
      </w:r>
      <w:proofErr w:type="spellEnd"/>
      <w:r>
        <w:t xml:space="preserve"> </w:t>
      </w:r>
      <w:proofErr w:type="spellStart"/>
      <w:r>
        <w:t>والموقع</w:t>
      </w:r>
      <w:proofErr w:type="spellEnd"/>
    </w:p>
    <w:p w14:paraId="4F84B770" w14:textId="77777777" w:rsidR="00953F03" w:rsidRDefault="00953F03"/>
    <w:p w14:paraId="317E241F" w14:textId="77777777" w:rsidR="00953F03" w:rsidRDefault="00000000">
      <w:r>
        <w:t>──────────────────────────────</w:t>
      </w:r>
    </w:p>
    <w:p w14:paraId="4F3C8A55" w14:textId="77777777" w:rsidR="00953F03" w:rsidRDefault="00953F03"/>
    <w:p w14:paraId="6093CD3F" w14:textId="77777777" w:rsidR="00953F03" w:rsidRDefault="00000000">
      <w:pPr>
        <w:pStyle w:val="Heading2"/>
      </w:pPr>
      <w:proofErr w:type="spellStart"/>
      <w:r>
        <w:t>فاتورة</w:t>
      </w:r>
      <w:proofErr w:type="spellEnd"/>
      <w:r>
        <w:t xml:space="preserve"> </w:t>
      </w:r>
      <w:proofErr w:type="spellStart"/>
      <w:r>
        <w:t>مرتجع</w:t>
      </w:r>
      <w:proofErr w:type="spellEnd"/>
      <w:r>
        <w:t xml:space="preserve"> </w:t>
      </w:r>
      <w:proofErr w:type="spellStart"/>
      <w:r>
        <w:t>بضاعة</w:t>
      </w:r>
      <w:proofErr w:type="spellEnd"/>
      <w:r>
        <w:t xml:space="preserve"> </w:t>
      </w:r>
      <w:proofErr w:type="spellStart"/>
      <w:r>
        <w:t>بالطريق</w:t>
      </w:r>
      <w:proofErr w:type="spellEnd"/>
    </w:p>
    <w:p w14:paraId="2135D915" w14:textId="35FB3C0F" w:rsidR="00953F03" w:rsidRDefault="00953F03">
      <w:pPr>
        <w:jc w:val="center"/>
      </w:pPr>
    </w:p>
    <w:p w14:paraId="29D5C363" w14:textId="77777777" w:rsidR="00953F03" w:rsidRDefault="00000000">
      <w:pPr>
        <w:pStyle w:val="Heading1"/>
        <w:jc w:val="center"/>
      </w:pPr>
      <w:proofErr w:type="spellStart"/>
      <w:r>
        <w:t>فاتورة</w:t>
      </w:r>
      <w:proofErr w:type="spellEnd"/>
      <w:r>
        <w:t xml:space="preserve"> </w:t>
      </w:r>
      <w:proofErr w:type="spellStart"/>
      <w:r>
        <w:t>مرتجع</w:t>
      </w:r>
      <w:proofErr w:type="spellEnd"/>
      <w:r>
        <w:t xml:space="preserve"> </w:t>
      </w:r>
      <w:proofErr w:type="spellStart"/>
      <w:r>
        <w:t>بضاعة</w:t>
      </w:r>
      <w:proofErr w:type="spellEnd"/>
      <w:r>
        <w:t xml:space="preserve"> </w:t>
      </w:r>
      <w:proofErr w:type="spellStart"/>
      <w:r>
        <w:t>بالطريق</w:t>
      </w:r>
      <w:proofErr w:type="spellEnd"/>
    </w:p>
    <w:p w14:paraId="08B56EC1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3366A806" w14:textId="77777777" w:rsidR="00953F03" w:rsidRDefault="00000000">
      <w:proofErr w:type="spellStart"/>
      <w:r>
        <w:t>شاشة</w:t>
      </w:r>
      <w:proofErr w:type="spellEnd"/>
      <w:r>
        <w:t xml:space="preserve"> </w:t>
      </w:r>
      <w:proofErr w:type="spellStart"/>
      <w:r>
        <w:t>إدارة</w:t>
      </w:r>
      <w:proofErr w:type="spellEnd"/>
      <w:r>
        <w:t xml:space="preserve">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مرتجع</w:t>
      </w:r>
      <w:proofErr w:type="spellEnd"/>
      <w:r>
        <w:t xml:space="preserve"> </w:t>
      </w:r>
      <w:proofErr w:type="spellStart"/>
      <w:r>
        <w:t>بضاعة</w:t>
      </w:r>
      <w:proofErr w:type="spellEnd"/>
      <w:r>
        <w:t xml:space="preserve"> </w:t>
      </w:r>
      <w:proofErr w:type="spellStart"/>
      <w:r>
        <w:t>بالطريق</w:t>
      </w:r>
      <w:proofErr w:type="spellEnd"/>
      <w:r>
        <w:t xml:space="preserve">، </w:t>
      </w:r>
      <w:proofErr w:type="spellStart"/>
      <w:r>
        <w:t>تتيح</w:t>
      </w:r>
      <w:proofErr w:type="spellEnd"/>
      <w:r>
        <w:t xml:space="preserve"> </w:t>
      </w:r>
      <w:proofErr w:type="spellStart"/>
      <w:r>
        <w:t>تسجيل</w:t>
      </w:r>
      <w:proofErr w:type="spellEnd"/>
      <w:r>
        <w:t xml:space="preserve">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مرتجع</w:t>
      </w:r>
      <w:proofErr w:type="spellEnd"/>
      <w:r>
        <w:t xml:space="preserve"> </w:t>
      </w:r>
      <w:proofErr w:type="spellStart"/>
      <w:r>
        <w:t>للبضائع</w:t>
      </w:r>
      <w:proofErr w:type="spellEnd"/>
      <w:r>
        <w:t xml:space="preserve"> </w:t>
      </w:r>
      <w:proofErr w:type="spellStart"/>
      <w:r>
        <w:t>التي</w:t>
      </w:r>
      <w:proofErr w:type="spellEnd"/>
      <w:r>
        <w:t xml:space="preserve"> </w:t>
      </w:r>
      <w:proofErr w:type="spellStart"/>
      <w:r>
        <w:t>كانت</w:t>
      </w:r>
      <w:proofErr w:type="spellEnd"/>
      <w:r>
        <w:t xml:space="preserve"> </w:t>
      </w:r>
      <w:proofErr w:type="spellStart"/>
      <w:r>
        <w:t>بالطريق</w:t>
      </w:r>
      <w:proofErr w:type="spellEnd"/>
      <w:r>
        <w:t>.</w:t>
      </w:r>
    </w:p>
    <w:p w14:paraId="0448B3B8" w14:textId="77777777" w:rsidR="00953F03" w:rsidRDefault="00000000">
      <w:pPr>
        <w:pStyle w:val="Heading2"/>
      </w:pPr>
      <w:proofErr w:type="spellStart"/>
      <w:r>
        <w:t>الوظائف</w:t>
      </w:r>
      <w:proofErr w:type="spellEnd"/>
    </w:p>
    <w:p w14:paraId="74233C88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مرتجع</w:t>
      </w:r>
      <w:proofErr w:type="spellEnd"/>
      <w:r>
        <w:t xml:space="preserve"> </w:t>
      </w:r>
      <w:proofErr w:type="spellStart"/>
      <w:r>
        <w:t>بضاعة</w:t>
      </w:r>
      <w:proofErr w:type="spellEnd"/>
      <w:r>
        <w:t xml:space="preserve"> </w:t>
      </w:r>
      <w:proofErr w:type="spellStart"/>
      <w:r>
        <w:t>بالطريق</w:t>
      </w:r>
      <w:proofErr w:type="spellEnd"/>
    </w:p>
    <w:p w14:paraId="06D6316F" w14:textId="77777777" w:rsidR="00953F03" w:rsidRDefault="00000000">
      <w:pPr>
        <w:pStyle w:val="ListBullet"/>
      </w:pPr>
      <w:proofErr w:type="spellStart"/>
      <w:r>
        <w:t>إضافة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مرتجع</w:t>
      </w:r>
      <w:proofErr w:type="spellEnd"/>
      <w:r>
        <w:t xml:space="preserve"> </w:t>
      </w:r>
      <w:proofErr w:type="spellStart"/>
      <w:r>
        <w:t>بضاعة</w:t>
      </w:r>
      <w:proofErr w:type="spellEnd"/>
      <w:r>
        <w:t xml:space="preserve"> </w:t>
      </w:r>
      <w:proofErr w:type="spellStart"/>
      <w:r>
        <w:t>بالطريق</w:t>
      </w:r>
      <w:proofErr w:type="spellEnd"/>
      <w:r>
        <w:t xml:space="preserve"> </w:t>
      </w:r>
      <w:proofErr w:type="spellStart"/>
      <w:r>
        <w:t>جديدة</w:t>
      </w:r>
      <w:proofErr w:type="spellEnd"/>
    </w:p>
    <w:p w14:paraId="623324BF" w14:textId="77777777" w:rsidR="00953F03" w:rsidRDefault="00000000">
      <w:pPr>
        <w:pStyle w:val="ListBullet"/>
      </w:pPr>
      <w:proofErr w:type="spellStart"/>
      <w:r>
        <w:t>تعديل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مرتجع</w:t>
      </w:r>
      <w:proofErr w:type="spellEnd"/>
      <w:r>
        <w:t xml:space="preserve"> </w:t>
      </w:r>
      <w:proofErr w:type="spellStart"/>
      <w:r>
        <w:t>بضاعة</w:t>
      </w:r>
      <w:proofErr w:type="spellEnd"/>
      <w:r>
        <w:t xml:space="preserve"> </w:t>
      </w:r>
      <w:proofErr w:type="spellStart"/>
      <w:r>
        <w:t>بالطريق</w:t>
      </w:r>
      <w:proofErr w:type="spellEnd"/>
      <w:r>
        <w:t xml:space="preserve"> </w:t>
      </w:r>
      <w:proofErr w:type="spellStart"/>
      <w:r>
        <w:t>موجودة</w:t>
      </w:r>
      <w:proofErr w:type="spellEnd"/>
    </w:p>
    <w:p w14:paraId="5F15A0C8" w14:textId="77777777" w:rsidR="00953F03" w:rsidRDefault="00000000">
      <w:pPr>
        <w:pStyle w:val="ListBullet"/>
      </w:pPr>
      <w:proofErr w:type="spellStart"/>
      <w:r>
        <w:t>حذف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مرتجع</w:t>
      </w:r>
      <w:proofErr w:type="spellEnd"/>
      <w:r>
        <w:t xml:space="preserve"> </w:t>
      </w:r>
      <w:proofErr w:type="spellStart"/>
      <w:r>
        <w:t>بضاعة</w:t>
      </w:r>
      <w:proofErr w:type="spellEnd"/>
      <w:r>
        <w:t xml:space="preserve"> </w:t>
      </w:r>
      <w:proofErr w:type="spellStart"/>
      <w:r>
        <w:t>بالطريق</w:t>
      </w:r>
      <w:proofErr w:type="spellEnd"/>
    </w:p>
    <w:p w14:paraId="5BC5F9FD" w14:textId="77777777" w:rsidR="00953F03" w:rsidRDefault="00000000">
      <w:pPr>
        <w:pStyle w:val="ListBullet"/>
      </w:pPr>
      <w:proofErr w:type="spellStart"/>
      <w:r>
        <w:t>البحث</w:t>
      </w:r>
      <w:proofErr w:type="spellEnd"/>
      <w:r>
        <w:t xml:space="preserve"> </w:t>
      </w:r>
      <w:proofErr w:type="spellStart"/>
      <w:r>
        <w:t>والتصفية</w:t>
      </w:r>
      <w:proofErr w:type="spellEnd"/>
    </w:p>
    <w:p w14:paraId="551436E0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038A12A9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62FA845B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المعروضة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الجدول</w:t>
      </w:r>
      <w:proofErr w:type="spellEnd"/>
    </w:p>
    <w:p w14:paraId="3FB48248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رقم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المستند</w:t>
      </w:r>
      <w:proofErr w:type="spellEnd"/>
      <w:r>
        <w:rPr>
          <w:b/>
        </w:rPr>
        <w:t xml:space="preserve">: </w:t>
      </w:r>
      <w:proofErr w:type="spellStart"/>
      <w:r>
        <w:t>الرقم</w:t>
      </w:r>
      <w:proofErr w:type="spellEnd"/>
      <w:r>
        <w:t xml:space="preserve"> </w:t>
      </w:r>
      <w:proofErr w:type="spellStart"/>
      <w:r>
        <w:t>التسلسلي</w:t>
      </w:r>
      <w:proofErr w:type="spellEnd"/>
      <w:r>
        <w:t xml:space="preserve"> </w:t>
      </w:r>
      <w:proofErr w:type="spellStart"/>
      <w:r>
        <w:t>للمستند</w:t>
      </w:r>
      <w:proofErr w:type="spellEnd"/>
    </w:p>
    <w:p w14:paraId="0AF6DB3A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الرقم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المرجعي</w:t>
      </w:r>
      <w:proofErr w:type="spellEnd"/>
      <w:r>
        <w:rPr>
          <w:b/>
        </w:rPr>
        <w:t xml:space="preserve">: </w:t>
      </w:r>
      <w:proofErr w:type="spellStart"/>
      <w:r>
        <w:t>الرقم</w:t>
      </w:r>
      <w:proofErr w:type="spellEnd"/>
      <w:r>
        <w:t xml:space="preserve"> </w:t>
      </w:r>
      <w:proofErr w:type="spellStart"/>
      <w:r>
        <w:t>المرجعي</w:t>
      </w:r>
      <w:proofErr w:type="spellEnd"/>
      <w:r>
        <w:t xml:space="preserve"> </w:t>
      </w:r>
      <w:proofErr w:type="spellStart"/>
      <w:r>
        <w:t>للمستند</w:t>
      </w:r>
      <w:proofErr w:type="spellEnd"/>
    </w:p>
    <w:p w14:paraId="3B44F618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الموقع</w:t>
      </w:r>
      <w:proofErr w:type="spellEnd"/>
      <w:r>
        <w:rPr>
          <w:b/>
        </w:rPr>
        <w:t xml:space="preserve">: </w:t>
      </w:r>
      <w:proofErr w:type="spellStart"/>
      <w:r>
        <w:t>المخزن</w:t>
      </w:r>
      <w:proofErr w:type="spellEnd"/>
      <w:r>
        <w:t xml:space="preserve"> </w:t>
      </w:r>
      <w:proofErr w:type="spellStart"/>
      <w:r>
        <w:t>المرتبط</w:t>
      </w:r>
      <w:proofErr w:type="spellEnd"/>
      <w:r>
        <w:t xml:space="preserve"> </w:t>
      </w:r>
      <w:proofErr w:type="spellStart"/>
      <w:r>
        <w:t>بالفاتورة</w:t>
      </w:r>
      <w:proofErr w:type="spellEnd"/>
    </w:p>
    <w:p w14:paraId="5FA1CF22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تاريخ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المستند</w:t>
      </w:r>
      <w:proofErr w:type="spellEnd"/>
      <w:r>
        <w:rPr>
          <w:b/>
        </w:rPr>
        <w:t xml:space="preserve">: 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الفاتورة</w:t>
      </w:r>
      <w:proofErr w:type="spellEnd"/>
    </w:p>
    <w:p w14:paraId="5D94321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اسم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المورد</w:t>
      </w:r>
      <w:proofErr w:type="spellEnd"/>
      <w:r>
        <w:rPr>
          <w:b/>
        </w:rPr>
        <w:t xml:space="preserve">: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المورد</w:t>
      </w:r>
      <w:proofErr w:type="spellEnd"/>
    </w:p>
    <w:p w14:paraId="1952043B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الإجمالي</w:t>
      </w:r>
      <w:proofErr w:type="spellEnd"/>
      <w:r>
        <w:rPr>
          <w:b/>
        </w:rPr>
        <w:t xml:space="preserve">: </w:t>
      </w:r>
      <w:proofErr w:type="spellStart"/>
      <w:r>
        <w:t>إجمالي</w:t>
      </w:r>
      <w:proofErr w:type="spellEnd"/>
      <w:r>
        <w:t xml:space="preserve"> </w:t>
      </w:r>
      <w:proofErr w:type="spellStart"/>
      <w:r>
        <w:t>قيمة</w:t>
      </w:r>
      <w:proofErr w:type="spellEnd"/>
      <w:r>
        <w:t xml:space="preserve"> </w:t>
      </w:r>
      <w:proofErr w:type="spellStart"/>
      <w:r>
        <w:t>المرتجع</w:t>
      </w:r>
      <w:proofErr w:type="spellEnd"/>
    </w:p>
    <w:p w14:paraId="7A79128A" w14:textId="77777777" w:rsidR="00953F03" w:rsidRDefault="00000000">
      <w:r>
        <w:rPr>
          <w:b/>
        </w:rPr>
        <w:lastRenderedPageBreak/>
        <w:t xml:space="preserve">• </w:t>
      </w:r>
      <w:proofErr w:type="spellStart"/>
      <w:r>
        <w:rPr>
          <w:b/>
        </w:rPr>
        <w:t>الصافي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قبل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الضريبة</w:t>
      </w:r>
      <w:proofErr w:type="spellEnd"/>
      <w:r>
        <w:rPr>
          <w:b/>
        </w:rPr>
        <w:t xml:space="preserve">: </w:t>
      </w:r>
      <w:proofErr w:type="spellStart"/>
      <w:r>
        <w:t>الصافي</w:t>
      </w:r>
      <w:proofErr w:type="spellEnd"/>
      <w:r>
        <w:t xml:space="preserve"> </w:t>
      </w:r>
      <w:proofErr w:type="spellStart"/>
      <w:r>
        <w:t>قبل</w:t>
      </w:r>
      <w:proofErr w:type="spellEnd"/>
      <w:r>
        <w:t xml:space="preserve"> </w:t>
      </w:r>
      <w:proofErr w:type="spellStart"/>
      <w:r>
        <w:t>الضريبة</w:t>
      </w:r>
      <w:proofErr w:type="spellEnd"/>
    </w:p>
    <w:p w14:paraId="11C92070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قيمة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الضرائب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الأخرى</w:t>
      </w:r>
      <w:proofErr w:type="spellEnd"/>
      <w:r>
        <w:rPr>
          <w:b/>
        </w:rPr>
        <w:t xml:space="preserve">: </w:t>
      </w:r>
      <w:proofErr w:type="spellStart"/>
      <w:r>
        <w:t>قيمة</w:t>
      </w:r>
      <w:proofErr w:type="spellEnd"/>
      <w:r>
        <w:t xml:space="preserve"> </w:t>
      </w:r>
      <w:proofErr w:type="spellStart"/>
      <w:r>
        <w:t>الضرائب</w:t>
      </w:r>
      <w:proofErr w:type="spellEnd"/>
      <w:r>
        <w:t xml:space="preserve"> </w:t>
      </w:r>
      <w:proofErr w:type="spellStart"/>
      <w:r>
        <w:t>الأخرى</w:t>
      </w:r>
      <w:proofErr w:type="spellEnd"/>
    </w:p>
    <w:p w14:paraId="6BEE162B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ضريبة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القيمة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المضافة</w:t>
      </w:r>
      <w:proofErr w:type="spellEnd"/>
      <w:r>
        <w:rPr>
          <w:b/>
        </w:rPr>
        <w:t xml:space="preserve">: </w:t>
      </w:r>
      <w:proofErr w:type="spellStart"/>
      <w:r>
        <w:t>ضريبة</w:t>
      </w:r>
      <w:proofErr w:type="spellEnd"/>
      <w:r>
        <w:t xml:space="preserve"> </w:t>
      </w:r>
      <w:proofErr w:type="spellStart"/>
      <w:r>
        <w:t>القيمة</w:t>
      </w:r>
      <w:proofErr w:type="spellEnd"/>
      <w:r>
        <w:t xml:space="preserve"> </w:t>
      </w:r>
      <w:proofErr w:type="spellStart"/>
      <w:r>
        <w:t>المضافة</w:t>
      </w:r>
      <w:proofErr w:type="spellEnd"/>
    </w:p>
    <w:p w14:paraId="27D55347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المبلغ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بعد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الضرائب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المضافة</w:t>
      </w:r>
      <w:proofErr w:type="spellEnd"/>
      <w:r>
        <w:rPr>
          <w:b/>
        </w:rPr>
        <w:t xml:space="preserve">: </w:t>
      </w:r>
      <w:proofErr w:type="spellStart"/>
      <w:r>
        <w:t>المبلغ</w:t>
      </w:r>
      <w:proofErr w:type="spellEnd"/>
      <w:r>
        <w:t xml:space="preserve"> </w:t>
      </w:r>
      <w:proofErr w:type="spellStart"/>
      <w:r>
        <w:t>بعد</w:t>
      </w:r>
      <w:proofErr w:type="spellEnd"/>
      <w:r>
        <w:t xml:space="preserve"> </w:t>
      </w:r>
      <w:proofErr w:type="spellStart"/>
      <w:r>
        <w:t>الضرائب</w:t>
      </w:r>
      <w:proofErr w:type="spellEnd"/>
      <w:r>
        <w:t xml:space="preserve"> </w:t>
      </w:r>
      <w:proofErr w:type="spellStart"/>
      <w:r>
        <w:t>المضافة</w:t>
      </w:r>
      <w:proofErr w:type="spellEnd"/>
    </w:p>
    <w:p w14:paraId="3DE89499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رقم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فاتورة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الشراء</w:t>
      </w:r>
      <w:proofErr w:type="spellEnd"/>
      <w:r>
        <w:rPr>
          <w:b/>
        </w:rPr>
        <w:t xml:space="preserve">: 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الشراء</w:t>
      </w:r>
      <w:proofErr w:type="spellEnd"/>
      <w:r>
        <w:t xml:space="preserve"> </w:t>
      </w:r>
      <w:proofErr w:type="spellStart"/>
      <w:r>
        <w:t>المرتبطة</w:t>
      </w:r>
      <w:proofErr w:type="spellEnd"/>
    </w:p>
    <w:p w14:paraId="1E99883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الحالة</w:t>
      </w:r>
      <w:proofErr w:type="spellEnd"/>
      <w:r>
        <w:rPr>
          <w:b/>
        </w:rPr>
        <w:t xml:space="preserve">: </w:t>
      </w:r>
      <w:proofErr w:type="spellStart"/>
      <w:r>
        <w:t>حالة</w:t>
      </w:r>
      <w:proofErr w:type="spellEnd"/>
      <w:r>
        <w:t xml:space="preserve"> </w:t>
      </w:r>
      <w:proofErr w:type="spellStart"/>
      <w:r>
        <w:t>الفاتورة</w:t>
      </w:r>
      <w:proofErr w:type="spellEnd"/>
    </w:p>
    <w:p w14:paraId="030AE579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أدوات</w:t>
      </w:r>
      <w:proofErr w:type="spellEnd"/>
      <w:r>
        <w:rPr>
          <w:b/>
        </w:rPr>
        <w:t xml:space="preserve">: </w:t>
      </w: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  <w:r>
        <w:t xml:space="preserve"> (</w:t>
      </w:r>
      <w:proofErr w:type="spellStart"/>
      <w:r>
        <w:t>تعديل</w:t>
      </w:r>
      <w:proofErr w:type="spellEnd"/>
      <w:r>
        <w:t xml:space="preserve">، </w:t>
      </w:r>
      <w:proofErr w:type="spellStart"/>
      <w:r>
        <w:t>تفاصيل</w:t>
      </w:r>
      <w:proofErr w:type="spellEnd"/>
      <w:r>
        <w:t xml:space="preserve">، </w:t>
      </w:r>
      <w:proofErr w:type="spellStart"/>
      <w:r>
        <w:t>طباعة</w:t>
      </w:r>
      <w:proofErr w:type="spellEnd"/>
      <w:r>
        <w:t xml:space="preserve">، </w:t>
      </w:r>
      <w:proofErr w:type="spellStart"/>
      <w:r>
        <w:t>حذف</w:t>
      </w:r>
      <w:proofErr w:type="spellEnd"/>
      <w:r>
        <w:t>)</w:t>
      </w:r>
    </w:p>
    <w:p w14:paraId="5411F75F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المطلوبة</w:t>
      </w:r>
      <w:proofErr w:type="spellEnd"/>
      <w:r>
        <w:t xml:space="preserve"> </w:t>
      </w:r>
      <w:proofErr w:type="spellStart"/>
      <w:r>
        <w:t>عند</w:t>
      </w:r>
      <w:proofErr w:type="spellEnd"/>
      <w:r>
        <w:t xml:space="preserve"> </w:t>
      </w:r>
      <w:proofErr w:type="spellStart"/>
      <w:r>
        <w:t>الإضافة</w:t>
      </w:r>
      <w:proofErr w:type="spellEnd"/>
      <w:r>
        <w:t>/</w:t>
      </w:r>
      <w:proofErr w:type="spellStart"/>
      <w:r>
        <w:t>التعديل</w:t>
      </w:r>
      <w:proofErr w:type="spellEnd"/>
    </w:p>
    <w:p w14:paraId="504BDBFE" w14:textId="77777777" w:rsidR="00953F03" w:rsidRDefault="00000000">
      <w:pPr>
        <w:pStyle w:val="ListBullet"/>
      </w:pPr>
      <w:r>
        <w:t>**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المستند</w:t>
      </w:r>
      <w:proofErr w:type="spellEnd"/>
      <w:r>
        <w:t>** (</w:t>
      </w:r>
      <w:proofErr w:type="spellStart"/>
      <w:r>
        <w:t>إلزامي</w:t>
      </w:r>
      <w:proofErr w:type="spellEnd"/>
      <w:r>
        <w:t>)</w:t>
      </w:r>
    </w:p>
    <w:p w14:paraId="09438002" w14:textId="77777777" w:rsidR="00953F03" w:rsidRDefault="00000000">
      <w:pPr>
        <w:pStyle w:val="ListBullet"/>
      </w:pPr>
      <w:r>
        <w:t>**</w:t>
      </w:r>
      <w:proofErr w:type="spellStart"/>
      <w:r>
        <w:t>الرقم</w:t>
      </w:r>
      <w:proofErr w:type="spellEnd"/>
      <w:r>
        <w:t xml:space="preserve"> </w:t>
      </w:r>
      <w:proofErr w:type="spellStart"/>
      <w:r>
        <w:t>المرجعي</w:t>
      </w:r>
      <w:proofErr w:type="spellEnd"/>
      <w:r>
        <w:t>** (</w:t>
      </w:r>
      <w:proofErr w:type="spellStart"/>
      <w:r>
        <w:t>اختياري</w:t>
      </w:r>
      <w:proofErr w:type="spellEnd"/>
      <w:r>
        <w:t>)</w:t>
      </w:r>
    </w:p>
    <w:p w14:paraId="7D92934E" w14:textId="77777777" w:rsidR="00953F03" w:rsidRDefault="00000000">
      <w:pPr>
        <w:pStyle w:val="ListBullet"/>
      </w:pPr>
      <w:r>
        <w:t>**</w:t>
      </w:r>
      <w:proofErr w:type="spellStart"/>
      <w:r>
        <w:t>الموقع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</w:p>
    <w:p w14:paraId="7B2A1B95" w14:textId="77777777" w:rsidR="00953F03" w:rsidRDefault="00000000">
      <w:pPr>
        <w:pStyle w:val="ListBullet"/>
      </w:pPr>
      <w:r>
        <w:t>**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المستند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تاريخ</w:t>
      </w:r>
      <w:proofErr w:type="spellEnd"/>
    </w:p>
    <w:p w14:paraId="197113E6" w14:textId="77777777" w:rsidR="00953F03" w:rsidRDefault="00000000">
      <w:pPr>
        <w:pStyle w:val="ListBullet"/>
      </w:pPr>
      <w:r>
        <w:t>**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المورد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</w:p>
    <w:p w14:paraId="22152045" w14:textId="77777777" w:rsidR="00953F03" w:rsidRDefault="00000000">
      <w:pPr>
        <w:pStyle w:val="ListBullet"/>
      </w:pPr>
      <w:r>
        <w:t>**</w:t>
      </w:r>
      <w:proofErr w:type="spellStart"/>
      <w:r>
        <w:t>الإجمالي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رقم</w:t>
      </w:r>
      <w:proofErr w:type="spellEnd"/>
    </w:p>
    <w:p w14:paraId="1F83B602" w14:textId="77777777" w:rsidR="00953F03" w:rsidRDefault="00000000">
      <w:pPr>
        <w:pStyle w:val="ListBullet"/>
      </w:pPr>
      <w:r>
        <w:t>**</w:t>
      </w:r>
      <w:proofErr w:type="spellStart"/>
      <w:r>
        <w:t>الصافي</w:t>
      </w:r>
      <w:proofErr w:type="spellEnd"/>
      <w:r>
        <w:t xml:space="preserve"> </w:t>
      </w:r>
      <w:proofErr w:type="spellStart"/>
      <w:r>
        <w:t>قبل</w:t>
      </w:r>
      <w:proofErr w:type="spellEnd"/>
      <w:r>
        <w:t xml:space="preserve"> </w:t>
      </w:r>
      <w:proofErr w:type="spellStart"/>
      <w:r>
        <w:t>الضريبة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رقم</w:t>
      </w:r>
      <w:proofErr w:type="spellEnd"/>
    </w:p>
    <w:p w14:paraId="1AEA3462" w14:textId="77777777" w:rsidR="00953F03" w:rsidRDefault="00000000">
      <w:pPr>
        <w:pStyle w:val="ListBullet"/>
      </w:pPr>
      <w:r>
        <w:t>**</w:t>
      </w:r>
      <w:proofErr w:type="spellStart"/>
      <w:r>
        <w:t>قيمة</w:t>
      </w:r>
      <w:proofErr w:type="spellEnd"/>
      <w:r>
        <w:t xml:space="preserve"> </w:t>
      </w:r>
      <w:proofErr w:type="spellStart"/>
      <w:r>
        <w:t>الضرائب</w:t>
      </w:r>
      <w:proofErr w:type="spellEnd"/>
      <w:r>
        <w:t xml:space="preserve"> </w:t>
      </w:r>
      <w:proofErr w:type="spellStart"/>
      <w:r>
        <w:t>الأخرى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رقم</w:t>
      </w:r>
      <w:proofErr w:type="spellEnd"/>
    </w:p>
    <w:p w14:paraId="25E85C49" w14:textId="77777777" w:rsidR="00953F03" w:rsidRDefault="00000000">
      <w:pPr>
        <w:pStyle w:val="ListBullet"/>
      </w:pPr>
      <w:r>
        <w:t>**</w:t>
      </w:r>
      <w:proofErr w:type="spellStart"/>
      <w:r>
        <w:t>ضريبة</w:t>
      </w:r>
      <w:proofErr w:type="spellEnd"/>
      <w:r>
        <w:t xml:space="preserve"> </w:t>
      </w:r>
      <w:proofErr w:type="spellStart"/>
      <w:r>
        <w:t>القيمة</w:t>
      </w:r>
      <w:proofErr w:type="spellEnd"/>
      <w:r>
        <w:t xml:space="preserve"> </w:t>
      </w:r>
      <w:proofErr w:type="spellStart"/>
      <w:r>
        <w:t>المضافة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رقم</w:t>
      </w:r>
      <w:proofErr w:type="spellEnd"/>
    </w:p>
    <w:p w14:paraId="5E291756" w14:textId="77777777" w:rsidR="00953F03" w:rsidRDefault="00000000">
      <w:pPr>
        <w:pStyle w:val="ListBullet"/>
      </w:pPr>
      <w:r>
        <w:t>**</w:t>
      </w:r>
      <w:proofErr w:type="spellStart"/>
      <w:r>
        <w:t>المبلغ</w:t>
      </w:r>
      <w:proofErr w:type="spellEnd"/>
      <w:r>
        <w:t xml:space="preserve"> </w:t>
      </w:r>
      <w:proofErr w:type="spellStart"/>
      <w:r>
        <w:t>بعد</w:t>
      </w:r>
      <w:proofErr w:type="spellEnd"/>
      <w:r>
        <w:t xml:space="preserve"> </w:t>
      </w:r>
      <w:proofErr w:type="spellStart"/>
      <w:r>
        <w:t>الضرائب</w:t>
      </w:r>
      <w:proofErr w:type="spellEnd"/>
      <w:r>
        <w:t xml:space="preserve"> </w:t>
      </w:r>
      <w:proofErr w:type="spellStart"/>
      <w:r>
        <w:t>المضافة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رقم</w:t>
      </w:r>
      <w:proofErr w:type="spellEnd"/>
    </w:p>
    <w:p w14:paraId="69712EA2" w14:textId="77777777" w:rsidR="00953F03" w:rsidRDefault="00000000">
      <w:pPr>
        <w:pStyle w:val="ListBullet"/>
      </w:pPr>
      <w:r>
        <w:t>**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الشراء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</w:p>
    <w:p w14:paraId="3616E860" w14:textId="77777777" w:rsidR="00953F03" w:rsidRDefault="00000000">
      <w:pPr>
        <w:pStyle w:val="ListBullet"/>
      </w:pPr>
      <w:r>
        <w:t>**</w:t>
      </w:r>
      <w:proofErr w:type="spellStart"/>
      <w:r>
        <w:t>الحالة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</w:p>
    <w:p w14:paraId="27DD7774" w14:textId="77777777" w:rsidR="00953F03" w:rsidRDefault="00000000">
      <w:pPr>
        <w:pStyle w:val="ListBullet"/>
      </w:pPr>
      <w:r>
        <w:t>**</w:t>
      </w:r>
      <w:proofErr w:type="spellStart"/>
      <w:r>
        <w:t>الملاحظات</w:t>
      </w:r>
      <w:proofErr w:type="spellEnd"/>
      <w:r>
        <w:t>** (</w:t>
      </w:r>
      <w:proofErr w:type="spellStart"/>
      <w:r>
        <w:t>اختياري</w:t>
      </w:r>
      <w:proofErr w:type="spellEnd"/>
      <w:r>
        <w:t>)</w:t>
      </w:r>
    </w:p>
    <w:p w14:paraId="763C690A" w14:textId="77777777" w:rsidR="00953F03" w:rsidRDefault="00000000">
      <w:pPr>
        <w:pStyle w:val="Heading2"/>
      </w:pPr>
      <w:proofErr w:type="spellStart"/>
      <w:r>
        <w:t>أمثلة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الموجودة</w:t>
      </w:r>
      <w:proofErr w:type="spellEnd"/>
    </w:p>
    <w:p w14:paraId="0696A4EA" w14:textId="77777777" w:rsidR="00953F03" w:rsidRDefault="00000000">
      <w:pPr>
        <w:pStyle w:val="ListBullet"/>
      </w:pPr>
      <w:proofErr w:type="spellStart"/>
      <w:r>
        <w:t>فواتير</w:t>
      </w:r>
      <w:proofErr w:type="spellEnd"/>
      <w:r>
        <w:t xml:space="preserve"> </w:t>
      </w:r>
      <w:proofErr w:type="spellStart"/>
      <w:r>
        <w:t>مرتجع</w:t>
      </w:r>
      <w:proofErr w:type="spellEnd"/>
      <w:r>
        <w:t xml:space="preserve"> </w:t>
      </w:r>
      <w:proofErr w:type="spellStart"/>
      <w:r>
        <w:t>بضاعة</w:t>
      </w:r>
      <w:proofErr w:type="spellEnd"/>
      <w:r>
        <w:t xml:space="preserve"> </w:t>
      </w:r>
      <w:proofErr w:type="spellStart"/>
      <w:r>
        <w:t>بالطريق</w:t>
      </w:r>
      <w:proofErr w:type="spellEnd"/>
      <w:r>
        <w:t xml:space="preserve"> </w:t>
      </w:r>
      <w:proofErr w:type="spellStart"/>
      <w:r>
        <w:t>مختلفة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الموردين</w:t>
      </w:r>
      <w:proofErr w:type="spellEnd"/>
    </w:p>
    <w:p w14:paraId="5C415749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51BE60CA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إضافة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جديد</w:t>
      </w:r>
      <w:proofErr w:type="spellEnd"/>
      <w:r>
        <w:rPr>
          <w:b/>
        </w:rPr>
        <w:t xml:space="preserve">: </w:t>
      </w:r>
      <w:proofErr w:type="spellStart"/>
      <w:r>
        <w:t>لفتح</w:t>
      </w:r>
      <w:proofErr w:type="spellEnd"/>
      <w:r>
        <w:t xml:space="preserve"> </w:t>
      </w:r>
      <w:proofErr w:type="spellStart"/>
      <w:r>
        <w:t>نموذج</w:t>
      </w:r>
      <w:proofErr w:type="spellEnd"/>
      <w:r>
        <w:t xml:space="preserve"> </w:t>
      </w:r>
      <w:proofErr w:type="spellStart"/>
      <w:r>
        <w:t>إضافة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مرتجع</w:t>
      </w:r>
      <w:proofErr w:type="spellEnd"/>
      <w:r>
        <w:t xml:space="preserve"> </w:t>
      </w:r>
      <w:proofErr w:type="spellStart"/>
      <w:r>
        <w:t>جديدة</w:t>
      </w:r>
      <w:proofErr w:type="spellEnd"/>
    </w:p>
    <w:p w14:paraId="0F93F3FC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بحث</w:t>
      </w:r>
      <w:proofErr w:type="spellEnd"/>
      <w:r>
        <w:rPr>
          <w:b/>
        </w:rPr>
        <w:t xml:space="preserve">: </w:t>
      </w:r>
      <w:proofErr w:type="spellStart"/>
      <w:r>
        <w:t>للبحث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الفواتير</w:t>
      </w:r>
      <w:proofErr w:type="spellEnd"/>
    </w:p>
    <w:p w14:paraId="3A03D2C7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تصدير</w:t>
      </w:r>
      <w:proofErr w:type="spellEnd"/>
      <w:r>
        <w:rPr>
          <w:b/>
        </w:rPr>
        <w:t xml:space="preserve">: </w:t>
      </w:r>
      <w:proofErr w:type="spellStart"/>
      <w:r>
        <w:t>لتصدير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3FB9FA07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طباعة</w:t>
      </w:r>
      <w:proofErr w:type="spellEnd"/>
      <w:r>
        <w:rPr>
          <w:b/>
        </w:rPr>
        <w:t xml:space="preserve">: </w:t>
      </w:r>
      <w:proofErr w:type="spellStart"/>
      <w:r>
        <w:t>لطباعة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5CB9C14C" w14:textId="77777777" w:rsidR="00953F03" w:rsidRDefault="00000000">
      <w:pPr>
        <w:pStyle w:val="Heading2"/>
      </w:pPr>
      <w:proofErr w:type="spellStart"/>
      <w:r>
        <w:t>عمود</w:t>
      </w:r>
      <w:proofErr w:type="spellEnd"/>
      <w:r>
        <w:t xml:space="preserve"> </w:t>
      </w:r>
      <w:proofErr w:type="spellStart"/>
      <w:r>
        <w:t>الأدوات</w:t>
      </w:r>
      <w:proofErr w:type="spellEnd"/>
    </w:p>
    <w:p w14:paraId="5D3969E2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تعديل</w:t>
      </w:r>
      <w:proofErr w:type="spellEnd"/>
      <w:r>
        <w:rPr>
          <w:b/>
        </w:rPr>
        <w:t xml:space="preserve">: </w:t>
      </w:r>
      <w:proofErr w:type="spellStart"/>
      <w:r>
        <w:t>لتعديل</w:t>
      </w:r>
      <w:proofErr w:type="spellEnd"/>
      <w:r>
        <w:t xml:space="preserve"> </w:t>
      </w:r>
      <w:proofErr w:type="spellStart"/>
      <w:r>
        <w:t>الفاتورة</w:t>
      </w:r>
      <w:proofErr w:type="spellEnd"/>
      <w:r>
        <w:t xml:space="preserve"> </w:t>
      </w:r>
      <w:proofErr w:type="spellStart"/>
      <w:r>
        <w:t>المحددة</w:t>
      </w:r>
      <w:proofErr w:type="spellEnd"/>
    </w:p>
    <w:p w14:paraId="7E9FE4CE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تفاصيل</w:t>
      </w:r>
      <w:proofErr w:type="spellEnd"/>
      <w:r>
        <w:rPr>
          <w:b/>
        </w:rPr>
        <w:t xml:space="preserve">: </w:t>
      </w:r>
      <w:proofErr w:type="spellStart"/>
      <w:r>
        <w:t>لعرض</w:t>
      </w:r>
      <w:proofErr w:type="spellEnd"/>
      <w:r>
        <w:t xml:space="preserve"> </w:t>
      </w:r>
      <w:proofErr w:type="spellStart"/>
      <w:r>
        <w:t>تفاصيل</w:t>
      </w:r>
      <w:proofErr w:type="spellEnd"/>
      <w:r>
        <w:t xml:space="preserve"> </w:t>
      </w:r>
      <w:proofErr w:type="spellStart"/>
      <w:r>
        <w:t>الفاتورة</w:t>
      </w:r>
      <w:proofErr w:type="spellEnd"/>
      <w:r>
        <w:t xml:space="preserve"> </w:t>
      </w:r>
      <w:proofErr w:type="spellStart"/>
      <w:r>
        <w:t>المحددة</w:t>
      </w:r>
      <w:proofErr w:type="spellEnd"/>
    </w:p>
    <w:p w14:paraId="5719ADA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طباعة</w:t>
      </w:r>
      <w:proofErr w:type="spellEnd"/>
      <w:r>
        <w:rPr>
          <w:b/>
        </w:rPr>
        <w:t xml:space="preserve">: </w:t>
      </w:r>
      <w:proofErr w:type="spellStart"/>
      <w:r>
        <w:t>لطباعة</w:t>
      </w:r>
      <w:proofErr w:type="spellEnd"/>
      <w:r>
        <w:t xml:space="preserve"> </w:t>
      </w:r>
      <w:proofErr w:type="spellStart"/>
      <w:r>
        <w:t>الفاتورة</w:t>
      </w:r>
      <w:proofErr w:type="spellEnd"/>
      <w:r>
        <w:t xml:space="preserve"> </w:t>
      </w:r>
      <w:proofErr w:type="spellStart"/>
      <w:r>
        <w:t>المحددة</w:t>
      </w:r>
      <w:proofErr w:type="spellEnd"/>
    </w:p>
    <w:p w14:paraId="0F2761B2" w14:textId="77777777" w:rsidR="00953F03" w:rsidRDefault="00000000">
      <w:r>
        <w:rPr>
          <w:b/>
        </w:rPr>
        <w:lastRenderedPageBreak/>
        <w:t xml:space="preserve">• </w:t>
      </w:r>
      <w:proofErr w:type="spellStart"/>
      <w:r>
        <w:rPr>
          <w:b/>
        </w:rPr>
        <w:t>حذف</w:t>
      </w:r>
      <w:proofErr w:type="spellEnd"/>
      <w:r>
        <w:rPr>
          <w:b/>
        </w:rPr>
        <w:t xml:space="preserve">: </w:t>
      </w:r>
      <w:proofErr w:type="spellStart"/>
      <w:r>
        <w:t>لحذف</w:t>
      </w:r>
      <w:proofErr w:type="spellEnd"/>
      <w:r>
        <w:t xml:space="preserve"> </w:t>
      </w:r>
      <w:proofErr w:type="spellStart"/>
      <w:r>
        <w:t>الفاتورة</w:t>
      </w:r>
      <w:proofErr w:type="spellEnd"/>
      <w:r>
        <w:t xml:space="preserve"> </w:t>
      </w:r>
      <w:proofErr w:type="spellStart"/>
      <w:r>
        <w:t>المحددة</w:t>
      </w:r>
      <w:proofErr w:type="spellEnd"/>
    </w:p>
    <w:p w14:paraId="74DB9977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279B6617" w14:textId="77777777" w:rsidR="00953F03" w:rsidRDefault="00000000">
      <w:pPr>
        <w:pStyle w:val="ListBullet"/>
      </w:pPr>
      <w:r>
        <w:t>`Shared.API/Controllers/Purchases/GoodsInTransitReturnInvoiceController`</w:t>
      </w:r>
    </w:p>
    <w:p w14:paraId="0FA83D93" w14:textId="77777777" w:rsidR="00953F03" w:rsidRDefault="00000000">
      <w:pPr>
        <w:pStyle w:val="ListBullet"/>
      </w:pPr>
      <w:r>
        <w:t>`Shared.API/Controllers/Purchases/CashGoodsInTransitInvoiceController`</w:t>
      </w:r>
    </w:p>
    <w:p w14:paraId="444EF33D" w14:textId="77777777" w:rsidR="00953F03" w:rsidRDefault="00000000">
      <w:pPr>
        <w:pStyle w:val="ListBullet"/>
      </w:pPr>
      <w:r>
        <w:t>`Shared.API/Controllers/Purchases/CreditGoodsInTransitInvoiceController`</w:t>
      </w:r>
    </w:p>
    <w:p w14:paraId="23D645E6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SuppliersController</w:t>
      </w:r>
      <w:proofErr w:type="spellEnd"/>
      <w:r>
        <w:t>`</w:t>
      </w:r>
    </w:p>
    <w:p w14:paraId="6E44611E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LocationsController</w:t>
      </w:r>
      <w:proofErr w:type="spellEnd"/>
      <w:r>
        <w:t>`</w:t>
      </w:r>
    </w:p>
    <w:p w14:paraId="504EB090" w14:textId="77777777" w:rsidR="00953F03" w:rsidRDefault="00000000">
      <w:pPr>
        <w:pStyle w:val="Heading2"/>
      </w:pPr>
      <w:proofErr w:type="spellStart"/>
      <w:r>
        <w:t>التفاصيل</w:t>
      </w:r>
      <w:proofErr w:type="spellEnd"/>
      <w:r>
        <w:t xml:space="preserve"> </w:t>
      </w:r>
      <w:proofErr w:type="spellStart"/>
      <w:r>
        <w:t>التقنية</w:t>
      </w:r>
      <w:proofErr w:type="spellEnd"/>
    </w:p>
    <w:p w14:paraId="75D8571B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المدخلة</w:t>
      </w:r>
      <w:proofErr w:type="spellEnd"/>
    </w:p>
    <w:p w14:paraId="07929C00" w14:textId="77777777" w:rsidR="00953F03" w:rsidRDefault="00000000">
      <w:pPr>
        <w:pStyle w:val="ListBullet"/>
      </w:pPr>
      <w:proofErr w:type="spellStart"/>
      <w:r>
        <w:t>ربط</w:t>
      </w:r>
      <w:proofErr w:type="spellEnd"/>
      <w:r>
        <w:t xml:space="preserve">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المرتجع</w:t>
      </w:r>
      <w:proofErr w:type="spellEnd"/>
      <w:r>
        <w:t xml:space="preserve"> </w:t>
      </w:r>
      <w:proofErr w:type="spellStart"/>
      <w:r>
        <w:t>بفواتير</w:t>
      </w:r>
      <w:proofErr w:type="spellEnd"/>
      <w:r>
        <w:t xml:space="preserve"> </w:t>
      </w:r>
      <w:proofErr w:type="spellStart"/>
      <w:r>
        <w:t>بضاعة</w:t>
      </w:r>
      <w:proofErr w:type="spellEnd"/>
      <w:r>
        <w:t xml:space="preserve"> </w:t>
      </w:r>
      <w:proofErr w:type="spellStart"/>
      <w:r>
        <w:t>بالطريق</w:t>
      </w:r>
      <w:proofErr w:type="spellEnd"/>
      <w:r>
        <w:t xml:space="preserve"> </w:t>
      </w:r>
      <w:proofErr w:type="spellStart"/>
      <w:r>
        <w:t>والموردين</w:t>
      </w:r>
      <w:proofErr w:type="spellEnd"/>
    </w:p>
    <w:p w14:paraId="1E7762C6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حالة</w:t>
      </w:r>
      <w:proofErr w:type="spellEnd"/>
      <w:r>
        <w:t xml:space="preserve">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المرتجع</w:t>
      </w:r>
      <w:proofErr w:type="spellEnd"/>
    </w:p>
    <w:p w14:paraId="6515174D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عدم</w:t>
      </w:r>
      <w:proofErr w:type="spellEnd"/>
      <w:r>
        <w:t xml:space="preserve"> </w:t>
      </w:r>
      <w:proofErr w:type="spellStart"/>
      <w:r>
        <w:t>تكرار</w:t>
      </w:r>
      <w:proofErr w:type="spellEnd"/>
      <w:r>
        <w:t xml:space="preserve"> </w:t>
      </w:r>
      <w:proofErr w:type="spellStart"/>
      <w:r>
        <w:t>أرقام</w:t>
      </w:r>
      <w:proofErr w:type="spellEnd"/>
      <w:r>
        <w:t xml:space="preserve"> </w:t>
      </w:r>
      <w:proofErr w:type="spellStart"/>
      <w:r>
        <w:t>المستندات</w:t>
      </w:r>
      <w:proofErr w:type="spellEnd"/>
    </w:p>
    <w:p w14:paraId="752BC8D9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بتنسيقات</w:t>
      </w:r>
      <w:proofErr w:type="spellEnd"/>
      <w:r>
        <w:t xml:space="preserve"> </w:t>
      </w:r>
      <w:proofErr w:type="spellStart"/>
      <w:r>
        <w:t>مختلفة</w:t>
      </w:r>
      <w:proofErr w:type="spellEnd"/>
    </w:p>
    <w:p w14:paraId="2BC531E8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تقارير</w:t>
      </w:r>
      <w:proofErr w:type="spellEnd"/>
      <w:r>
        <w:t xml:space="preserve">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المرتجع</w:t>
      </w:r>
      <w:proofErr w:type="spellEnd"/>
    </w:p>
    <w:p w14:paraId="47185B89" w14:textId="77777777" w:rsidR="00953F03" w:rsidRDefault="00000000">
      <w:pPr>
        <w:pStyle w:val="ListBullet"/>
      </w:pPr>
      <w:proofErr w:type="spellStart"/>
      <w:r>
        <w:t>حساب</w:t>
      </w:r>
      <w:proofErr w:type="spellEnd"/>
      <w:r>
        <w:t xml:space="preserve"> </w:t>
      </w:r>
      <w:proofErr w:type="spellStart"/>
      <w:r>
        <w:t>الضرائب</w:t>
      </w:r>
      <w:proofErr w:type="spellEnd"/>
      <w:r>
        <w:t xml:space="preserve"> </w:t>
      </w:r>
      <w:proofErr w:type="spellStart"/>
      <w:r>
        <w:t>تلقائياً</w:t>
      </w:r>
      <w:proofErr w:type="spellEnd"/>
    </w:p>
    <w:p w14:paraId="0C7C70D6" w14:textId="77777777" w:rsidR="00953F03" w:rsidRDefault="00000000">
      <w:pPr>
        <w:pStyle w:val="ListBullet"/>
      </w:pPr>
      <w:proofErr w:type="spellStart"/>
      <w:r>
        <w:t>تحديث</w:t>
      </w:r>
      <w:proofErr w:type="spellEnd"/>
      <w:r>
        <w:t xml:space="preserve"> </w:t>
      </w:r>
      <w:proofErr w:type="spellStart"/>
      <w:r>
        <w:t>رصيد</w:t>
      </w:r>
      <w:proofErr w:type="spellEnd"/>
      <w:r>
        <w:t xml:space="preserve"> </w:t>
      </w:r>
      <w:proofErr w:type="spellStart"/>
      <w:r>
        <w:t>المخزن</w:t>
      </w:r>
      <w:proofErr w:type="spellEnd"/>
      <w:r>
        <w:t xml:space="preserve"> </w:t>
      </w:r>
      <w:proofErr w:type="spellStart"/>
      <w:r>
        <w:t>تلقائياً</w:t>
      </w:r>
      <w:proofErr w:type="spellEnd"/>
    </w:p>
    <w:p w14:paraId="1D0181F5" w14:textId="77777777" w:rsidR="00953F03" w:rsidRDefault="00000000">
      <w:pPr>
        <w:pStyle w:val="ListBullet"/>
      </w:pPr>
      <w:proofErr w:type="spellStart"/>
      <w:r>
        <w:t>تحديث</w:t>
      </w:r>
      <w:proofErr w:type="spellEnd"/>
      <w:r>
        <w:t xml:space="preserve"> </w:t>
      </w:r>
      <w:proofErr w:type="spellStart"/>
      <w:r>
        <w:t>رصيد</w:t>
      </w:r>
      <w:proofErr w:type="spellEnd"/>
      <w:r>
        <w:t xml:space="preserve"> </w:t>
      </w:r>
      <w:proofErr w:type="spellStart"/>
      <w:r>
        <w:t>المورد</w:t>
      </w:r>
      <w:proofErr w:type="spellEnd"/>
      <w:r>
        <w:t xml:space="preserve"> </w:t>
      </w:r>
      <w:proofErr w:type="spellStart"/>
      <w:r>
        <w:t>تلقائياً</w:t>
      </w:r>
      <w:proofErr w:type="spellEnd"/>
    </w:p>
    <w:p w14:paraId="5DE36107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الشراء</w:t>
      </w:r>
      <w:proofErr w:type="spellEnd"/>
    </w:p>
    <w:p w14:paraId="770E3F41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المورد</w:t>
      </w:r>
      <w:proofErr w:type="spellEnd"/>
      <w:r>
        <w:t xml:space="preserve"> </w:t>
      </w:r>
      <w:proofErr w:type="spellStart"/>
      <w:r>
        <w:t>والموقع</w:t>
      </w:r>
      <w:proofErr w:type="spellEnd"/>
    </w:p>
    <w:p w14:paraId="789D8829" w14:textId="77777777" w:rsidR="00953F03" w:rsidRDefault="00953F03"/>
    <w:p w14:paraId="4E7D8E25" w14:textId="77777777" w:rsidR="00953F03" w:rsidRDefault="00000000">
      <w:r>
        <w:t>──────────────────────────────</w:t>
      </w:r>
    </w:p>
    <w:p w14:paraId="41C30805" w14:textId="77777777" w:rsidR="00953F03" w:rsidRDefault="00953F03"/>
    <w:p w14:paraId="721774D7" w14:textId="77777777" w:rsidR="00953F03" w:rsidRDefault="00000000">
      <w:pPr>
        <w:pStyle w:val="Heading2"/>
      </w:pPr>
      <w:proofErr w:type="spellStart"/>
      <w:r>
        <w:t>فاتورة</w:t>
      </w:r>
      <w:proofErr w:type="spellEnd"/>
      <w:r>
        <w:t xml:space="preserve"> </w:t>
      </w:r>
      <w:proofErr w:type="spellStart"/>
      <w:r>
        <w:t>مشتريات</w:t>
      </w:r>
      <w:proofErr w:type="spellEnd"/>
      <w:r>
        <w:t xml:space="preserve"> </w:t>
      </w:r>
      <w:proofErr w:type="spellStart"/>
      <w:r>
        <w:t>بضاعة</w:t>
      </w:r>
      <w:proofErr w:type="spellEnd"/>
      <w:r>
        <w:t xml:space="preserve"> </w:t>
      </w:r>
      <w:proofErr w:type="spellStart"/>
      <w:r>
        <w:t>بالطريق</w:t>
      </w:r>
      <w:proofErr w:type="spellEnd"/>
      <w:r>
        <w:t xml:space="preserve"> </w:t>
      </w:r>
      <w:proofErr w:type="spellStart"/>
      <w:r>
        <w:t>آجل</w:t>
      </w:r>
      <w:proofErr w:type="spellEnd"/>
    </w:p>
    <w:p w14:paraId="08EA51D2" w14:textId="023BDFE6" w:rsidR="00953F03" w:rsidRDefault="00953F03">
      <w:pPr>
        <w:jc w:val="center"/>
      </w:pPr>
    </w:p>
    <w:p w14:paraId="2051A68E" w14:textId="77777777" w:rsidR="00953F03" w:rsidRDefault="00000000">
      <w:pPr>
        <w:pStyle w:val="Heading1"/>
        <w:jc w:val="center"/>
      </w:pPr>
      <w:proofErr w:type="spellStart"/>
      <w:r>
        <w:t>فاتورة</w:t>
      </w:r>
      <w:proofErr w:type="spellEnd"/>
      <w:r>
        <w:t xml:space="preserve"> </w:t>
      </w:r>
      <w:proofErr w:type="spellStart"/>
      <w:r>
        <w:t>شراء</w:t>
      </w:r>
      <w:proofErr w:type="spellEnd"/>
      <w:r>
        <w:t xml:space="preserve"> </w:t>
      </w:r>
      <w:proofErr w:type="spellStart"/>
      <w:r>
        <w:t>بضاعة</w:t>
      </w:r>
      <w:proofErr w:type="spellEnd"/>
      <w:r>
        <w:t xml:space="preserve"> </w:t>
      </w:r>
      <w:proofErr w:type="spellStart"/>
      <w:r>
        <w:t>بالطريق</w:t>
      </w:r>
      <w:proofErr w:type="spellEnd"/>
      <w:r>
        <w:t xml:space="preserve"> </w:t>
      </w:r>
      <w:proofErr w:type="spellStart"/>
      <w:r>
        <w:t>آجلاً</w:t>
      </w:r>
      <w:proofErr w:type="spellEnd"/>
    </w:p>
    <w:p w14:paraId="776F5113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04864EA7" w14:textId="77777777" w:rsidR="00953F03" w:rsidRDefault="00000000">
      <w:proofErr w:type="spellStart"/>
      <w:r>
        <w:t>شاشة</w:t>
      </w:r>
      <w:proofErr w:type="spellEnd"/>
      <w:r>
        <w:t xml:space="preserve"> </w:t>
      </w:r>
      <w:proofErr w:type="spellStart"/>
      <w:r>
        <w:t>إدارة</w:t>
      </w:r>
      <w:proofErr w:type="spellEnd"/>
      <w:r>
        <w:t xml:space="preserve">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مشتريات</w:t>
      </w:r>
      <w:proofErr w:type="spellEnd"/>
      <w:r>
        <w:t xml:space="preserve"> </w:t>
      </w:r>
      <w:proofErr w:type="spellStart"/>
      <w:r>
        <w:t>بضاعة</w:t>
      </w:r>
      <w:proofErr w:type="spellEnd"/>
      <w:r>
        <w:t xml:space="preserve"> </w:t>
      </w:r>
      <w:proofErr w:type="spellStart"/>
      <w:r>
        <w:t>بالطريق</w:t>
      </w:r>
      <w:proofErr w:type="spellEnd"/>
      <w:r>
        <w:t xml:space="preserve"> </w:t>
      </w:r>
      <w:proofErr w:type="spellStart"/>
      <w:r>
        <w:t>آجلاً</w:t>
      </w:r>
      <w:proofErr w:type="spellEnd"/>
      <w:r>
        <w:t xml:space="preserve">، </w:t>
      </w:r>
      <w:proofErr w:type="spellStart"/>
      <w:r>
        <w:t>تتيح</w:t>
      </w:r>
      <w:proofErr w:type="spellEnd"/>
      <w:r>
        <w:t xml:space="preserve"> </w:t>
      </w:r>
      <w:proofErr w:type="spellStart"/>
      <w:r>
        <w:t>تسجيل</w:t>
      </w:r>
      <w:proofErr w:type="spellEnd"/>
      <w:r>
        <w:t xml:space="preserve">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شراء</w:t>
      </w:r>
      <w:proofErr w:type="spellEnd"/>
      <w:r>
        <w:t xml:space="preserve"> </w:t>
      </w:r>
      <w:proofErr w:type="spellStart"/>
      <w:r>
        <w:t>بضاعة</w:t>
      </w:r>
      <w:proofErr w:type="spellEnd"/>
      <w:r>
        <w:t xml:space="preserve"> </w:t>
      </w:r>
      <w:proofErr w:type="spellStart"/>
      <w:r>
        <w:t>بالطريق</w:t>
      </w:r>
      <w:proofErr w:type="spellEnd"/>
      <w:r>
        <w:t xml:space="preserve"> </w:t>
      </w:r>
      <w:proofErr w:type="spellStart"/>
      <w:r>
        <w:t>آجلة</w:t>
      </w:r>
      <w:proofErr w:type="spellEnd"/>
      <w:r>
        <w:t xml:space="preserve"> (</w:t>
      </w:r>
      <w:proofErr w:type="spellStart"/>
      <w:r>
        <w:t>الدفع</w:t>
      </w:r>
      <w:proofErr w:type="spellEnd"/>
      <w:r>
        <w:t xml:space="preserve"> </w:t>
      </w:r>
      <w:proofErr w:type="spellStart"/>
      <w:r>
        <w:t>مؤجل</w:t>
      </w:r>
      <w:proofErr w:type="spellEnd"/>
      <w:r>
        <w:t>).</w:t>
      </w:r>
    </w:p>
    <w:p w14:paraId="2F83FCD0" w14:textId="77777777" w:rsidR="00953F03" w:rsidRDefault="00000000">
      <w:pPr>
        <w:pStyle w:val="Heading2"/>
      </w:pPr>
      <w:proofErr w:type="spellStart"/>
      <w:r>
        <w:t>الوظائف</w:t>
      </w:r>
      <w:proofErr w:type="spellEnd"/>
    </w:p>
    <w:p w14:paraId="75868E7A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مشتريات</w:t>
      </w:r>
      <w:proofErr w:type="spellEnd"/>
      <w:r>
        <w:t xml:space="preserve"> </w:t>
      </w:r>
      <w:proofErr w:type="spellStart"/>
      <w:r>
        <w:t>بضاعة</w:t>
      </w:r>
      <w:proofErr w:type="spellEnd"/>
      <w:r>
        <w:t xml:space="preserve"> </w:t>
      </w:r>
      <w:proofErr w:type="spellStart"/>
      <w:r>
        <w:t>بالطريق</w:t>
      </w:r>
      <w:proofErr w:type="spellEnd"/>
      <w:r>
        <w:t xml:space="preserve"> </w:t>
      </w:r>
      <w:proofErr w:type="spellStart"/>
      <w:r>
        <w:t>الآجلة</w:t>
      </w:r>
      <w:proofErr w:type="spellEnd"/>
    </w:p>
    <w:p w14:paraId="4614D322" w14:textId="77777777" w:rsidR="00953F03" w:rsidRDefault="00000000">
      <w:pPr>
        <w:pStyle w:val="ListBullet"/>
      </w:pPr>
      <w:proofErr w:type="spellStart"/>
      <w:r>
        <w:t>إضافة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مشتريات</w:t>
      </w:r>
      <w:proofErr w:type="spellEnd"/>
      <w:r>
        <w:t xml:space="preserve"> </w:t>
      </w:r>
      <w:proofErr w:type="spellStart"/>
      <w:r>
        <w:t>بضاعة</w:t>
      </w:r>
      <w:proofErr w:type="spellEnd"/>
      <w:r>
        <w:t xml:space="preserve"> </w:t>
      </w:r>
      <w:proofErr w:type="spellStart"/>
      <w:r>
        <w:t>بالطريق</w:t>
      </w:r>
      <w:proofErr w:type="spellEnd"/>
      <w:r>
        <w:t xml:space="preserve"> </w:t>
      </w:r>
      <w:proofErr w:type="spellStart"/>
      <w:r>
        <w:t>آجلة</w:t>
      </w:r>
      <w:proofErr w:type="spellEnd"/>
      <w:r>
        <w:t xml:space="preserve"> </w:t>
      </w:r>
      <w:proofErr w:type="spellStart"/>
      <w:r>
        <w:t>جديدة</w:t>
      </w:r>
      <w:proofErr w:type="spellEnd"/>
    </w:p>
    <w:p w14:paraId="27F4A016" w14:textId="77777777" w:rsidR="00953F03" w:rsidRDefault="00000000">
      <w:pPr>
        <w:pStyle w:val="ListBullet"/>
      </w:pPr>
      <w:proofErr w:type="spellStart"/>
      <w:r>
        <w:t>تعديل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مشتريات</w:t>
      </w:r>
      <w:proofErr w:type="spellEnd"/>
      <w:r>
        <w:t xml:space="preserve"> </w:t>
      </w:r>
      <w:proofErr w:type="spellStart"/>
      <w:r>
        <w:t>بضاعة</w:t>
      </w:r>
      <w:proofErr w:type="spellEnd"/>
      <w:r>
        <w:t xml:space="preserve"> </w:t>
      </w:r>
      <w:proofErr w:type="spellStart"/>
      <w:r>
        <w:t>بالطريق</w:t>
      </w:r>
      <w:proofErr w:type="spellEnd"/>
      <w:r>
        <w:t xml:space="preserve"> </w:t>
      </w:r>
      <w:proofErr w:type="spellStart"/>
      <w:r>
        <w:t>آجلة</w:t>
      </w:r>
      <w:proofErr w:type="spellEnd"/>
      <w:r>
        <w:t xml:space="preserve"> </w:t>
      </w:r>
      <w:proofErr w:type="spellStart"/>
      <w:r>
        <w:t>موجودة</w:t>
      </w:r>
      <w:proofErr w:type="spellEnd"/>
    </w:p>
    <w:p w14:paraId="6EAE3292" w14:textId="77777777" w:rsidR="00953F03" w:rsidRDefault="00000000">
      <w:pPr>
        <w:pStyle w:val="ListBullet"/>
      </w:pPr>
      <w:proofErr w:type="spellStart"/>
      <w:r>
        <w:t>حذف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مشتريات</w:t>
      </w:r>
      <w:proofErr w:type="spellEnd"/>
      <w:r>
        <w:t xml:space="preserve"> </w:t>
      </w:r>
      <w:proofErr w:type="spellStart"/>
      <w:r>
        <w:t>بضاعة</w:t>
      </w:r>
      <w:proofErr w:type="spellEnd"/>
      <w:r>
        <w:t xml:space="preserve"> </w:t>
      </w:r>
      <w:proofErr w:type="spellStart"/>
      <w:r>
        <w:t>بالطريق</w:t>
      </w:r>
      <w:proofErr w:type="spellEnd"/>
      <w:r>
        <w:t xml:space="preserve"> </w:t>
      </w:r>
      <w:proofErr w:type="spellStart"/>
      <w:r>
        <w:t>آجلة</w:t>
      </w:r>
      <w:proofErr w:type="spellEnd"/>
    </w:p>
    <w:p w14:paraId="2BD70F4A" w14:textId="77777777" w:rsidR="00953F03" w:rsidRDefault="00000000">
      <w:pPr>
        <w:pStyle w:val="ListBullet"/>
      </w:pPr>
      <w:proofErr w:type="spellStart"/>
      <w:r>
        <w:t>البحث</w:t>
      </w:r>
      <w:proofErr w:type="spellEnd"/>
      <w:r>
        <w:t xml:space="preserve"> </w:t>
      </w:r>
      <w:proofErr w:type="spellStart"/>
      <w:r>
        <w:t>والتصفية</w:t>
      </w:r>
      <w:proofErr w:type="spellEnd"/>
    </w:p>
    <w:p w14:paraId="74725449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61185C85" w14:textId="77777777" w:rsidR="00953F03" w:rsidRDefault="00000000">
      <w:pPr>
        <w:pStyle w:val="ListBullet"/>
      </w:pPr>
      <w:proofErr w:type="spellStart"/>
      <w:r>
        <w:lastRenderedPageBreak/>
        <w:t>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7EA238A6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المعروضة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الجدول</w:t>
      </w:r>
      <w:proofErr w:type="spellEnd"/>
    </w:p>
    <w:p w14:paraId="30642C72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رقم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المستند</w:t>
      </w:r>
      <w:proofErr w:type="spellEnd"/>
      <w:r>
        <w:rPr>
          <w:b/>
        </w:rPr>
        <w:t xml:space="preserve">: </w:t>
      </w:r>
      <w:proofErr w:type="spellStart"/>
      <w:r>
        <w:t>الرقم</w:t>
      </w:r>
      <w:proofErr w:type="spellEnd"/>
      <w:r>
        <w:t xml:space="preserve"> </w:t>
      </w:r>
      <w:proofErr w:type="spellStart"/>
      <w:r>
        <w:t>التسلسلي</w:t>
      </w:r>
      <w:proofErr w:type="spellEnd"/>
      <w:r>
        <w:t xml:space="preserve"> </w:t>
      </w:r>
      <w:proofErr w:type="spellStart"/>
      <w:r>
        <w:t>للمستند</w:t>
      </w:r>
      <w:proofErr w:type="spellEnd"/>
    </w:p>
    <w:p w14:paraId="0E09D9B9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الرقم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المرجعي</w:t>
      </w:r>
      <w:proofErr w:type="spellEnd"/>
      <w:r>
        <w:rPr>
          <w:b/>
        </w:rPr>
        <w:t xml:space="preserve">: </w:t>
      </w:r>
      <w:proofErr w:type="spellStart"/>
      <w:r>
        <w:t>الرقم</w:t>
      </w:r>
      <w:proofErr w:type="spellEnd"/>
      <w:r>
        <w:t xml:space="preserve"> </w:t>
      </w:r>
      <w:proofErr w:type="spellStart"/>
      <w:r>
        <w:t>المرجعي</w:t>
      </w:r>
      <w:proofErr w:type="spellEnd"/>
      <w:r>
        <w:t xml:space="preserve"> </w:t>
      </w:r>
      <w:proofErr w:type="spellStart"/>
      <w:r>
        <w:t>للمستند</w:t>
      </w:r>
      <w:proofErr w:type="spellEnd"/>
    </w:p>
    <w:p w14:paraId="2AF24C8D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الموقع</w:t>
      </w:r>
      <w:proofErr w:type="spellEnd"/>
      <w:r>
        <w:rPr>
          <w:b/>
        </w:rPr>
        <w:t xml:space="preserve">: </w:t>
      </w:r>
      <w:proofErr w:type="spellStart"/>
      <w:r>
        <w:t>المخزن</w:t>
      </w:r>
      <w:proofErr w:type="spellEnd"/>
      <w:r>
        <w:t xml:space="preserve"> </w:t>
      </w:r>
      <w:proofErr w:type="spellStart"/>
      <w:r>
        <w:t>المرتبط</w:t>
      </w:r>
      <w:proofErr w:type="spellEnd"/>
      <w:r>
        <w:t xml:space="preserve"> </w:t>
      </w:r>
      <w:proofErr w:type="spellStart"/>
      <w:r>
        <w:t>بالفاتورة</w:t>
      </w:r>
      <w:proofErr w:type="spellEnd"/>
    </w:p>
    <w:p w14:paraId="2C6F757F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تاريخ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المستند</w:t>
      </w:r>
      <w:proofErr w:type="spellEnd"/>
      <w:r>
        <w:rPr>
          <w:b/>
        </w:rPr>
        <w:t xml:space="preserve">: 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الفاتورة</w:t>
      </w:r>
      <w:proofErr w:type="spellEnd"/>
    </w:p>
    <w:p w14:paraId="4AFB4C6C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اسم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المورد</w:t>
      </w:r>
      <w:proofErr w:type="spellEnd"/>
      <w:r>
        <w:rPr>
          <w:b/>
        </w:rPr>
        <w:t xml:space="preserve">: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المورد</w:t>
      </w:r>
      <w:proofErr w:type="spellEnd"/>
    </w:p>
    <w:p w14:paraId="25AFA96C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الإجمالي</w:t>
      </w:r>
      <w:proofErr w:type="spellEnd"/>
      <w:r>
        <w:rPr>
          <w:b/>
        </w:rPr>
        <w:t xml:space="preserve">: </w:t>
      </w:r>
      <w:proofErr w:type="spellStart"/>
      <w:r>
        <w:t>إجمالي</w:t>
      </w:r>
      <w:proofErr w:type="spellEnd"/>
      <w:r>
        <w:t xml:space="preserve"> </w:t>
      </w:r>
      <w:proofErr w:type="spellStart"/>
      <w:r>
        <w:t>قيمة</w:t>
      </w:r>
      <w:proofErr w:type="spellEnd"/>
      <w:r>
        <w:t xml:space="preserve"> </w:t>
      </w:r>
      <w:proofErr w:type="spellStart"/>
      <w:r>
        <w:t>الفاتورة</w:t>
      </w:r>
      <w:proofErr w:type="spellEnd"/>
    </w:p>
    <w:p w14:paraId="5F035412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الصافي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قبل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الضريبة</w:t>
      </w:r>
      <w:proofErr w:type="spellEnd"/>
      <w:r>
        <w:rPr>
          <w:b/>
        </w:rPr>
        <w:t xml:space="preserve">: </w:t>
      </w:r>
      <w:proofErr w:type="spellStart"/>
      <w:r>
        <w:t>الصافي</w:t>
      </w:r>
      <w:proofErr w:type="spellEnd"/>
      <w:r>
        <w:t xml:space="preserve"> </w:t>
      </w:r>
      <w:proofErr w:type="spellStart"/>
      <w:r>
        <w:t>قبل</w:t>
      </w:r>
      <w:proofErr w:type="spellEnd"/>
      <w:r>
        <w:t xml:space="preserve"> </w:t>
      </w:r>
      <w:proofErr w:type="spellStart"/>
      <w:r>
        <w:t>الضريبة</w:t>
      </w:r>
      <w:proofErr w:type="spellEnd"/>
    </w:p>
    <w:p w14:paraId="1DBD2D7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قيمة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الضرائب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الأخرى</w:t>
      </w:r>
      <w:proofErr w:type="spellEnd"/>
      <w:r>
        <w:rPr>
          <w:b/>
        </w:rPr>
        <w:t xml:space="preserve">: </w:t>
      </w:r>
      <w:proofErr w:type="spellStart"/>
      <w:r>
        <w:t>قيمة</w:t>
      </w:r>
      <w:proofErr w:type="spellEnd"/>
      <w:r>
        <w:t xml:space="preserve"> </w:t>
      </w:r>
      <w:proofErr w:type="spellStart"/>
      <w:r>
        <w:t>الضرائب</w:t>
      </w:r>
      <w:proofErr w:type="spellEnd"/>
      <w:r>
        <w:t xml:space="preserve"> </w:t>
      </w:r>
      <w:proofErr w:type="spellStart"/>
      <w:r>
        <w:t>الأخرى</w:t>
      </w:r>
      <w:proofErr w:type="spellEnd"/>
    </w:p>
    <w:p w14:paraId="7D8578BA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ضريبة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القيمة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المضافة</w:t>
      </w:r>
      <w:proofErr w:type="spellEnd"/>
      <w:r>
        <w:rPr>
          <w:b/>
        </w:rPr>
        <w:t xml:space="preserve">: </w:t>
      </w:r>
      <w:proofErr w:type="spellStart"/>
      <w:r>
        <w:t>ضريبة</w:t>
      </w:r>
      <w:proofErr w:type="spellEnd"/>
      <w:r>
        <w:t xml:space="preserve"> </w:t>
      </w:r>
      <w:proofErr w:type="spellStart"/>
      <w:r>
        <w:t>القيمة</w:t>
      </w:r>
      <w:proofErr w:type="spellEnd"/>
      <w:r>
        <w:t xml:space="preserve"> </w:t>
      </w:r>
      <w:proofErr w:type="spellStart"/>
      <w:r>
        <w:t>المضافة</w:t>
      </w:r>
      <w:proofErr w:type="spellEnd"/>
    </w:p>
    <w:p w14:paraId="0475839E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المبلغ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بعد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الضرائب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المضافة</w:t>
      </w:r>
      <w:proofErr w:type="spellEnd"/>
      <w:r>
        <w:rPr>
          <w:b/>
        </w:rPr>
        <w:t xml:space="preserve">: </w:t>
      </w:r>
      <w:proofErr w:type="spellStart"/>
      <w:r>
        <w:t>المبلغ</w:t>
      </w:r>
      <w:proofErr w:type="spellEnd"/>
      <w:r>
        <w:t xml:space="preserve"> </w:t>
      </w:r>
      <w:proofErr w:type="spellStart"/>
      <w:r>
        <w:t>بعد</w:t>
      </w:r>
      <w:proofErr w:type="spellEnd"/>
      <w:r>
        <w:t xml:space="preserve"> </w:t>
      </w:r>
      <w:proofErr w:type="spellStart"/>
      <w:r>
        <w:t>الضرائب</w:t>
      </w:r>
      <w:proofErr w:type="spellEnd"/>
      <w:r>
        <w:t xml:space="preserve"> </w:t>
      </w:r>
      <w:proofErr w:type="spellStart"/>
      <w:r>
        <w:t>المضافة</w:t>
      </w:r>
      <w:proofErr w:type="spellEnd"/>
    </w:p>
    <w:p w14:paraId="2B46E43F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تاريخ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الاستحقاق</w:t>
      </w:r>
      <w:proofErr w:type="spellEnd"/>
      <w:r>
        <w:rPr>
          <w:b/>
        </w:rPr>
        <w:t xml:space="preserve">: 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استحقاق</w:t>
      </w:r>
      <w:proofErr w:type="spellEnd"/>
      <w:r>
        <w:t xml:space="preserve"> </w:t>
      </w:r>
      <w:proofErr w:type="spellStart"/>
      <w:r>
        <w:t>الفاتورة</w:t>
      </w:r>
      <w:proofErr w:type="spellEnd"/>
    </w:p>
    <w:p w14:paraId="59AEFFEE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الحالة</w:t>
      </w:r>
      <w:proofErr w:type="spellEnd"/>
      <w:r>
        <w:rPr>
          <w:b/>
        </w:rPr>
        <w:t xml:space="preserve">: </w:t>
      </w:r>
      <w:proofErr w:type="spellStart"/>
      <w:r>
        <w:t>حالة</w:t>
      </w:r>
      <w:proofErr w:type="spellEnd"/>
      <w:r>
        <w:t xml:space="preserve"> </w:t>
      </w:r>
      <w:proofErr w:type="spellStart"/>
      <w:r>
        <w:t>الفاتورة</w:t>
      </w:r>
      <w:proofErr w:type="spellEnd"/>
    </w:p>
    <w:p w14:paraId="299D2C66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أدوات</w:t>
      </w:r>
      <w:proofErr w:type="spellEnd"/>
      <w:r>
        <w:rPr>
          <w:b/>
        </w:rPr>
        <w:t xml:space="preserve">: </w:t>
      </w: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  <w:r>
        <w:t xml:space="preserve"> (</w:t>
      </w:r>
      <w:proofErr w:type="spellStart"/>
      <w:r>
        <w:t>تعديل</w:t>
      </w:r>
      <w:proofErr w:type="spellEnd"/>
      <w:r>
        <w:t xml:space="preserve">، </w:t>
      </w:r>
      <w:proofErr w:type="spellStart"/>
      <w:r>
        <w:t>تفاصيل</w:t>
      </w:r>
      <w:proofErr w:type="spellEnd"/>
      <w:r>
        <w:t xml:space="preserve">، </w:t>
      </w:r>
      <w:proofErr w:type="spellStart"/>
      <w:r>
        <w:t>طباعة</w:t>
      </w:r>
      <w:proofErr w:type="spellEnd"/>
      <w:r>
        <w:t xml:space="preserve">، </w:t>
      </w:r>
      <w:proofErr w:type="spellStart"/>
      <w:r>
        <w:t>حذف</w:t>
      </w:r>
      <w:proofErr w:type="spellEnd"/>
      <w:r>
        <w:t>)</w:t>
      </w:r>
    </w:p>
    <w:p w14:paraId="0DBCFDDB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المطلوبة</w:t>
      </w:r>
      <w:proofErr w:type="spellEnd"/>
      <w:r>
        <w:t xml:space="preserve"> </w:t>
      </w:r>
      <w:proofErr w:type="spellStart"/>
      <w:r>
        <w:t>عند</w:t>
      </w:r>
      <w:proofErr w:type="spellEnd"/>
      <w:r>
        <w:t xml:space="preserve"> </w:t>
      </w:r>
      <w:proofErr w:type="spellStart"/>
      <w:r>
        <w:t>الإضافة</w:t>
      </w:r>
      <w:proofErr w:type="spellEnd"/>
      <w:r>
        <w:t>/</w:t>
      </w:r>
      <w:proofErr w:type="spellStart"/>
      <w:r>
        <w:t>التعديل</w:t>
      </w:r>
      <w:proofErr w:type="spellEnd"/>
    </w:p>
    <w:p w14:paraId="266361E6" w14:textId="77777777" w:rsidR="00953F03" w:rsidRDefault="00000000">
      <w:pPr>
        <w:pStyle w:val="ListBullet"/>
      </w:pPr>
      <w:r>
        <w:t>**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المستند</w:t>
      </w:r>
      <w:proofErr w:type="spellEnd"/>
      <w:r>
        <w:t>** (</w:t>
      </w:r>
      <w:proofErr w:type="spellStart"/>
      <w:r>
        <w:t>إلزامي</w:t>
      </w:r>
      <w:proofErr w:type="spellEnd"/>
      <w:r>
        <w:t>)</w:t>
      </w:r>
    </w:p>
    <w:p w14:paraId="4DAF75E4" w14:textId="77777777" w:rsidR="00953F03" w:rsidRDefault="00000000">
      <w:pPr>
        <w:pStyle w:val="ListBullet"/>
      </w:pPr>
      <w:r>
        <w:t>**</w:t>
      </w:r>
      <w:proofErr w:type="spellStart"/>
      <w:r>
        <w:t>الرقم</w:t>
      </w:r>
      <w:proofErr w:type="spellEnd"/>
      <w:r>
        <w:t xml:space="preserve"> </w:t>
      </w:r>
      <w:proofErr w:type="spellStart"/>
      <w:r>
        <w:t>المرجعي</w:t>
      </w:r>
      <w:proofErr w:type="spellEnd"/>
      <w:r>
        <w:t>** (</w:t>
      </w:r>
      <w:proofErr w:type="spellStart"/>
      <w:r>
        <w:t>اختياري</w:t>
      </w:r>
      <w:proofErr w:type="spellEnd"/>
      <w:r>
        <w:t>)</w:t>
      </w:r>
    </w:p>
    <w:p w14:paraId="5F4A94A7" w14:textId="77777777" w:rsidR="00953F03" w:rsidRDefault="00000000">
      <w:pPr>
        <w:pStyle w:val="ListBullet"/>
      </w:pPr>
      <w:r>
        <w:t>**</w:t>
      </w:r>
      <w:proofErr w:type="spellStart"/>
      <w:r>
        <w:t>الموقع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</w:p>
    <w:p w14:paraId="4B35A8ED" w14:textId="77777777" w:rsidR="00953F03" w:rsidRDefault="00000000">
      <w:pPr>
        <w:pStyle w:val="ListBullet"/>
      </w:pPr>
      <w:r>
        <w:t>**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المستند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تاريخ</w:t>
      </w:r>
      <w:proofErr w:type="spellEnd"/>
    </w:p>
    <w:p w14:paraId="649E7944" w14:textId="77777777" w:rsidR="00953F03" w:rsidRDefault="00000000">
      <w:pPr>
        <w:pStyle w:val="ListBullet"/>
      </w:pPr>
      <w:r>
        <w:t>**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المورد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</w:p>
    <w:p w14:paraId="2E9F187F" w14:textId="77777777" w:rsidR="00953F03" w:rsidRDefault="00000000">
      <w:pPr>
        <w:pStyle w:val="ListBullet"/>
      </w:pPr>
      <w:r>
        <w:t>**</w:t>
      </w:r>
      <w:proofErr w:type="spellStart"/>
      <w:r>
        <w:t>الإجمالي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رقم</w:t>
      </w:r>
      <w:proofErr w:type="spellEnd"/>
    </w:p>
    <w:p w14:paraId="287B7E1B" w14:textId="77777777" w:rsidR="00953F03" w:rsidRDefault="00000000">
      <w:pPr>
        <w:pStyle w:val="ListBullet"/>
      </w:pPr>
      <w:r>
        <w:t>**</w:t>
      </w:r>
      <w:proofErr w:type="spellStart"/>
      <w:r>
        <w:t>الصافي</w:t>
      </w:r>
      <w:proofErr w:type="spellEnd"/>
      <w:r>
        <w:t xml:space="preserve"> </w:t>
      </w:r>
      <w:proofErr w:type="spellStart"/>
      <w:r>
        <w:t>قبل</w:t>
      </w:r>
      <w:proofErr w:type="spellEnd"/>
      <w:r>
        <w:t xml:space="preserve"> </w:t>
      </w:r>
      <w:proofErr w:type="spellStart"/>
      <w:r>
        <w:t>الضريبة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رقم</w:t>
      </w:r>
      <w:proofErr w:type="spellEnd"/>
    </w:p>
    <w:p w14:paraId="24A18D9A" w14:textId="77777777" w:rsidR="00953F03" w:rsidRDefault="00000000">
      <w:pPr>
        <w:pStyle w:val="ListBullet"/>
      </w:pPr>
      <w:r>
        <w:t>**</w:t>
      </w:r>
      <w:proofErr w:type="spellStart"/>
      <w:r>
        <w:t>قيمة</w:t>
      </w:r>
      <w:proofErr w:type="spellEnd"/>
      <w:r>
        <w:t xml:space="preserve"> </w:t>
      </w:r>
      <w:proofErr w:type="spellStart"/>
      <w:r>
        <w:t>الضرائب</w:t>
      </w:r>
      <w:proofErr w:type="spellEnd"/>
      <w:r>
        <w:t xml:space="preserve"> </w:t>
      </w:r>
      <w:proofErr w:type="spellStart"/>
      <w:r>
        <w:t>الأخرى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رقم</w:t>
      </w:r>
      <w:proofErr w:type="spellEnd"/>
    </w:p>
    <w:p w14:paraId="64C224D6" w14:textId="77777777" w:rsidR="00953F03" w:rsidRDefault="00000000">
      <w:pPr>
        <w:pStyle w:val="ListBullet"/>
      </w:pPr>
      <w:r>
        <w:t>**</w:t>
      </w:r>
      <w:proofErr w:type="spellStart"/>
      <w:r>
        <w:t>ضريبة</w:t>
      </w:r>
      <w:proofErr w:type="spellEnd"/>
      <w:r>
        <w:t xml:space="preserve"> </w:t>
      </w:r>
      <w:proofErr w:type="spellStart"/>
      <w:r>
        <w:t>القيمة</w:t>
      </w:r>
      <w:proofErr w:type="spellEnd"/>
      <w:r>
        <w:t xml:space="preserve"> </w:t>
      </w:r>
      <w:proofErr w:type="spellStart"/>
      <w:r>
        <w:t>المضافة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رقم</w:t>
      </w:r>
      <w:proofErr w:type="spellEnd"/>
    </w:p>
    <w:p w14:paraId="070C020F" w14:textId="77777777" w:rsidR="00953F03" w:rsidRDefault="00000000">
      <w:pPr>
        <w:pStyle w:val="ListBullet"/>
      </w:pPr>
      <w:r>
        <w:t>**</w:t>
      </w:r>
      <w:proofErr w:type="spellStart"/>
      <w:r>
        <w:t>المبلغ</w:t>
      </w:r>
      <w:proofErr w:type="spellEnd"/>
      <w:r>
        <w:t xml:space="preserve"> </w:t>
      </w:r>
      <w:proofErr w:type="spellStart"/>
      <w:r>
        <w:t>بعد</w:t>
      </w:r>
      <w:proofErr w:type="spellEnd"/>
      <w:r>
        <w:t xml:space="preserve"> </w:t>
      </w:r>
      <w:proofErr w:type="spellStart"/>
      <w:r>
        <w:t>الضرائب</w:t>
      </w:r>
      <w:proofErr w:type="spellEnd"/>
      <w:r>
        <w:t xml:space="preserve"> </w:t>
      </w:r>
      <w:proofErr w:type="spellStart"/>
      <w:r>
        <w:t>المضافة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رقم</w:t>
      </w:r>
      <w:proofErr w:type="spellEnd"/>
    </w:p>
    <w:p w14:paraId="72B7A488" w14:textId="77777777" w:rsidR="00953F03" w:rsidRDefault="00000000">
      <w:pPr>
        <w:pStyle w:val="ListBullet"/>
      </w:pPr>
      <w:r>
        <w:t>**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الاستحقاق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تاريخ</w:t>
      </w:r>
      <w:proofErr w:type="spellEnd"/>
    </w:p>
    <w:p w14:paraId="0A2FE042" w14:textId="77777777" w:rsidR="00953F03" w:rsidRDefault="00000000">
      <w:pPr>
        <w:pStyle w:val="ListBullet"/>
      </w:pPr>
      <w:r>
        <w:t>**</w:t>
      </w:r>
      <w:proofErr w:type="spellStart"/>
      <w:r>
        <w:t>الحالة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</w:p>
    <w:p w14:paraId="69BAF833" w14:textId="77777777" w:rsidR="00953F03" w:rsidRDefault="00000000">
      <w:pPr>
        <w:pStyle w:val="ListBullet"/>
      </w:pPr>
      <w:r>
        <w:t>**</w:t>
      </w:r>
      <w:proofErr w:type="spellStart"/>
      <w:r>
        <w:t>الملاحظات</w:t>
      </w:r>
      <w:proofErr w:type="spellEnd"/>
      <w:r>
        <w:t>** (</w:t>
      </w:r>
      <w:proofErr w:type="spellStart"/>
      <w:r>
        <w:t>اختياري</w:t>
      </w:r>
      <w:proofErr w:type="spellEnd"/>
      <w:r>
        <w:t>)</w:t>
      </w:r>
    </w:p>
    <w:p w14:paraId="44D0AD85" w14:textId="77777777" w:rsidR="00953F03" w:rsidRDefault="00000000">
      <w:pPr>
        <w:pStyle w:val="Heading2"/>
      </w:pPr>
      <w:proofErr w:type="spellStart"/>
      <w:r>
        <w:t>أمثلة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الموجودة</w:t>
      </w:r>
      <w:proofErr w:type="spellEnd"/>
    </w:p>
    <w:p w14:paraId="149D9DDD" w14:textId="77777777" w:rsidR="00953F03" w:rsidRDefault="00000000">
      <w:pPr>
        <w:pStyle w:val="ListBullet"/>
      </w:pPr>
      <w:proofErr w:type="spellStart"/>
      <w:r>
        <w:t>فواتير</w:t>
      </w:r>
      <w:proofErr w:type="spellEnd"/>
      <w:r>
        <w:t xml:space="preserve"> </w:t>
      </w:r>
      <w:proofErr w:type="spellStart"/>
      <w:r>
        <w:t>مشتريات</w:t>
      </w:r>
      <w:proofErr w:type="spellEnd"/>
      <w:r>
        <w:t xml:space="preserve"> </w:t>
      </w:r>
      <w:proofErr w:type="spellStart"/>
      <w:r>
        <w:t>بضاعة</w:t>
      </w:r>
      <w:proofErr w:type="spellEnd"/>
      <w:r>
        <w:t xml:space="preserve"> </w:t>
      </w:r>
      <w:proofErr w:type="spellStart"/>
      <w:r>
        <w:t>بالطريق</w:t>
      </w:r>
      <w:proofErr w:type="spellEnd"/>
      <w:r>
        <w:t xml:space="preserve"> </w:t>
      </w:r>
      <w:proofErr w:type="spellStart"/>
      <w:r>
        <w:t>آجلة</w:t>
      </w:r>
      <w:proofErr w:type="spellEnd"/>
      <w:r>
        <w:t xml:space="preserve"> </w:t>
      </w:r>
      <w:proofErr w:type="spellStart"/>
      <w:r>
        <w:t>مختلفة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الموردين</w:t>
      </w:r>
      <w:proofErr w:type="spellEnd"/>
    </w:p>
    <w:p w14:paraId="7DBDD2E4" w14:textId="77777777" w:rsidR="00953F03" w:rsidRDefault="00000000">
      <w:pPr>
        <w:pStyle w:val="Heading2"/>
      </w:pPr>
      <w:proofErr w:type="spellStart"/>
      <w:r>
        <w:lastRenderedPageBreak/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76506A17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إضافة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جديد</w:t>
      </w:r>
      <w:proofErr w:type="spellEnd"/>
      <w:r>
        <w:rPr>
          <w:b/>
        </w:rPr>
        <w:t xml:space="preserve">: </w:t>
      </w:r>
      <w:proofErr w:type="spellStart"/>
      <w:r>
        <w:t>لفتح</w:t>
      </w:r>
      <w:proofErr w:type="spellEnd"/>
      <w:r>
        <w:t xml:space="preserve"> </w:t>
      </w:r>
      <w:proofErr w:type="spellStart"/>
      <w:r>
        <w:t>نموذج</w:t>
      </w:r>
      <w:proofErr w:type="spellEnd"/>
      <w:r>
        <w:t xml:space="preserve"> </w:t>
      </w:r>
      <w:proofErr w:type="spellStart"/>
      <w:r>
        <w:t>إضافة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جديدة</w:t>
      </w:r>
      <w:proofErr w:type="spellEnd"/>
    </w:p>
    <w:p w14:paraId="0602D88A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بحث</w:t>
      </w:r>
      <w:proofErr w:type="spellEnd"/>
      <w:r>
        <w:rPr>
          <w:b/>
        </w:rPr>
        <w:t xml:space="preserve">: </w:t>
      </w:r>
      <w:proofErr w:type="spellStart"/>
      <w:r>
        <w:t>للبحث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الفواتير</w:t>
      </w:r>
      <w:proofErr w:type="spellEnd"/>
    </w:p>
    <w:p w14:paraId="3639D41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تصدير</w:t>
      </w:r>
      <w:proofErr w:type="spellEnd"/>
      <w:r>
        <w:rPr>
          <w:b/>
        </w:rPr>
        <w:t xml:space="preserve">: </w:t>
      </w:r>
      <w:proofErr w:type="spellStart"/>
      <w:r>
        <w:t>لتصدير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638950E9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طباعة</w:t>
      </w:r>
      <w:proofErr w:type="spellEnd"/>
      <w:r>
        <w:rPr>
          <w:b/>
        </w:rPr>
        <w:t xml:space="preserve">: </w:t>
      </w:r>
      <w:proofErr w:type="spellStart"/>
      <w:r>
        <w:t>لطباعة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25F1F873" w14:textId="77777777" w:rsidR="00953F03" w:rsidRDefault="00000000">
      <w:pPr>
        <w:pStyle w:val="Heading2"/>
      </w:pPr>
      <w:proofErr w:type="spellStart"/>
      <w:r>
        <w:t>عمود</w:t>
      </w:r>
      <w:proofErr w:type="spellEnd"/>
      <w:r>
        <w:t xml:space="preserve"> </w:t>
      </w:r>
      <w:proofErr w:type="spellStart"/>
      <w:r>
        <w:t>الأدوات</w:t>
      </w:r>
      <w:proofErr w:type="spellEnd"/>
    </w:p>
    <w:p w14:paraId="4ED52CA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تعديل</w:t>
      </w:r>
      <w:proofErr w:type="spellEnd"/>
      <w:r>
        <w:rPr>
          <w:b/>
        </w:rPr>
        <w:t xml:space="preserve">: </w:t>
      </w:r>
      <w:proofErr w:type="spellStart"/>
      <w:r>
        <w:t>لتعديل</w:t>
      </w:r>
      <w:proofErr w:type="spellEnd"/>
      <w:r>
        <w:t xml:space="preserve"> </w:t>
      </w:r>
      <w:proofErr w:type="spellStart"/>
      <w:r>
        <w:t>الفاتورة</w:t>
      </w:r>
      <w:proofErr w:type="spellEnd"/>
      <w:r>
        <w:t xml:space="preserve"> </w:t>
      </w:r>
      <w:proofErr w:type="spellStart"/>
      <w:r>
        <w:t>المحددة</w:t>
      </w:r>
      <w:proofErr w:type="spellEnd"/>
    </w:p>
    <w:p w14:paraId="631E79C0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تفاصيل</w:t>
      </w:r>
      <w:proofErr w:type="spellEnd"/>
      <w:r>
        <w:rPr>
          <w:b/>
        </w:rPr>
        <w:t xml:space="preserve">: </w:t>
      </w:r>
      <w:proofErr w:type="spellStart"/>
      <w:r>
        <w:t>لعرض</w:t>
      </w:r>
      <w:proofErr w:type="spellEnd"/>
      <w:r>
        <w:t xml:space="preserve"> </w:t>
      </w:r>
      <w:proofErr w:type="spellStart"/>
      <w:r>
        <w:t>تفاصيل</w:t>
      </w:r>
      <w:proofErr w:type="spellEnd"/>
      <w:r>
        <w:t xml:space="preserve"> </w:t>
      </w:r>
      <w:proofErr w:type="spellStart"/>
      <w:r>
        <w:t>الفاتورة</w:t>
      </w:r>
      <w:proofErr w:type="spellEnd"/>
      <w:r>
        <w:t xml:space="preserve"> </w:t>
      </w:r>
      <w:proofErr w:type="spellStart"/>
      <w:r>
        <w:t>المحددة</w:t>
      </w:r>
      <w:proofErr w:type="spellEnd"/>
    </w:p>
    <w:p w14:paraId="2331A35A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طباعة</w:t>
      </w:r>
      <w:proofErr w:type="spellEnd"/>
      <w:r>
        <w:rPr>
          <w:b/>
        </w:rPr>
        <w:t xml:space="preserve">: </w:t>
      </w:r>
      <w:proofErr w:type="spellStart"/>
      <w:r>
        <w:t>لطباعة</w:t>
      </w:r>
      <w:proofErr w:type="spellEnd"/>
      <w:r>
        <w:t xml:space="preserve"> </w:t>
      </w:r>
      <w:proofErr w:type="spellStart"/>
      <w:r>
        <w:t>الفاتورة</w:t>
      </w:r>
      <w:proofErr w:type="spellEnd"/>
      <w:r>
        <w:t xml:space="preserve"> </w:t>
      </w:r>
      <w:proofErr w:type="spellStart"/>
      <w:r>
        <w:t>المحددة</w:t>
      </w:r>
      <w:proofErr w:type="spellEnd"/>
    </w:p>
    <w:p w14:paraId="42547D0D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حذف</w:t>
      </w:r>
      <w:proofErr w:type="spellEnd"/>
      <w:r>
        <w:rPr>
          <w:b/>
        </w:rPr>
        <w:t xml:space="preserve">: </w:t>
      </w:r>
      <w:proofErr w:type="spellStart"/>
      <w:r>
        <w:t>لحذف</w:t>
      </w:r>
      <w:proofErr w:type="spellEnd"/>
      <w:r>
        <w:t xml:space="preserve"> </w:t>
      </w:r>
      <w:proofErr w:type="spellStart"/>
      <w:r>
        <w:t>الفاتورة</w:t>
      </w:r>
      <w:proofErr w:type="spellEnd"/>
      <w:r>
        <w:t xml:space="preserve"> </w:t>
      </w:r>
      <w:proofErr w:type="spellStart"/>
      <w:r>
        <w:t>المحددة</w:t>
      </w:r>
      <w:proofErr w:type="spellEnd"/>
    </w:p>
    <w:p w14:paraId="3E4E2EE5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5869D27E" w14:textId="77777777" w:rsidR="00953F03" w:rsidRDefault="00000000">
      <w:pPr>
        <w:pStyle w:val="ListBullet"/>
      </w:pPr>
      <w:r>
        <w:t>`Shared.API/Controllers/Purchases/CreditGoodsInTransitInvoiceController`</w:t>
      </w:r>
    </w:p>
    <w:p w14:paraId="6EBD1AAA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/Controllers/Purchases/</w:t>
      </w:r>
      <w:proofErr w:type="spellStart"/>
      <w:r>
        <w:t>PurchaseController</w:t>
      </w:r>
      <w:proofErr w:type="spellEnd"/>
      <w:r>
        <w:t>`</w:t>
      </w:r>
    </w:p>
    <w:p w14:paraId="67B4E55D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SuppliersController</w:t>
      </w:r>
      <w:proofErr w:type="spellEnd"/>
      <w:r>
        <w:t>`</w:t>
      </w:r>
    </w:p>
    <w:p w14:paraId="21D0197F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LocationsController</w:t>
      </w:r>
      <w:proofErr w:type="spellEnd"/>
      <w:r>
        <w:t>`</w:t>
      </w:r>
    </w:p>
    <w:p w14:paraId="476EE884" w14:textId="77777777" w:rsidR="00953F03" w:rsidRDefault="00000000">
      <w:pPr>
        <w:pStyle w:val="Heading2"/>
      </w:pPr>
      <w:proofErr w:type="spellStart"/>
      <w:r>
        <w:t>التفاصيل</w:t>
      </w:r>
      <w:proofErr w:type="spellEnd"/>
      <w:r>
        <w:t xml:space="preserve"> </w:t>
      </w:r>
      <w:proofErr w:type="spellStart"/>
      <w:r>
        <w:t>التقنية</w:t>
      </w:r>
      <w:proofErr w:type="spellEnd"/>
    </w:p>
    <w:p w14:paraId="04DADF75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المدخلة</w:t>
      </w:r>
      <w:proofErr w:type="spellEnd"/>
    </w:p>
    <w:p w14:paraId="5BBB3443" w14:textId="77777777" w:rsidR="00953F03" w:rsidRDefault="00000000">
      <w:pPr>
        <w:pStyle w:val="ListBullet"/>
      </w:pPr>
      <w:proofErr w:type="spellStart"/>
      <w:r>
        <w:t>ربط</w:t>
      </w:r>
      <w:proofErr w:type="spellEnd"/>
      <w:r>
        <w:t xml:space="preserve"> </w:t>
      </w:r>
      <w:proofErr w:type="spellStart"/>
      <w:r>
        <w:t>الفواتير</w:t>
      </w:r>
      <w:proofErr w:type="spellEnd"/>
      <w:r>
        <w:t xml:space="preserve"> </w:t>
      </w:r>
      <w:proofErr w:type="spellStart"/>
      <w:r>
        <w:t>بالموردين</w:t>
      </w:r>
      <w:proofErr w:type="spellEnd"/>
      <w:r>
        <w:t xml:space="preserve"> </w:t>
      </w:r>
      <w:proofErr w:type="spellStart"/>
      <w:r>
        <w:t>والمواقع</w:t>
      </w:r>
      <w:proofErr w:type="spellEnd"/>
    </w:p>
    <w:p w14:paraId="37D0E75A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حالة</w:t>
      </w:r>
      <w:proofErr w:type="spellEnd"/>
      <w:r>
        <w:t xml:space="preserve"> </w:t>
      </w:r>
      <w:proofErr w:type="spellStart"/>
      <w:r>
        <w:t>الفواتير</w:t>
      </w:r>
      <w:proofErr w:type="spellEnd"/>
    </w:p>
    <w:p w14:paraId="64482895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عدم</w:t>
      </w:r>
      <w:proofErr w:type="spellEnd"/>
      <w:r>
        <w:t xml:space="preserve"> </w:t>
      </w:r>
      <w:proofErr w:type="spellStart"/>
      <w:r>
        <w:t>تكرار</w:t>
      </w:r>
      <w:proofErr w:type="spellEnd"/>
      <w:r>
        <w:t xml:space="preserve"> </w:t>
      </w:r>
      <w:proofErr w:type="spellStart"/>
      <w:r>
        <w:t>أرقام</w:t>
      </w:r>
      <w:proofErr w:type="spellEnd"/>
      <w:r>
        <w:t xml:space="preserve"> </w:t>
      </w:r>
      <w:proofErr w:type="spellStart"/>
      <w:r>
        <w:t>المستندات</w:t>
      </w:r>
      <w:proofErr w:type="spellEnd"/>
    </w:p>
    <w:p w14:paraId="3F49C182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بتنسيقات</w:t>
      </w:r>
      <w:proofErr w:type="spellEnd"/>
      <w:r>
        <w:t xml:space="preserve"> </w:t>
      </w:r>
      <w:proofErr w:type="spellStart"/>
      <w:r>
        <w:t>مختلفة</w:t>
      </w:r>
      <w:proofErr w:type="spellEnd"/>
    </w:p>
    <w:p w14:paraId="0B9168DA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تقارير</w:t>
      </w:r>
      <w:proofErr w:type="spellEnd"/>
      <w:r>
        <w:t xml:space="preserve"> </w:t>
      </w:r>
      <w:proofErr w:type="spellStart"/>
      <w:r>
        <w:t>الفواتير</w:t>
      </w:r>
      <w:proofErr w:type="spellEnd"/>
    </w:p>
    <w:p w14:paraId="647037C1" w14:textId="77777777" w:rsidR="00953F03" w:rsidRDefault="00000000">
      <w:pPr>
        <w:pStyle w:val="ListBullet"/>
      </w:pPr>
      <w:proofErr w:type="spellStart"/>
      <w:r>
        <w:t>حساب</w:t>
      </w:r>
      <w:proofErr w:type="spellEnd"/>
      <w:r>
        <w:t xml:space="preserve"> </w:t>
      </w:r>
      <w:proofErr w:type="spellStart"/>
      <w:r>
        <w:t>الضرائب</w:t>
      </w:r>
      <w:proofErr w:type="spellEnd"/>
      <w:r>
        <w:t xml:space="preserve"> </w:t>
      </w:r>
      <w:proofErr w:type="spellStart"/>
      <w:r>
        <w:t>تلقائياً</w:t>
      </w:r>
      <w:proofErr w:type="spellEnd"/>
    </w:p>
    <w:p w14:paraId="4017C8AC" w14:textId="77777777" w:rsidR="00953F03" w:rsidRDefault="00000000">
      <w:pPr>
        <w:pStyle w:val="ListBullet"/>
      </w:pPr>
      <w:proofErr w:type="spellStart"/>
      <w:r>
        <w:t>تحديث</w:t>
      </w:r>
      <w:proofErr w:type="spellEnd"/>
      <w:r>
        <w:t xml:space="preserve"> </w:t>
      </w:r>
      <w:proofErr w:type="spellStart"/>
      <w:r>
        <w:t>رصيد</w:t>
      </w:r>
      <w:proofErr w:type="spellEnd"/>
      <w:r>
        <w:t xml:space="preserve"> </w:t>
      </w:r>
      <w:proofErr w:type="spellStart"/>
      <w:r>
        <w:t>المخزن</w:t>
      </w:r>
      <w:proofErr w:type="spellEnd"/>
      <w:r>
        <w:t xml:space="preserve"> </w:t>
      </w:r>
      <w:proofErr w:type="spellStart"/>
      <w:r>
        <w:t>تلقائياً</w:t>
      </w:r>
      <w:proofErr w:type="spellEnd"/>
    </w:p>
    <w:p w14:paraId="6B7A34FD" w14:textId="77777777" w:rsidR="00953F03" w:rsidRDefault="00000000">
      <w:pPr>
        <w:pStyle w:val="ListBullet"/>
      </w:pPr>
      <w:proofErr w:type="spellStart"/>
      <w:r>
        <w:t>تحديث</w:t>
      </w:r>
      <w:proofErr w:type="spellEnd"/>
      <w:r>
        <w:t xml:space="preserve"> </w:t>
      </w:r>
      <w:proofErr w:type="spellStart"/>
      <w:r>
        <w:t>رصيد</w:t>
      </w:r>
      <w:proofErr w:type="spellEnd"/>
      <w:r>
        <w:t xml:space="preserve"> </w:t>
      </w:r>
      <w:proofErr w:type="spellStart"/>
      <w:r>
        <w:t>المورد</w:t>
      </w:r>
      <w:proofErr w:type="spellEnd"/>
      <w:r>
        <w:t xml:space="preserve"> </w:t>
      </w:r>
      <w:proofErr w:type="spellStart"/>
      <w:r>
        <w:t>تلقائياً</w:t>
      </w:r>
      <w:proofErr w:type="spellEnd"/>
    </w:p>
    <w:p w14:paraId="4A4FCB31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تواريخ</w:t>
      </w:r>
      <w:proofErr w:type="spellEnd"/>
      <w:r>
        <w:t xml:space="preserve"> </w:t>
      </w:r>
      <w:proofErr w:type="spellStart"/>
      <w:r>
        <w:t>الاستحقاق</w:t>
      </w:r>
      <w:proofErr w:type="spellEnd"/>
    </w:p>
    <w:p w14:paraId="7232E53F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المورد</w:t>
      </w:r>
      <w:proofErr w:type="spellEnd"/>
      <w:r>
        <w:t xml:space="preserve"> </w:t>
      </w:r>
      <w:proofErr w:type="spellStart"/>
      <w:r>
        <w:t>والموقع</w:t>
      </w:r>
      <w:proofErr w:type="spellEnd"/>
    </w:p>
    <w:p w14:paraId="2591A8E9" w14:textId="77777777" w:rsidR="00953F03" w:rsidRDefault="00953F03"/>
    <w:p w14:paraId="6009B242" w14:textId="77777777" w:rsidR="00953F03" w:rsidRDefault="00000000">
      <w:r>
        <w:t>──────────────────────────────</w:t>
      </w:r>
    </w:p>
    <w:p w14:paraId="6F086FFB" w14:textId="77777777" w:rsidR="00953F03" w:rsidRDefault="00953F03"/>
    <w:p w14:paraId="31BCE081" w14:textId="77777777" w:rsidR="00953F03" w:rsidRDefault="00000000">
      <w:pPr>
        <w:pStyle w:val="Heading2"/>
      </w:pPr>
      <w:proofErr w:type="spellStart"/>
      <w:r>
        <w:t>فاتورة</w:t>
      </w:r>
      <w:proofErr w:type="spellEnd"/>
      <w:r>
        <w:t xml:space="preserve"> </w:t>
      </w:r>
      <w:proofErr w:type="spellStart"/>
      <w:r>
        <w:t>مشتريات</w:t>
      </w:r>
      <w:proofErr w:type="spellEnd"/>
      <w:r>
        <w:t xml:space="preserve"> </w:t>
      </w:r>
      <w:proofErr w:type="spellStart"/>
      <w:r>
        <w:t>بضاعة</w:t>
      </w:r>
      <w:proofErr w:type="spellEnd"/>
      <w:r>
        <w:t xml:space="preserve"> </w:t>
      </w:r>
      <w:proofErr w:type="spellStart"/>
      <w:r>
        <w:t>بالطريق</w:t>
      </w:r>
      <w:proofErr w:type="spellEnd"/>
      <w:r>
        <w:t xml:space="preserve"> </w:t>
      </w:r>
      <w:proofErr w:type="spellStart"/>
      <w:r>
        <w:t>نقدًا</w:t>
      </w:r>
      <w:proofErr w:type="spellEnd"/>
    </w:p>
    <w:p w14:paraId="35FD7321" w14:textId="4E0922DE" w:rsidR="00953F03" w:rsidRDefault="00953F03">
      <w:pPr>
        <w:jc w:val="center"/>
      </w:pPr>
    </w:p>
    <w:p w14:paraId="573690A7" w14:textId="77777777" w:rsidR="00953F03" w:rsidRDefault="00000000">
      <w:pPr>
        <w:pStyle w:val="Heading1"/>
        <w:jc w:val="center"/>
      </w:pPr>
      <w:proofErr w:type="spellStart"/>
      <w:r>
        <w:lastRenderedPageBreak/>
        <w:t>فاتورة</w:t>
      </w:r>
      <w:proofErr w:type="spellEnd"/>
      <w:r>
        <w:t xml:space="preserve"> </w:t>
      </w:r>
      <w:proofErr w:type="spellStart"/>
      <w:r>
        <w:t>شراء</w:t>
      </w:r>
      <w:proofErr w:type="spellEnd"/>
      <w:r>
        <w:t xml:space="preserve"> </w:t>
      </w:r>
      <w:proofErr w:type="spellStart"/>
      <w:r>
        <w:t>بضاعة</w:t>
      </w:r>
      <w:proofErr w:type="spellEnd"/>
      <w:r>
        <w:t xml:space="preserve"> </w:t>
      </w:r>
      <w:proofErr w:type="spellStart"/>
      <w:r>
        <w:t>بالطريق</w:t>
      </w:r>
      <w:proofErr w:type="spellEnd"/>
      <w:r>
        <w:t xml:space="preserve"> </w:t>
      </w:r>
      <w:proofErr w:type="spellStart"/>
      <w:r>
        <w:t>نقداً</w:t>
      </w:r>
      <w:proofErr w:type="spellEnd"/>
    </w:p>
    <w:p w14:paraId="63584470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4C465A7F" w14:textId="77777777" w:rsidR="00953F03" w:rsidRDefault="00000000">
      <w:proofErr w:type="spellStart"/>
      <w:r>
        <w:t>شاشة</w:t>
      </w:r>
      <w:proofErr w:type="spellEnd"/>
      <w:r>
        <w:t xml:space="preserve"> </w:t>
      </w:r>
      <w:proofErr w:type="spellStart"/>
      <w:r>
        <w:t>إدارة</w:t>
      </w:r>
      <w:proofErr w:type="spellEnd"/>
      <w:r>
        <w:t xml:space="preserve">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مشتريات</w:t>
      </w:r>
      <w:proofErr w:type="spellEnd"/>
      <w:r>
        <w:t xml:space="preserve"> </w:t>
      </w:r>
      <w:proofErr w:type="spellStart"/>
      <w:r>
        <w:t>بضاعة</w:t>
      </w:r>
      <w:proofErr w:type="spellEnd"/>
      <w:r>
        <w:t xml:space="preserve"> </w:t>
      </w:r>
      <w:proofErr w:type="spellStart"/>
      <w:r>
        <w:t>بالطريق</w:t>
      </w:r>
      <w:proofErr w:type="spellEnd"/>
      <w:r>
        <w:t xml:space="preserve"> </w:t>
      </w:r>
      <w:proofErr w:type="spellStart"/>
      <w:r>
        <w:t>نقداً</w:t>
      </w:r>
      <w:proofErr w:type="spellEnd"/>
      <w:r>
        <w:t xml:space="preserve">، </w:t>
      </w:r>
      <w:proofErr w:type="spellStart"/>
      <w:r>
        <w:t>تتيح</w:t>
      </w:r>
      <w:proofErr w:type="spellEnd"/>
      <w:r>
        <w:t xml:space="preserve"> </w:t>
      </w:r>
      <w:proofErr w:type="spellStart"/>
      <w:r>
        <w:t>تسجيل</w:t>
      </w:r>
      <w:proofErr w:type="spellEnd"/>
      <w:r>
        <w:t xml:space="preserve">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شراء</w:t>
      </w:r>
      <w:proofErr w:type="spellEnd"/>
      <w:r>
        <w:t xml:space="preserve"> </w:t>
      </w:r>
      <w:proofErr w:type="spellStart"/>
      <w:r>
        <w:t>بضاعة</w:t>
      </w:r>
      <w:proofErr w:type="spellEnd"/>
      <w:r>
        <w:t xml:space="preserve"> </w:t>
      </w:r>
      <w:proofErr w:type="spellStart"/>
      <w:r>
        <w:t>بالطريق</w:t>
      </w:r>
      <w:proofErr w:type="spellEnd"/>
      <w:r>
        <w:t xml:space="preserve"> </w:t>
      </w:r>
      <w:proofErr w:type="spellStart"/>
      <w:r>
        <w:t>نقدية</w:t>
      </w:r>
      <w:proofErr w:type="spellEnd"/>
      <w:r>
        <w:t xml:space="preserve"> (</w:t>
      </w:r>
      <w:proofErr w:type="spellStart"/>
      <w:r>
        <w:t>دُفعت</w:t>
      </w:r>
      <w:proofErr w:type="spellEnd"/>
      <w:r>
        <w:t xml:space="preserve"> </w:t>
      </w:r>
      <w:proofErr w:type="spellStart"/>
      <w:r>
        <w:t>فورًا</w:t>
      </w:r>
      <w:proofErr w:type="spellEnd"/>
      <w:r>
        <w:t>).</w:t>
      </w:r>
    </w:p>
    <w:p w14:paraId="420AA3DC" w14:textId="77777777" w:rsidR="00953F03" w:rsidRDefault="00000000">
      <w:pPr>
        <w:pStyle w:val="Heading2"/>
      </w:pPr>
      <w:proofErr w:type="spellStart"/>
      <w:r>
        <w:t>الوظائف</w:t>
      </w:r>
      <w:proofErr w:type="spellEnd"/>
    </w:p>
    <w:p w14:paraId="2D3D1414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مشتريات</w:t>
      </w:r>
      <w:proofErr w:type="spellEnd"/>
      <w:r>
        <w:t xml:space="preserve"> </w:t>
      </w:r>
      <w:proofErr w:type="spellStart"/>
      <w:r>
        <w:t>بضاعة</w:t>
      </w:r>
      <w:proofErr w:type="spellEnd"/>
      <w:r>
        <w:t xml:space="preserve"> </w:t>
      </w:r>
      <w:proofErr w:type="spellStart"/>
      <w:r>
        <w:t>بالطريق</w:t>
      </w:r>
      <w:proofErr w:type="spellEnd"/>
      <w:r>
        <w:t xml:space="preserve"> </w:t>
      </w:r>
      <w:proofErr w:type="spellStart"/>
      <w:r>
        <w:t>النقدية</w:t>
      </w:r>
      <w:proofErr w:type="spellEnd"/>
    </w:p>
    <w:p w14:paraId="1B37FEFC" w14:textId="77777777" w:rsidR="00953F03" w:rsidRDefault="00000000">
      <w:pPr>
        <w:pStyle w:val="ListBullet"/>
      </w:pPr>
      <w:proofErr w:type="spellStart"/>
      <w:r>
        <w:t>إضافة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مشتريات</w:t>
      </w:r>
      <w:proofErr w:type="spellEnd"/>
      <w:r>
        <w:t xml:space="preserve"> </w:t>
      </w:r>
      <w:proofErr w:type="spellStart"/>
      <w:r>
        <w:t>بضاعة</w:t>
      </w:r>
      <w:proofErr w:type="spellEnd"/>
      <w:r>
        <w:t xml:space="preserve"> </w:t>
      </w:r>
      <w:proofErr w:type="spellStart"/>
      <w:r>
        <w:t>بالطريق</w:t>
      </w:r>
      <w:proofErr w:type="spellEnd"/>
      <w:r>
        <w:t xml:space="preserve"> </w:t>
      </w:r>
      <w:proofErr w:type="spellStart"/>
      <w:r>
        <w:t>نقدية</w:t>
      </w:r>
      <w:proofErr w:type="spellEnd"/>
      <w:r>
        <w:t xml:space="preserve"> </w:t>
      </w:r>
      <w:proofErr w:type="spellStart"/>
      <w:r>
        <w:t>جديدة</w:t>
      </w:r>
      <w:proofErr w:type="spellEnd"/>
    </w:p>
    <w:p w14:paraId="4E3DDA78" w14:textId="77777777" w:rsidR="00953F03" w:rsidRDefault="00000000">
      <w:pPr>
        <w:pStyle w:val="ListBullet"/>
      </w:pPr>
      <w:proofErr w:type="spellStart"/>
      <w:r>
        <w:t>تعديل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مشتريات</w:t>
      </w:r>
      <w:proofErr w:type="spellEnd"/>
      <w:r>
        <w:t xml:space="preserve"> </w:t>
      </w:r>
      <w:proofErr w:type="spellStart"/>
      <w:r>
        <w:t>بضاعة</w:t>
      </w:r>
      <w:proofErr w:type="spellEnd"/>
      <w:r>
        <w:t xml:space="preserve"> </w:t>
      </w:r>
      <w:proofErr w:type="spellStart"/>
      <w:r>
        <w:t>بالطريق</w:t>
      </w:r>
      <w:proofErr w:type="spellEnd"/>
      <w:r>
        <w:t xml:space="preserve"> </w:t>
      </w:r>
      <w:proofErr w:type="spellStart"/>
      <w:r>
        <w:t>نقدية</w:t>
      </w:r>
      <w:proofErr w:type="spellEnd"/>
      <w:r>
        <w:t xml:space="preserve"> </w:t>
      </w:r>
      <w:proofErr w:type="spellStart"/>
      <w:r>
        <w:t>موجودة</w:t>
      </w:r>
      <w:proofErr w:type="spellEnd"/>
    </w:p>
    <w:p w14:paraId="35F30E07" w14:textId="77777777" w:rsidR="00953F03" w:rsidRDefault="00000000">
      <w:pPr>
        <w:pStyle w:val="ListBullet"/>
      </w:pPr>
      <w:proofErr w:type="spellStart"/>
      <w:r>
        <w:t>حذف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مشتريات</w:t>
      </w:r>
      <w:proofErr w:type="spellEnd"/>
      <w:r>
        <w:t xml:space="preserve"> </w:t>
      </w:r>
      <w:proofErr w:type="spellStart"/>
      <w:r>
        <w:t>بضاعة</w:t>
      </w:r>
      <w:proofErr w:type="spellEnd"/>
      <w:r>
        <w:t xml:space="preserve"> </w:t>
      </w:r>
      <w:proofErr w:type="spellStart"/>
      <w:r>
        <w:t>بالطريق</w:t>
      </w:r>
      <w:proofErr w:type="spellEnd"/>
      <w:r>
        <w:t xml:space="preserve"> </w:t>
      </w:r>
      <w:proofErr w:type="spellStart"/>
      <w:r>
        <w:t>نقدية</w:t>
      </w:r>
      <w:proofErr w:type="spellEnd"/>
    </w:p>
    <w:p w14:paraId="486DF39D" w14:textId="77777777" w:rsidR="00953F03" w:rsidRDefault="00000000">
      <w:pPr>
        <w:pStyle w:val="ListBullet"/>
      </w:pPr>
      <w:proofErr w:type="spellStart"/>
      <w:r>
        <w:t>البحث</w:t>
      </w:r>
      <w:proofErr w:type="spellEnd"/>
      <w:r>
        <w:t xml:space="preserve"> </w:t>
      </w:r>
      <w:proofErr w:type="spellStart"/>
      <w:r>
        <w:t>والتصفية</w:t>
      </w:r>
      <w:proofErr w:type="spellEnd"/>
    </w:p>
    <w:p w14:paraId="3D27BC68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3873AA9D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486511CA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المعروضة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الجدول</w:t>
      </w:r>
      <w:proofErr w:type="spellEnd"/>
    </w:p>
    <w:p w14:paraId="68685A88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رقم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المستند</w:t>
      </w:r>
      <w:proofErr w:type="spellEnd"/>
      <w:r>
        <w:rPr>
          <w:b/>
        </w:rPr>
        <w:t xml:space="preserve">: </w:t>
      </w:r>
      <w:proofErr w:type="spellStart"/>
      <w:r>
        <w:t>الرقم</w:t>
      </w:r>
      <w:proofErr w:type="spellEnd"/>
      <w:r>
        <w:t xml:space="preserve"> </w:t>
      </w:r>
      <w:proofErr w:type="spellStart"/>
      <w:r>
        <w:t>التسلسلي</w:t>
      </w:r>
      <w:proofErr w:type="spellEnd"/>
      <w:r>
        <w:t xml:space="preserve"> </w:t>
      </w:r>
      <w:proofErr w:type="spellStart"/>
      <w:r>
        <w:t>للمستند</w:t>
      </w:r>
      <w:proofErr w:type="spellEnd"/>
    </w:p>
    <w:p w14:paraId="0665FFAE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الرقم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المرجعي</w:t>
      </w:r>
      <w:proofErr w:type="spellEnd"/>
      <w:r>
        <w:rPr>
          <w:b/>
        </w:rPr>
        <w:t xml:space="preserve">: </w:t>
      </w:r>
      <w:proofErr w:type="spellStart"/>
      <w:r>
        <w:t>الرقم</w:t>
      </w:r>
      <w:proofErr w:type="spellEnd"/>
      <w:r>
        <w:t xml:space="preserve"> </w:t>
      </w:r>
      <w:proofErr w:type="spellStart"/>
      <w:r>
        <w:t>المرجعي</w:t>
      </w:r>
      <w:proofErr w:type="spellEnd"/>
      <w:r>
        <w:t xml:space="preserve"> </w:t>
      </w:r>
      <w:proofErr w:type="spellStart"/>
      <w:r>
        <w:t>للمستند</w:t>
      </w:r>
      <w:proofErr w:type="spellEnd"/>
    </w:p>
    <w:p w14:paraId="120E7BBF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الموقع</w:t>
      </w:r>
      <w:proofErr w:type="spellEnd"/>
      <w:r>
        <w:rPr>
          <w:b/>
        </w:rPr>
        <w:t xml:space="preserve">: </w:t>
      </w:r>
      <w:proofErr w:type="spellStart"/>
      <w:r>
        <w:t>المخزن</w:t>
      </w:r>
      <w:proofErr w:type="spellEnd"/>
      <w:r>
        <w:t xml:space="preserve"> </w:t>
      </w:r>
      <w:proofErr w:type="spellStart"/>
      <w:r>
        <w:t>المرتبط</w:t>
      </w:r>
      <w:proofErr w:type="spellEnd"/>
      <w:r>
        <w:t xml:space="preserve"> </w:t>
      </w:r>
      <w:proofErr w:type="spellStart"/>
      <w:r>
        <w:t>بالفاتورة</w:t>
      </w:r>
      <w:proofErr w:type="spellEnd"/>
    </w:p>
    <w:p w14:paraId="50AE177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تاريخ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المستند</w:t>
      </w:r>
      <w:proofErr w:type="spellEnd"/>
      <w:r>
        <w:rPr>
          <w:b/>
        </w:rPr>
        <w:t xml:space="preserve">: 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الفاتورة</w:t>
      </w:r>
      <w:proofErr w:type="spellEnd"/>
    </w:p>
    <w:p w14:paraId="41C627B6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اسم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المورد</w:t>
      </w:r>
      <w:proofErr w:type="spellEnd"/>
      <w:r>
        <w:rPr>
          <w:b/>
        </w:rPr>
        <w:t xml:space="preserve">: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المورد</w:t>
      </w:r>
      <w:proofErr w:type="spellEnd"/>
    </w:p>
    <w:p w14:paraId="69EE4CE7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الإجمالي</w:t>
      </w:r>
      <w:proofErr w:type="spellEnd"/>
      <w:r>
        <w:rPr>
          <w:b/>
        </w:rPr>
        <w:t xml:space="preserve">: </w:t>
      </w:r>
      <w:proofErr w:type="spellStart"/>
      <w:r>
        <w:t>إجمالي</w:t>
      </w:r>
      <w:proofErr w:type="spellEnd"/>
      <w:r>
        <w:t xml:space="preserve"> </w:t>
      </w:r>
      <w:proofErr w:type="spellStart"/>
      <w:r>
        <w:t>قيمة</w:t>
      </w:r>
      <w:proofErr w:type="spellEnd"/>
      <w:r>
        <w:t xml:space="preserve"> </w:t>
      </w:r>
      <w:proofErr w:type="spellStart"/>
      <w:r>
        <w:t>الفاتورة</w:t>
      </w:r>
      <w:proofErr w:type="spellEnd"/>
    </w:p>
    <w:p w14:paraId="7609274F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الصافي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قبل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الضريبة</w:t>
      </w:r>
      <w:proofErr w:type="spellEnd"/>
      <w:r>
        <w:rPr>
          <w:b/>
        </w:rPr>
        <w:t xml:space="preserve">: </w:t>
      </w:r>
      <w:proofErr w:type="spellStart"/>
      <w:r>
        <w:t>الصافي</w:t>
      </w:r>
      <w:proofErr w:type="spellEnd"/>
      <w:r>
        <w:t xml:space="preserve"> </w:t>
      </w:r>
      <w:proofErr w:type="spellStart"/>
      <w:r>
        <w:t>قبل</w:t>
      </w:r>
      <w:proofErr w:type="spellEnd"/>
      <w:r>
        <w:t xml:space="preserve"> </w:t>
      </w:r>
      <w:proofErr w:type="spellStart"/>
      <w:r>
        <w:t>الضريبة</w:t>
      </w:r>
      <w:proofErr w:type="spellEnd"/>
    </w:p>
    <w:p w14:paraId="58360965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قيمة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الضرائب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الأخرى</w:t>
      </w:r>
      <w:proofErr w:type="spellEnd"/>
      <w:r>
        <w:rPr>
          <w:b/>
        </w:rPr>
        <w:t xml:space="preserve">: </w:t>
      </w:r>
      <w:proofErr w:type="spellStart"/>
      <w:r>
        <w:t>قيمة</w:t>
      </w:r>
      <w:proofErr w:type="spellEnd"/>
      <w:r>
        <w:t xml:space="preserve"> </w:t>
      </w:r>
      <w:proofErr w:type="spellStart"/>
      <w:r>
        <w:t>الضرائب</w:t>
      </w:r>
      <w:proofErr w:type="spellEnd"/>
      <w:r>
        <w:t xml:space="preserve"> </w:t>
      </w:r>
      <w:proofErr w:type="spellStart"/>
      <w:r>
        <w:t>الأخرى</w:t>
      </w:r>
      <w:proofErr w:type="spellEnd"/>
    </w:p>
    <w:p w14:paraId="2C133FBC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ضريبة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القيمة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المضافة</w:t>
      </w:r>
      <w:proofErr w:type="spellEnd"/>
      <w:r>
        <w:rPr>
          <w:b/>
        </w:rPr>
        <w:t xml:space="preserve">: </w:t>
      </w:r>
      <w:proofErr w:type="spellStart"/>
      <w:r>
        <w:t>ضريبة</w:t>
      </w:r>
      <w:proofErr w:type="spellEnd"/>
      <w:r>
        <w:t xml:space="preserve"> </w:t>
      </w:r>
      <w:proofErr w:type="spellStart"/>
      <w:r>
        <w:t>القيمة</w:t>
      </w:r>
      <w:proofErr w:type="spellEnd"/>
      <w:r>
        <w:t xml:space="preserve"> </w:t>
      </w:r>
      <w:proofErr w:type="spellStart"/>
      <w:r>
        <w:t>المضافة</w:t>
      </w:r>
      <w:proofErr w:type="spellEnd"/>
    </w:p>
    <w:p w14:paraId="7980D32E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المبلغ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بعد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الضرائب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المضافة</w:t>
      </w:r>
      <w:proofErr w:type="spellEnd"/>
      <w:r>
        <w:rPr>
          <w:b/>
        </w:rPr>
        <w:t xml:space="preserve">: </w:t>
      </w:r>
      <w:proofErr w:type="spellStart"/>
      <w:r>
        <w:t>المبلغ</w:t>
      </w:r>
      <w:proofErr w:type="spellEnd"/>
      <w:r>
        <w:t xml:space="preserve"> </w:t>
      </w:r>
      <w:proofErr w:type="spellStart"/>
      <w:r>
        <w:t>بعد</w:t>
      </w:r>
      <w:proofErr w:type="spellEnd"/>
      <w:r>
        <w:t xml:space="preserve"> </w:t>
      </w:r>
      <w:proofErr w:type="spellStart"/>
      <w:r>
        <w:t>الضرائب</w:t>
      </w:r>
      <w:proofErr w:type="spellEnd"/>
      <w:r>
        <w:t xml:space="preserve"> </w:t>
      </w:r>
      <w:proofErr w:type="spellStart"/>
      <w:r>
        <w:t>المضافة</w:t>
      </w:r>
      <w:proofErr w:type="spellEnd"/>
    </w:p>
    <w:p w14:paraId="5E327B47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الحالة</w:t>
      </w:r>
      <w:proofErr w:type="spellEnd"/>
      <w:r>
        <w:rPr>
          <w:b/>
        </w:rPr>
        <w:t xml:space="preserve">: </w:t>
      </w:r>
      <w:proofErr w:type="spellStart"/>
      <w:r>
        <w:t>حالة</w:t>
      </w:r>
      <w:proofErr w:type="spellEnd"/>
      <w:r>
        <w:t xml:space="preserve"> </w:t>
      </w:r>
      <w:proofErr w:type="spellStart"/>
      <w:r>
        <w:t>الفاتورة</w:t>
      </w:r>
      <w:proofErr w:type="spellEnd"/>
    </w:p>
    <w:p w14:paraId="51B03E77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أدوات</w:t>
      </w:r>
      <w:proofErr w:type="spellEnd"/>
      <w:r>
        <w:rPr>
          <w:b/>
        </w:rPr>
        <w:t xml:space="preserve">: </w:t>
      </w: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  <w:r>
        <w:t xml:space="preserve"> (</w:t>
      </w:r>
      <w:proofErr w:type="spellStart"/>
      <w:r>
        <w:t>تعديل</w:t>
      </w:r>
      <w:proofErr w:type="spellEnd"/>
      <w:r>
        <w:t xml:space="preserve">، </w:t>
      </w:r>
      <w:proofErr w:type="spellStart"/>
      <w:r>
        <w:t>تفاصيل</w:t>
      </w:r>
      <w:proofErr w:type="spellEnd"/>
      <w:r>
        <w:t xml:space="preserve">، </w:t>
      </w:r>
      <w:proofErr w:type="spellStart"/>
      <w:r>
        <w:t>طباعة</w:t>
      </w:r>
      <w:proofErr w:type="spellEnd"/>
      <w:r>
        <w:t xml:space="preserve">، </w:t>
      </w:r>
      <w:proofErr w:type="spellStart"/>
      <w:r>
        <w:t>حذف</w:t>
      </w:r>
      <w:proofErr w:type="spellEnd"/>
      <w:r>
        <w:t>)</w:t>
      </w:r>
    </w:p>
    <w:p w14:paraId="715935BE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المطلوبة</w:t>
      </w:r>
      <w:proofErr w:type="spellEnd"/>
      <w:r>
        <w:t xml:space="preserve"> </w:t>
      </w:r>
      <w:proofErr w:type="spellStart"/>
      <w:r>
        <w:t>عند</w:t>
      </w:r>
      <w:proofErr w:type="spellEnd"/>
      <w:r>
        <w:t xml:space="preserve"> </w:t>
      </w:r>
      <w:proofErr w:type="spellStart"/>
      <w:r>
        <w:t>الإضافة</w:t>
      </w:r>
      <w:proofErr w:type="spellEnd"/>
      <w:r>
        <w:t>/</w:t>
      </w:r>
      <w:proofErr w:type="spellStart"/>
      <w:r>
        <w:t>التعديل</w:t>
      </w:r>
      <w:proofErr w:type="spellEnd"/>
    </w:p>
    <w:p w14:paraId="066FA40D" w14:textId="77777777" w:rsidR="00953F03" w:rsidRDefault="00000000">
      <w:pPr>
        <w:pStyle w:val="ListBullet"/>
      </w:pPr>
      <w:r>
        <w:t>**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المستند</w:t>
      </w:r>
      <w:proofErr w:type="spellEnd"/>
      <w:r>
        <w:t>** (</w:t>
      </w:r>
      <w:proofErr w:type="spellStart"/>
      <w:r>
        <w:t>إلزامي</w:t>
      </w:r>
      <w:proofErr w:type="spellEnd"/>
      <w:r>
        <w:t>)</w:t>
      </w:r>
    </w:p>
    <w:p w14:paraId="03F53B1A" w14:textId="77777777" w:rsidR="00953F03" w:rsidRDefault="00000000">
      <w:pPr>
        <w:pStyle w:val="ListBullet"/>
      </w:pPr>
      <w:r>
        <w:t>**</w:t>
      </w:r>
      <w:proofErr w:type="spellStart"/>
      <w:r>
        <w:t>الرقم</w:t>
      </w:r>
      <w:proofErr w:type="spellEnd"/>
      <w:r>
        <w:t xml:space="preserve"> </w:t>
      </w:r>
      <w:proofErr w:type="spellStart"/>
      <w:r>
        <w:t>المرجعي</w:t>
      </w:r>
      <w:proofErr w:type="spellEnd"/>
      <w:r>
        <w:t>** (</w:t>
      </w:r>
      <w:proofErr w:type="spellStart"/>
      <w:r>
        <w:t>اختياري</w:t>
      </w:r>
      <w:proofErr w:type="spellEnd"/>
      <w:r>
        <w:t>)</w:t>
      </w:r>
    </w:p>
    <w:p w14:paraId="71E906A5" w14:textId="77777777" w:rsidR="00953F03" w:rsidRDefault="00000000">
      <w:pPr>
        <w:pStyle w:val="ListBullet"/>
      </w:pPr>
      <w:r>
        <w:t>**</w:t>
      </w:r>
      <w:proofErr w:type="spellStart"/>
      <w:r>
        <w:t>الموقع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</w:p>
    <w:p w14:paraId="13B0DC9C" w14:textId="77777777" w:rsidR="00953F03" w:rsidRDefault="00000000">
      <w:pPr>
        <w:pStyle w:val="ListBullet"/>
      </w:pPr>
      <w:r>
        <w:t>**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المستند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تاريخ</w:t>
      </w:r>
      <w:proofErr w:type="spellEnd"/>
    </w:p>
    <w:p w14:paraId="030BF91C" w14:textId="77777777" w:rsidR="00953F03" w:rsidRDefault="00000000">
      <w:pPr>
        <w:pStyle w:val="ListBullet"/>
      </w:pPr>
      <w:r>
        <w:t>**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المورد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</w:p>
    <w:p w14:paraId="7D604FA1" w14:textId="77777777" w:rsidR="00953F03" w:rsidRDefault="00000000">
      <w:pPr>
        <w:pStyle w:val="ListBullet"/>
      </w:pPr>
      <w:r>
        <w:t>**</w:t>
      </w:r>
      <w:proofErr w:type="spellStart"/>
      <w:r>
        <w:t>الإجمالي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رقم</w:t>
      </w:r>
      <w:proofErr w:type="spellEnd"/>
    </w:p>
    <w:p w14:paraId="72DBD6FD" w14:textId="77777777" w:rsidR="00953F03" w:rsidRDefault="00000000">
      <w:pPr>
        <w:pStyle w:val="ListBullet"/>
      </w:pPr>
      <w:r>
        <w:lastRenderedPageBreak/>
        <w:t>**</w:t>
      </w:r>
      <w:proofErr w:type="spellStart"/>
      <w:r>
        <w:t>الصافي</w:t>
      </w:r>
      <w:proofErr w:type="spellEnd"/>
      <w:r>
        <w:t xml:space="preserve"> </w:t>
      </w:r>
      <w:proofErr w:type="spellStart"/>
      <w:r>
        <w:t>قبل</w:t>
      </w:r>
      <w:proofErr w:type="spellEnd"/>
      <w:r>
        <w:t xml:space="preserve"> </w:t>
      </w:r>
      <w:proofErr w:type="spellStart"/>
      <w:r>
        <w:t>الضريبة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رقم</w:t>
      </w:r>
      <w:proofErr w:type="spellEnd"/>
    </w:p>
    <w:p w14:paraId="76D39048" w14:textId="77777777" w:rsidR="00953F03" w:rsidRDefault="00000000">
      <w:pPr>
        <w:pStyle w:val="ListBullet"/>
      </w:pPr>
      <w:r>
        <w:t>**</w:t>
      </w:r>
      <w:proofErr w:type="spellStart"/>
      <w:r>
        <w:t>قيمة</w:t>
      </w:r>
      <w:proofErr w:type="spellEnd"/>
      <w:r>
        <w:t xml:space="preserve"> </w:t>
      </w:r>
      <w:proofErr w:type="spellStart"/>
      <w:r>
        <w:t>الضرائب</w:t>
      </w:r>
      <w:proofErr w:type="spellEnd"/>
      <w:r>
        <w:t xml:space="preserve"> </w:t>
      </w:r>
      <w:proofErr w:type="spellStart"/>
      <w:r>
        <w:t>الأخرى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رقم</w:t>
      </w:r>
      <w:proofErr w:type="spellEnd"/>
    </w:p>
    <w:p w14:paraId="2D531B69" w14:textId="77777777" w:rsidR="00953F03" w:rsidRDefault="00000000">
      <w:pPr>
        <w:pStyle w:val="ListBullet"/>
      </w:pPr>
      <w:r>
        <w:t>**</w:t>
      </w:r>
      <w:proofErr w:type="spellStart"/>
      <w:r>
        <w:t>ضريبة</w:t>
      </w:r>
      <w:proofErr w:type="spellEnd"/>
      <w:r>
        <w:t xml:space="preserve"> </w:t>
      </w:r>
      <w:proofErr w:type="spellStart"/>
      <w:r>
        <w:t>القيمة</w:t>
      </w:r>
      <w:proofErr w:type="spellEnd"/>
      <w:r>
        <w:t xml:space="preserve"> </w:t>
      </w:r>
      <w:proofErr w:type="spellStart"/>
      <w:r>
        <w:t>المضافة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رقم</w:t>
      </w:r>
      <w:proofErr w:type="spellEnd"/>
    </w:p>
    <w:p w14:paraId="684F4B5B" w14:textId="77777777" w:rsidR="00953F03" w:rsidRDefault="00000000">
      <w:pPr>
        <w:pStyle w:val="ListBullet"/>
      </w:pPr>
      <w:r>
        <w:t>**</w:t>
      </w:r>
      <w:proofErr w:type="spellStart"/>
      <w:r>
        <w:t>المبلغ</w:t>
      </w:r>
      <w:proofErr w:type="spellEnd"/>
      <w:r>
        <w:t xml:space="preserve"> </w:t>
      </w:r>
      <w:proofErr w:type="spellStart"/>
      <w:r>
        <w:t>بعد</w:t>
      </w:r>
      <w:proofErr w:type="spellEnd"/>
      <w:r>
        <w:t xml:space="preserve"> </w:t>
      </w:r>
      <w:proofErr w:type="spellStart"/>
      <w:r>
        <w:t>الضرائب</w:t>
      </w:r>
      <w:proofErr w:type="spellEnd"/>
      <w:r>
        <w:t xml:space="preserve"> </w:t>
      </w:r>
      <w:proofErr w:type="spellStart"/>
      <w:r>
        <w:t>المضافة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رقم</w:t>
      </w:r>
      <w:proofErr w:type="spellEnd"/>
    </w:p>
    <w:p w14:paraId="450AD573" w14:textId="77777777" w:rsidR="00953F03" w:rsidRDefault="00000000">
      <w:pPr>
        <w:pStyle w:val="ListBullet"/>
      </w:pPr>
      <w:r>
        <w:t>**</w:t>
      </w:r>
      <w:proofErr w:type="spellStart"/>
      <w:r>
        <w:t>الحالة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</w:p>
    <w:p w14:paraId="4BAB6C20" w14:textId="77777777" w:rsidR="00953F03" w:rsidRDefault="00000000">
      <w:pPr>
        <w:pStyle w:val="ListBullet"/>
      </w:pPr>
      <w:r>
        <w:t>**</w:t>
      </w:r>
      <w:proofErr w:type="spellStart"/>
      <w:r>
        <w:t>الملاحظات</w:t>
      </w:r>
      <w:proofErr w:type="spellEnd"/>
      <w:r>
        <w:t>** (</w:t>
      </w:r>
      <w:proofErr w:type="spellStart"/>
      <w:r>
        <w:t>اختياري</w:t>
      </w:r>
      <w:proofErr w:type="spellEnd"/>
      <w:r>
        <w:t>)</w:t>
      </w:r>
    </w:p>
    <w:p w14:paraId="0A5FEF2E" w14:textId="77777777" w:rsidR="00953F03" w:rsidRDefault="00000000">
      <w:pPr>
        <w:pStyle w:val="Heading2"/>
      </w:pPr>
      <w:proofErr w:type="spellStart"/>
      <w:r>
        <w:t>أمثلة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الموجودة</w:t>
      </w:r>
      <w:proofErr w:type="spellEnd"/>
    </w:p>
    <w:p w14:paraId="1D676C3D" w14:textId="77777777" w:rsidR="00953F03" w:rsidRDefault="00000000">
      <w:pPr>
        <w:pStyle w:val="ListBullet"/>
      </w:pPr>
      <w:proofErr w:type="spellStart"/>
      <w:r>
        <w:t>فواتير</w:t>
      </w:r>
      <w:proofErr w:type="spellEnd"/>
      <w:r>
        <w:t xml:space="preserve"> </w:t>
      </w:r>
      <w:proofErr w:type="spellStart"/>
      <w:r>
        <w:t>مشتريات</w:t>
      </w:r>
      <w:proofErr w:type="spellEnd"/>
      <w:r>
        <w:t xml:space="preserve"> </w:t>
      </w:r>
      <w:proofErr w:type="spellStart"/>
      <w:r>
        <w:t>بضاعة</w:t>
      </w:r>
      <w:proofErr w:type="spellEnd"/>
      <w:r>
        <w:t xml:space="preserve"> </w:t>
      </w:r>
      <w:proofErr w:type="spellStart"/>
      <w:r>
        <w:t>بالطريق</w:t>
      </w:r>
      <w:proofErr w:type="spellEnd"/>
      <w:r>
        <w:t xml:space="preserve"> </w:t>
      </w:r>
      <w:proofErr w:type="spellStart"/>
      <w:r>
        <w:t>نقدية</w:t>
      </w:r>
      <w:proofErr w:type="spellEnd"/>
      <w:r>
        <w:t xml:space="preserve"> </w:t>
      </w:r>
      <w:proofErr w:type="spellStart"/>
      <w:r>
        <w:t>مختلفة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الموردين</w:t>
      </w:r>
      <w:proofErr w:type="spellEnd"/>
    </w:p>
    <w:p w14:paraId="23B0204D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36D3F008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إضافة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جديد</w:t>
      </w:r>
      <w:proofErr w:type="spellEnd"/>
      <w:r>
        <w:rPr>
          <w:b/>
        </w:rPr>
        <w:t xml:space="preserve">: </w:t>
      </w:r>
      <w:proofErr w:type="spellStart"/>
      <w:r>
        <w:t>لفتح</w:t>
      </w:r>
      <w:proofErr w:type="spellEnd"/>
      <w:r>
        <w:t xml:space="preserve"> </w:t>
      </w:r>
      <w:proofErr w:type="spellStart"/>
      <w:r>
        <w:t>نموذج</w:t>
      </w:r>
      <w:proofErr w:type="spellEnd"/>
      <w:r>
        <w:t xml:space="preserve"> </w:t>
      </w:r>
      <w:proofErr w:type="spellStart"/>
      <w:r>
        <w:t>إضافة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جديدة</w:t>
      </w:r>
      <w:proofErr w:type="spellEnd"/>
    </w:p>
    <w:p w14:paraId="7BAC3660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بحث</w:t>
      </w:r>
      <w:proofErr w:type="spellEnd"/>
      <w:r>
        <w:rPr>
          <w:b/>
        </w:rPr>
        <w:t xml:space="preserve">: </w:t>
      </w:r>
      <w:proofErr w:type="spellStart"/>
      <w:r>
        <w:t>للبحث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الفواتير</w:t>
      </w:r>
      <w:proofErr w:type="spellEnd"/>
    </w:p>
    <w:p w14:paraId="18AEE80E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تصدير</w:t>
      </w:r>
      <w:proofErr w:type="spellEnd"/>
      <w:r>
        <w:rPr>
          <w:b/>
        </w:rPr>
        <w:t xml:space="preserve">: </w:t>
      </w:r>
      <w:proofErr w:type="spellStart"/>
      <w:r>
        <w:t>لتصدير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09091936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طباعة</w:t>
      </w:r>
      <w:proofErr w:type="spellEnd"/>
      <w:r>
        <w:rPr>
          <w:b/>
        </w:rPr>
        <w:t xml:space="preserve">: </w:t>
      </w:r>
      <w:proofErr w:type="spellStart"/>
      <w:r>
        <w:t>لطباعة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3D18E1F7" w14:textId="77777777" w:rsidR="00953F03" w:rsidRDefault="00000000">
      <w:pPr>
        <w:pStyle w:val="Heading2"/>
      </w:pPr>
      <w:proofErr w:type="spellStart"/>
      <w:r>
        <w:t>عمود</w:t>
      </w:r>
      <w:proofErr w:type="spellEnd"/>
      <w:r>
        <w:t xml:space="preserve"> </w:t>
      </w:r>
      <w:proofErr w:type="spellStart"/>
      <w:r>
        <w:t>الأدوات</w:t>
      </w:r>
      <w:proofErr w:type="spellEnd"/>
    </w:p>
    <w:p w14:paraId="7EA1A727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تعديل</w:t>
      </w:r>
      <w:proofErr w:type="spellEnd"/>
      <w:r>
        <w:rPr>
          <w:b/>
        </w:rPr>
        <w:t xml:space="preserve">: </w:t>
      </w:r>
      <w:proofErr w:type="spellStart"/>
      <w:r>
        <w:t>لتعديل</w:t>
      </w:r>
      <w:proofErr w:type="spellEnd"/>
      <w:r>
        <w:t xml:space="preserve"> </w:t>
      </w:r>
      <w:proofErr w:type="spellStart"/>
      <w:r>
        <w:t>الفاتورة</w:t>
      </w:r>
      <w:proofErr w:type="spellEnd"/>
      <w:r>
        <w:t xml:space="preserve"> </w:t>
      </w:r>
      <w:proofErr w:type="spellStart"/>
      <w:r>
        <w:t>المحددة</w:t>
      </w:r>
      <w:proofErr w:type="spellEnd"/>
    </w:p>
    <w:p w14:paraId="1A968EFD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تفاصيل</w:t>
      </w:r>
      <w:proofErr w:type="spellEnd"/>
      <w:r>
        <w:rPr>
          <w:b/>
        </w:rPr>
        <w:t xml:space="preserve">: </w:t>
      </w:r>
      <w:proofErr w:type="spellStart"/>
      <w:r>
        <w:t>لعرض</w:t>
      </w:r>
      <w:proofErr w:type="spellEnd"/>
      <w:r>
        <w:t xml:space="preserve"> </w:t>
      </w:r>
      <w:proofErr w:type="spellStart"/>
      <w:r>
        <w:t>تفاصيل</w:t>
      </w:r>
      <w:proofErr w:type="spellEnd"/>
      <w:r>
        <w:t xml:space="preserve"> </w:t>
      </w:r>
      <w:proofErr w:type="spellStart"/>
      <w:r>
        <w:t>الفاتورة</w:t>
      </w:r>
      <w:proofErr w:type="spellEnd"/>
      <w:r>
        <w:t xml:space="preserve"> </w:t>
      </w:r>
      <w:proofErr w:type="spellStart"/>
      <w:r>
        <w:t>المحددة</w:t>
      </w:r>
      <w:proofErr w:type="spellEnd"/>
    </w:p>
    <w:p w14:paraId="1CF8312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طباعة</w:t>
      </w:r>
      <w:proofErr w:type="spellEnd"/>
      <w:r>
        <w:rPr>
          <w:b/>
        </w:rPr>
        <w:t xml:space="preserve">: </w:t>
      </w:r>
      <w:proofErr w:type="spellStart"/>
      <w:r>
        <w:t>لطباعة</w:t>
      </w:r>
      <w:proofErr w:type="spellEnd"/>
      <w:r>
        <w:t xml:space="preserve"> </w:t>
      </w:r>
      <w:proofErr w:type="spellStart"/>
      <w:r>
        <w:t>الفاتورة</w:t>
      </w:r>
      <w:proofErr w:type="spellEnd"/>
      <w:r>
        <w:t xml:space="preserve"> </w:t>
      </w:r>
      <w:proofErr w:type="spellStart"/>
      <w:r>
        <w:t>المحددة</w:t>
      </w:r>
      <w:proofErr w:type="spellEnd"/>
    </w:p>
    <w:p w14:paraId="7881F283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حذف</w:t>
      </w:r>
      <w:proofErr w:type="spellEnd"/>
      <w:r>
        <w:rPr>
          <w:b/>
        </w:rPr>
        <w:t xml:space="preserve">: </w:t>
      </w:r>
      <w:proofErr w:type="spellStart"/>
      <w:r>
        <w:t>لحذف</w:t>
      </w:r>
      <w:proofErr w:type="spellEnd"/>
      <w:r>
        <w:t xml:space="preserve"> </w:t>
      </w:r>
      <w:proofErr w:type="spellStart"/>
      <w:r>
        <w:t>الفاتورة</w:t>
      </w:r>
      <w:proofErr w:type="spellEnd"/>
      <w:r>
        <w:t xml:space="preserve"> </w:t>
      </w:r>
      <w:proofErr w:type="spellStart"/>
      <w:r>
        <w:t>المحددة</w:t>
      </w:r>
      <w:proofErr w:type="spellEnd"/>
    </w:p>
    <w:p w14:paraId="2C4193E3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6AD32E86" w14:textId="77777777" w:rsidR="00953F03" w:rsidRDefault="00000000">
      <w:pPr>
        <w:pStyle w:val="ListBullet"/>
      </w:pPr>
      <w:r>
        <w:t>`Shared.API/Controllers/Purchases/CashGoodsInTransitInvoiceController`</w:t>
      </w:r>
    </w:p>
    <w:p w14:paraId="42ACBA53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/Controllers/Purchases/</w:t>
      </w:r>
      <w:proofErr w:type="spellStart"/>
      <w:r>
        <w:t>PurchaseController</w:t>
      </w:r>
      <w:proofErr w:type="spellEnd"/>
      <w:r>
        <w:t>`</w:t>
      </w:r>
    </w:p>
    <w:p w14:paraId="7774CE5A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SuppliersController</w:t>
      </w:r>
      <w:proofErr w:type="spellEnd"/>
      <w:r>
        <w:t>`</w:t>
      </w:r>
    </w:p>
    <w:p w14:paraId="571D487B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LocationsController</w:t>
      </w:r>
      <w:proofErr w:type="spellEnd"/>
      <w:r>
        <w:t>`</w:t>
      </w:r>
    </w:p>
    <w:p w14:paraId="19728535" w14:textId="77777777" w:rsidR="00953F03" w:rsidRDefault="00000000">
      <w:pPr>
        <w:pStyle w:val="Heading2"/>
      </w:pPr>
      <w:proofErr w:type="spellStart"/>
      <w:r>
        <w:t>التفاصيل</w:t>
      </w:r>
      <w:proofErr w:type="spellEnd"/>
      <w:r>
        <w:t xml:space="preserve"> </w:t>
      </w:r>
      <w:proofErr w:type="spellStart"/>
      <w:r>
        <w:t>التقنية</w:t>
      </w:r>
      <w:proofErr w:type="spellEnd"/>
    </w:p>
    <w:p w14:paraId="596CF2A8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المدخلة</w:t>
      </w:r>
      <w:proofErr w:type="spellEnd"/>
    </w:p>
    <w:p w14:paraId="43A5FDE8" w14:textId="77777777" w:rsidR="00953F03" w:rsidRDefault="00000000">
      <w:pPr>
        <w:pStyle w:val="ListBullet"/>
      </w:pPr>
      <w:proofErr w:type="spellStart"/>
      <w:r>
        <w:t>ربط</w:t>
      </w:r>
      <w:proofErr w:type="spellEnd"/>
      <w:r>
        <w:t xml:space="preserve"> </w:t>
      </w:r>
      <w:proofErr w:type="spellStart"/>
      <w:r>
        <w:t>الفواتير</w:t>
      </w:r>
      <w:proofErr w:type="spellEnd"/>
      <w:r>
        <w:t xml:space="preserve"> </w:t>
      </w:r>
      <w:proofErr w:type="spellStart"/>
      <w:r>
        <w:t>بالموردين</w:t>
      </w:r>
      <w:proofErr w:type="spellEnd"/>
      <w:r>
        <w:t xml:space="preserve"> </w:t>
      </w:r>
      <w:proofErr w:type="spellStart"/>
      <w:r>
        <w:t>والمواقع</w:t>
      </w:r>
      <w:proofErr w:type="spellEnd"/>
    </w:p>
    <w:p w14:paraId="520A962E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حالة</w:t>
      </w:r>
      <w:proofErr w:type="spellEnd"/>
      <w:r>
        <w:t xml:space="preserve"> </w:t>
      </w:r>
      <w:proofErr w:type="spellStart"/>
      <w:r>
        <w:t>الفواتير</w:t>
      </w:r>
      <w:proofErr w:type="spellEnd"/>
    </w:p>
    <w:p w14:paraId="7B3047F0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عدم</w:t>
      </w:r>
      <w:proofErr w:type="spellEnd"/>
      <w:r>
        <w:t xml:space="preserve"> </w:t>
      </w:r>
      <w:proofErr w:type="spellStart"/>
      <w:r>
        <w:t>تكرار</w:t>
      </w:r>
      <w:proofErr w:type="spellEnd"/>
      <w:r>
        <w:t xml:space="preserve"> </w:t>
      </w:r>
      <w:proofErr w:type="spellStart"/>
      <w:r>
        <w:t>أرقام</w:t>
      </w:r>
      <w:proofErr w:type="spellEnd"/>
      <w:r>
        <w:t xml:space="preserve"> </w:t>
      </w:r>
      <w:proofErr w:type="spellStart"/>
      <w:r>
        <w:t>المستندات</w:t>
      </w:r>
      <w:proofErr w:type="spellEnd"/>
    </w:p>
    <w:p w14:paraId="0644AB3E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بتنسيقات</w:t>
      </w:r>
      <w:proofErr w:type="spellEnd"/>
      <w:r>
        <w:t xml:space="preserve"> </w:t>
      </w:r>
      <w:proofErr w:type="spellStart"/>
      <w:r>
        <w:t>مختلفة</w:t>
      </w:r>
      <w:proofErr w:type="spellEnd"/>
    </w:p>
    <w:p w14:paraId="136A0FF7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تقارير</w:t>
      </w:r>
      <w:proofErr w:type="spellEnd"/>
      <w:r>
        <w:t xml:space="preserve"> </w:t>
      </w:r>
      <w:proofErr w:type="spellStart"/>
      <w:r>
        <w:t>الفواتير</w:t>
      </w:r>
      <w:proofErr w:type="spellEnd"/>
    </w:p>
    <w:p w14:paraId="66F3312C" w14:textId="77777777" w:rsidR="00953F03" w:rsidRDefault="00000000">
      <w:pPr>
        <w:pStyle w:val="ListBullet"/>
      </w:pPr>
      <w:proofErr w:type="spellStart"/>
      <w:r>
        <w:t>حساب</w:t>
      </w:r>
      <w:proofErr w:type="spellEnd"/>
      <w:r>
        <w:t xml:space="preserve"> </w:t>
      </w:r>
      <w:proofErr w:type="spellStart"/>
      <w:r>
        <w:t>الضرائب</w:t>
      </w:r>
      <w:proofErr w:type="spellEnd"/>
      <w:r>
        <w:t xml:space="preserve"> </w:t>
      </w:r>
      <w:proofErr w:type="spellStart"/>
      <w:r>
        <w:t>تلقائياً</w:t>
      </w:r>
      <w:proofErr w:type="spellEnd"/>
    </w:p>
    <w:p w14:paraId="1AB258E7" w14:textId="77777777" w:rsidR="00953F03" w:rsidRDefault="00000000">
      <w:pPr>
        <w:pStyle w:val="ListBullet"/>
      </w:pPr>
      <w:proofErr w:type="spellStart"/>
      <w:r>
        <w:t>تحديث</w:t>
      </w:r>
      <w:proofErr w:type="spellEnd"/>
      <w:r>
        <w:t xml:space="preserve"> </w:t>
      </w:r>
      <w:proofErr w:type="spellStart"/>
      <w:r>
        <w:t>رصيد</w:t>
      </w:r>
      <w:proofErr w:type="spellEnd"/>
      <w:r>
        <w:t xml:space="preserve"> </w:t>
      </w:r>
      <w:proofErr w:type="spellStart"/>
      <w:r>
        <w:t>المخزن</w:t>
      </w:r>
      <w:proofErr w:type="spellEnd"/>
      <w:r>
        <w:t xml:space="preserve"> </w:t>
      </w:r>
      <w:proofErr w:type="spellStart"/>
      <w:r>
        <w:t>تلقائياً</w:t>
      </w:r>
      <w:proofErr w:type="spellEnd"/>
    </w:p>
    <w:p w14:paraId="47094952" w14:textId="77777777" w:rsidR="00953F03" w:rsidRDefault="00000000">
      <w:pPr>
        <w:pStyle w:val="ListBullet"/>
      </w:pPr>
      <w:proofErr w:type="spellStart"/>
      <w:r>
        <w:t>تحديث</w:t>
      </w:r>
      <w:proofErr w:type="spellEnd"/>
      <w:r>
        <w:t xml:space="preserve"> </w:t>
      </w:r>
      <w:proofErr w:type="spellStart"/>
      <w:r>
        <w:t>رصيد</w:t>
      </w:r>
      <w:proofErr w:type="spellEnd"/>
      <w:r>
        <w:t xml:space="preserve"> </w:t>
      </w:r>
      <w:proofErr w:type="spellStart"/>
      <w:r>
        <w:t>المورد</w:t>
      </w:r>
      <w:proofErr w:type="spellEnd"/>
      <w:r>
        <w:t xml:space="preserve"> </w:t>
      </w:r>
      <w:proofErr w:type="spellStart"/>
      <w:r>
        <w:t>تلقائياً</w:t>
      </w:r>
      <w:proofErr w:type="spellEnd"/>
    </w:p>
    <w:p w14:paraId="4A4E997E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المورد</w:t>
      </w:r>
      <w:proofErr w:type="spellEnd"/>
      <w:r>
        <w:t xml:space="preserve"> </w:t>
      </w:r>
      <w:proofErr w:type="spellStart"/>
      <w:r>
        <w:t>والموقع</w:t>
      </w:r>
      <w:proofErr w:type="spellEnd"/>
    </w:p>
    <w:p w14:paraId="44635449" w14:textId="77777777" w:rsidR="00953F03" w:rsidRDefault="00953F03"/>
    <w:p w14:paraId="31A5425F" w14:textId="77777777" w:rsidR="00953F03" w:rsidRDefault="00000000">
      <w:r>
        <w:t>──────────────────────────────</w:t>
      </w:r>
    </w:p>
    <w:p w14:paraId="2BF005CA" w14:textId="77777777" w:rsidR="00953F03" w:rsidRDefault="00953F03"/>
    <w:p w14:paraId="321AD09A" w14:textId="77777777" w:rsidR="00953F03" w:rsidRDefault="00000000">
      <w:pPr>
        <w:pStyle w:val="Heading2"/>
      </w:pPr>
      <w:proofErr w:type="spellStart"/>
      <w:r>
        <w:t>فاتورة</w:t>
      </w:r>
      <w:proofErr w:type="spellEnd"/>
      <w:r>
        <w:t xml:space="preserve"> </w:t>
      </w:r>
      <w:proofErr w:type="spellStart"/>
      <w:r>
        <w:t>مشتريات</w:t>
      </w:r>
      <w:proofErr w:type="spellEnd"/>
      <w:r>
        <w:t xml:space="preserve"> </w:t>
      </w:r>
      <w:proofErr w:type="spellStart"/>
      <w:r>
        <w:t>مرحلية</w:t>
      </w:r>
      <w:proofErr w:type="spellEnd"/>
    </w:p>
    <w:p w14:paraId="49C182F4" w14:textId="4F8B6DD9" w:rsidR="00953F03" w:rsidRDefault="00953F03">
      <w:pPr>
        <w:jc w:val="center"/>
      </w:pPr>
    </w:p>
    <w:p w14:paraId="1FC9B0C5" w14:textId="77777777" w:rsidR="00953F03" w:rsidRDefault="00000000">
      <w:pPr>
        <w:pStyle w:val="Heading1"/>
        <w:jc w:val="center"/>
      </w:pPr>
      <w:proofErr w:type="spellStart"/>
      <w:r>
        <w:t>فاتورة</w:t>
      </w:r>
      <w:proofErr w:type="spellEnd"/>
      <w:r>
        <w:t xml:space="preserve"> </w:t>
      </w:r>
      <w:proofErr w:type="spellStart"/>
      <w:r>
        <w:t>شراء</w:t>
      </w:r>
      <w:proofErr w:type="spellEnd"/>
      <w:r>
        <w:t xml:space="preserve"> </w:t>
      </w:r>
      <w:proofErr w:type="spellStart"/>
      <w:r>
        <w:t>مجدولة</w:t>
      </w:r>
      <w:proofErr w:type="spellEnd"/>
    </w:p>
    <w:p w14:paraId="178F3F26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6D765684" w14:textId="77777777" w:rsidR="00953F03" w:rsidRDefault="00000000">
      <w:proofErr w:type="spellStart"/>
      <w:r>
        <w:t>شاشة</w:t>
      </w:r>
      <w:proofErr w:type="spellEnd"/>
      <w:r>
        <w:t xml:space="preserve"> </w:t>
      </w:r>
      <w:proofErr w:type="spellStart"/>
      <w:r>
        <w:t>إدارة</w:t>
      </w:r>
      <w:proofErr w:type="spellEnd"/>
      <w:r>
        <w:t xml:space="preserve">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المشتريات</w:t>
      </w:r>
      <w:proofErr w:type="spellEnd"/>
      <w:r>
        <w:t xml:space="preserve"> </w:t>
      </w:r>
      <w:proofErr w:type="spellStart"/>
      <w:r>
        <w:t>المرحلية</w:t>
      </w:r>
      <w:proofErr w:type="spellEnd"/>
      <w:r>
        <w:t xml:space="preserve">، </w:t>
      </w:r>
      <w:proofErr w:type="spellStart"/>
      <w:r>
        <w:t>هذه</w:t>
      </w:r>
      <w:proofErr w:type="spellEnd"/>
      <w:r>
        <w:t xml:space="preserve"> </w:t>
      </w:r>
      <w:proofErr w:type="spellStart"/>
      <w:r>
        <w:t>الفاتورة</w:t>
      </w:r>
      <w:proofErr w:type="spellEnd"/>
      <w:r>
        <w:t xml:space="preserve"> </w:t>
      </w:r>
      <w:proofErr w:type="spellStart"/>
      <w:r>
        <w:t>مرتبطة</w:t>
      </w:r>
      <w:proofErr w:type="spellEnd"/>
      <w:r>
        <w:t xml:space="preserve"> </w:t>
      </w:r>
      <w:proofErr w:type="spellStart"/>
      <w:r>
        <w:t>باتفاقية</w:t>
      </w:r>
      <w:proofErr w:type="spellEnd"/>
      <w:r>
        <w:t xml:space="preserve"> </w:t>
      </w:r>
      <w:proofErr w:type="spellStart"/>
      <w:r>
        <w:t>شراء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استلام</w:t>
      </w:r>
      <w:proofErr w:type="spellEnd"/>
      <w:r>
        <w:t xml:space="preserve">، </w:t>
      </w:r>
      <w:proofErr w:type="spellStart"/>
      <w:r>
        <w:t>وتُستخدم</w:t>
      </w:r>
      <w:proofErr w:type="spellEnd"/>
      <w:r>
        <w:t xml:space="preserve"> </w:t>
      </w:r>
      <w:proofErr w:type="spellStart"/>
      <w:r>
        <w:t>عادة</w:t>
      </w:r>
      <w:proofErr w:type="spellEnd"/>
      <w:r>
        <w:t xml:space="preserve"> </w:t>
      </w:r>
      <w:proofErr w:type="spellStart"/>
      <w:r>
        <w:t>للفواتير</w:t>
      </w:r>
      <w:proofErr w:type="spellEnd"/>
      <w:r>
        <w:t xml:space="preserve"> </w:t>
      </w:r>
      <w:proofErr w:type="spellStart"/>
      <w:r>
        <w:t>الأولية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المرحلة</w:t>
      </w:r>
      <w:proofErr w:type="spellEnd"/>
      <w:r>
        <w:t xml:space="preserve"> </w:t>
      </w:r>
      <w:proofErr w:type="spellStart"/>
      <w:r>
        <w:t>قبل</w:t>
      </w:r>
      <w:proofErr w:type="spellEnd"/>
      <w:r>
        <w:t xml:space="preserve"> </w:t>
      </w:r>
      <w:proofErr w:type="spellStart"/>
      <w:r>
        <w:t>الفاتورة</w:t>
      </w:r>
      <w:proofErr w:type="spellEnd"/>
      <w:r>
        <w:t xml:space="preserve"> </w:t>
      </w:r>
      <w:proofErr w:type="spellStart"/>
      <w:r>
        <w:t>النهائية</w:t>
      </w:r>
      <w:proofErr w:type="spellEnd"/>
      <w:r>
        <w:t>.</w:t>
      </w:r>
    </w:p>
    <w:p w14:paraId="6FE1EB41" w14:textId="77777777" w:rsidR="00953F03" w:rsidRDefault="00000000">
      <w:pPr>
        <w:pStyle w:val="Heading2"/>
      </w:pPr>
      <w:proofErr w:type="spellStart"/>
      <w:r>
        <w:t>الوظائف</w:t>
      </w:r>
      <w:proofErr w:type="spellEnd"/>
    </w:p>
    <w:p w14:paraId="490B0CA1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المشتريات</w:t>
      </w:r>
      <w:proofErr w:type="spellEnd"/>
      <w:r>
        <w:t xml:space="preserve"> </w:t>
      </w:r>
      <w:proofErr w:type="spellStart"/>
      <w:r>
        <w:t>المجدولة</w:t>
      </w:r>
      <w:proofErr w:type="spellEnd"/>
    </w:p>
    <w:p w14:paraId="47F06B9B" w14:textId="77777777" w:rsidR="00953F03" w:rsidRDefault="00000000">
      <w:pPr>
        <w:pStyle w:val="ListBullet"/>
      </w:pPr>
      <w:proofErr w:type="spellStart"/>
      <w:r>
        <w:t>إضافة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مشتريات</w:t>
      </w:r>
      <w:proofErr w:type="spellEnd"/>
      <w:r>
        <w:t xml:space="preserve"> </w:t>
      </w:r>
      <w:proofErr w:type="spellStart"/>
      <w:r>
        <w:t>مجدولة</w:t>
      </w:r>
      <w:proofErr w:type="spellEnd"/>
      <w:r>
        <w:t xml:space="preserve"> </w:t>
      </w:r>
      <w:proofErr w:type="spellStart"/>
      <w:r>
        <w:t>جديدة</w:t>
      </w:r>
      <w:proofErr w:type="spellEnd"/>
    </w:p>
    <w:p w14:paraId="6D5D0175" w14:textId="77777777" w:rsidR="00953F03" w:rsidRDefault="00000000">
      <w:pPr>
        <w:pStyle w:val="ListBullet"/>
      </w:pPr>
      <w:proofErr w:type="spellStart"/>
      <w:r>
        <w:t>تعديل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مشتريات</w:t>
      </w:r>
      <w:proofErr w:type="spellEnd"/>
      <w:r>
        <w:t xml:space="preserve"> </w:t>
      </w:r>
      <w:proofErr w:type="spellStart"/>
      <w:r>
        <w:t>مجدولة</w:t>
      </w:r>
      <w:proofErr w:type="spellEnd"/>
      <w:r>
        <w:t xml:space="preserve"> </w:t>
      </w:r>
      <w:proofErr w:type="spellStart"/>
      <w:r>
        <w:t>موجودة</w:t>
      </w:r>
      <w:proofErr w:type="spellEnd"/>
    </w:p>
    <w:p w14:paraId="240DD1C7" w14:textId="77777777" w:rsidR="00953F03" w:rsidRDefault="00000000">
      <w:pPr>
        <w:pStyle w:val="ListBullet"/>
      </w:pPr>
      <w:proofErr w:type="spellStart"/>
      <w:r>
        <w:t>حذف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مشتريات</w:t>
      </w:r>
      <w:proofErr w:type="spellEnd"/>
      <w:r>
        <w:t xml:space="preserve"> </w:t>
      </w:r>
      <w:proofErr w:type="spellStart"/>
      <w:r>
        <w:t>مجدولة</w:t>
      </w:r>
      <w:proofErr w:type="spellEnd"/>
    </w:p>
    <w:p w14:paraId="413584E7" w14:textId="77777777" w:rsidR="00953F03" w:rsidRDefault="00000000">
      <w:pPr>
        <w:pStyle w:val="ListBullet"/>
      </w:pPr>
      <w:proofErr w:type="spellStart"/>
      <w:r>
        <w:t>البحث</w:t>
      </w:r>
      <w:proofErr w:type="spellEnd"/>
      <w:r>
        <w:t xml:space="preserve"> </w:t>
      </w:r>
      <w:proofErr w:type="spellStart"/>
      <w:r>
        <w:t>والتصفية</w:t>
      </w:r>
      <w:proofErr w:type="spellEnd"/>
    </w:p>
    <w:p w14:paraId="3D3861F1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37123417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50653284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المعروضة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الجدول</w:t>
      </w:r>
      <w:proofErr w:type="spellEnd"/>
    </w:p>
    <w:p w14:paraId="554FDBD3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رقم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المستند</w:t>
      </w:r>
      <w:proofErr w:type="spellEnd"/>
      <w:r>
        <w:rPr>
          <w:b/>
        </w:rPr>
        <w:t xml:space="preserve">: </w:t>
      </w:r>
      <w:proofErr w:type="spellStart"/>
      <w:r>
        <w:t>الرقم</w:t>
      </w:r>
      <w:proofErr w:type="spellEnd"/>
      <w:r>
        <w:t xml:space="preserve"> </w:t>
      </w:r>
      <w:proofErr w:type="spellStart"/>
      <w:r>
        <w:t>التسلسلي</w:t>
      </w:r>
      <w:proofErr w:type="spellEnd"/>
      <w:r>
        <w:t xml:space="preserve"> </w:t>
      </w:r>
      <w:proofErr w:type="spellStart"/>
      <w:r>
        <w:t>للمستند</w:t>
      </w:r>
      <w:proofErr w:type="spellEnd"/>
      <w:r>
        <w:t xml:space="preserve"> (</w:t>
      </w:r>
      <w:proofErr w:type="spellStart"/>
      <w:r>
        <w:t>مثل</w:t>
      </w:r>
      <w:proofErr w:type="spellEnd"/>
      <w:r>
        <w:t xml:space="preserve"> PII-xx)</w:t>
      </w:r>
    </w:p>
    <w:p w14:paraId="73B120BD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الرقم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المرجعي</w:t>
      </w:r>
      <w:proofErr w:type="spellEnd"/>
      <w:r>
        <w:rPr>
          <w:b/>
        </w:rPr>
        <w:t xml:space="preserve">: </w:t>
      </w:r>
      <w:proofErr w:type="spellStart"/>
      <w:r>
        <w:t>الرقم</w:t>
      </w:r>
      <w:proofErr w:type="spellEnd"/>
      <w:r>
        <w:t xml:space="preserve"> </w:t>
      </w:r>
      <w:proofErr w:type="spellStart"/>
      <w:r>
        <w:t>المرجعي</w:t>
      </w:r>
      <w:proofErr w:type="spellEnd"/>
      <w:r>
        <w:t xml:space="preserve"> </w:t>
      </w:r>
      <w:proofErr w:type="spellStart"/>
      <w:r>
        <w:t>للمستند</w:t>
      </w:r>
      <w:proofErr w:type="spellEnd"/>
    </w:p>
    <w:p w14:paraId="6D41F2DC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اسم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المورد</w:t>
      </w:r>
      <w:proofErr w:type="spellEnd"/>
      <w:r>
        <w:rPr>
          <w:b/>
        </w:rPr>
        <w:t xml:space="preserve">: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المورد</w:t>
      </w:r>
      <w:proofErr w:type="spellEnd"/>
    </w:p>
    <w:p w14:paraId="160EDA09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الموقع</w:t>
      </w:r>
      <w:proofErr w:type="spellEnd"/>
      <w:r>
        <w:rPr>
          <w:b/>
        </w:rPr>
        <w:t xml:space="preserve">: </w:t>
      </w:r>
      <w:proofErr w:type="spellStart"/>
      <w:r>
        <w:t>المخزن</w:t>
      </w:r>
      <w:proofErr w:type="spellEnd"/>
      <w:r>
        <w:t xml:space="preserve"> </w:t>
      </w:r>
      <w:proofErr w:type="spellStart"/>
      <w:r>
        <w:t>المرتبط</w:t>
      </w:r>
      <w:proofErr w:type="spellEnd"/>
      <w:r>
        <w:t xml:space="preserve"> </w:t>
      </w:r>
      <w:proofErr w:type="spellStart"/>
      <w:r>
        <w:t>بالفاتورة</w:t>
      </w:r>
      <w:proofErr w:type="spellEnd"/>
    </w:p>
    <w:p w14:paraId="52CF4557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التاريخ</w:t>
      </w:r>
      <w:proofErr w:type="spellEnd"/>
      <w:r>
        <w:rPr>
          <w:b/>
        </w:rPr>
        <w:t xml:space="preserve">: 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الفاتورة</w:t>
      </w:r>
      <w:proofErr w:type="spellEnd"/>
    </w:p>
    <w:p w14:paraId="74A3EBAD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الإجمالي</w:t>
      </w:r>
      <w:proofErr w:type="spellEnd"/>
      <w:r>
        <w:rPr>
          <w:b/>
        </w:rPr>
        <w:t xml:space="preserve">: </w:t>
      </w:r>
      <w:proofErr w:type="spellStart"/>
      <w:r>
        <w:t>إجمالي</w:t>
      </w:r>
      <w:proofErr w:type="spellEnd"/>
      <w:r>
        <w:t xml:space="preserve"> </w:t>
      </w:r>
      <w:proofErr w:type="spellStart"/>
      <w:r>
        <w:t>قيمة</w:t>
      </w:r>
      <w:proofErr w:type="spellEnd"/>
      <w:r>
        <w:t xml:space="preserve"> </w:t>
      </w:r>
      <w:proofErr w:type="spellStart"/>
      <w:r>
        <w:t>الفاتورة</w:t>
      </w:r>
      <w:proofErr w:type="spellEnd"/>
    </w:p>
    <w:p w14:paraId="4F953A37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ضريبة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القيمة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المضافة</w:t>
      </w:r>
      <w:proofErr w:type="spellEnd"/>
      <w:r>
        <w:rPr>
          <w:b/>
        </w:rPr>
        <w:t xml:space="preserve">: </w:t>
      </w:r>
      <w:proofErr w:type="spellStart"/>
      <w:r>
        <w:t>ضريبة</w:t>
      </w:r>
      <w:proofErr w:type="spellEnd"/>
      <w:r>
        <w:t xml:space="preserve"> </w:t>
      </w:r>
      <w:proofErr w:type="spellStart"/>
      <w:r>
        <w:t>القيمة</w:t>
      </w:r>
      <w:proofErr w:type="spellEnd"/>
      <w:r>
        <w:t xml:space="preserve"> </w:t>
      </w:r>
      <w:proofErr w:type="spellStart"/>
      <w:r>
        <w:t>المضافة</w:t>
      </w:r>
      <w:proofErr w:type="spellEnd"/>
    </w:p>
    <w:p w14:paraId="2AE73F40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المبلغ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بعد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الضريبة</w:t>
      </w:r>
      <w:proofErr w:type="spellEnd"/>
      <w:r>
        <w:rPr>
          <w:b/>
        </w:rPr>
        <w:t xml:space="preserve">: </w:t>
      </w:r>
      <w:proofErr w:type="spellStart"/>
      <w:r>
        <w:t>المبلغ</w:t>
      </w:r>
      <w:proofErr w:type="spellEnd"/>
      <w:r>
        <w:t xml:space="preserve"> </w:t>
      </w:r>
      <w:proofErr w:type="spellStart"/>
      <w:r>
        <w:t>بعد</w:t>
      </w:r>
      <w:proofErr w:type="spellEnd"/>
      <w:r>
        <w:t xml:space="preserve"> </w:t>
      </w:r>
      <w:proofErr w:type="spellStart"/>
      <w:r>
        <w:t>الضريبة</w:t>
      </w:r>
      <w:proofErr w:type="spellEnd"/>
    </w:p>
    <w:p w14:paraId="047249FA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رقم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الاتفاقية</w:t>
      </w:r>
      <w:proofErr w:type="spellEnd"/>
      <w:r>
        <w:rPr>
          <w:b/>
        </w:rPr>
        <w:t xml:space="preserve">: 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الاتفاقية</w:t>
      </w:r>
      <w:proofErr w:type="spellEnd"/>
      <w:r>
        <w:t xml:space="preserve"> </w:t>
      </w:r>
      <w:proofErr w:type="spellStart"/>
      <w:r>
        <w:t>المرتبطة</w:t>
      </w:r>
      <w:proofErr w:type="spellEnd"/>
    </w:p>
    <w:p w14:paraId="2F8CB97D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رقم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بيان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الاستلام</w:t>
      </w:r>
      <w:proofErr w:type="spellEnd"/>
      <w:r>
        <w:rPr>
          <w:b/>
        </w:rPr>
        <w:t xml:space="preserve">: 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بيان</w:t>
      </w:r>
      <w:proofErr w:type="spellEnd"/>
      <w:r>
        <w:t xml:space="preserve"> </w:t>
      </w:r>
      <w:proofErr w:type="spellStart"/>
      <w:r>
        <w:t>الاستلام</w:t>
      </w:r>
      <w:proofErr w:type="spellEnd"/>
      <w:r>
        <w:t xml:space="preserve"> </w:t>
      </w:r>
      <w:proofErr w:type="spellStart"/>
      <w:r>
        <w:t>المرتبط</w:t>
      </w:r>
      <w:proofErr w:type="spellEnd"/>
    </w:p>
    <w:p w14:paraId="44B4B6B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الحالة</w:t>
      </w:r>
      <w:proofErr w:type="spellEnd"/>
      <w:r>
        <w:rPr>
          <w:b/>
        </w:rPr>
        <w:t xml:space="preserve">: </w:t>
      </w:r>
      <w:proofErr w:type="spellStart"/>
      <w:r>
        <w:t>حالة</w:t>
      </w:r>
      <w:proofErr w:type="spellEnd"/>
      <w:r>
        <w:t xml:space="preserve"> </w:t>
      </w:r>
      <w:proofErr w:type="spellStart"/>
      <w:r>
        <w:t>الفاتورة</w:t>
      </w:r>
      <w:proofErr w:type="spellEnd"/>
    </w:p>
    <w:p w14:paraId="63D18CAD" w14:textId="77777777" w:rsidR="00953F03" w:rsidRDefault="00000000">
      <w:r>
        <w:rPr>
          <w:b/>
        </w:rPr>
        <w:lastRenderedPageBreak/>
        <w:t xml:space="preserve">• </w:t>
      </w:r>
      <w:proofErr w:type="spellStart"/>
      <w:r>
        <w:rPr>
          <w:b/>
        </w:rPr>
        <w:t>أدوات</w:t>
      </w:r>
      <w:proofErr w:type="spellEnd"/>
      <w:r>
        <w:rPr>
          <w:b/>
        </w:rPr>
        <w:t xml:space="preserve">: </w:t>
      </w: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  <w:r>
        <w:t xml:space="preserve"> (</w:t>
      </w:r>
      <w:proofErr w:type="spellStart"/>
      <w:r>
        <w:t>تعديل</w:t>
      </w:r>
      <w:proofErr w:type="spellEnd"/>
      <w:r>
        <w:t xml:space="preserve">، </w:t>
      </w:r>
      <w:proofErr w:type="spellStart"/>
      <w:r>
        <w:t>تفاصيل</w:t>
      </w:r>
      <w:proofErr w:type="spellEnd"/>
      <w:r>
        <w:t xml:space="preserve">، </w:t>
      </w:r>
      <w:proofErr w:type="spellStart"/>
      <w:r>
        <w:t>طباعة</w:t>
      </w:r>
      <w:proofErr w:type="spellEnd"/>
      <w:r>
        <w:t xml:space="preserve">، </w:t>
      </w:r>
      <w:proofErr w:type="spellStart"/>
      <w:r>
        <w:t>حذف</w:t>
      </w:r>
      <w:proofErr w:type="spellEnd"/>
      <w:r>
        <w:t>)</w:t>
      </w:r>
    </w:p>
    <w:p w14:paraId="790EA3A8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المطلوبة</w:t>
      </w:r>
      <w:proofErr w:type="spellEnd"/>
      <w:r>
        <w:t xml:space="preserve"> </w:t>
      </w:r>
      <w:proofErr w:type="spellStart"/>
      <w:r>
        <w:t>عند</w:t>
      </w:r>
      <w:proofErr w:type="spellEnd"/>
      <w:r>
        <w:t xml:space="preserve"> </w:t>
      </w:r>
      <w:proofErr w:type="spellStart"/>
      <w:r>
        <w:t>الإضافة</w:t>
      </w:r>
      <w:proofErr w:type="spellEnd"/>
      <w:r>
        <w:t>/</w:t>
      </w:r>
      <w:proofErr w:type="spellStart"/>
      <w:r>
        <w:t>التعديل</w:t>
      </w:r>
      <w:proofErr w:type="spellEnd"/>
    </w:p>
    <w:p w14:paraId="41A969EE" w14:textId="77777777" w:rsidR="00953F03" w:rsidRDefault="00000000">
      <w:pPr>
        <w:pStyle w:val="ListBullet"/>
      </w:pPr>
      <w:r>
        <w:t>**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المستند</w:t>
      </w:r>
      <w:proofErr w:type="spellEnd"/>
      <w:r>
        <w:t>** (</w:t>
      </w:r>
      <w:proofErr w:type="spellStart"/>
      <w:r>
        <w:t>إلزامي</w:t>
      </w:r>
      <w:proofErr w:type="spellEnd"/>
      <w:r>
        <w:t>)</w:t>
      </w:r>
    </w:p>
    <w:p w14:paraId="1B5199B8" w14:textId="77777777" w:rsidR="00953F03" w:rsidRDefault="00000000">
      <w:pPr>
        <w:pStyle w:val="ListBullet"/>
      </w:pPr>
      <w:r>
        <w:t>**</w:t>
      </w:r>
      <w:proofErr w:type="spellStart"/>
      <w:r>
        <w:t>الرقم</w:t>
      </w:r>
      <w:proofErr w:type="spellEnd"/>
      <w:r>
        <w:t xml:space="preserve"> </w:t>
      </w:r>
      <w:proofErr w:type="spellStart"/>
      <w:r>
        <w:t>المرجعي</w:t>
      </w:r>
      <w:proofErr w:type="spellEnd"/>
      <w:r>
        <w:t>** (</w:t>
      </w:r>
      <w:proofErr w:type="spellStart"/>
      <w:r>
        <w:t>اختياري</w:t>
      </w:r>
      <w:proofErr w:type="spellEnd"/>
      <w:r>
        <w:t>)</w:t>
      </w:r>
    </w:p>
    <w:p w14:paraId="2482DB8C" w14:textId="77777777" w:rsidR="00953F03" w:rsidRDefault="00000000">
      <w:pPr>
        <w:pStyle w:val="ListBullet"/>
      </w:pPr>
      <w:r>
        <w:t>**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المورد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</w:p>
    <w:p w14:paraId="4B2D4A13" w14:textId="77777777" w:rsidR="00953F03" w:rsidRDefault="00000000">
      <w:pPr>
        <w:pStyle w:val="ListBullet"/>
      </w:pPr>
      <w:r>
        <w:t>**</w:t>
      </w:r>
      <w:proofErr w:type="spellStart"/>
      <w:r>
        <w:t>الموقع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</w:p>
    <w:p w14:paraId="237F87EE" w14:textId="77777777" w:rsidR="00953F03" w:rsidRDefault="00000000">
      <w:pPr>
        <w:pStyle w:val="ListBullet"/>
      </w:pPr>
      <w:r>
        <w:t>**</w:t>
      </w:r>
      <w:proofErr w:type="spellStart"/>
      <w:r>
        <w:t>التاريخ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تاريخ</w:t>
      </w:r>
      <w:proofErr w:type="spellEnd"/>
    </w:p>
    <w:p w14:paraId="6E8E84CF" w14:textId="77777777" w:rsidR="00953F03" w:rsidRDefault="00000000">
      <w:pPr>
        <w:pStyle w:val="ListBullet"/>
      </w:pPr>
      <w:r>
        <w:t>**</w:t>
      </w:r>
      <w:proofErr w:type="spellStart"/>
      <w:r>
        <w:t>الإجمالي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رقم</w:t>
      </w:r>
      <w:proofErr w:type="spellEnd"/>
    </w:p>
    <w:p w14:paraId="6C89E0BF" w14:textId="77777777" w:rsidR="00953F03" w:rsidRDefault="00000000">
      <w:pPr>
        <w:pStyle w:val="ListBullet"/>
      </w:pPr>
      <w:r>
        <w:t>**</w:t>
      </w:r>
      <w:proofErr w:type="spellStart"/>
      <w:r>
        <w:t>ضريبة</w:t>
      </w:r>
      <w:proofErr w:type="spellEnd"/>
      <w:r>
        <w:t xml:space="preserve"> </w:t>
      </w:r>
      <w:proofErr w:type="spellStart"/>
      <w:r>
        <w:t>القيمة</w:t>
      </w:r>
      <w:proofErr w:type="spellEnd"/>
      <w:r>
        <w:t xml:space="preserve"> </w:t>
      </w:r>
      <w:proofErr w:type="spellStart"/>
      <w:r>
        <w:t>المضافة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رقم</w:t>
      </w:r>
      <w:proofErr w:type="spellEnd"/>
    </w:p>
    <w:p w14:paraId="008000A4" w14:textId="77777777" w:rsidR="00953F03" w:rsidRDefault="00000000">
      <w:pPr>
        <w:pStyle w:val="ListBullet"/>
      </w:pPr>
      <w:r>
        <w:t>**</w:t>
      </w:r>
      <w:proofErr w:type="spellStart"/>
      <w:r>
        <w:t>المبلغ</w:t>
      </w:r>
      <w:proofErr w:type="spellEnd"/>
      <w:r>
        <w:t xml:space="preserve"> </w:t>
      </w:r>
      <w:proofErr w:type="spellStart"/>
      <w:r>
        <w:t>بعد</w:t>
      </w:r>
      <w:proofErr w:type="spellEnd"/>
      <w:r>
        <w:t xml:space="preserve"> </w:t>
      </w:r>
      <w:proofErr w:type="spellStart"/>
      <w:r>
        <w:t>الضريبة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رقم</w:t>
      </w:r>
      <w:proofErr w:type="spellEnd"/>
    </w:p>
    <w:p w14:paraId="49A553CB" w14:textId="77777777" w:rsidR="00953F03" w:rsidRDefault="00000000">
      <w:pPr>
        <w:pStyle w:val="ListBullet"/>
      </w:pPr>
      <w:r>
        <w:t>**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الاتفاقية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</w:p>
    <w:p w14:paraId="668C5FC6" w14:textId="77777777" w:rsidR="00953F03" w:rsidRDefault="00000000">
      <w:pPr>
        <w:pStyle w:val="ListBullet"/>
      </w:pPr>
      <w:r>
        <w:t>**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بيان</w:t>
      </w:r>
      <w:proofErr w:type="spellEnd"/>
      <w:r>
        <w:t xml:space="preserve"> </w:t>
      </w:r>
      <w:proofErr w:type="spellStart"/>
      <w:r>
        <w:t>الاستلام</w:t>
      </w:r>
      <w:proofErr w:type="spellEnd"/>
      <w:r>
        <w:t>** (</w:t>
      </w:r>
      <w:proofErr w:type="spellStart"/>
      <w:r>
        <w:t>اختياري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</w:p>
    <w:p w14:paraId="324309BE" w14:textId="77777777" w:rsidR="00953F03" w:rsidRDefault="00000000">
      <w:pPr>
        <w:pStyle w:val="ListBullet"/>
      </w:pPr>
      <w:r>
        <w:t>**</w:t>
      </w:r>
      <w:proofErr w:type="spellStart"/>
      <w:r>
        <w:t>الحالة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</w:p>
    <w:p w14:paraId="50D99D8E" w14:textId="77777777" w:rsidR="00953F03" w:rsidRDefault="00000000">
      <w:pPr>
        <w:pStyle w:val="ListBullet"/>
      </w:pPr>
      <w:r>
        <w:t>**</w:t>
      </w:r>
      <w:proofErr w:type="spellStart"/>
      <w:r>
        <w:t>الملاحظات</w:t>
      </w:r>
      <w:proofErr w:type="spellEnd"/>
      <w:r>
        <w:t>** (</w:t>
      </w:r>
      <w:proofErr w:type="spellStart"/>
      <w:r>
        <w:t>اختياري</w:t>
      </w:r>
      <w:proofErr w:type="spellEnd"/>
      <w:r>
        <w:t>)</w:t>
      </w:r>
    </w:p>
    <w:p w14:paraId="477E4121" w14:textId="77777777" w:rsidR="00953F03" w:rsidRDefault="00000000">
      <w:pPr>
        <w:pStyle w:val="Heading2"/>
      </w:pPr>
      <w:proofErr w:type="spellStart"/>
      <w:r>
        <w:t>أمثلة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الموجودة</w:t>
      </w:r>
      <w:proofErr w:type="spellEnd"/>
    </w:p>
    <w:p w14:paraId="51956215" w14:textId="77777777" w:rsidR="00953F03" w:rsidRDefault="00000000">
      <w:pPr>
        <w:pStyle w:val="ListBullet"/>
      </w:pPr>
      <w:proofErr w:type="spellStart"/>
      <w:r>
        <w:t>فواتير</w:t>
      </w:r>
      <w:proofErr w:type="spellEnd"/>
      <w:r>
        <w:t xml:space="preserve"> </w:t>
      </w:r>
      <w:proofErr w:type="spellStart"/>
      <w:r>
        <w:t>مشتريات</w:t>
      </w:r>
      <w:proofErr w:type="spellEnd"/>
      <w:r>
        <w:t xml:space="preserve"> </w:t>
      </w:r>
      <w:proofErr w:type="spellStart"/>
      <w:r>
        <w:t>مجدولة</w:t>
      </w:r>
      <w:proofErr w:type="spellEnd"/>
      <w:r>
        <w:t xml:space="preserve"> </w:t>
      </w:r>
      <w:proofErr w:type="spellStart"/>
      <w:r>
        <w:t>مختلفة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الموردين</w:t>
      </w:r>
      <w:proofErr w:type="spellEnd"/>
    </w:p>
    <w:p w14:paraId="6AE0AA53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47F3252B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إضافة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جديد</w:t>
      </w:r>
      <w:proofErr w:type="spellEnd"/>
      <w:r>
        <w:rPr>
          <w:b/>
        </w:rPr>
        <w:t xml:space="preserve">: </w:t>
      </w:r>
      <w:proofErr w:type="spellStart"/>
      <w:r>
        <w:t>لفتح</w:t>
      </w:r>
      <w:proofErr w:type="spellEnd"/>
      <w:r>
        <w:t xml:space="preserve"> </w:t>
      </w:r>
      <w:proofErr w:type="spellStart"/>
      <w:r>
        <w:t>نموذج</w:t>
      </w:r>
      <w:proofErr w:type="spellEnd"/>
      <w:r>
        <w:t xml:space="preserve"> </w:t>
      </w:r>
      <w:proofErr w:type="spellStart"/>
      <w:r>
        <w:t>إضافة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جديدة</w:t>
      </w:r>
      <w:proofErr w:type="spellEnd"/>
    </w:p>
    <w:p w14:paraId="55E5B59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بحث</w:t>
      </w:r>
      <w:proofErr w:type="spellEnd"/>
      <w:r>
        <w:rPr>
          <w:b/>
        </w:rPr>
        <w:t xml:space="preserve">: </w:t>
      </w:r>
      <w:proofErr w:type="spellStart"/>
      <w:r>
        <w:t>للبحث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الفواتير</w:t>
      </w:r>
      <w:proofErr w:type="spellEnd"/>
    </w:p>
    <w:p w14:paraId="6873586F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تصدير</w:t>
      </w:r>
      <w:proofErr w:type="spellEnd"/>
      <w:r>
        <w:rPr>
          <w:b/>
        </w:rPr>
        <w:t xml:space="preserve">: </w:t>
      </w:r>
      <w:proofErr w:type="spellStart"/>
      <w:r>
        <w:t>لتصدير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2C149595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طباعة</w:t>
      </w:r>
      <w:proofErr w:type="spellEnd"/>
      <w:r>
        <w:rPr>
          <w:b/>
        </w:rPr>
        <w:t xml:space="preserve">: </w:t>
      </w:r>
      <w:proofErr w:type="spellStart"/>
      <w:r>
        <w:t>لطباعة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2CBB4740" w14:textId="77777777" w:rsidR="00953F03" w:rsidRDefault="00000000">
      <w:pPr>
        <w:pStyle w:val="Heading2"/>
      </w:pPr>
      <w:proofErr w:type="spellStart"/>
      <w:r>
        <w:t>عمود</w:t>
      </w:r>
      <w:proofErr w:type="spellEnd"/>
      <w:r>
        <w:t xml:space="preserve"> </w:t>
      </w:r>
      <w:proofErr w:type="spellStart"/>
      <w:r>
        <w:t>الأدوات</w:t>
      </w:r>
      <w:proofErr w:type="spellEnd"/>
    </w:p>
    <w:p w14:paraId="27A93F17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تعديل</w:t>
      </w:r>
      <w:proofErr w:type="spellEnd"/>
      <w:r>
        <w:rPr>
          <w:b/>
        </w:rPr>
        <w:t xml:space="preserve">: </w:t>
      </w:r>
      <w:proofErr w:type="spellStart"/>
      <w:r>
        <w:t>لتعديل</w:t>
      </w:r>
      <w:proofErr w:type="spellEnd"/>
      <w:r>
        <w:t xml:space="preserve"> </w:t>
      </w:r>
      <w:proofErr w:type="spellStart"/>
      <w:r>
        <w:t>الفاتورة</w:t>
      </w:r>
      <w:proofErr w:type="spellEnd"/>
      <w:r>
        <w:t xml:space="preserve"> </w:t>
      </w:r>
      <w:proofErr w:type="spellStart"/>
      <w:r>
        <w:t>المحددة</w:t>
      </w:r>
      <w:proofErr w:type="spellEnd"/>
    </w:p>
    <w:p w14:paraId="22E60ADB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تفاصيل</w:t>
      </w:r>
      <w:proofErr w:type="spellEnd"/>
      <w:r>
        <w:rPr>
          <w:b/>
        </w:rPr>
        <w:t xml:space="preserve">: </w:t>
      </w:r>
      <w:proofErr w:type="spellStart"/>
      <w:r>
        <w:t>لعرض</w:t>
      </w:r>
      <w:proofErr w:type="spellEnd"/>
      <w:r>
        <w:t xml:space="preserve"> </w:t>
      </w:r>
      <w:proofErr w:type="spellStart"/>
      <w:r>
        <w:t>تفاصيل</w:t>
      </w:r>
      <w:proofErr w:type="spellEnd"/>
      <w:r>
        <w:t xml:space="preserve"> </w:t>
      </w:r>
      <w:proofErr w:type="spellStart"/>
      <w:r>
        <w:t>الفاتورة</w:t>
      </w:r>
      <w:proofErr w:type="spellEnd"/>
      <w:r>
        <w:t xml:space="preserve"> </w:t>
      </w:r>
      <w:proofErr w:type="spellStart"/>
      <w:r>
        <w:t>المحددة</w:t>
      </w:r>
      <w:proofErr w:type="spellEnd"/>
    </w:p>
    <w:p w14:paraId="6E3B418E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طباعة</w:t>
      </w:r>
      <w:proofErr w:type="spellEnd"/>
      <w:r>
        <w:rPr>
          <w:b/>
        </w:rPr>
        <w:t xml:space="preserve">: </w:t>
      </w:r>
      <w:proofErr w:type="spellStart"/>
      <w:r>
        <w:t>لطباعة</w:t>
      </w:r>
      <w:proofErr w:type="spellEnd"/>
      <w:r>
        <w:t xml:space="preserve"> </w:t>
      </w:r>
      <w:proofErr w:type="spellStart"/>
      <w:r>
        <w:t>الفاتورة</w:t>
      </w:r>
      <w:proofErr w:type="spellEnd"/>
      <w:r>
        <w:t xml:space="preserve"> </w:t>
      </w:r>
      <w:proofErr w:type="spellStart"/>
      <w:r>
        <w:t>المحددة</w:t>
      </w:r>
      <w:proofErr w:type="spellEnd"/>
    </w:p>
    <w:p w14:paraId="724EE828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حذف</w:t>
      </w:r>
      <w:proofErr w:type="spellEnd"/>
      <w:r>
        <w:rPr>
          <w:b/>
        </w:rPr>
        <w:t xml:space="preserve">: </w:t>
      </w:r>
      <w:proofErr w:type="spellStart"/>
      <w:r>
        <w:t>لحذف</w:t>
      </w:r>
      <w:proofErr w:type="spellEnd"/>
      <w:r>
        <w:t xml:space="preserve"> </w:t>
      </w:r>
      <w:proofErr w:type="spellStart"/>
      <w:r>
        <w:t>الفاتورة</w:t>
      </w:r>
      <w:proofErr w:type="spellEnd"/>
      <w:r>
        <w:t xml:space="preserve"> </w:t>
      </w:r>
      <w:proofErr w:type="spellStart"/>
      <w:r>
        <w:t>المحددة</w:t>
      </w:r>
      <w:proofErr w:type="spellEnd"/>
    </w:p>
    <w:p w14:paraId="582D453C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5BC5EEA1" w14:textId="77777777" w:rsidR="00953F03" w:rsidRDefault="00000000">
      <w:pPr>
        <w:pStyle w:val="ListBullet"/>
      </w:pPr>
      <w:r>
        <w:t>`Shared.API/Controllers/Purchases/ScheduledPurchaseInvoiceController`</w:t>
      </w:r>
    </w:p>
    <w:p w14:paraId="53607C8A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/Controllers/Purchases/</w:t>
      </w:r>
      <w:proofErr w:type="spellStart"/>
      <w:r>
        <w:t>ContractAgreementController</w:t>
      </w:r>
      <w:proofErr w:type="spellEnd"/>
      <w:r>
        <w:t>`</w:t>
      </w:r>
    </w:p>
    <w:p w14:paraId="3796A31C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/Controllers/Purchases/</w:t>
      </w:r>
      <w:proofErr w:type="spellStart"/>
      <w:r>
        <w:t>ReceiptStatementController</w:t>
      </w:r>
      <w:proofErr w:type="spellEnd"/>
      <w:r>
        <w:t>`</w:t>
      </w:r>
    </w:p>
    <w:p w14:paraId="28FC2F02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SuppliersController</w:t>
      </w:r>
      <w:proofErr w:type="spellEnd"/>
      <w:r>
        <w:t>`</w:t>
      </w:r>
    </w:p>
    <w:p w14:paraId="6DA41E4A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LocationsController</w:t>
      </w:r>
      <w:proofErr w:type="spellEnd"/>
      <w:r>
        <w:t>`</w:t>
      </w:r>
    </w:p>
    <w:p w14:paraId="4C2AF06C" w14:textId="77777777" w:rsidR="00953F03" w:rsidRDefault="00000000">
      <w:pPr>
        <w:pStyle w:val="Heading2"/>
      </w:pPr>
      <w:proofErr w:type="spellStart"/>
      <w:r>
        <w:lastRenderedPageBreak/>
        <w:t>التفاصيل</w:t>
      </w:r>
      <w:proofErr w:type="spellEnd"/>
      <w:r>
        <w:t xml:space="preserve"> </w:t>
      </w:r>
      <w:proofErr w:type="spellStart"/>
      <w:r>
        <w:t>التقنية</w:t>
      </w:r>
      <w:proofErr w:type="spellEnd"/>
    </w:p>
    <w:p w14:paraId="26563C86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المدخلة</w:t>
      </w:r>
      <w:proofErr w:type="spellEnd"/>
    </w:p>
    <w:p w14:paraId="555C99A0" w14:textId="77777777" w:rsidR="00953F03" w:rsidRDefault="00000000">
      <w:pPr>
        <w:pStyle w:val="ListBullet"/>
      </w:pPr>
      <w:proofErr w:type="spellStart"/>
      <w:r>
        <w:t>ربط</w:t>
      </w:r>
      <w:proofErr w:type="spellEnd"/>
      <w:r>
        <w:t xml:space="preserve"> </w:t>
      </w:r>
      <w:proofErr w:type="spellStart"/>
      <w:r>
        <w:t>الفواتير</w:t>
      </w:r>
      <w:proofErr w:type="spellEnd"/>
      <w:r>
        <w:t xml:space="preserve"> </w:t>
      </w:r>
      <w:proofErr w:type="spellStart"/>
      <w:r>
        <w:t>بالاتفاقيات</w:t>
      </w:r>
      <w:proofErr w:type="spellEnd"/>
      <w:r>
        <w:t xml:space="preserve"> </w:t>
      </w:r>
      <w:proofErr w:type="spellStart"/>
      <w:r>
        <w:t>وبيانات</w:t>
      </w:r>
      <w:proofErr w:type="spellEnd"/>
      <w:r>
        <w:t xml:space="preserve"> </w:t>
      </w:r>
      <w:proofErr w:type="spellStart"/>
      <w:r>
        <w:t>الاستلام</w:t>
      </w:r>
      <w:proofErr w:type="spellEnd"/>
    </w:p>
    <w:p w14:paraId="5C7E6AC3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حالة</w:t>
      </w:r>
      <w:proofErr w:type="spellEnd"/>
      <w:r>
        <w:t xml:space="preserve"> </w:t>
      </w:r>
      <w:proofErr w:type="spellStart"/>
      <w:r>
        <w:t>الفواتير</w:t>
      </w:r>
      <w:proofErr w:type="spellEnd"/>
    </w:p>
    <w:p w14:paraId="78D29A4C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عدم</w:t>
      </w:r>
      <w:proofErr w:type="spellEnd"/>
      <w:r>
        <w:t xml:space="preserve"> </w:t>
      </w:r>
      <w:proofErr w:type="spellStart"/>
      <w:r>
        <w:t>تكرار</w:t>
      </w:r>
      <w:proofErr w:type="spellEnd"/>
      <w:r>
        <w:t xml:space="preserve"> </w:t>
      </w:r>
      <w:proofErr w:type="spellStart"/>
      <w:r>
        <w:t>أرقام</w:t>
      </w:r>
      <w:proofErr w:type="spellEnd"/>
      <w:r>
        <w:t xml:space="preserve"> </w:t>
      </w:r>
      <w:proofErr w:type="spellStart"/>
      <w:r>
        <w:t>المستندات</w:t>
      </w:r>
      <w:proofErr w:type="spellEnd"/>
    </w:p>
    <w:p w14:paraId="42763F2F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بتنسيقات</w:t>
      </w:r>
      <w:proofErr w:type="spellEnd"/>
      <w:r>
        <w:t xml:space="preserve"> </w:t>
      </w:r>
      <w:proofErr w:type="spellStart"/>
      <w:r>
        <w:t>مختلفة</w:t>
      </w:r>
      <w:proofErr w:type="spellEnd"/>
    </w:p>
    <w:p w14:paraId="4D62C55D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تقارير</w:t>
      </w:r>
      <w:proofErr w:type="spellEnd"/>
      <w:r>
        <w:t xml:space="preserve"> </w:t>
      </w:r>
      <w:proofErr w:type="spellStart"/>
      <w:r>
        <w:t>الفواتير</w:t>
      </w:r>
      <w:proofErr w:type="spellEnd"/>
    </w:p>
    <w:p w14:paraId="613A7213" w14:textId="77777777" w:rsidR="00953F03" w:rsidRDefault="00000000">
      <w:pPr>
        <w:pStyle w:val="ListBullet"/>
      </w:pPr>
      <w:proofErr w:type="spellStart"/>
      <w:r>
        <w:t>حساب</w:t>
      </w:r>
      <w:proofErr w:type="spellEnd"/>
      <w:r>
        <w:t xml:space="preserve"> </w:t>
      </w:r>
      <w:proofErr w:type="spellStart"/>
      <w:r>
        <w:t>الضرائب</w:t>
      </w:r>
      <w:proofErr w:type="spellEnd"/>
      <w:r>
        <w:t xml:space="preserve"> </w:t>
      </w:r>
      <w:proofErr w:type="spellStart"/>
      <w:r>
        <w:t>تلقائياً</w:t>
      </w:r>
      <w:proofErr w:type="spellEnd"/>
    </w:p>
    <w:p w14:paraId="1A373552" w14:textId="77777777" w:rsidR="00953F03" w:rsidRDefault="00000000">
      <w:pPr>
        <w:pStyle w:val="ListBullet"/>
      </w:pPr>
      <w:proofErr w:type="spellStart"/>
      <w:r>
        <w:t>تحديث</w:t>
      </w:r>
      <w:proofErr w:type="spellEnd"/>
      <w:r>
        <w:t xml:space="preserve"> </w:t>
      </w:r>
      <w:proofErr w:type="spellStart"/>
      <w:r>
        <w:t>رصيد</w:t>
      </w:r>
      <w:proofErr w:type="spellEnd"/>
      <w:r>
        <w:t xml:space="preserve"> </w:t>
      </w:r>
      <w:proofErr w:type="spellStart"/>
      <w:r>
        <w:t>المخزن</w:t>
      </w:r>
      <w:proofErr w:type="spellEnd"/>
      <w:r>
        <w:t xml:space="preserve"> </w:t>
      </w:r>
      <w:proofErr w:type="spellStart"/>
      <w:r>
        <w:t>تلقائياً</w:t>
      </w:r>
      <w:proofErr w:type="spellEnd"/>
    </w:p>
    <w:p w14:paraId="53054C47" w14:textId="77777777" w:rsidR="00953F03" w:rsidRDefault="00000000">
      <w:pPr>
        <w:pStyle w:val="ListBullet"/>
      </w:pPr>
      <w:proofErr w:type="spellStart"/>
      <w:r>
        <w:t>تحديث</w:t>
      </w:r>
      <w:proofErr w:type="spellEnd"/>
      <w:r>
        <w:t xml:space="preserve"> </w:t>
      </w:r>
      <w:proofErr w:type="spellStart"/>
      <w:r>
        <w:t>رصيد</w:t>
      </w:r>
      <w:proofErr w:type="spellEnd"/>
      <w:r>
        <w:t xml:space="preserve"> </w:t>
      </w:r>
      <w:proofErr w:type="spellStart"/>
      <w:r>
        <w:t>المورد</w:t>
      </w:r>
      <w:proofErr w:type="spellEnd"/>
      <w:r>
        <w:t xml:space="preserve"> </w:t>
      </w:r>
      <w:proofErr w:type="spellStart"/>
      <w:r>
        <w:t>تلقائياً</w:t>
      </w:r>
      <w:proofErr w:type="spellEnd"/>
    </w:p>
    <w:p w14:paraId="0D4C1032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الاتفاقية</w:t>
      </w:r>
      <w:proofErr w:type="spellEnd"/>
    </w:p>
    <w:p w14:paraId="3A15FDD2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بيان</w:t>
      </w:r>
      <w:proofErr w:type="spellEnd"/>
      <w:r>
        <w:t xml:space="preserve"> </w:t>
      </w:r>
      <w:proofErr w:type="spellStart"/>
      <w:r>
        <w:t>الاستلام</w:t>
      </w:r>
      <w:proofErr w:type="spellEnd"/>
    </w:p>
    <w:p w14:paraId="78B728D8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المورد</w:t>
      </w:r>
      <w:proofErr w:type="spellEnd"/>
      <w:r>
        <w:t xml:space="preserve"> </w:t>
      </w:r>
      <w:proofErr w:type="spellStart"/>
      <w:r>
        <w:t>والموقع</w:t>
      </w:r>
      <w:proofErr w:type="spellEnd"/>
    </w:p>
    <w:p w14:paraId="25A6D238" w14:textId="77777777" w:rsidR="00953F03" w:rsidRDefault="00953F03"/>
    <w:p w14:paraId="0BDB6977" w14:textId="77777777" w:rsidR="00953F03" w:rsidRDefault="00000000">
      <w:r>
        <w:t>──────────────────────────────</w:t>
      </w:r>
    </w:p>
    <w:p w14:paraId="7B69B9C4" w14:textId="77777777" w:rsidR="00953F03" w:rsidRDefault="00953F03"/>
    <w:p w14:paraId="2208959B" w14:textId="77777777" w:rsidR="00953F03" w:rsidRDefault="00000000">
      <w:pPr>
        <w:pStyle w:val="Heading2"/>
      </w:pPr>
      <w:proofErr w:type="spellStart"/>
      <w:r>
        <w:t>فواتير</w:t>
      </w:r>
      <w:proofErr w:type="spellEnd"/>
      <w:r>
        <w:t xml:space="preserve"> </w:t>
      </w:r>
      <w:proofErr w:type="spellStart"/>
      <w:r>
        <w:t>الكميات</w:t>
      </w:r>
      <w:proofErr w:type="spellEnd"/>
      <w:r>
        <w:t xml:space="preserve"> </w:t>
      </w:r>
      <w:proofErr w:type="spellStart"/>
      <w:r>
        <w:t>المرجعة</w:t>
      </w:r>
      <w:proofErr w:type="spellEnd"/>
    </w:p>
    <w:p w14:paraId="3E602976" w14:textId="33020E73" w:rsidR="00953F03" w:rsidRDefault="00953F03">
      <w:pPr>
        <w:jc w:val="center"/>
      </w:pPr>
    </w:p>
    <w:p w14:paraId="0A2358A8" w14:textId="77777777" w:rsidR="00953F03" w:rsidRDefault="00000000">
      <w:pPr>
        <w:pStyle w:val="Heading1"/>
        <w:jc w:val="center"/>
      </w:pPr>
      <w:proofErr w:type="spellStart"/>
      <w:r>
        <w:t>فواتير</w:t>
      </w:r>
      <w:proofErr w:type="spellEnd"/>
      <w:r>
        <w:t xml:space="preserve"> </w:t>
      </w:r>
      <w:proofErr w:type="spellStart"/>
      <w:r>
        <w:t>مرتجع</w:t>
      </w:r>
      <w:proofErr w:type="spellEnd"/>
      <w:r>
        <w:t xml:space="preserve"> </w:t>
      </w:r>
      <w:proofErr w:type="spellStart"/>
      <w:r>
        <w:t>ما</w:t>
      </w:r>
      <w:proofErr w:type="spellEnd"/>
      <w:r>
        <w:t xml:space="preserve"> </w:t>
      </w:r>
      <w:proofErr w:type="spellStart"/>
      <w:r>
        <w:t>بعد</w:t>
      </w:r>
      <w:proofErr w:type="spellEnd"/>
      <w:r>
        <w:t xml:space="preserve"> </w:t>
      </w:r>
      <w:proofErr w:type="spellStart"/>
      <w:r>
        <w:t>الشراء</w:t>
      </w:r>
      <w:proofErr w:type="spellEnd"/>
    </w:p>
    <w:p w14:paraId="090CCEC5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4B6515B6" w14:textId="77777777" w:rsidR="00953F03" w:rsidRDefault="00000000">
      <w:proofErr w:type="spellStart"/>
      <w:r>
        <w:t>شاشة</w:t>
      </w:r>
      <w:proofErr w:type="spellEnd"/>
      <w:r>
        <w:t xml:space="preserve"> </w:t>
      </w:r>
      <w:proofErr w:type="spellStart"/>
      <w:r>
        <w:t>إدارة</w:t>
      </w:r>
      <w:proofErr w:type="spellEnd"/>
      <w:r>
        <w:t xml:space="preserve">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مرتجع</w:t>
      </w:r>
      <w:proofErr w:type="spellEnd"/>
      <w:r>
        <w:t xml:space="preserve"> </w:t>
      </w:r>
      <w:proofErr w:type="spellStart"/>
      <w:r>
        <w:t>المشتريات</w:t>
      </w:r>
      <w:proofErr w:type="spellEnd"/>
      <w:r>
        <w:t xml:space="preserve">، </w:t>
      </w:r>
      <w:proofErr w:type="spellStart"/>
      <w:r>
        <w:t>تتيح</w:t>
      </w:r>
      <w:proofErr w:type="spellEnd"/>
      <w:r>
        <w:t xml:space="preserve"> </w:t>
      </w:r>
      <w:proofErr w:type="spellStart"/>
      <w:r>
        <w:t>إصدار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رسمية</w:t>
      </w:r>
      <w:proofErr w:type="spellEnd"/>
      <w:r>
        <w:t xml:space="preserve"> </w:t>
      </w:r>
      <w:proofErr w:type="spellStart"/>
      <w:r>
        <w:t>بالكميات</w:t>
      </w:r>
      <w:proofErr w:type="spellEnd"/>
      <w:r>
        <w:t xml:space="preserve"> </w:t>
      </w:r>
      <w:proofErr w:type="spellStart"/>
      <w:r>
        <w:t>المرجعة</w:t>
      </w:r>
      <w:proofErr w:type="spellEnd"/>
      <w:r>
        <w:t>.</w:t>
      </w:r>
    </w:p>
    <w:p w14:paraId="7FFEBF28" w14:textId="77777777" w:rsidR="00953F03" w:rsidRDefault="00000000">
      <w:pPr>
        <w:pStyle w:val="Heading2"/>
      </w:pPr>
      <w:proofErr w:type="spellStart"/>
      <w:r>
        <w:t>الوظائف</w:t>
      </w:r>
      <w:proofErr w:type="spellEnd"/>
    </w:p>
    <w:p w14:paraId="6AF84BC7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مرتجع</w:t>
      </w:r>
      <w:proofErr w:type="spellEnd"/>
      <w:r>
        <w:t xml:space="preserve"> </w:t>
      </w:r>
      <w:proofErr w:type="spellStart"/>
      <w:r>
        <w:t>المشتريات</w:t>
      </w:r>
      <w:proofErr w:type="spellEnd"/>
    </w:p>
    <w:p w14:paraId="528000DC" w14:textId="77777777" w:rsidR="00953F03" w:rsidRDefault="00000000">
      <w:pPr>
        <w:pStyle w:val="ListBullet"/>
      </w:pPr>
      <w:proofErr w:type="spellStart"/>
      <w:r>
        <w:t>إضافة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مرتجع</w:t>
      </w:r>
      <w:proofErr w:type="spellEnd"/>
      <w:r>
        <w:t xml:space="preserve"> </w:t>
      </w:r>
      <w:proofErr w:type="spellStart"/>
      <w:r>
        <w:t>مشتريات</w:t>
      </w:r>
      <w:proofErr w:type="spellEnd"/>
      <w:r>
        <w:t xml:space="preserve"> </w:t>
      </w:r>
      <w:proofErr w:type="spellStart"/>
      <w:r>
        <w:t>جديدة</w:t>
      </w:r>
      <w:proofErr w:type="spellEnd"/>
    </w:p>
    <w:p w14:paraId="13ADE399" w14:textId="77777777" w:rsidR="00953F03" w:rsidRDefault="00000000">
      <w:pPr>
        <w:pStyle w:val="ListBullet"/>
      </w:pPr>
      <w:proofErr w:type="spellStart"/>
      <w:r>
        <w:t>تعديل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مرتجع</w:t>
      </w:r>
      <w:proofErr w:type="spellEnd"/>
      <w:r>
        <w:t xml:space="preserve"> </w:t>
      </w:r>
      <w:proofErr w:type="spellStart"/>
      <w:r>
        <w:t>مشتريات</w:t>
      </w:r>
      <w:proofErr w:type="spellEnd"/>
      <w:r>
        <w:t xml:space="preserve"> </w:t>
      </w:r>
      <w:proofErr w:type="spellStart"/>
      <w:r>
        <w:t>موجودة</w:t>
      </w:r>
      <w:proofErr w:type="spellEnd"/>
    </w:p>
    <w:p w14:paraId="110118BC" w14:textId="77777777" w:rsidR="00953F03" w:rsidRDefault="00000000">
      <w:pPr>
        <w:pStyle w:val="ListBullet"/>
      </w:pPr>
      <w:proofErr w:type="spellStart"/>
      <w:r>
        <w:t>حذف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مرتجع</w:t>
      </w:r>
      <w:proofErr w:type="spellEnd"/>
      <w:r>
        <w:t xml:space="preserve"> </w:t>
      </w:r>
      <w:proofErr w:type="spellStart"/>
      <w:r>
        <w:t>مشتريات</w:t>
      </w:r>
      <w:proofErr w:type="spellEnd"/>
    </w:p>
    <w:p w14:paraId="721EA7F4" w14:textId="77777777" w:rsidR="00953F03" w:rsidRDefault="00000000">
      <w:pPr>
        <w:pStyle w:val="ListBullet"/>
      </w:pPr>
      <w:proofErr w:type="spellStart"/>
      <w:r>
        <w:t>البحث</w:t>
      </w:r>
      <w:proofErr w:type="spellEnd"/>
      <w:r>
        <w:t xml:space="preserve"> </w:t>
      </w:r>
      <w:proofErr w:type="spellStart"/>
      <w:r>
        <w:t>والتصفية</w:t>
      </w:r>
      <w:proofErr w:type="spellEnd"/>
    </w:p>
    <w:p w14:paraId="1D1E3CAB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2C0A3DB8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1FEE8E44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المعروضة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الجدول</w:t>
      </w:r>
      <w:proofErr w:type="spellEnd"/>
    </w:p>
    <w:p w14:paraId="1DD4990D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رقم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السند</w:t>
      </w:r>
      <w:proofErr w:type="spellEnd"/>
      <w:r>
        <w:rPr>
          <w:b/>
        </w:rPr>
        <w:t xml:space="preserve">: </w:t>
      </w:r>
      <w:proofErr w:type="spellStart"/>
      <w:r>
        <w:t>الرقم</w:t>
      </w:r>
      <w:proofErr w:type="spellEnd"/>
      <w:r>
        <w:t xml:space="preserve"> </w:t>
      </w:r>
      <w:proofErr w:type="spellStart"/>
      <w:r>
        <w:t>التسلسلي</w:t>
      </w:r>
      <w:proofErr w:type="spellEnd"/>
      <w:r>
        <w:t xml:space="preserve"> </w:t>
      </w:r>
      <w:proofErr w:type="spellStart"/>
      <w:r>
        <w:t>للسند</w:t>
      </w:r>
      <w:proofErr w:type="spellEnd"/>
    </w:p>
    <w:p w14:paraId="0000531B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الرقم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المرجعي</w:t>
      </w:r>
      <w:proofErr w:type="spellEnd"/>
      <w:r>
        <w:rPr>
          <w:b/>
        </w:rPr>
        <w:t xml:space="preserve">: </w:t>
      </w:r>
      <w:proofErr w:type="spellStart"/>
      <w:r>
        <w:t>الرقم</w:t>
      </w:r>
      <w:proofErr w:type="spellEnd"/>
      <w:r>
        <w:t xml:space="preserve"> </w:t>
      </w:r>
      <w:proofErr w:type="spellStart"/>
      <w:r>
        <w:t>المرجعي</w:t>
      </w:r>
      <w:proofErr w:type="spellEnd"/>
      <w:r>
        <w:t xml:space="preserve"> </w:t>
      </w:r>
      <w:proofErr w:type="spellStart"/>
      <w:r>
        <w:t>للسند</w:t>
      </w:r>
      <w:proofErr w:type="spellEnd"/>
    </w:p>
    <w:p w14:paraId="2780DBF2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الموقع</w:t>
      </w:r>
      <w:proofErr w:type="spellEnd"/>
      <w:r>
        <w:rPr>
          <w:b/>
        </w:rPr>
        <w:t xml:space="preserve">: </w:t>
      </w:r>
      <w:proofErr w:type="spellStart"/>
      <w:r>
        <w:t>المخزن</w:t>
      </w:r>
      <w:proofErr w:type="spellEnd"/>
      <w:r>
        <w:t xml:space="preserve"> </w:t>
      </w:r>
      <w:proofErr w:type="spellStart"/>
      <w:r>
        <w:t>المرتبط</w:t>
      </w:r>
      <w:proofErr w:type="spellEnd"/>
      <w:r>
        <w:t xml:space="preserve"> </w:t>
      </w:r>
      <w:proofErr w:type="spellStart"/>
      <w:r>
        <w:t>بالفاتورة</w:t>
      </w:r>
      <w:proofErr w:type="spellEnd"/>
    </w:p>
    <w:p w14:paraId="1582A20B" w14:textId="77777777" w:rsidR="00953F03" w:rsidRDefault="00000000">
      <w:r>
        <w:rPr>
          <w:b/>
        </w:rPr>
        <w:lastRenderedPageBreak/>
        <w:t xml:space="preserve">• </w:t>
      </w:r>
      <w:proofErr w:type="spellStart"/>
      <w:r>
        <w:rPr>
          <w:b/>
        </w:rPr>
        <w:t>تاريخ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السند</w:t>
      </w:r>
      <w:proofErr w:type="spellEnd"/>
      <w:r>
        <w:rPr>
          <w:b/>
        </w:rPr>
        <w:t xml:space="preserve">: 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الفاتورة</w:t>
      </w:r>
      <w:proofErr w:type="spellEnd"/>
    </w:p>
    <w:p w14:paraId="4F8F3A1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اسم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المورد</w:t>
      </w:r>
      <w:proofErr w:type="spellEnd"/>
      <w:r>
        <w:rPr>
          <w:b/>
        </w:rPr>
        <w:t xml:space="preserve">: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المورد</w:t>
      </w:r>
      <w:proofErr w:type="spellEnd"/>
    </w:p>
    <w:p w14:paraId="44B36F40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الإجمالي</w:t>
      </w:r>
      <w:proofErr w:type="spellEnd"/>
      <w:r>
        <w:rPr>
          <w:b/>
        </w:rPr>
        <w:t xml:space="preserve">: </w:t>
      </w:r>
      <w:proofErr w:type="spellStart"/>
      <w:r>
        <w:t>إجمالي</w:t>
      </w:r>
      <w:proofErr w:type="spellEnd"/>
      <w:r>
        <w:t xml:space="preserve"> </w:t>
      </w:r>
      <w:proofErr w:type="spellStart"/>
      <w:r>
        <w:t>قيمة</w:t>
      </w:r>
      <w:proofErr w:type="spellEnd"/>
      <w:r>
        <w:t xml:space="preserve"> </w:t>
      </w:r>
      <w:proofErr w:type="spellStart"/>
      <w:r>
        <w:t>المرتجع</w:t>
      </w:r>
      <w:proofErr w:type="spellEnd"/>
    </w:p>
    <w:p w14:paraId="32BFB242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الصافي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قبل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الضريبة</w:t>
      </w:r>
      <w:proofErr w:type="spellEnd"/>
      <w:r>
        <w:rPr>
          <w:b/>
        </w:rPr>
        <w:t xml:space="preserve">: </w:t>
      </w:r>
      <w:proofErr w:type="spellStart"/>
      <w:r>
        <w:t>الصافي</w:t>
      </w:r>
      <w:proofErr w:type="spellEnd"/>
      <w:r>
        <w:t xml:space="preserve"> </w:t>
      </w:r>
      <w:proofErr w:type="spellStart"/>
      <w:r>
        <w:t>قبل</w:t>
      </w:r>
      <w:proofErr w:type="spellEnd"/>
      <w:r>
        <w:t xml:space="preserve"> </w:t>
      </w:r>
      <w:proofErr w:type="spellStart"/>
      <w:r>
        <w:t>الضريبة</w:t>
      </w:r>
      <w:proofErr w:type="spellEnd"/>
    </w:p>
    <w:p w14:paraId="7F2656CE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قيمة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الضرائب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الأخرى</w:t>
      </w:r>
      <w:proofErr w:type="spellEnd"/>
      <w:r>
        <w:rPr>
          <w:b/>
        </w:rPr>
        <w:t xml:space="preserve">: </w:t>
      </w:r>
      <w:proofErr w:type="spellStart"/>
      <w:r>
        <w:t>قيمة</w:t>
      </w:r>
      <w:proofErr w:type="spellEnd"/>
      <w:r>
        <w:t xml:space="preserve"> </w:t>
      </w:r>
      <w:proofErr w:type="spellStart"/>
      <w:r>
        <w:t>الضرائب</w:t>
      </w:r>
      <w:proofErr w:type="spellEnd"/>
      <w:r>
        <w:t xml:space="preserve"> </w:t>
      </w:r>
      <w:proofErr w:type="spellStart"/>
      <w:r>
        <w:t>الأخرى</w:t>
      </w:r>
      <w:proofErr w:type="spellEnd"/>
    </w:p>
    <w:p w14:paraId="7CDD0BF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المبلغ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بعد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الضرائب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المضافة</w:t>
      </w:r>
      <w:proofErr w:type="spellEnd"/>
      <w:r>
        <w:rPr>
          <w:b/>
        </w:rPr>
        <w:t xml:space="preserve">: </w:t>
      </w:r>
      <w:proofErr w:type="spellStart"/>
      <w:r>
        <w:t>المبلغ</w:t>
      </w:r>
      <w:proofErr w:type="spellEnd"/>
      <w:r>
        <w:t xml:space="preserve"> </w:t>
      </w:r>
      <w:proofErr w:type="spellStart"/>
      <w:r>
        <w:t>بعد</w:t>
      </w:r>
      <w:proofErr w:type="spellEnd"/>
      <w:r>
        <w:t xml:space="preserve"> </w:t>
      </w:r>
      <w:proofErr w:type="spellStart"/>
      <w:r>
        <w:t>الضرائب</w:t>
      </w:r>
      <w:proofErr w:type="spellEnd"/>
      <w:r>
        <w:t xml:space="preserve"> </w:t>
      </w:r>
      <w:proofErr w:type="spellStart"/>
      <w:r>
        <w:t>المضافة</w:t>
      </w:r>
      <w:proofErr w:type="spellEnd"/>
    </w:p>
    <w:p w14:paraId="472077DE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ضريبة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القيمة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المضافة</w:t>
      </w:r>
      <w:proofErr w:type="spellEnd"/>
      <w:r>
        <w:rPr>
          <w:b/>
        </w:rPr>
        <w:t xml:space="preserve">: </w:t>
      </w:r>
      <w:proofErr w:type="spellStart"/>
      <w:r>
        <w:t>ضريبة</w:t>
      </w:r>
      <w:proofErr w:type="spellEnd"/>
      <w:r>
        <w:t xml:space="preserve"> </w:t>
      </w:r>
      <w:proofErr w:type="spellStart"/>
      <w:r>
        <w:t>القيمة</w:t>
      </w:r>
      <w:proofErr w:type="spellEnd"/>
      <w:r>
        <w:t xml:space="preserve"> </w:t>
      </w:r>
      <w:proofErr w:type="spellStart"/>
      <w:r>
        <w:t>المضافة</w:t>
      </w:r>
      <w:proofErr w:type="spellEnd"/>
    </w:p>
    <w:p w14:paraId="43A34C9A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الحالة</w:t>
      </w:r>
      <w:proofErr w:type="spellEnd"/>
      <w:r>
        <w:rPr>
          <w:b/>
        </w:rPr>
        <w:t xml:space="preserve">: </w:t>
      </w:r>
      <w:proofErr w:type="spellStart"/>
      <w:r>
        <w:t>حالة</w:t>
      </w:r>
      <w:proofErr w:type="spellEnd"/>
      <w:r>
        <w:t xml:space="preserve"> </w:t>
      </w:r>
      <w:proofErr w:type="spellStart"/>
      <w:r>
        <w:t>الفاتورة</w:t>
      </w:r>
      <w:proofErr w:type="spellEnd"/>
    </w:p>
    <w:p w14:paraId="6ABE7853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أدوات</w:t>
      </w:r>
      <w:proofErr w:type="spellEnd"/>
      <w:r>
        <w:rPr>
          <w:b/>
        </w:rPr>
        <w:t xml:space="preserve">: </w:t>
      </w: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  <w:r>
        <w:t xml:space="preserve"> (</w:t>
      </w:r>
      <w:proofErr w:type="spellStart"/>
      <w:r>
        <w:t>تعديل</w:t>
      </w:r>
      <w:proofErr w:type="spellEnd"/>
      <w:r>
        <w:t xml:space="preserve">، </w:t>
      </w:r>
      <w:proofErr w:type="spellStart"/>
      <w:r>
        <w:t>تفاصيل</w:t>
      </w:r>
      <w:proofErr w:type="spellEnd"/>
      <w:r>
        <w:t xml:space="preserve">، </w:t>
      </w:r>
      <w:proofErr w:type="spellStart"/>
      <w:r>
        <w:t>طباعة</w:t>
      </w:r>
      <w:proofErr w:type="spellEnd"/>
      <w:r>
        <w:t xml:space="preserve">، </w:t>
      </w:r>
      <w:proofErr w:type="spellStart"/>
      <w:r>
        <w:t>حذف</w:t>
      </w:r>
      <w:proofErr w:type="spellEnd"/>
      <w:r>
        <w:t>)</w:t>
      </w:r>
    </w:p>
    <w:p w14:paraId="281AF3D3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المطلوبة</w:t>
      </w:r>
      <w:proofErr w:type="spellEnd"/>
      <w:r>
        <w:t xml:space="preserve"> </w:t>
      </w:r>
      <w:proofErr w:type="spellStart"/>
      <w:r>
        <w:t>عند</w:t>
      </w:r>
      <w:proofErr w:type="spellEnd"/>
      <w:r>
        <w:t xml:space="preserve"> </w:t>
      </w:r>
      <w:proofErr w:type="spellStart"/>
      <w:r>
        <w:t>الإضافة</w:t>
      </w:r>
      <w:proofErr w:type="spellEnd"/>
      <w:r>
        <w:t>/</w:t>
      </w:r>
      <w:proofErr w:type="spellStart"/>
      <w:r>
        <w:t>التعديل</w:t>
      </w:r>
      <w:proofErr w:type="spellEnd"/>
    </w:p>
    <w:p w14:paraId="2D08C02B" w14:textId="77777777" w:rsidR="00953F03" w:rsidRDefault="00000000">
      <w:pPr>
        <w:pStyle w:val="ListBullet"/>
      </w:pPr>
      <w:r>
        <w:t>**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السند</w:t>
      </w:r>
      <w:proofErr w:type="spellEnd"/>
      <w:r>
        <w:t>** (</w:t>
      </w:r>
      <w:proofErr w:type="spellStart"/>
      <w:r>
        <w:t>إلزامي</w:t>
      </w:r>
      <w:proofErr w:type="spellEnd"/>
      <w:r>
        <w:t>)</w:t>
      </w:r>
    </w:p>
    <w:p w14:paraId="43C0F548" w14:textId="77777777" w:rsidR="00953F03" w:rsidRDefault="00000000">
      <w:pPr>
        <w:pStyle w:val="ListBullet"/>
      </w:pPr>
      <w:r>
        <w:t>**</w:t>
      </w:r>
      <w:proofErr w:type="spellStart"/>
      <w:r>
        <w:t>الرقم</w:t>
      </w:r>
      <w:proofErr w:type="spellEnd"/>
      <w:r>
        <w:t xml:space="preserve"> </w:t>
      </w:r>
      <w:proofErr w:type="spellStart"/>
      <w:r>
        <w:t>المرجعي</w:t>
      </w:r>
      <w:proofErr w:type="spellEnd"/>
      <w:r>
        <w:t>** (</w:t>
      </w:r>
      <w:proofErr w:type="spellStart"/>
      <w:r>
        <w:t>اختياري</w:t>
      </w:r>
      <w:proofErr w:type="spellEnd"/>
      <w:r>
        <w:t>)</w:t>
      </w:r>
    </w:p>
    <w:p w14:paraId="5C8EA5D1" w14:textId="77777777" w:rsidR="00953F03" w:rsidRDefault="00000000">
      <w:pPr>
        <w:pStyle w:val="ListBullet"/>
      </w:pPr>
      <w:r>
        <w:t>**</w:t>
      </w:r>
      <w:proofErr w:type="spellStart"/>
      <w:r>
        <w:t>الموقع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</w:p>
    <w:p w14:paraId="677C3AE2" w14:textId="77777777" w:rsidR="00953F03" w:rsidRDefault="00000000">
      <w:pPr>
        <w:pStyle w:val="ListBullet"/>
      </w:pPr>
      <w:r>
        <w:t>**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السند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تاريخ</w:t>
      </w:r>
      <w:proofErr w:type="spellEnd"/>
    </w:p>
    <w:p w14:paraId="23EBE8E3" w14:textId="77777777" w:rsidR="00953F03" w:rsidRDefault="00000000">
      <w:pPr>
        <w:pStyle w:val="ListBullet"/>
      </w:pPr>
      <w:r>
        <w:t>**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المورد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</w:p>
    <w:p w14:paraId="2C521ED0" w14:textId="77777777" w:rsidR="00953F03" w:rsidRDefault="00000000">
      <w:pPr>
        <w:pStyle w:val="ListBullet"/>
      </w:pPr>
      <w:r>
        <w:t>**</w:t>
      </w:r>
      <w:proofErr w:type="spellStart"/>
      <w:r>
        <w:t>الإجمالي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رقم</w:t>
      </w:r>
      <w:proofErr w:type="spellEnd"/>
    </w:p>
    <w:p w14:paraId="6574DCF0" w14:textId="77777777" w:rsidR="00953F03" w:rsidRDefault="00000000">
      <w:pPr>
        <w:pStyle w:val="ListBullet"/>
      </w:pPr>
      <w:r>
        <w:t>**</w:t>
      </w:r>
      <w:proofErr w:type="spellStart"/>
      <w:r>
        <w:t>الصافي</w:t>
      </w:r>
      <w:proofErr w:type="spellEnd"/>
      <w:r>
        <w:t xml:space="preserve"> </w:t>
      </w:r>
      <w:proofErr w:type="spellStart"/>
      <w:r>
        <w:t>قبل</w:t>
      </w:r>
      <w:proofErr w:type="spellEnd"/>
      <w:r>
        <w:t xml:space="preserve"> </w:t>
      </w:r>
      <w:proofErr w:type="spellStart"/>
      <w:r>
        <w:t>الضريبة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رقم</w:t>
      </w:r>
      <w:proofErr w:type="spellEnd"/>
    </w:p>
    <w:p w14:paraId="4F4CD90D" w14:textId="77777777" w:rsidR="00953F03" w:rsidRDefault="00000000">
      <w:pPr>
        <w:pStyle w:val="ListBullet"/>
      </w:pPr>
      <w:r>
        <w:t>**</w:t>
      </w:r>
      <w:proofErr w:type="spellStart"/>
      <w:r>
        <w:t>قيمة</w:t>
      </w:r>
      <w:proofErr w:type="spellEnd"/>
      <w:r>
        <w:t xml:space="preserve"> </w:t>
      </w:r>
      <w:proofErr w:type="spellStart"/>
      <w:r>
        <w:t>الضرائب</w:t>
      </w:r>
      <w:proofErr w:type="spellEnd"/>
      <w:r>
        <w:t xml:space="preserve"> </w:t>
      </w:r>
      <w:proofErr w:type="spellStart"/>
      <w:r>
        <w:t>الأخرى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رقم</w:t>
      </w:r>
      <w:proofErr w:type="spellEnd"/>
    </w:p>
    <w:p w14:paraId="522F96D9" w14:textId="77777777" w:rsidR="00953F03" w:rsidRDefault="00000000">
      <w:pPr>
        <w:pStyle w:val="ListBullet"/>
      </w:pPr>
      <w:r>
        <w:t>**</w:t>
      </w:r>
      <w:proofErr w:type="spellStart"/>
      <w:r>
        <w:t>المبلغ</w:t>
      </w:r>
      <w:proofErr w:type="spellEnd"/>
      <w:r>
        <w:t xml:space="preserve"> </w:t>
      </w:r>
      <w:proofErr w:type="spellStart"/>
      <w:r>
        <w:t>بعد</w:t>
      </w:r>
      <w:proofErr w:type="spellEnd"/>
      <w:r>
        <w:t xml:space="preserve"> </w:t>
      </w:r>
      <w:proofErr w:type="spellStart"/>
      <w:r>
        <w:t>الضرائب</w:t>
      </w:r>
      <w:proofErr w:type="spellEnd"/>
      <w:r>
        <w:t xml:space="preserve"> </w:t>
      </w:r>
      <w:proofErr w:type="spellStart"/>
      <w:r>
        <w:t>المضافة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رقم</w:t>
      </w:r>
      <w:proofErr w:type="spellEnd"/>
    </w:p>
    <w:p w14:paraId="06BAD57B" w14:textId="77777777" w:rsidR="00953F03" w:rsidRDefault="00000000">
      <w:pPr>
        <w:pStyle w:val="ListBullet"/>
      </w:pPr>
      <w:r>
        <w:t>**</w:t>
      </w:r>
      <w:proofErr w:type="spellStart"/>
      <w:r>
        <w:t>ضريبة</w:t>
      </w:r>
      <w:proofErr w:type="spellEnd"/>
      <w:r>
        <w:t xml:space="preserve"> </w:t>
      </w:r>
      <w:proofErr w:type="spellStart"/>
      <w:r>
        <w:t>القيمة</w:t>
      </w:r>
      <w:proofErr w:type="spellEnd"/>
      <w:r>
        <w:t xml:space="preserve"> </w:t>
      </w:r>
      <w:proofErr w:type="spellStart"/>
      <w:r>
        <w:t>المضافة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رقم</w:t>
      </w:r>
      <w:proofErr w:type="spellEnd"/>
    </w:p>
    <w:p w14:paraId="489C9092" w14:textId="77777777" w:rsidR="00953F03" w:rsidRDefault="00000000">
      <w:pPr>
        <w:pStyle w:val="ListBullet"/>
      </w:pPr>
      <w:r>
        <w:t>**</w:t>
      </w:r>
      <w:proofErr w:type="spellStart"/>
      <w:r>
        <w:t>الحالة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</w:p>
    <w:p w14:paraId="3963166B" w14:textId="77777777" w:rsidR="00953F03" w:rsidRDefault="00000000">
      <w:pPr>
        <w:pStyle w:val="ListBullet"/>
      </w:pPr>
      <w:r>
        <w:t>**</w:t>
      </w:r>
      <w:proofErr w:type="spellStart"/>
      <w:r>
        <w:t>الملاحظات</w:t>
      </w:r>
      <w:proofErr w:type="spellEnd"/>
      <w:r>
        <w:t>** (</w:t>
      </w:r>
      <w:proofErr w:type="spellStart"/>
      <w:r>
        <w:t>اختياري</w:t>
      </w:r>
      <w:proofErr w:type="spellEnd"/>
      <w:r>
        <w:t>)</w:t>
      </w:r>
    </w:p>
    <w:p w14:paraId="295FD77F" w14:textId="77777777" w:rsidR="00953F03" w:rsidRDefault="00000000">
      <w:pPr>
        <w:pStyle w:val="Heading2"/>
      </w:pPr>
      <w:proofErr w:type="spellStart"/>
      <w:r>
        <w:t>أمثلة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الموجودة</w:t>
      </w:r>
      <w:proofErr w:type="spellEnd"/>
    </w:p>
    <w:p w14:paraId="5CDAE7B2" w14:textId="77777777" w:rsidR="00953F03" w:rsidRDefault="00000000">
      <w:pPr>
        <w:pStyle w:val="ListBullet"/>
      </w:pPr>
      <w:proofErr w:type="spellStart"/>
      <w:r>
        <w:t>فواتير</w:t>
      </w:r>
      <w:proofErr w:type="spellEnd"/>
      <w:r>
        <w:t xml:space="preserve"> </w:t>
      </w:r>
      <w:proofErr w:type="spellStart"/>
      <w:r>
        <w:t>مرتجع</w:t>
      </w:r>
      <w:proofErr w:type="spellEnd"/>
      <w:r>
        <w:t xml:space="preserve"> </w:t>
      </w:r>
      <w:proofErr w:type="spellStart"/>
      <w:r>
        <w:t>مشتريات</w:t>
      </w:r>
      <w:proofErr w:type="spellEnd"/>
      <w:r>
        <w:t xml:space="preserve"> </w:t>
      </w:r>
      <w:proofErr w:type="spellStart"/>
      <w:r>
        <w:t>مختلفة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الموردين</w:t>
      </w:r>
      <w:proofErr w:type="spellEnd"/>
    </w:p>
    <w:p w14:paraId="54F77938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34F24637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إضافة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جديد</w:t>
      </w:r>
      <w:proofErr w:type="spellEnd"/>
      <w:r>
        <w:rPr>
          <w:b/>
        </w:rPr>
        <w:t xml:space="preserve">: </w:t>
      </w:r>
      <w:proofErr w:type="spellStart"/>
      <w:r>
        <w:t>لفتح</w:t>
      </w:r>
      <w:proofErr w:type="spellEnd"/>
      <w:r>
        <w:t xml:space="preserve"> </w:t>
      </w:r>
      <w:proofErr w:type="spellStart"/>
      <w:r>
        <w:t>نموذج</w:t>
      </w:r>
      <w:proofErr w:type="spellEnd"/>
      <w:r>
        <w:t xml:space="preserve"> </w:t>
      </w:r>
      <w:proofErr w:type="spellStart"/>
      <w:r>
        <w:t>إضافة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مرتجع</w:t>
      </w:r>
      <w:proofErr w:type="spellEnd"/>
      <w:r>
        <w:t xml:space="preserve"> </w:t>
      </w:r>
      <w:proofErr w:type="spellStart"/>
      <w:r>
        <w:t>جديدة</w:t>
      </w:r>
      <w:proofErr w:type="spellEnd"/>
    </w:p>
    <w:p w14:paraId="4D7C82E6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بحث</w:t>
      </w:r>
      <w:proofErr w:type="spellEnd"/>
      <w:r>
        <w:rPr>
          <w:b/>
        </w:rPr>
        <w:t xml:space="preserve">: </w:t>
      </w:r>
      <w:proofErr w:type="spellStart"/>
      <w:r>
        <w:t>للبحث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الفواتير</w:t>
      </w:r>
      <w:proofErr w:type="spellEnd"/>
    </w:p>
    <w:p w14:paraId="3CB6800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تصدير</w:t>
      </w:r>
      <w:proofErr w:type="spellEnd"/>
      <w:r>
        <w:rPr>
          <w:b/>
        </w:rPr>
        <w:t xml:space="preserve">: </w:t>
      </w:r>
      <w:proofErr w:type="spellStart"/>
      <w:r>
        <w:t>لتصدير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40598705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طباعة</w:t>
      </w:r>
      <w:proofErr w:type="spellEnd"/>
      <w:r>
        <w:rPr>
          <w:b/>
        </w:rPr>
        <w:t xml:space="preserve">: </w:t>
      </w:r>
      <w:proofErr w:type="spellStart"/>
      <w:r>
        <w:t>لطباعة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459DB0CB" w14:textId="77777777" w:rsidR="00953F03" w:rsidRDefault="00000000">
      <w:pPr>
        <w:pStyle w:val="Heading2"/>
      </w:pPr>
      <w:proofErr w:type="spellStart"/>
      <w:r>
        <w:t>عمود</w:t>
      </w:r>
      <w:proofErr w:type="spellEnd"/>
      <w:r>
        <w:t xml:space="preserve"> </w:t>
      </w:r>
      <w:proofErr w:type="spellStart"/>
      <w:r>
        <w:t>الأدوات</w:t>
      </w:r>
      <w:proofErr w:type="spellEnd"/>
    </w:p>
    <w:p w14:paraId="4D943DC0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تعديل</w:t>
      </w:r>
      <w:proofErr w:type="spellEnd"/>
      <w:r>
        <w:rPr>
          <w:b/>
        </w:rPr>
        <w:t xml:space="preserve">: </w:t>
      </w:r>
      <w:proofErr w:type="spellStart"/>
      <w:r>
        <w:t>لتعديل</w:t>
      </w:r>
      <w:proofErr w:type="spellEnd"/>
      <w:r>
        <w:t xml:space="preserve"> </w:t>
      </w:r>
      <w:proofErr w:type="spellStart"/>
      <w:r>
        <w:t>الفاتورة</w:t>
      </w:r>
      <w:proofErr w:type="spellEnd"/>
      <w:r>
        <w:t xml:space="preserve"> </w:t>
      </w:r>
      <w:proofErr w:type="spellStart"/>
      <w:r>
        <w:t>المحددة</w:t>
      </w:r>
      <w:proofErr w:type="spellEnd"/>
    </w:p>
    <w:p w14:paraId="4B11DF11" w14:textId="77777777" w:rsidR="00953F03" w:rsidRDefault="00000000">
      <w:r>
        <w:rPr>
          <w:b/>
        </w:rPr>
        <w:lastRenderedPageBreak/>
        <w:t xml:space="preserve">• </w:t>
      </w:r>
      <w:proofErr w:type="spellStart"/>
      <w:r>
        <w:rPr>
          <w:b/>
        </w:rPr>
        <w:t>تفاصيل</w:t>
      </w:r>
      <w:proofErr w:type="spellEnd"/>
      <w:r>
        <w:rPr>
          <w:b/>
        </w:rPr>
        <w:t xml:space="preserve">: </w:t>
      </w:r>
      <w:proofErr w:type="spellStart"/>
      <w:r>
        <w:t>لعرض</w:t>
      </w:r>
      <w:proofErr w:type="spellEnd"/>
      <w:r>
        <w:t xml:space="preserve"> </w:t>
      </w:r>
      <w:proofErr w:type="spellStart"/>
      <w:r>
        <w:t>تفاصيل</w:t>
      </w:r>
      <w:proofErr w:type="spellEnd"/>
      <w:r>
        <w:t xml:space="preserve"> </w:t>
      </w:r>
      <w:proofErr w:type="spellStart"/>
      <w:r>
        <w:t>الفاتورة</w:t>
      </w:r>
      <w:proofErr w:type="spellEnd"/>
      <w:r>
        <w:t xml:space="preserve"> </w:t>
      </w:r>
      <w:proofErr w:type="spellStart"/>
      <w:r>
        <w:t>المحددة</w:t>
      </w:r>
      <w:proofErr w:type="spellEnd"/>
    </w:p>
    <w:p w14:paraId="07A773BC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طباعة</w:t>
      </w:r>
      <w:proofErr w:type="spellEnd"/>
      <w:r>
        <w:rPr>
          <w:b/>
        </w:rPr>
        <w:t xml:space="preserve">: </w:t>
      </w:r>
      <w:proofErr w:type="spellStart"/>
      <w:r>
        <w:t>لطباعة</w:t>
      </w:r>
      <w:proofErr w:type="spellEnd"/>
      <w:r>
        <w:t xml:space="preserve"> </w:t>
      </w:r>
      <w:proofErr w:type="spellStart"/>
      <w:r>
        <w:t>الفاتورة</w:t>
      </w:r>
      <w:proofErr w:type="spellEnd"/>
      <w:r>
        <w:t xml:space="preserve"> </w:t>
      </w:r>
      <w:proofErr w:type="spellStart"/>
      <w:r>
        <w:t>المحددة</w:t>
      </w:r>
      <w:proofErr w:type="spellEnd"/>
    </w:p>
    <w:p w14:paraId="3E0F9DA2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حذف</w:t>
      </w:r>
      <w:proofErr w:type="spellEnd"/>
      <w:r>
        <w:rPr>
          <w:b/>
        </w:rPr>
        <w:t xml:space="preserve">: </w:t>
      </w:r>
      <w:proofErr w:type="spellStart"/>
      <w:r>
        <w:t>لحذف</w:t>
      </w:r>
      <w:proofErr w:type="spellEnd"/>
      <w:r>
        <w:t xml:space="preserve"> </w:t>
      </w:r>
      <w:proofErr w:type="spellStart"/>
      <w:r>
        <w:t>الفاتورة</w:t>
      </w:r>
      <w:proofErr w:type="spellEnd"/>
      <w:r>
        <w:t xml:space="preserve"> </w:t>
      </w:r>
      <w:proofErr w:type="spellStart"/>
      <w:r>
        <w:t>المحددة</w:t>
      </w:r>
      <w:proofErr w:type="spellEnd"/>
    </w:p>
    <w:p w14:paraId="781F1B60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5C6A35AC" w14:textId="77777777" w:rsidR="00953F03" w:rsidRDefault="00000000">
      <w:pPr>
        <w:pStyle w:val="ListBullet"/>
      </w:pPr>
      <w:r>
        <w:t>`Shared.API/Controllers/Purchases/PostPurchaseReturnInvoiceController`</w:t>
      </w:r>
    </w:p>
    <w:p w14:paraId="7199F4CD" w14:textId="77777777" w:rsidR="00953F03" w:rsidRDefault="00000000">
      <w:pPr>
        <w:pStyle w:val="ListBullet"/>
      </w:pPr>
      <w:r>
        <w:t>`Shared.API/Controllers/Purchases/PurchaseInvoiceReturnController`</w:t>
      </w:r>
    </w:p>
    <w:p w14:paraId="3A515D33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SuppliersController</w:t>
      </w:r>
      <w:proofErr w:type="spellEnd"/>
      <w:r>
        <w:t>`</w:t>
      </w:r>
    </w:p>
    <w:p w14:paraId="5E71499D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LocationsController</w:t>
      </w:r>
      <w:proofErr w:type="spellEnd"/>
      <w:r>
        <w:t>`</w:t>
      </w:r>
    </w:p>
    <w:p w14:paraId="3B21EEF1" w14:textId="77777777" w:rsidR="00953F03" w:rsidRDefault="00000000">
      <w:pPr>
        <w:pStyle w:val="Heading2"/>
      </w:pPr>
      <w:proofErr w:type="spellStart"/>
      <w:r>
        <w:t>التفاصيل</w:t>
      </w:r>
      <w:proofErr w:type="spellEnd"/>
      <w:r>
        <w:t xml:space="preserve"> </w:t>
      </w:r>
      <w:proofErr w:type="spellStart"/>
      <w:r>
        <w:t>التقنية</w:t>
      </w:r>
      <w:proofErr w:type="spellEnd"/>
    </w:p>
    <w:p w14:paraId="1FD86467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المدخلة</w:t>
      </w:r>
      <w:proofErr w:type="spellEnd"/>
    </w:p>
    <w:p w14:paraId="4B907685" w14:textId="77777777" w:rsidR="00953F03" w:rsidRDefault="00000000">
      <w:pPr>
        <w:pStyle w:val="ListBullet"/>
      </w:pPr>
      <w:proofErr w:type="spellStart"/>
      <w:r>
        <w:t>ربط</w:t>
      </w:r>
      <w:proofErr w:type="spellEnd"/>
      <w:r>
        <w:t xml:space="preserve">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المرتجع</w:t>
      </w:r>
      <w:proofErr w:type="spellEnd"/>
      <w:r>
        <w:t xml:space="preserve"> </w:t>
      </w:r>
      <w:proofErr w:type="spellStart"/>
      <w:r>
        <w:t>بمرتجعات</w:t>
      </w:r>
      <w:proofErr w:type="spellEnd"/>
      <w:r>
        <w:t xml:space="preserve">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المشتريات</w:t>
      </w:r>
      <w:proofErr w:type="spellEnd"/>
      <w:r>
        <w:t xml:space="preserve"> </w:t>
      </w:r>
      <w:proofErr w:type="spellStart"/>
      <w:r>
        <w:t>والموردين</w:t>
      </w:r>
      <w:proofErr w:type="spellEnd"/>
    </w:p>
    <w:p w14:paraId="001FA184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حالة</w:t>
      </w:r>
      <w:proofErr w:type="spellEnd"/>
      <w:r>
        <w:t xml:space="preserve">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المرتجع</w:t>
      </w:r>
      <w:proofErr w:type="spellEnd"/>
    </w:p>
    <w:p w14:paraId="5883E638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عدم</w:t>
      </w:r>
      <w:proofErr w:type="spellEnd"/>
      <w:r>
        <w:t xml:space="preserve"> </w:t>
      </w:r>
      <w:proofErr w:type="spellStart"/>
      <w:r>
        <w:t>تكرار</w:t>
      </w:r>
      <w:proofErr w:type="spellEnd"/>
      <w:r>
        <w:t xml:space="preserve"> </w:t>
      </w:r>
      <w:proofErr w:type="spellStart"/>
      <w:r>
        <w:t>أرقام</w:t>
      </w:r>
      <w:proofErr w:type="spellEnd"/>
      <w:r>
        <w:t xml:space="preserve"> </w:t>
      </w:r>
      <w:proofErr w:type="spellStart"/>
      <w:r>
        <w:t>السندات</w:t>
      </w:r>
      <w:proofErr w:type="spellEnd"/>
    </w:p>
    <w:p w14:paraId="5723E50F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بتنسيقات</w:t>
      </w:r>
      <w:proofErr w:type="spellEnd"/>
      <w:r>
        <w:t xml:space="preserve"> </w:t>
      </w:r>
      <w:proofErr w:type="spellStart"/>
      <w:r>
        <w:t>مختلفة</w:t>
      </w:r>
      <w:proofErr w:type="spellEnd"/>
    </w:p>
    <w:p w14:paraId="17175C33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تقارير</w:t>
      </w:r>
      <w:proofErr w:type="spellEnd"/>
      <w:r>
        <w:t xml:space="preserve">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المرتجع</w:t>
      </w:r>
      <w:proofErr w:type="spellEnd"/>
    </w:p>
    <w:p w14:paraId="7638CBA5" w14:textId="77777777" w:rsidR="00953F03" w:rsidRDefault="00000000">
      <w:pPr>
        <w:pStyle w:val="ListBullet"/>
      </w:pPr>
      <w:proofErr w:type="spellStart"/>
      <w:r>
        <w:t>حساب</w:t>
      </w:r>
      <w:proofErr w:type="spellEnd"/>
      <w:r>
        <w:t xml:space="preserve"> </w:t>
      </w:r>
      <w:proofErr w:type="spellStart"/>
      <w:r>
        <w:t>الضرائب</w:t>
      </w:r>
      <w:proofErr w:type="spellEnd"/>
      <w:r>
        <w:t xml:space="preserve"> </w:t>
      </w:r>
      <w:proofErr w:type="spellStart"/>
      <w:r>
        <w:t>تلقائياً</w:t>
      </w:r>
      <w:proofErr w:type="spellEnd"/>
    </w:p>
    <w:p w14:paraId="7BE95ED7" w14:textId="77777777" w:rsidR="00953F03" w:rsidRDefault="00000000">
      <w:pPr>
        <w:pStyle w:val="ListBullet"/>
      </w:pPr>
      <w:proofErr w:type="spellStart"/>
      <w:r>
        <w:t>تحديث</w:t>
      </w:r>
      <w:proofErr w:type="spellEnd"/>
      <w:r>
        <w:t xml:space="preserve"> </w:t>
      </w:r>
      <w:proofErr w:type="spellStart"/>
      <w:r>
        <w:t>رصيد</w:t>
      </w:r>
      <w:proofErr w:type="spellEnd"/>
      <w:r>
        <w:t xml:space="preserve"> </w:t>
      </w:r>
      <w:proofErr w:type="spellStart"/>
      <w:r>
        <w:t>المخزن</w:t>
      </w:r>
      <w:proofErr w:type="spellEnd"/>
      <w:r>
        <w:t xml:space="preserve"> </w:t>
      </w:r>
      <w:proofErr w:type="spellStart"/>
      <w:r>
        <w:t>تلقائياً</w:t>
      </w:r>
      <w:proofErr w:type="spellEnd"/>
    </w:p>
    <w:p w14:paraId="42E85F82" w14:textId="77777777" w:rsidR="00953F03" w:rsidRDefault="00000000">
      <w:pPr>
        <w:pStyle w:val="ListBullet"/>
      </w:pPr>
      <w:proofErr w:type="spellStart"/>
      <w:r>
        <w:t>تحديث</w:t>
      </w:r>
      <w:proofErr w:type="spellEnd"/>
      <w:r>
        <w:t xml:space="preserve"> </w:t>
      </w:r>
      <w:proofErr w:type="spellStart"/>
      <w:r>
        <w:t>رصيد</w:t>
      </w:r>
      <w:proofErr w:type="spellEnd"/>
      <w:r>
        <w:t xml:space="preserve"> </w:t>
      </w:r>
      <w:proofErr w:type="spellStart"/>
      <w:r>
        <w:t>المورد</w:t>
      </w:r>
      <w:proofErr w:type="spellEnd"/>
      <w:r>
        <w:t xml:space="preserve"> </w:t>
      </w:r>
      <w:proofErr w:type="spellStart"/>
      <w:r>
        <w:t>تلقائياً</w:t>
      </w:r>
      <w:proofErr w:type="spellEnd"/>
    </w:p>
    <w:p w14:paraId="67A4CC60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مرتجع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المشتريات</w:t>
      </w:r>
      <w:proofErr w:type="spellEnd"/>
    </w:p>
    <w:p w14:paraId="38416A06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المورد</w:t>
      </w:r>
      <w:proofErr w:type="spellEnd"/>
      <w:r>
        <w:t xml:space="preserve"> </w:t>
      </w:r>
      <w:proofErr w:type="spellStart"/>
      <w:r>
        <w:t>والموقع</w:t>
      </w:r>
      <w:proofErr w:type="spellEnd"/>
    </w:p>
    <w:p w14:paraId="408D3847" w14:textId="77777777" w:rsidR="00953F03" w:rsidRDefault="00953F03"/>
    <w:p w14:paraId="04B4DC4E" w14:textId="77777777" w:rsidR="00953F03" w:rsidRDefault="00000000">
      <w:r>
        <w:t>──────────────────────────────</w:t>
      </w:r>
    </w:p>
    <w:p w14:paraId="29744E04" w14:textId="77777777" w:rsidR="00953F03" w:rsidRDefault="00953F03"/>
    <w:p w14:paraId="6DE1B356" w14:textId="77777777" w:rsidR="00953F03" w:rsidRDefault="00000000">
      <w:pPr>
        <w:pStyle w:val="Heading2"/>
      </w:pPr>
      <w:proofErr w:type="spellStart"/>
      <w:r>
        <w:t>ما</w:t>
      </w:r>
      <w:proofErr w:type="spellEnd"/>
      <w:r>
        <w:t xml:space="preserve"> </w:t>
      </w:r>
      <w:proofErr w:type="spellStart"/>
      <w:r>
        <w:t>بعد</w:t>
      </w:r>
      <w:proofErr w:type="spellEnd"/>
      <w:r>
        <w:t xml:space="preserve"> </w:t>
      </w:r>
      <w:proofErr w:type="spellStart"/>
      <w:r>
        <w:t>الشراء</w:t>
      </w:r>
      <w:proofErr w:type="spellEnd"/>
    </w:p>
    <w:p w14:paraId="06A9D9D0" w14:textId="70F12BD7" w:rsidR="00953F03" w:rsidRDefault="00953F03">
      <w:pPr>
        <w:jc w:val="center"/>
      </w:pPr>
    </w:p>
    <w:p w14:paraId="3D15C5DF" w14:textId="77777777" w:rsidR="00953F03" w:rsidRDefault="00000000">
      <w:pPr>
        <w:pStyle w:val="Heading1"/>
        <w:jc w:val="center"/>
      </w:pPr>
      <w:proofErr w:type="spellStart"/>
      <w:r>
        <w:t>ما</w:t>
      </w:r>
      <w:proofErr w:type="spellEnd"/>
      <w:r>
        <w:t xml:space="preserve"> </w:t>
      </w:r>
      <w:proofErr w:type="spellStart"/>
      <w:r>
        <w:t>بعد</w:t>
      </w:r>
      <w:proofErr w:type="spellEnd"/>
      <w:r>
        <w:t xml:space="preserve"> </w:t>
      </w:r>
      <w:proofErr w:type="spellStart"/>
      <w:r>
        <w:t>الشراء</w:t>
      </w:r>
      <w:proofErr w:type="spellEnd"/>
    </w:p>
    <w:p w14:paraId="0754D687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5CB6BCB4" w14:textId="77777777" w:rsidR="00953F03" w:rsidRDefault="00000000">
      <w:proofErr w:type="spellStart"/>
      <w:r>
        <w:t>قسم</w:t>
      </w:r>
      <w:proofErr w:type="spellEnd"/>
      <w:r>
        <w:t xml:space="preserve"> </w:t>
      </w:r>
      <w:proofErr w:type="spellStart"/>
      <w:r>
        <w:t>ما</w:t>
      </w:r>
      <w:proofErr w:type="spellEnd"/>
      <w:r>
        <w:t xml:space="preserve"> </w:t>
      </w:r>
      <w:proofErr w:type="spellStart"/>
      <w:r>
        <w:t>بعد</w:t>
      </w:r>
      <w:proofErr w:type="spellEnd"/>
      <w:r>
        <w:t xml:space="preserve"> </w:t>
      </w:r>
      <w:proofErr w:type="spellStart"/>
      <w:r>
        <w:t>الشراء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المشتريات</w:t>
      </w:r>
      <w:proofErr w:type="spellEnd"/>
      <w:r>
        <w:t xml:space="preserve">، </w:t>
      </w:r>
      <w:proofErr w:type="spellStart"/>
      <w:r>
        <w:t>مخصص</w:t>
      </w:r>
      <w:proofErr w:type="spellEnd"/>
      <w:r>
        <w:t xml:space="preserve"> </w:t>
      </w:r>
      <w:proofErr w:type="spellStart"/>
      <w:r>
        <w:t>لإدارة</w:t>
      </w:r>
      <w:proofErr w:type="spellEnd"/>
      <w:r>
        <w:t xml:space="preserve"> </w:t>
      </w:r>
      <w:proofErr w:type="spellStart"/>
      <w:r>
        <w:t>العمليات</w:t>
      </w:r>
      <w:proofErr w:type="spellEnd"/>
      <w:r>
        <w:t xml:space="preserve"> </w:t>
      </w:r>
      <w:proofErr w:type="spellStart"/>
      <w:r>
        <w:t>التي</w:t>
      </w:r>
      <w:proofErr w:type="spellEnd"/>
      <w:r>
        <w:t xml:space="preserve"> </w:t>
      </w:r>
      <w:proofErr w:type="spellStart"/>
      <w:r>
        <w:t>تتم</w:t>
      </w:r>
      <w:proofErr w:type="spellEnd"/>
      <w:r>
        <w:t xml:space="preserve"> </w:t>
      </w:r>
      <w:proofErr w:type="spellStart"/>
      <w:r>
        <w:t>بعد</w:t>
      </w:r>
      <w:proofErr w:type="spellEnd"/>
      <w:r>
        <w:t xml:space="preserve"> </w:t>
      </w:r>
      <w:proofErr w:type="spellStart"/>
      <w:r>
        <w:t>إتمام</w:t>
      </w:r>
      <w:proofErr w:type="spellEnd"/>
      <w:r>
        <w:t xml:space="preserve"> </w:t>
      </w:r>
      <w:proofErr w:type="spellStart"/>
      <w:r>
        <w:t>عملية</w:t>
      </w:r>
      <w:proofErr w:type="spellEnd"/>
      <w:r>
        <w:t xml:space="preserve"> </w:t>
      </w:r>
      <w:proofErr w:type="spellStart"/>
      <w:r>
        <w:t>الشراء</w:t>
      </w:r>
      <w:proofErr w:type="spellEnd"/>
      <w:r>
        <w:t xml:space="preserve"> </w:t>
      </w:r>
      <w:proofErr w:type="spellStart"/>
      <w:r>
        <w:t>مثل</w:t>
      </w:r>
      <w:proofErr w:type="spellEnd"/>
      <w:r>
        <w:t xml:space="preserve"> </w:t>
      </w:r>
      <w:proofErr w:type="spellStart"/>
      <w:r>
        <w:t>المرتجعات</w:t>
      </w:r>
      <w:proofErr w:type="spellEnd"/>
      <w:r>
        <w:t xml:space="preserve"> </w:t>
      </w:r>
      <w:proofErr w:type="spellStart"/>
      <w:r>
        <w:t>وإشعارات</w:t>
      </w:r>
      <w:proofErr w:type="spellEnd"/>
      <w:r>
        <w:t xml:space="preserve"> </w:t>
      </w:r>
      <w:proofErr w:type="spellStart"/>
      <w:r>
        <w:t>الموردين</w:t>
      </w:r>
      <w:proofErr w:type="spellEnd"/>
      <w:r>
        <w:t>.</w:t>
      </w:r>
    </w:p>
    <w:p w14:paraId="6972200D" w14:textId="77777777" w:rsidR="00953F03" w:rsidRDefault="00000000">
      <w:pPr>
        <w:pStyle w:val="Heading2"/>
      </w:pPr>
      <w:proofErr w:type="spellStart"/>
      <w:r>
        <w:t>الوظائف</w:t>
      </w:r>
      <w:proofErr w:type="spellEnd"/>
    </w:p>
    <w:p w14:paraId="5A448AAE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مرتجعات</w:t>
      </w:r>
      <w:proofErr w:type="spellEnd"/>
      <w:r>
        <w:t xml:space="preserve"> </w:t>
      </w:r>
      <w:proofErr w:type="spellStart"/>
      <w:r>
        <w:t>ما</w:t>
      </w:r>
      <w:proofErr w:type="spellEnd"/>
      <w:r>
        <w:t xml:space="preserve"> </w:t>
      </w:r>
      <w:proofErr w:type="spellStart"/>
      <w:r>
        <w:t>بعد</w:t>
      </w:r>
      <w:proofErr w:type="spellEnd"/>
      <w:r>
        <w:t xml:space="preserve"> </w:t>
      </w:r>
      <w:proofErr w:type="spellStart"/>
      <w:r>
        <w:t>الشراء</w:t>
      </w:r>
      <w:proofErr w:type="spellEnd"/>
    </w:p>
    <w:p w14:paraId="12892E00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إشعارات</w:t>
      </w:r>
      <w:proofErr w:type="spellEnd"/>
      <w:r>
        <w:t xml:space="preserve"> </w:t>
      </w:r>
      <w:proofErr w:type="spellStart"/>
      <w:r>
        <w:t>الموردين</w:t>
      </w:r>
      <w:proofErr w:type="spellEnd"/>
    </w:p>
    <w:p w14:paraId="33B661FC" w14:textId="77777777" w:rsidR="00953F03" w:rsidRDefault="00000000">
      <w:pPr>
        <w:pStyle w:val="ListBullet"/>
      </w:pPr>
      <w:proofErr w:type="spellStart"/>
      <w:r>
        <w:t>متابعة</w:t>
      </w:r>
      <w:proofErr w:type="spellEnd"/>
      <w:r>
        <w:t xml:space="preserve"> </w:t>
      </w:r>
      <w:proofErr w:type="spellStart"/>
      <w:r>
        <w:t>المرتجعات</w:t>
      </w:r>
      <w:proofErr w:type="spellEnd"/>
    </w:p>
    <w:p w14:paraId="76D9CBEC" w14:textId="77777777" w:rsidR="00953F03" w:rsidRDefault="00000000">
      <w:pPr>
        <w:pStyle w:val="ListBullet"/>
      </w:pPr>
      <w:proofErr w:type="spellStart"/>
      <w:r>
        <w:lastRenderedPageBreak/>
        <w:t>إدارة</w:t>
      </w:r>
      <w:proofErr w:type="spellEnd"/>
      <w:r>
        <w:t xml:space="preserve"> </w:t>
      </w:r>
      <w:proofErr w:type="spellStart"/>
      <w:r>
        <w:t>الإشعارات</w:t>
      </w:r>
      <w:proofErr w:type="spellEnd"/>
      <w:r>
        <w:t xml:space="preserve"> </w:t>
      </w:r>
      <w:proofErr w:type="spellStart"/>
      <w:r>
        <w:t>المالية</w:t>
      </w:r>
      <w:proofErr w:type="spellEnd"/>
    </w:p>
    <w:p w14:paraId="1C711299" w14:textId="77777777" w:rsidR="00953F03" w:rsidRDefault="00000000">
      <w:pPr>
        <w:pStyle w:val="Heading2"/>
      </w:pPr>
      <w:proofErr w:type="spellStart"/>
      <w:r>
        <w:t>عناصر</w:t>
      </w:r>
      <w:proofErr w:type="spellEnd"/>
      <w:r>
        <w:t xml:space="preserve"> </w:t>
      </w:r>
      <w:proofErr w:type="spellStart"/>
      <w:r>
        <w:t>الواجهة</w:t>
      </w:r>
      <w:proofErr w:type="spellEnd"/>
    </w:p>
    <w:p w14:paraId="38E346C8" w14:textId="77777777" w:rsidR="00953F03" w:rsidRDefault="00000000">
      <w:pPr>
        <w:pStyle w:val="Heading3"/>
      </w:pPr>
      <w:proofErr w:type="spellStart"/>
      <w:r>
        <w:t>أقسام</w:t>
      </w:r>
      <w:proofErr w:type="spellEnd"/>
      <w:r>
        <w:t xml:space="preserve"> </w:t>
      </w:r>
      <w:proofErr w:type="spellStart"/>
      <w:r>
        <w:t>ما</w:t>
      </w:r>
      <w:proofErr w:type="spellEnd"/>
      <w:r>
        <w:t xml:space="preserve"> </w:t>
      </w:r>
      <w:proofErr w:type="spellStart"/>
      <w:r>
        <w:t>بعد</w:t>
      </w:r>
      <w:proofErr w:type="spellEnd"/>
      <w:r>
        <w:t xml:space="preserve"> </w:t>
      </w:r>
      <w:proofErr w:type="spellStart"/>
      <w:r>
        <w:t>الشراء</w:t>
      </w:r>
      <w:proofErr w:type="spellEnd"/>
    </w:p>
    <w:p w14:paraId="021F4046" w14:textId="77777777" w:rsidR="00953F03" w:rsidRDefault="00000000">
      <w:proofErr w:type="spellStart"/>
      <w:r>
        <w:t>يحتوي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قسمين</w:t>
      </w:r>
      <w:proofErr w:type="spellEnd"/>
      <w:r>
        <w:t xml:space="preserve"> </w:t>
      </w:r>
      <w:proofErr w:type="spellStart"/>
      <w:r>
        <w:t>رئيسيين</w:t>
      </w:r>
      <w:proofErr w:type="spellEnd"/>
      <w:r>
        <w:t>:</w:t>
      </w:r>
    </w:p>
    <w:p w14:paraId="03F17A33" w14:textId="77777777" w:rsidR="00953F03" w:rsidRDefault="00000000">
      <w:r>
        <w:t>1. **</w:t>
      </w:r>
      <w:proofErr w:type="spellStart"/>
      <w:r>
        <w:t>مرتجع</w:t>
      </w:r>
      <w:proofErr w:type="spellEnd"/>
      <w:r>
        <w:t xml:space="preserve"> </w:t>
      </w:r>
      <w:proofErr w:type="spellStart"/>
      <w:r>
        <w:t>ما</w:t>
      </w:r>
      <w:proofErr w:type="spellEnd"/>
      <w:r>
        <w:t xml:space="preserve"> </w:t>
      </w:r>
      <w:proofErr w:type="spellStart"/>
      <w:r>
        <w:t>بعد</w:t>
      </w:r>
      <w:proofErr w:type="spellEnd"/>
      <w:r>
        <w:t xml:space="preserve"> </w:t>
      </w:r>
      <w:proofErr w:type="spellStart"/>
      <w:r>
        <w:t>الشراء</w:t>
      </w:r>
      <w:proofErr w:type="spellEnd"/>
      <w:r>
        <w:t xml:space="preserve">** – </w:t>
      </w:r>
      <w:proofErr w:type="spellStart"/>
      <w:r>
        <w:t>إدارة</w:t>
      </w:r>
      <w:proofErr w:type="spellEnd"/>
      <w:r>
        <w:t xml:space="preserve"> </w:t>
      </w:r>
      <w:proofErr w:type="spellStart"/>
      <w:r>
        <w:t>مرتجعات</w:t>
      </w:r>
      <w:proofErr w:type="spellEnd"/>
      <w:r>
        <w:t xml:space="preserve"> </w:t>
      </w:r>
      <w:proofErr w:type="spellStart"/>
      <w:r>
        <w:t>البضائع</w:t>
      </w:r>
      <w:proofErr w:type="spellEnd"/>
      <w:r>
        <w:t xml:space="preserve"> </w:t>
      </w:r>
      <w:proofErr w:type="spellStart"/>
      <w:r>
        <w:t>بعد</w:t>
      </w:r>
      <w:proofErr w:type="spellEnd"/>
      <w:r>
        <w:t xml:space="preserve"> </w:t>
      </w:r>
      <w:proofErr w:type="spellStart"/>
      <w:r>
        <w:t>الشراء</w:t>
      </w:r>
      <w:proofErr w:type="spellEnd"/>
    </w:p>
    <w:p w14:paraId="61E9B5EB" w14:textId="77777777" w:rsidR="00953F03" w:rsidRDefault="00000000">
      <w:r>
        <w:t>2. **</w:t>
      </w:r>
      <w:proofErr w:type="spellStart"/>
      <w:r>
        <w:t>إشعار</w:t>
      </w:r>
      <w:proofErr w:type="spellEnd"/>
      <w:r>
        <w:t xml:space="preserve"> </w:t>
      </w:r>
      <w:proofErr w:type="spellStart"/>
      <w:r>
        <w:t>الموردين</w:t>
      </w:r>
      <w:proofErr w:type="spellEnd"/>
      <w:r>
        <w:t xml:space="preserve">** – </w:t>
      </w:r>
      <w:proofErr w:type="spellStart"/>
      <w:r>
        <w:t>إدارة</w:t>
      </w:r>
      <w:proofErr w:type="spellEnd"/>
      <w:r>
        <w:t xml:space="preserve"> </w:t>
      </w:r>
      <w:proofErr w:type="spellStart"/>
      <w:r>
        <w:t>الإشعارات</w:t>
      </w:r>
      <w:proofErr w:type="spellEnd"/>
      <w:r>
        <w:t xml:space="preserve"> </w:t>
      </w:r>
      <w:proofErr w:type="spellStart"/>
      <w:r>
        <w:t>المالية</w:t>
      </w:r>
      <w:proofErr w:type="spellEnd"/>
      <w:r>
        <w:t xml:space="preserve"> </w:t>
      </w:r>
      <w:proofErr w:type="spellStart"/>
      <w:r>
        <w:t>للموردين</w:t>
      </w:r>
      <w:proofErr w:type="spellEnd"/>
    </w:p>
    <w:p w14:paraId="5DF4DC78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المعروضة</w:t>
      </w:r>
      <w:proofErr w:type="spellEnd"/>
    </w:p>
    <w:p w14:paraId="15BAD39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معلومات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المستخدم</w:t>
      </w:r>
      <w:proofErr w:type="spellEnd"/>
      <w:r>
        <w:rPr>
          <w:b/>
        </w:rPr>
        <w:t xml:space="preserve">: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الشريط</w:t>
      </w:r>
      <w:proofErr w:type="spellEnd"/>
      <w:r>
        <w:t xml:space="preserve"> </w:t>
      </w:r>
      <w:proofErr w:type="spellStart"/>
      <w:r>
        <w:t>العلوي</w:t>
      </w:r>
      <w:proofErr w:type="spellEnd"/>
    </w:p>
    <w:p w14:paraId="3B5331B3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الموقع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الحالي</w:t>
      </w:r>
      <w:proofErr w:type="spellEnd"/>
      <w:r>
        <w:rPr>
          <w:b/>
        </w:rPr>
        <w:t xml:space="preserve">: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خلال</w:t>
      </w:r>
      <w:proofErr w:type="spellEnd"/>
      <w:r>
        <w:t xml:space="preserve"> </w:t>
      </w:r>
      <w:proofErr w:type="spellStart"/>
      <w:r>
        <w:t>مسار</w:t>
      </w:r>
      <w:proofErr w:type="spellEnd"/>
      <w:r>
        <w:t xml:space="preserve"> </w:t>
      </w:r>
      <w:proofErr w:type="spellStart"/>
      <w:r>
        <w:t>التحديد</w:t>
      </w:r>
      <w:proofErr w:type="spellEnd"/>
    </w:p>
    <w:p w14:paraId="01A67992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النشاط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الحالي</w:t>
      </w:r>
      <w:proofErr w:type="spellEnd"/>
      <w:r>
        <w:rPr>
          <w:b/>
        </w:rPr>
        <w:t xml:space="preserve">: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الشريط</w:t>
      </w:r>
      <w:proofErr w:type="spellEnd"/>
      <w:r>
        <w:t xml:space="preserve"> </w:t>
      </w:r>
      <w:proofErr w:type="spellStart"/>
      <w:r>
        <w:t>العلوي</w:t>
      </w:r>
      <w:proofErr w:type="spellEnd"/>
    </w:p>
    <w:p w14:paraId="6A928BD6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القسم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الحالي</w:t>
      </w:r>
      <w:proofErr w:type="spellEnd"/>
      <w:r>
        <w:rPr>
          <w:b/>
        </w:rPr>
        <w:t xml:space="preserve">: </w:t>
      </w:r>
      <w:r>
        <w:t>"</w:t>
      </w:r>
      <w:proofErr w:type="spellStart"/>
      <w:r>
        <w:t>المشتريات</w:t>
      </w:r>
      <w:proofErr w:type="spellEnd"/>
      <w:r>
        <w:t xml:space="preserve"> / </w:t>
      </w:r>
      <w:proofErr w:type="spellStart"/>
      <w:r>
        <w:t>ما</w:t>
      </w:r>
      <w:proofErr w:type="spellEnd"/>
      <w:r>
        <w:t xml:space="preserve"> </w:t>
      </w:r>
      <w:proofErr w:type="spellStart"/>
      <w:r>
        <w:t>بعد</w:t>
      </w:r>
      <w:proofErr w:type="spellEnd"/>
      <w:r>
        <w:t xml:space="preserve"> </w:t>
      </w:r>
      <w:proofErr w:type="spellStart"/>
      <w:r>
        <w:t>الشراء</w:t>
      </w:r>
      <w:proofErr w:type="spellEnd"/>
      <w:r>
        <w:t xml:space="preserve">"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شريط</w:t>
      </w:r>
      <w:proofErr w:type="spellEnd"/>
      <w:r>
        <w:t xml:space="preserve"> </w:t>
      </w:r>
      <w:proofErr w:type="spellStart"/>
      <w:r>
        <w:t>التنقل</w:t>
      </w:r>
      <w:proofErr w:type="spellEnd"/>
    </w:p>
    <w:p w14:paraId="130B7A9F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3A6BD797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اختيار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القسم</w:t>
      </w:r>
      <w:proofErr w:type="spellEnd"/>
      <w:r>
        <w:rPr>
          <w:b/>
        </w:rPr>
        <w:t xml:space="preserve">: </w:t>
      </w:r>
      <w:proofErr w:type="spellStart"/>
      <w:r>
        <w:t>الضغط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الأيقونة</w:t>
      </w:r>
      <w:proofErr w:type="spellEnd"/>
      <w:r>
        <w:t xml:space="preserve"> </w:t>
      </w:r>
      <w:proofErr w:type="spellStart"/>
      <w:r>
        <w:t>المطلوبة</w:t>
      </w:r>
      <w:proofErr w:type="spellEnd"/>
    </w:p>
    <w:p w14:paraId="563A8DAD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إدارة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الحساب</w:t>
      </w:r>
      <w:proofErr w:type="spellEnd"/>
      <w:r>
        <w:rPr>
          <w:b/>
        </w:rPr>
        <w:t xml:space="preserve">: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خلال</w:t>
      </w:r>
      <w:proofErr w:type="spellEnd"/>
      <w:r>
        <w:t xml:space="preserve"> </w:t>
      </w:r>
      <w:proofErr w:type="spellStart"/>
      <w:r>
        <w:t>القائمة</w:t>
      </w:r>
      <w:proofErr w:type="spellEnd"/>
      <w:r>
        <w:t xml:space="preserve"> </w:t>
      </w:r>
      <w:proofErr w:type="spellStart"/>
      <w:r>
        <w:t>المنسدلة</w:t>
      </w:r>
      <w:proofErr w:type="spellEnd"/>
    </w:p>
    <w:p w14:paraId="1F5A0D2D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تغيير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اللغة</w:t>
      </w:r>
      <w:proofErr w:type="spellEnd"/>
      <w:r>
        <w:rPr>
          <w:b/>
        </w:rPr>
        <w:t xml:space="preserve">: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خلال</w:t>
      </w:r>
      <w:proofErr w:type="spellEnd"/>
      <w:r>
        <w:t xml:space="preserve"> </w:t>
      </w:r>
      <w:proofErr w:type="spellStart"/>
      <w:r>
        <w:t>الخيار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الشريط</w:t>
      </w:r>
      <w:proofErr w:type="spellEnd"/>
      <w:r>
        <w:t xml:space="preserve"> </w:t>
      </w:r>
      <w:proofErr w:type="spellStart"/>
      <w:r>
        <w:t>العلوي</w:t>
      </w:r>
      <w:proofErr w:type="spellEnd"/>
    </w:p>
    <w:p w14:paraId="5CB83D5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فتح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القائمة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الجانبية</w:t>
      </w:r>
      <w:proofErr w:type="spellEnd"/>
      <w:r>
        <w:rPr>
          <w:b/>
        </w:rPr>
        <w:t xml:space="preserve">: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خلال</w:t>
      </w:r>
      <w:proofErr w:type="spellEnd"/>
      <w:r>
        <w:t xml:space="preserve"> </w:t>
      </w:r>
      <w:proofErr w:type="spellStart"/>
      <w:r>
        <w:t>أيقونة</w:t>
      </w:r>
      <w:proofErr w:type="spellEnd"/>
      <w:r>
        <w:t xml:space="preserve"> (☰)</w:t>
      </w:r>
    </w:p>
    <w:p w14:paraId="2315B262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12691E8A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/Controllers/Purchases/</w:t>
      </w:r>
      <w:proofErr w:type="spellStart"/>
      <w:r>
        <w:t>PostPurchaseController</w:t>
      </w:r>
      <w:proofErr w:type="spellEnd"/>
      <w:r>
        <w:t>`</w:t>
      </w:r>
    </w:p>
    <w:p w14:paraId="65C54BCD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/Controllers/Purchases/</w:t>
      </w:r>
      <w:proofErr w:type="spellStart"/>
      <w:r>
        <w:t>SupplierNotificationController</w:t>
      </w:r>
      <w:proofErr w:type="spellEnd"/>
      <w:r>
        <w:t>`</w:t>
      </w:r>
    </w:p>
    <w:p w14:paraId="5CF9F61A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/Controllers/Purchases/</w:t>
      </w:r>
      <w:proofErr w:type="spellStart"/>
      <w:r>
        <w:t>PurchaseController</w:t>
      </w:r>
      <w:proofErr w:type="spellEnd"/>
      <w:r>
        <w:t>`</w:t>
      </w:r>
    </w:p>
    <w:p w14:paraId="7C631C3B" w14:textId="77777777" w:rsidR="00953F03" w:rsidRDefault="00000000">
      <w:pPr>
        <w:pStyle w:val="Heading2"/>
      </w:pPr>
      <w:proofErr w:type="spellStart"/>
      <w:r>
        <w:t>التفاصيل</w:t>
      </w:r>
      <w:proofErr w:type="spellEnd"/>
      <w:r>
        <w:t xml:space="preserve"> </w:t>
      </w:r>
      <w:proofErr w:type="spellStart"/>
      <w:r>
        <w:t>التقنية</w:t>
      </w:r>
      <w:proofErr w:type="spellEnd"/>
    </w:p>
    <w:p w14:paraId="013F0D02" w14:textId="77777777" w:rsidR="00953F03" w:rsidRDefault="00000000">
      <w:pPr>
        <w:pStyle w:val="ListBullet"/>
      </w:pPr>
      <w:proofErr w:type="spellStart"/>
      <w:r>
        <w:t>تحميل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صلاحيات</w:t>
      </w:r>
      <w:proofErr w:type="spellEnd"/>
      <w:r>
        <w:t xml:space="preserve"> </w:t>
      </w:r>
      <w:proofErr w:type="spellStart"/>
      <w:r>
        <w:t>المستخدم</w:t>
      </w:r>
      <w:proofErr w:type="spellEnd"/>
    </w:p>
    <w:p w14:paraId="6AE2A5B8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الأقسام</w:t>
      </w:r>
      <w:proofErr w:type="spellEnd"/>
      <w:r>
        <w:t xml:space="preserve"> </w:t>
      </w:r>
      <w:proofErr w:type="spellStart"/>
      <w:r>
        <w:t>المتاحة</w:t>
      </w:r>
      <w:proofErr w:type="spellEnd"/>
      <w:r>
        <w:t xml:space="preserve"> </w:t>
      </w:r>
      <w:proofErr w:type="spellStart"/>
      <w:r>
        <w:t>للمستخدم</w:t>
      </w:r>
      <w:proofErr w:type="spellEnd"/>
    </w:p>
    <w:p w14:paraId="13FC7331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الجلسة</w:t>
      </w:r>
      <w:proofErr w:type="spellEnd"/>
      <w:r>
        <w:t xml:space="preserve"> </w:t>
      </w:r>
      <w:proofErr w:type="spellStart"/>
      <w:r>
        <w:t>الحالية</w:t>
      </w:r>
      <w:proofErr w:type="spellEnd"/>
    </w:p>
    <w:p w14:paraId="56DBDAAB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الصلاحيات</w:t>
      </w:r>
      <w:proofErr w:type="spellEnd"/>
      <w:r>
        <w:t xml:space="preserve"> </w:t>
      </w:r>
      <w:proofErr w:type="spellStart"/>
      <w:r>
        <w:t>لكل</w:t>
      </w:r>
      <w:proofErr w:type="spellEnd"/>
      <w:r>
        <w:t xml:space="preserve"> </w:t>
      </w:r>
      <w:proofErr w:type="spellStart"/>
      <w:r>
        <w:t>قسم</w:t>
      </w:r>
      <w:proofErr w:type="spellEnd"/>
    </w:p>
    <w:p w14:paraId="4B60B0FB" w14:textId="77777777" w:rsidR="00953F03" w:rsidRDefault="00000000">
      <w:pPr>
        <w:pStyle w:val="ListBullet"/>
      </w:pPr>
      <w:proofErr w:type="spellStart"/>
      <w:r>
        <w:t>توجيه</w:t>
      </w:r>
      <w:proofErr w:type="spellEnd"/>
      <w:r>
        <w:t xml:space="preserve"> </w:t>
      </w:r>
      <w:proofErr w:type="spellStart"/>
      <w:r>
        <w:t>المستخدم</w:t>
      </w:r>
      <w:proofErr w:type="spellEnd"/>
      <w:r>
        <w:t xml:space="preserve"> </w:t>
      </w:r>
      <w:proofErr w:type="spellStart"/>
      <w:r>
        <w:t>للقسم</w:t>
      </w:r>
      <w:proofErr w:type="spellEnd"/>
      <w:r>
        <w:t xml:space="preserve"> </w:t>
      </w:r>
      <w:proofErr w:type="spellStart"/>
      <w:r>
        <w:t>المطلوب</w:t>
      </w:r>
      <w:proofErr w:type="spellEnd"/>
    </w:p>
    <w:p w14:paraId="57726560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عمليات</w:t>
      </w:r>
      <w:proofErr w:type="spellEnd"/>
      <w:r>
        <w:t xml:space="preserve"> </w:t>
      </w:r>
      <w:proofErr w:type="spellStart"/>
      <w:r>
        <w:t>ما</w:t>
      </w:r>
      <w:proofErr w:type="spellEnd"/>
      <w:r>
        <w:t xml:space="preserve"> </w:t>
      </w:r>
      <w:proofErr w:type="spellStart"/>
      <w:r>
        <w:t>بعد</w:t>
      </w:r>
      <w:proofErr w:type="spellEnd"/>
      <w:r>
        <w:t xml:space="preserve"> </w:t>
      </w:r>
      <w:proofErr w:type="spellStart"/>
      <w:r>
        <w:t>الشراء</w:t>
      </w:r>
      <w:proofErr w:type="spellEnd"/>
    </w:p>
    <w:p w14:paraId="5AA7E5B2" w14:textId="77777777" w:rsidR="00953F03" w:rsidRDefault="00953F03"/>
    <w:p w14:paraId="7623C4FD" w14:textId="77777777" w:rsidR="00953F03" w:rsidRDefault="00000000">
      <w:r>
        <w:t>──────────────────────────────</w:t>
      </w:r>
    </w:p>
    <w:p w14:paraId="55490A41" w14:textId="77777777" w:rsidR="00953F03" w:rsidRDefault="00953F03"/>
    <w:p w14:paraId="6E1B527A" w14:textId="77777777" w:rsidR="00953F03" w:rsidRDefault="00000000">
      <w:pPr>
        <w:pStyle w:val="Heading2"/>
      </w:pPr>
      <w:proofErr w:type="spellStart"/>
      <w:r>
        <w:lastRenderedPageBreak/>
        <w:t>مرتجع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شراء</w:t>
      </w:r>
      <w:proofErr w:type="spellEnd"/>
      <w:r>
        <w:t xml:space="preserve"> </w:t>
      </w:r>
      <w:proofErr w:type="spellStart"/>
      <w:r>
        <w:t>آجل</w:t>
      </w:r>
      <w:proofErr w:type="spellEnd"/>
    </w:p>
    <w:p w14:paraId="2937FD9F" w14:textId="6F2BBDAE" w:rsidR="00953F03" w:rsidRDefault="00953F03">
      <w:pPr>
        <w:jc w:val="center"/>
      </w:pPr>
    </w:p>
    <w:p w14:paraId="6409746E" w14:textId="77777777" w:rsidR="00953F03" w:rsidRDefault="00000000">
      <w:pPr>
        <w:pStyle w:val="Heading1"/>
        <w:jc w:val="center"/>
      </w:pPr>
      <w:proofErr w:type="spellStart"/>
      <w:r>
        <w:t>مرتجع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شراء</w:t>
      </w:r>
      <w:proofErr w:type="spellEnd"/>
      <w:r>
        <w:t xml:space="preserve"> </w:t>
      </w:r>
      <w:proofErr w:type="spellStart"/>
      <w:r>
        <w:t>آجل</w:t>
      </w:r>
      <w:proofErr w:type="spellEnd"/>
    </w:p>
    <w:p w14:paraId="59C49E97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6704DFA5" w14:textId="77777777" w:rsidR="00953F03" w:rsidRDefault="00000000">
      <w:proofErr w:type="spellStart"/>
      <w:r>
        <w:t>شاشة</w:t>
      </w:r>
      <w:proofErr w:type="spellEnd"/>
      <w:r>
        <w:t xml:space="preserve"> </w:t>
      </w:r>
      <w:proofErr w:type="spellStart"/>
      <w:r>
        <w:t>إدارة</w:t>
      </w:r>
      <w:proofErr w:type="spellEnd"/>
      <w:r>
        <w:t xml:space="preserve"> </w:t>
      </w:r>
      <w:proofErr w:type="spellStart"/>
      <w:r>
        <w:t>مرتجعات</w:t>
      </w:r>
      <w:proofErr w:type="spellEnd"/>
      <w:r>
        <w:t xml:space="preserve">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الشراء</w:t>
      </w:r>
      <w:proofErr w:type="spellEnd"/>
      <w:r>
        <w:t xml:space="preserve"> </w:t>
      </w:r>
      <w:proofErr w:type="spellStart"/>
      <w:r>
        <w:t>الآجلة</w:t>
      </w:r>
      <w:proofErr w:type="spellEnd"/>
      <w:r>
        <w:t xml:space="preserve">، </w:t>
      </w:r>
      <w:proofErr w:type="spellStart"/>
      <w:r>
        <w:t>تتيح</w:t>
      </w:r>
      <w:proofErr w:type="spellEnd"/>
      <w:r>
        <w:t xml:space="preserve"> </w:t>
      </w:r>
      <w:proofErr w:type="spellStart"/>
      <w:r>
        <w:t>تسجيل</w:t>
      </w:r>
      <w:proofErr w:type="spellEnd"/>
      <w:r>
        <w:t xml:space="preserve"> </w:t>
      </w:r>
      <w:proofErr w:type="spellStart"/>
      <w:r>
        <w:t>إرجاع</w:t>
      </w:r>
      <w:proofErr w:type="spellEnd"/>
      <w:r>
        <w:t xml:space="preserve"> </w:t>
      </w:r>
      <w:proofErr w:type="spellStart"/>
      <w:r>
        <w:t>أصناف</w:t>
      </w:r>
      <w:proofErr w:type="spellEnd"/>
      <w:r>
        <w:t xml:space="preserve"> </w:t>
      </w:r>
      <w:proofErr w:type="spellStart"/>
      <w:r>
        <w:t>لمورد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شراء</w:t>
      </w:r>
      <w:proofErr w:type="spellEnd"/>
      <w:r>
        <w:t xml:space="preserve"> </w:t>
      </w:r>
      <w:proofErr w:type="spellStart"/>
      <w:r>
        <w:t>آجلة</w:t>
      </w:r>
      <w:proofErr w:type="spellEnd"/>
      <w:r>
        <w:t xml:space="preserve"> (</w:t>
      </w:r>
      <w:proofErr w:type="spellStart"/>
      <w:r>
        <w:t>خصم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حساب</w:t>
      </w:r>
      <w:proofErr w:type="spellEnd"/>
      <w:r>
        <w:t xml:space="preserve"> </w:t>
      </w:r>
      <w:proofErr w:type="spellStart"/>
      <w:r>
        <w:t>المورد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تسوية</w:t>
      </w:r>
      <w:proofErr w:type="spellEnd"/>
      <w:r>
        <w:t xml:space="preserve"> </w:t>
      </w:r>
      <w:proofErr w:type="spellStart"/>
      <w:r>
        <w:t>ذمم</w:t>
      </w:r>
      <w:proofErr w:type="spellEnd"/>
      <w:r>
        <w:t>).</w:t>
      </w:r>
    </w:p>
    <w:p w14:paraId="4104A026" w14:textId="77777777" w:rsidR="00953F03" w:rsidRDefault="00000000">
      <w:pPr>
        <w:pStyle w:val="Heading2"/>
      </w:pPr>
      <w:proofErr w:type="spellStart"/>
      <w:r>
        <w:t>الوظائف</w:t>
      </w:r>
      <w:proofErr w:type="spellEnd"/>
    </w:p>
    <w:p w14:paraId="69809829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مرتجعات</w:t>
      </w:r>
      <w:proofErr w:type="spellEnd"/>
      <w:r>
        <w:t xml:space="preserve">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الشراء</w:t>
      </w:r>
      <w:proofErr w:type="spellEnd"/>
      <w:r>
        <w:t xml:space="preserve"> </w:t>
      </w:r>
      <w:proofErr w:type="spellStart"/>
      <w:r>
        <w:t>الآجلة</w:t>
      </w:r>
      <w:proofErr w:type="spellEnd"/>
    </w:p>
    <w:p w14:paraId="055A4C3E" w14:textId="77777777" w:rsidR="00953F03" w:rsidRDefault="00000000">
      <w:pPr>
        <w:pStyle w:val="ListBullet"/>
      </w:pPr>
      <w:proofErr w:type="spellStart"/>
      <w:r>
        <w:t>إضافة</w:t>
      </w:r>
      <w:proofErr w:type="spellEnd"/>
      <w:r>
        <w:t xml:space="preserve"> </w:t>
      </w:r>
      <w:proofErr w:type="spellStart"/>
      <w:r>
        <w:t>مرتجع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شراء</w:t>
      </w:r>
      <w:proofErr w:type="spellEnd"/>
      <w:r>
        <w:t xml:space="preserve"> </w:t>
      </w:r>
      <w:proofErr w:type="spellStart"/>
      <w:r>
        <w:t>آجلة</w:t>
      </w:r>
      <w:proofErr w:type="spellEnd"/>
      <w:r>
        <w:t xml:space="preserve"> </w:t>
      </w:r>
      <w:proofErr w:type="spellStart"/>
      <w:r>
        <w:t>جديدة</w:t>
      </w:r>
      <w:proofErr w:type="spellEnd"/>
    </w:p>
    <w:p w14:paraId="742B96D9" w14:textId="77777777" w:rsidR="00953F03" w:rsidRDefault="00000000">
      <w:pPr>
        <w:pStyle w:val="ListBullet"/>
      </w:pPr>
      <w:proofErr w:type="spellStart"/>
      <w:r>
        <w:t>تعديل</w:t>
      </w:r>
      <w:proofErr w:type="spellEnd"/>
      <w:r>
        <w:t xml:space="preserve"> </w:t>
      </w:r>
      <w:proofErr w:type="spellStart"/>
      <w:r>
        <w:t>مرتجع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شراء</w:t>
      </w:r>
      <w:proofErr w:type="spellEnd"/>
      <w:r>
        <w:t xml:space="preserve"> </w:t>
      </w:r>
      <w:proofErr w:type="spellStart"/>
      <w:r>
        <w:t>آجلة</w:t>
      </w:r>
      <w:proofErr w:type="spellEnd"/>
      <w:r>
        <w:t xml:space="preserve"> </w:t>
      </w:r>
      <w:proofErr w:type="spellStart"/>
      <w:r>
        <w:t>موجودة</w:t>
      </w:r>
      <w:proofErr w:type="spellEnd"/>
    </w:p>
    <w:p w14:paraId="4747091A" w14:textId="77777777" w:rsidR="00953F03" w:rsidRDefault="00000000">
      <w:pPr>
        <w:pStyle w:val="ListBullet"/>
      </w:pPr>
      <w:proofErr w:type="spellStart"/>
      <w:r>
        <w:t>حذف</w:t>
      </w:r>
      <w:proofErr w:type="spellEnd"/>
      <w:r>
        <w:t xml:space="preserve"> </w:t>
      </w:r>
      <w:proofErr w:type="spellStart"/>
      <w:r>
        <w:t>مرتجع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شراء</w:t>
      </w:r>
      <w:proofErr w:type="spellEnd"/>
      <w:r>
        <w:t xml:space="preserve"> </w:t>
      </w:r>
      <w:proofErr w:type="spellStart"/>
      <w:r>
        <w:t>آجلة</w:t>
      </w:r>
      <w:proofErr w:type="spellEnd"/>
    </w:p>
    <w:p w14:paraId="0B351778" w14:textId="77777777" w:rsidR="00953F03" w:rsidRDefault="00000000">
      <w:pPr>
        <w:pStyle w:val="ListBullet"/>
      </w:pPr>
      <w:proofErr w:type="spellStart"/>
      <w:r>
        <w:t>البحث</w:t>
      </w:r>
      <w:proofErr w:type="spellEnd"/>
      <w:r>
        <w:t xml:space="preserve"> </w:t>
      </w:r>
      <w:proofErr w:type="spellStart"/>
      <w:r>
        <w:t>والتصفية</w:t>
      </w:r>
      <w:proofErr w:type="spellEnd"/>
    </w:p>
    <w:p w14:paraId="0ED21516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2C7FB334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3A0A8CEF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المعروضة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الجدول</w:t>
      </w:r>
      <w:proofErr w:type="spellEnd"/>
    </w:p>
    <w:p w14:paraId="41CD8BC2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رقم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المستند</w:t>
      </w:r>
      <w:proofErr w:type="spellEnd"/>
      <w:r>
        <w:rPr>
          <w:b/>
        </w:rPr>
        <w:t xml:space="preserve">: </w:t>
      </w:r>
      <w:proofErr w:type="spellStart"/>
      <w:r>
        <w:t>الرقم</w:t>
      </w:r>
      <w:proofErr w:type="spellEnd"/>
      <w:r>
        <w:t xml:space="preserve"> </w:t>
      </w:r>
      <w:proofErr w:type="spellStart"/>
      <w:r>
        <w:t>التسلسلي</w:t>
      </w:r>
      <w:proofErr w:type="spellEnd"/>
      <w:r>
        <w:t xml:space="preserve"> </w:t>
      </w:r>
      <w:proofErr w:type="spellStart"/>
      <w:r>
        <w:t>للمستند</w:t>
      </w:r>
      <w:proofErr w:type="spellEnd"/>
    </w:p>
    <w:p w14:paraId="057770A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الرقم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المرجعي</w:t>
      </w:r>
      <w:proofErr w:type="spellEnd"/>
      <w:r>
        <w:rPr>
          <w:b/>
        </w:rPr>
        <w:t xml:space="preserve">: </w:t>
      </w:r>
      <w:proofErr w:type="spellStart"/>
      <w:r>
        <w:t>الرقم</w:t>
      </w:r>
      <w:proofErr w:type="spellEnd"/>
      <w:r>
        <w:t xml:space="preserve"> </w:t>
      </w:r>
      <w:proofErr w:type="spellStart"/>
      <w:r>
        <w:t>المرجعي</w:t>
      </w:r>
      <w:proofErr w:type="spellEnd"/>
      <w:r>
        <w:t xml:space="preserve"> </w:t>
      </w:r>
      <w:proofErr w:type="spellStart"/>
      <w:r>
        <w:t>للمستند</w:t>
      </w:r>
      <w:proofErr w:type="spellEnd"/>
    </w:p>
    <w:p w14:paraId="5228EAEA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الموقع</w:t>
      </w:r>
      <w:proofErr w:type="spellEnd"/>
      <w:r>
        <w:rPr>
          <w:b/>
        </w:rPr>
        <w:t xml:space="preserve">: </w:t>
      </w:r>
      <w:proofErr w:type="spellStart"/>
      <w:r>
        <w:t>المخزن</w:t>
      </w:r>
      <w:proofErr w:type="spellEnd"/>
      <w:r>
        <w:t xml:space="preserve"> </w:t>
      </w:r>
      <w:proofErr w:type="spellStart"/>
      <w:r>
        <w:t>المرتبط</w:t>
      </w:r>
      <w:proofErr w:type="spellEnd"/>
      <w:r>
        <w:t xml:space="preserve"> </w:t>
      </w:r>
      <w:proofErr w:type="spellStart"/>
      <w:r>
        <w:t>بالمرتجع</w:t>
      </w:r>
      <w:proofErr w:type="spellEnd"/>
    </w:p>
    <w:p w14:paraId="06C8FAB6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المورد</w:t>
      </w:r>
      <w:proofErr w:type="spellEnd"/>
      <w:r>
        <w:rPr>
          <w:b/>
        </w:rPr>
        <w:t xml:space="preserve">: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المورد</w:t>
      </w:r>
      <w:proofErr w:type="spellEnd"/>
    </w:p>
    <w:p w14:paraId="6746DA9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التاريخ</w:t>
      </w:r>
      <w:proofErr w:type="spellEnd"/>
      <w:r>
        <w:rPr>
          <w:b/>
        </w:rPr>
        <w:t xml:space="preserve">: 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المرتجع</w:t>
      </w:r>
      <w:proofErr w:type="spellEnd"/>
    </w:p>
    <w:p w14:paraId="243C3E07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الإجمالي</w:t>
      </w:r>
      <w:proofErr w:type="spellEnd"/>
      <w:r>
        <w:rPr>
          <w:b/>
        </w:rPr>
        <w:t xml:space="preserve">: </w:t>
      </w:r>
      <w:proofErr w:type="spellStart"/>
      <w:r>
        <w:t>إجمالي</w:t>
      </w:r>
      <w:proofErr w:type="spellEnd"/>
      <w:r>
        <w:t xml:space="preserve"> </w:t>
      </w:r>
      <w:proofErr w:type="spellStart"/>
      <w:r>
        <w:t>قيمة</w:t>
      </w:r>
      <w:proofErr w:type="spellEnd"/>
      <w:r>
        <w:t xml:space="preserve"> </w:t>
      </w:r>
      <w:proofErr w:type="spellStart"/>
      <w:r>
        <w:t>المرتجع</w:t>
      </w:r>
      <w:proofErr w:type="spellEnd"/>
    </w:p>
    <w:p w14:paraId="3624595A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الصافي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قبل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الضريبة</w:t>
      </w:r>
      <w:proofErr w:type="spellEnd"/>
      <w:r>
        <w:rPr>
          <w:b/>
        </w:rPr>
        <w:t xml:space="preserve">: </w:t>
      </w:r>
      <w:proofErr w:type="spellStart"/>
      <w:r>
        <w:t>الصافي</w:t>
      </w:r>
      <w:proofErr w:type="spellEnd"/>
      <w:r>
        <w:t xml:space="preserve"> </w:t>
      </w:r>
      <w:proofErr w:type="spellStart"/>
      <w:r>
        <w:t>قبل</w:t>
      </w:r>
      <w:proofErr w:type="spellEnd"/>
      <w:r>
        <w:t xml:space="preserve"> </w:t>
      </w:r>
      <w:proofErr w:type="spellStart"/>
      <w:r>
        <w:t>الضريبة</w:t>
      </w:r>
      <w:proofErr w:type="spellEnd"/>
    </w:p>
    <w:p w14:paraId="2B849E20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قيمة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الضريبة</w:t>
      </w:r>
      <w:proofErr w:type="spellEnd"/>
      <w:r>
        <w:rPr>
          <w:b/>
        </w:rPr>
        <w:t xml:space="preserve">: </w:t>
      </w:r>
      <w:proofErr w:type="spellStart"/>
      <w:r>
        <w:t>قيمة</w:t>
      </w:r>
      <w:proofErr w:type="spellEnd"/>
      <w:r>
        <w:t xml:space="preserve"> </w:t>
      </w:r>
      <w:proofErr w:type="spellStart"/>
      <w:r>
        <w:t>الضريبة</w:t>
      </w:r>
      <w:proofErr w:type="spellEnd"/>
    </w:p>
    <w:p w14:paraId="19B2EF98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المبلغ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بعد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الضريبة</w:t>
      </w:r>
      <w:proofErr w:type="spellEnd"/>
      <w:r>
        <w:rPr>
          <w:b/>
        </w:rPr>
        <w:t xml:space="preserve">: </w:t>
      </w:r>
      <w:proofErr w:type="spellStart"/>
      <w:r>
        <w:t>المبلغ</w:t>
      </w:r>
      <w:proofErr w:type="spellEnd"/>
      <w:r>
        <w:t xml:space="preserve"> </w:t>
      </w:r>
      <w:proofErr w:type="spellStart"/>
      <w:r>
        <w:t>بعد</w:t>
      </w:r>
      <w:proofErr w:type="spellEnd"/>
      <w:r>
        <w:t xml:space="preserve"> </w:t>
      </w:r>
      <w:proofErr w:type="spellStart"/>
      <w:r>
        <w:t>الضريبة</w:t>
      </w:r>
      <w:proofErr w:type="spellEnd"/>
    </w:p>
    <w:p w14:paraId="009E560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رقم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فاتورة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الشراء</w:t>
      </w:r>
      <w:proofErr w:type="spellEnd"/>
      <w:r>
        <w:rPr>
          <w:b/>
        </w:rPr>
        <w:t xml:space="preserve">: 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الشراء</w:t>
      </w:r>
      <w:proofErr w:type="spellEnd"/>
      <w:r>
        <w:t xml:space="preserve"> </w:t>
      </w:r>
      <w:proofErr w:type="spellStart"/>
      <w:r>
        <w:t>المرتبطة</w:t>
      </w:r>
      <w:proofErr w:type="spellEnd"/>
    </w:p>
    <w:p w14:paraId="555688FB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تاريخ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الاستحقاق</w:t>
      </w:r>
      <w:proofErr w:type="spellEnd"/>
      <w:r>
        <w:rPr>
          <w:b/>
        </w:rPr>
        <w:t xml:space="preserve">: 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استحقاق</w:t>
      </w:r>
      <w:proofErr w:type="spellEnd"/>
      <w:r>
        <w:t xml:space="preserve"> </w:t>
      </w:r>
      <w:proofErr w:type="spellStart"/>
      <w:r>
        <w:t>المرتجع</w:t>
      </w:r>
      <w:proofErr w:type="spellEnd"/>
    </w:p>
    <w:p w14:paraId="73D1E17E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الحالة</w:t>
      </w:r>
      <w:proofErr w:type="spellEnd"/>
      <w:r>
        <w:rPr>
          <w:b/>
        </w:rPr>
        <w:t xml:space="preserve">: </w:t>
      </w:r>
      <w:proofErr w:type="spellStart"/>
      <w:r>
        <w:t>حالة</w:t>
      </w:r>
      <w:proofErr w:type="spellEnd"/>
      <w:r>
        <w:t xml:space="preserve"> </w:t>
      </w:r>
      <w:proofErr w:type="spellStart"/>
      <w:r>
        <w:t>المرتجع</w:t>
      </w:r>
      <w:proofErr w:type="spellEnd"/>
    </w:p>
    <w:p w14:paraId="55C4A20C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أدوات</w:t>
      </w:r>
      <w:proofErr w:type="spellEnd"/>
      <w:r>
        <w:rPr>
          <w:b/>
        </w:rPr>
        <w:t xml:space="preserve">: </w:t>
      </w: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  <w:r>
        <w:t xml:space="preserve"> (</w:t>
      </w:r>
      <w:proofErr w:type="spellStart"/>
      <w:r>
        <w:t>تعديل</w:t>
      </w:r>
      <w:proofErr w:type="spellEnd"/>
      <w:r>
        <w:t xml:space="preserve">، </w:t>
      </w:r>
      <w:proofErr w:type="spellStart"/>
      <w:r>
        <w:t>تفاصيل</w:t>
      </w:r>
      <w:proofErr w:type="spellEnd"/>
      <w:r>
        <w:t xml:space="preserve">، </w:t>
      </w:r>
      <w:proofErr w:type="spellStart"/>
      <w:r>
        <w:t>طباعة</w:t>
      </w:r>
      <w:proofErr w:type="spellEnd"/>
      <w:r>
        <w:t xml:space="preserve">، </w:t>
      </w:r>
      <w:proofErr w:type="spellStart"/>
      <w:r>
        <w:t>حذف</w:t>
      </w:r>
      <w:proofErr w:type="spellEnd"/>
      <w:r>
        <w:t>)</w:t>
      </w:r>
    </w:p>
    <w:p w14:paraId="73898930" w14:textId="77777777" w:rsidR="00953F03" w:rsidRDefault="00000000">
      <w:pPr>
        <w:pStyle w:val="Heading2"/>
      </w:pPr>
      <w:proofErr w:type="spellStart"/>
      <w:r>
        <w:lastRenderedPageBreak/>
        <w:t>الحقول</w:t>
      </w:r>
      <w:proofErr w:type="spellEnd"/>
      <w:r>
        <w:t xml:space="preserve"> </w:t>
      </w:r>
      <w:proofErr w:type="spellStart"/>
      <w:r>
        <w:t>المطلوبة</w:t>
      </w:r>
      <w:proofErr w:type="spellEnd"/>
      <w:r>
        <w:t xml:space="preserve"> </w:t>
      </w:r>
      <w:proofErr w:type="spellStart"/>
      <w:r>
        <w:t>عند</w:t>
      </w:r>
      <w:proofErr w:type="spellEnd"/>
      <w:r>
        <w:t xml:space="preserve"> </w:t>
      </w:r>
      <w:proofErr w:type="spellStart"/>
      <w:r>
        <w:t>الإضافة</w:t>
      </w:r>
      <w:proofErr w:type="spellEnd"/>
      <w:r>
        <w:t>/</w:t>
      </w:r>
      <w:proofErr w:type="spellStart"/>
      <w:r>
        <w:t>التعديل</w:t>
      </w:r>
      <w:proofErr w:type="spellEnd"/>
    </w:p>
    <w:p w14:paraId="7E60E6AD" w14:textId="77777777" w:rsidR="00953F03" w:rsidRDefault="00000000">
      <w:pPr>
        <w:pStyle w:val="ListBullet"/>
      </w:pPr>
      <w:r>
        <w:t>**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المستند</w:t>
      </w:r>
      <w:proofErr w:type="spellEnd"/>
      <w:r>
        <w:t>** (</w:t>
      </w:r>
      <w:proofErr w:type="spellStart"/>
      <w:r>
        <w:t>إلزامي</w:t>
      </w:r>
      <w:proofErr w:type="spellEnd"/>
      <w:r>
        <w:t>)</w:t>
      </w:r>
    </w:p>
    <w:p w14:paraId="667E7ECB" w14:textId="77777777" w:rsidR="00953F03" w:rsidRDefault="00000000">
      <w:pPr>
        <w:pStyle w:val="ListBullet"/>
      </w:pPr>
      <w:r>
        <w:t>**</w:t>
      </w:r>
      <w:proofErr w:type="spellStart"/>
      <w:r>
        <w:t>الرقم</w:t>
      </w:r>
      <w:proofErr w:type="spellEnd"/>
      <w:r>
        <w:t xml:space="preserve"> </w:t>
      </w:r>
      <w:proofErr w:type="spellStart"/>
      <w:r>
        <w:t>المرجعي</w:t>
      </w:r>
      <w:proofErr w:type="spellEnd"/>
      <w:r>
        <w:t>** (</w:t>
      </w:r>
      <w:proofErr w:type="spellStart"/>
      <w:r>
        <w:t>اختياري</w:t>
      </w:r>
      <w:proofErr w:type="spellEnd"/>
      <w:r>
        <w:t>)</w:t>
      </w:r>
    </w:p>
    <w:p w14:paraId="1DD32D01" w14:textId="77777777" w:rsidR="00953F03" w:rsidRDefault="00000000">
      <w:pPr>
        <w:pStyle w:val="ListBullet"/>
      </w:pPr>
      <w:r>
        <w:t>**</w:t>
      </w:r>
      <w:proofErr w:type="spellStart"/>
      <w:r>
        <w:t>الموقع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</w:p>
    <w:p w14:paraId="4972517C" w14:textId="77777777" w:rsidR="00953F03" w:rsidRDefault="00000000">
      <w:pPr>
        <w:pStyle w:val="ListBullet"/>
      </w:pPr>
      <w:r>
        <w:t>**</w:t>
      </w:r>
      <w:proofErr w:type="spellStart"/>
      <w:r>
        <w:t>المورد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</w:p>
    <w:p w14:paraId="41ACDEE2" w14:textId="77777777" w:rsidR="00953F03" w:rsidRDefault="00000000">
      <w:pPr>
        <w:pStyle w:val="ListBullet"/>
      </w:pPr>
      <w:r>
        <w:t>**</w:t>
      </w:r>
      <w:proofErr w:type="spellStart"/>
      <w:r>
        <w:t>التاريخ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تاريخ</w:t>
      </w:r>
      <w:proofErr w:type="spellEnd"/>
    </w:p>
    <w:p w14:paraId="1FEF5FF7" w14:textId="77777777" w:rsidR="00953F03" w:rsidRDefault="00000000">
      <w:pPr>
        <w:pStyle w:val="ListBullet"/>
      </w:pPr>
      <w:r>
        <w:t>**</w:t>
      </w:r>
      <w:proofErr w:type="spellStart"/>
      <w:r>
        <w:t>الإجمالي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رقم</w:t>
      </w:r>
      <w:proofErr w:type="spellEnd"/>
    </w:p>
    <w:p w14:paraId="3D4154BB" w14:textId="77777777" w:rsidR="00953F03" w:rsidRDefault="00000000">
      <w:pPr>
        <w:pStyle w:val="ListBullet"/>
      </w:pPr>
      <w:r>
        <w:t>**</w:t>
      </w:r>
      <w:proofErr w:type="spellStart"/>
      <w:r>
        <w:t>الصافي</w:t>
      </w:r>
      <w:proofErr w:type="spellEnd"/>
      <w:r>
        <w:t xml:space="preserve"> </w:t>
      </w:r>
      <w:proofErr w:type="spellStart"/>
      <w:r>
        <w:t>قبل</w:t>
      </w:r>
      <w:proofErr w:type="spellEnd"/>
      <w:r>
        <w:t xml:space="preserve"> </w:t>
      </w:r>
      <w:proofErr w:type="spellStart"/>
      <w:r>
        <w:t>الضريبة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رقم</w:t>
      </w:r>
      <w:proofErr w:type="spellEnd"/>
    </w:p>
    <w:p w14:paraId="0E5C6726" w14:textId="77777777" w:rsidR="00953F03" w:rsidRDefault="00000000">
      <w:pPr>
        <w:pStyle w:val="ListBullet"/>
      </w:pPr>
      <w:r>
        <w:t>**</w:t>
      </w:r>
      <w:proofErr w:type="spellStart"/>
      <w:r>
        <w:t>قيمة</w:t>
      </w:r>
      <w:proofErr w:type="spellEnd"/>
      <w:r>
        <w:t xml:space="preserve"> </w:t>
      </w:r>
      <w:proofErr w:type="spellStart"/>
      <w:r>
        <w:t>الضريبة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رقم</w:t>
      </w:r>
      <w:proofErr w:type="spellEnd"/>
    </w:p>
    <w:p w14:paraId="09EDCEC9" w14:textId="77777777" w:rsidR="00953F03" w:rsidRDefault="00000000">
      <w:pPr>
        <w:pStyle w:val="ListBullet"/>
      </w:pPr>
      <w:r>
        <w:t>**</w:t>
      </w:r>
      <w:proofErr w:type="spellStart"/>
      <w:r>
        <w:t>المبلغ</w:t>
      </w:r>
      <w:proofErr w:type="spellEnd"/>
      <w:r>
        <w:t xml:space="preserve"> </w:t>
      </w:r>
      <w:proofErr w:type="spellStart"/>
      <w:r>
        <w:t>بعد</w:t>
      </w:r>
      <w:proofErr w:type="spellEnd"/>
      <w:r>
        <w:t xml:space="preserve"> </w:t>
      </w:r>
      <w:proofErr w:type="spellStart"/>
      <w:r>
        <w:t>الضريبة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رقم</w:t>
      </w:r>
      <w:proofErr w:type="spellEnd"/>
    </w:p>
    <w:p w14:paraId="0322AE6B" w14:textId="77777777" w:rsidR="00953F03" w:rsidRDefault="00000000">
      <w:pPr>
        <w:pStyle w:val="ListBullet"/>
      </w:pPr>
      <w:r>
        <w:t>**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الشراء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</w:p>
    <w:p w14:paraId="6489F797" w14:textId="77777777" w:rsidR="00953F03" w:rsidRDefault="00000000">
      <w:pPr>
        <w:pStyle w:val="ListBullet"/>
      </w:pPr>
      <w:r>
        <w:t>**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الاستحقاق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تاريخ</w:t>
      </w:r>
      <w:proofErr w:type="spellEnd"/>
    </w:p>
    <w:p w14:paraId="1BEC48F5" w14:textId="77777777" w:rsidR="00953F03" w:rsidRDefault="00000000">
      <w:pPr>
        <w:pStyle w:val="ListBullet"/>
      </w:pPr>
      <w:r>
        <w:t>**</w:t>
      </w:r>
      <w:proofErr w:type="spellStart"/>
      <w:r>
        <w:t>الحالة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</w:p>
    <w:p w14:paraId="52B7951A" w14:textId="77777777" w:rsidR="00953F03" w:rsidRDefault="00000000">
      <w:pPr>
        <w:pStyle w:val="ListBullet"/>
      </w:pPr>
      <w:r>
        <w:t>**</w:t>
      </w:r>
      <w:proofErr w:type="spellStart"/>
      <w:r>
        <w:t>الملاحظات</w:t>
      </w:r>
      <w:proofErr w:type="spellEnd"/>
      <w:r>
        <w:t>** (</w:t>
      </w:r>
      <w:proofErr w:type="spellStart"/>
      <w:r>
        <w:t>اختياري</w:t>
      </w:r>
      <w:proofErr w:type="spellEnd"/>
      <w:r>
        <w:t>)</w:t>
      </w:r>
    </w:p>
    <w:p w14:paraId="67DFE5D4" w14:textId="77777777" w:rsidR="00953F03" w:rsidRDefault="00000000">
      <w:pPr>
        <w:pStyle w:val="Heading2"/>
      </w:pPr>
      <w:proofErr w:type="spellStart"/>
      <w:r>
        <w:t>أمثلة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الموجودة</w:t>
      </w:r>
      <w:proofErr w:type="spellEnd"/>
    </w:p>
    <w:p w14:paraId="1380D8A0" w14:textId="77777777" w:rsidR="00953F03" w:rsidRDefault="00000000">
      <w:pPr>
        <w:pStyle w:val="ListBullet"/>
      </w:pPr>
      <w:proofErr w:type="spellStart"/>
      <w:r>
        <w:t>مرتجعات</w:t>
      </w:r>
      <w:proofErr w:type="spellEnd"/>
      <w:r>
        <w:t xml:space="preserve">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شراء</w:t>
      </w:r>
      <w:proofErr w:type="spellEnd"/>
      <w:r>
        <w:t xml:space="preserve"> </w:t>
      </w:r>
      <w:proofErr w:type="spellStart"/>
      <w:r>
        <w:t>آجلة</w:t>
      </w:r>
      <w:proofErr w:type="spellEnd"/>
      <w:r>
        <w:t xml:space="preserve"> </w:t>
      </w:r>
      <w:proofErr w:type="spellStart"/>
      <w:r>
        <w:t>مختلفة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الموردين</w:t>
      </w:r>
      <w:proofErr w:type="spellEnd"/>
    </w:p>
    <w:p w14:paraId="51032719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00FFD409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إضافة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جديد</w:t>
      </w:r>
      <w:proofErr w:type="spellEnd"/>
      <w:r>
        <w:rPr>
          <w:b/>
        </w:rPr>
        <w:t xml:space="preserve">: </w:t>
      </w:r>
      <w:proofErr w:type="spellStart"/>
      <w:r>
        <w:t>لفتح</w:t>
      </w:r>
      <w:proofErr w:type="spellEnd"/>
      <w:r>
        <w:t xml:space="preserve"> </w:t>
      </w:r>
      <w:proofErr w:type="spellStart"/>
      <w:r>
        <w:t>نموذج</w:t>
      </w:r>
      <w:proofErr w:type="spellEnd"/>
      <w:r>
        <w:t xml:space="preserve"> </w:t>
      </w:r>
      <w:proofErr w:type="spellStart"/>
      <w:r>
        <w:t>إضافة</w:t>
      </w:r>
      <w:proofErr w:type="spellEnd"/>
      <w:r>
        <w:t xml:space="preserve"> </w:t>
      </w:r>
      <w:proofErr w:type="spellStart"/>
      <w:r>
        <w:t>مرتجع</w:t>
      </w:r>
      <w:proofErr w:type="spellEnd"/>
      <w:r>
        <w:t xml:space="preserve"> </w:t>
      </w:r>
      <w:proofErr w:type="spellStart"/>
      <w:r>
        <w:t>جديد</w:t>
      </w:r>
      <w:proofErr w:type="spellEnd"/>
    </w:p>
    <w:p w14:paraId="71760A99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بحث</w:t>
      </w:r>
      <w:proofErr w:type="spellEnd"/>
      <w:r>
        <w:rPr>
          <w:b/>
        </w:rPr>
        <w:t xml:space="preserve">: </w:t>
      </w:r>
      <w:proofErr w:type="spellStart"/>
      <w:r>
        <w:t>للبحث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المرتجعات</w:t>
      </w:r>
      <w:proofErr w:type="spellEnd"/>
    </w:p>
    <w:p w14:paraId="58818BAA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تصدير</w:t>
      </w:r>
      <w:proofErr w:type="spellEnd"/>
      <w:r>
        <w:rPr>
          <w:b/>
        </w:rPr>
        <w:t xml:space="preserve">: </w:t>
      </w:r>
      <w:proofErr w:type="spellStart"/>
      <w:r>
        <w:t>لتصدير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7CD7D657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طباعة</w:t>
      </w:r>
      <w:proofErr w:type="spellEnd"/>
      <w:r>
        <w:rPr>
          <w:b/>
        </w:rPr>
        <w:t xml:space="preserve">: </w:t>
      </w:r>
      <w:proofErr w:type="spellStart"/>
      <w:r>
        <w:t>لطباعة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7F46C2C9" w14:textId="77777777" w:rsidR="00953F03" w:rsidRDefault="00000000">
      <w:pPr>
        <w:pStyle w:val="Heading2"/>
      </w:pPr>
      <w:proofErr w:type="spellStart"/>
      <w:r>
        <w:t>عمود</w:t>
      </w:r>
      <w:proofErr w:type="spellEnd"/>
      <w:r>
        <w:t xml:space="preserve"> </w:t>
      </w:r>
      <w:proofErr w:type="spellStart"/>
      <w:r>
        <w:t>الأدوات</w:t>
      </w:r>
      <w:proofErr w:type="spellEnd"/>
    </w:p>
    <w:p w14:paraId="58AB8A89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تعديل</w:t>
      </w:r>
      <w:proofErr w:type="spellEnd"/>
      <w:r>
        <w:rPr>
          <w:b/>
        </w:rPr>
        <w:t xml:space="preserve">: </w:t>
      </w:r>
      <w:proofErr w:type="spellStart"/>
      <w:r>
        <w:t>لتعديل</w:t>
      </w:r>
      <w:proofErr w:type="spellEnd"/>
      <w:r>
        <w:t xml:space="preserve"> </w:t>
      </w:r>
      <w:proofErr w:type="spellStart"/>
      <w:r>
        <w:t>المرتجع</w:t>
      </w:r>
      <w:proofErr w:type="spellEnd"/>
      <w:r>
        <w:t xml:space="preserve"> </w:t>
      </w:r>
      <w:proofErr w:type="spellStart"/>
      <w:r>
        <w:t>المحدد</w:t>
      </w:r>
      <w:proofErr w:type="spellEnd"/>
    </w:p>
    <w:p w14:paraId="47EE8ACD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تفاصيل</w:t>
      </w:r>
      <w:proofErr w:type="spellEnd"/>
      <w:r>
        <w:rPr>
          <w:b/>
        </w:rPr>
        <w:t xml:space="preserve">: </w:t>
      </w:r>
      <w:proofErr w:type="spellStart"/>
      <w:r>
        <w:t>لعرض</w:t>
      </w:r>
      <w:proofErr w:type="spellEnd"/>
      <w:r>
        <w:t xml:space="preserve"> </w:t>
      </w:r>
      <w:proofErr w:type="spellStart"/>
      <w:r>
        <w:t>تفاصيل</w:t>
      </w:r>
      <w:proofErr w:type="spellEnd"/>
      <w:r>
        <w:t xml:space="preserve"> </w:t>
      </w:r>
      <w:proofErr w:type="spellStart"/>
      <w:r>
        <w:t>المرتجع</w:t>
      </w:r>
      <w:proofErr w:type="spellEnd"/>
      <w:r>
        <w:t xml:space="preserve"> </w:t>
      </w:r>
      <w:proofErr w:type="spellStart"/>
      <w:r>
        <w:t>المحدد</w:t>
      </w:r>
      <w:proofErr w:type="spellEnd"/>
    </w:p>
    <w:p w14:paraId="254FBCEE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طباعة</w:t>
      </w:r>
      <w:proofErr w:type="spellEnd"/>
      <w:r>
        <w:rPr>
          <w:b/>
        </w:rPr>
        <w:t xml:space="preserve">: </w:t>
      </w:r>
      <w:proofErr w:type="spellStart"/>
      <w:r>
        <w:t>لطباعة</w:t>
      </w:r>
      <w:proofErr w:type="spellEnd"/>
      <w:r>
        <w:t xml:space="preserve"> </w:t>
      </w:r>
      <w:proofErr w:type="spellStart"/>
      <w:r>
        <w:t>المرتجع</w:t>
      </w:r>
      <w:proofErr w:type="spellEnd"/>
      <w:r>
        <w:t xml:space="preserve"> </w:t>
      </w:r>
      <w:proofErr w:type="spellStart"/>
      <w:r>
        <w:t>المحدد</w:t>
      </w:r>
      <w:proofErr w:type="spellEnd"/>
    </w:p>
    <w:p w14:paraId="7F0FC3DC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حذف</w:t>
      </w:r>
      <w:proofErr w:type="spellEnd"/>
      <w:r>
        <w:rPr>
          <w:b/>
        </w:rPr>
        <w:t xml:space="preserve">: </w:t>
      </w:r>
      <w:proofErr w:type="spellStart"/>
      <w:r>
        <w:t>لحذف</w:t>
      </w:r>
      <w:proofErr w:type="spellEnd"/>
      <w:r>
        <w:t xml:space="preserve"> </w:t>
      </w:r>
      <w:proofErr w:type="spellStart"/>
      <w:r>
        <w:t>المرتجع</w:t>
      </w:r>
      <w:proofErr w:type="spellEnd"/>
      <w:r>
        <w:t xml:space="preserve"> </w:t>
      </w:r>
      <w:proofErr w:type="spellStart"/>
      <w:r>
        <w:t>المحدد</w:t>
      </w:r>
      <w:proofErr w:type="spellEnd"/>
    </w:p>
    <w:p w14:paraId="1AD9C11D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2ED2487B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/Controllers/Purchases/</w:t>
      </w:r>
      <w:proofErr w:type="spellStart"/>
      <w:r>
        <w:t>CreditPurchaseReturnController</w:t>
      </w:r>
      <w:proofErr w:type="spellEnd"/>
      <w:r>
        <w:t>`</w:t>
      </w:r>
    </w:p>
    <w:p w14:paraId="54337372" w14:textId="77777777" w:rsidR="00953F03" w:rsidRDefault="00000000">
      <w:pPr>
        <w:pStyle w:val="ListBullet"/>
      </w:pPr>
      <w:r>
        <w:t>`Shared.API/Controllers/Purchases/CreditPurchaseInvoiceController`</w:t>
      </w:r>
    </w:p>
    <w:p w14:paraId="54E0B14F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SuppliersController</w:t>
      </w:r>
      <w:proofErr w:type="spellEnd"/>
      <w:r>
        <w:t>`</w:t>
      </w:r>
    </w:p>
    <w:p w14:paraId="4AFEF5D2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LocationsController</w:t>
      </w:r>
      <w:proofErr w:type="spellEnd"/>
      <w:r>
        <w:t>`</w:t>
      </w:r>
    </w:p>
    <w:p w14:paraId="32295620" w14:textId="77777777" w:rsidR="00953F03" w:rsidRDefault="00000000">
      <w:pPr>
        <w:pStyle w:val="Heading2"/>
      </w:pPr>
      <w:proofErr w:type="spellStart"/>
      <w:r>
        <w:t>التفاصيل</w:t>
      </w:r>
      <w:proofErr w:type="spellEnd"/>
      <w:r>
        <w:t xml:space="preserve"> </w:t>
      </w:r>
      <w:proofErr w:type="spellStart"/>
      <w:r>
        <w:t>التقنية</w:t>
      </w:r>
      <w:proofErr w:type="spellEnd"/>
    </w:p>
    <w:p w14:paraId="76D9E57C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المدخلة</w:t>
      </w:r>
      <w:proofErr w:type="spellEnd"/>
    </w:p>
    <w:p w14:paraId="2045BA6A" w14:textId="77777777" w:rsidR="00953F03" w:rsidRDefault="00000000">
      <w:pPr>
        <w:pStyle w:val="ListBullet"/>
      </w:pPr>
      <w:proofErr w:type="spellStart"/>
      <w:r>
        <w:t>ربط</w:t>
      </w:r>
      <w:proofErr w:type="spellEnd"/>
      <w:r>
        <w:t xml:space="preserve"> </w:t>
      </w:r>
      <w:proofErr w:type="spellStart"/>
      <w:r>
        <w:t>المرتجعات</w:t>
      </w:r>
      <w:proofErr w:type="spellEnd"/>
      <w:r>
        <w:t xml:space="preserve"> </w:t>
      </w:r>
      <w:proofErr w:type="spellStart"/>
      <w:r>
        <w:t>بالموردين</w:t>
      </w:r>
      <w:proofErr w:type="spellEnd"/>
      <w:r>
        <w:t xml:space="preserve"> </w:t>
      </w:r>
      <w:proofErr w:type="spellStart"/>
      <w:r>
        <w:t>والمواقع</w:t>
      </w:r>
      <w:proofErr w:type="spellEnd"/>
    </w:p>
    <w:p w14:paraId="2E0D2B6F" w14:textId="77777777" w:rsidR="00953F03" w:rsidRDefault="00000000">
      <w:pPr>
        <w:pStyle w:val="ListBullet"/>
      </w:pPr>
      <w:proofErr w:type="spellStart"/>
      <w:r>
        <w:lastRenderedPageBreak/>
        <w:t>إدارة</w:t>
      </w:r>
      <w:proofErr w:type="spellEnd"/>
      <w:r>
        <w:t xml:space="preserve"> </w:t>
      </w:r>
      <w:proofErr w:type="spellStart"/>
      <w:r>
        <w:t>حالة</w:t>
      </w:r>
      <w:proofErr w:type="spellEnd"/>
      <w:r>
        <w:t xml:space="preserve"> </w:t>
      </w:r>
      <w:proofErr w:type="spellStart"/>
      <w:r>
        <w:t>المرتجعات</w:t>
      </w:r>
      <w:proofErr w:type="spellEnd"/>
    </w:p>
    <w:p w14:paraId="4A47FA45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عدم</w:t>
      </w:r>
      <w:proofErr w:type="spellEnd"/>
      <w:r>
        <w:t xml:space="preserve"> </w:t>
      </w:r>
      <w:proofErr w:type="spellStart"/>
      <w:r>
        <w:t>تكرار</w:t>
      </w:r>
      <w:proofErr w:type="spellEnd"/>
      <w:r>
        <w:t xml:space="preserve"> </w:t>
      </w:r>
      <w:proofErr w:type="spellStart"/>
      <w:r>
        <w:t>أرقام</w:t>
      </w:r>
      <w:proofErr w:type="spellEnd"/>
      <w:r>
        <w:t xml:space="preserve"> </w:t>
      </w:r>
      <w:proofErr w:type="spellStart"/>
      <w:r>
        <w:t>المستندات</w:t>
      </w:r>
      <w:proofErr w:type="spellEnd"/>
    </w:p>
    <w:p w14:paraId="465904B4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بتنسيقات</w:t>
      </w:r>
      <w:proofErr w:type="spellEnd"/>
      <w:r>
        <w:t xml:space="preserve"> </w:t>
      </w:r>
      <w:proofErr w:type="spellStart"/>
      <w:r>
        <w:t>مختلفة</w:t>
      </w:r>
      <w:proofErr w:type="spellEnd"/>
    </w:p>
    <w:p w14:paraId="60164CD9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تقارير</w:t>
      </w:r>
      <w:proofErr w:type="spellEnd"/>
      <w:r>
        <w:t xml:space="preserve"> </w:t>
      </w:r>
      <w:proofErr w:type="spellStart"/>
      <w:r>
        <w:t>المرتجعات</w:t>
      </w:r>
      <w:proofErr w:type="spellEnd"/>
    </w:p>
    <w:p w14:paraId="528F0A68" w14:textId="77777777" w:rsidR="00953F03" w:rsidRDefault="00000000">
      <w:pPr>
        <w:pStyle w:val="ListBullet"/>
      </w:pPr>
      <w:proofErr w:type="spellStart"/>
      <w:r>
        <w:t>حساب</w:t>
      </w:r>
      <w:proofErr w:type="spellEnd"/>
      <w:r>
        <w:t xml:space="preserve"> </w:t>
      </w:r>
      <w:proofErr w:type="spellStart"/>
      <w:r>
        <w:t>الضرائب</w:t>
      </w:r>
      <w:proofErr w:type="spellEnd"/>
      <w:r>
        <w:t xml:space="preserve"> </w:t>
      </w:r>
      <w:proofErr w:type="spellStart"/>
      <w:r>
        <w:t>تلقائياً</w:t>
      </w:r>
      <w:proofErr w:type="spellEnd"/>
    </w:p>
    <w:p w14:paraId="548F0EFF" w14:textId="77777777" w:rsidR="00953F03" w:rsidRDefault="00000000">
      <w:pPr>
        <w:pStyle w:val="ListBullet"/>
      </w:pPr>
      <w:proofErr w:type="spellStart"/>
      <w:r>
        <w:t>تحديث</w:t>
      </w:r>
      <w:proofErr w:type="spellEnd"/>
      <w:r>
        <w:t xml:space="preserve"> </w:t>
      </w:r>
      <w:proofErr w:type="spellStart"/>
      <w:r>
        <w:t>رصيد</w:t>
      </w:r>
      <w:proofErr w:type="spellEnd"/>
      <w:r>
        <w:t xml:space="preserve"> </w:t>
      </w:r>
      <w:proofErr w:type="spellStart"/>
      <w:r>
        <w:t>المخزن</w:t>
      </w:r>
      <w:proofErr w:type="spellEnd"/>
      <w:r>
        <w:t xml:space="preserve"> </w:t>
      </w:r>
      <w:proofErr w:type="spellStart"/>
      <w:r>
        <w:t>تلقائياً</w:t>
      </w:r>
      <w:proofErr w:type="spellEnd"/>
    </w:p>
    <w:p w14:paraId="0F3F36F7" w14:textId="77777777" w:rsidR="00953F03" w:rsidRDefault="00000000">
      <w:pPr>
        <w:pStyle w:val="ListBullet"/>
      </w:pPr>
      <w:proofErr w:type="spellStart"/>
      <w:r>
        <w:t>تحديث</w:t>
      </w:r>
      <w:proofErr w:type="spellEnd"/>
      <w:r>
        <w:t xml:space="preserve"> </w:t>
      </w:r>
      <w:proofErr w:type="spellStart"/>
      <w:r>
        <w:t>رصيد</w:t>
      </w:r>
      <w:proofErr w:type="spellEnd"/>
      <w:r>
        <w:t xml:space="preserve"> </w:t>
      </w:r>
      <w:proofErr w:type="spellStart"/>
      <w:r>
        <w:t>المورد</w:t>
      </w:r>
      <w:proofErr w:type="spellEnd"/>
      <w:r>
        <w:t xml:space="preserve"> </w:t>
      </w:r>
      <w:proofErr w:type="spellStart"/>
      <w:r>
        <w:t>تلقائياً</w:t>
      </w:r>
      <w:proofErr w:type="spellEnd"/>
    </w:p>
    <w:p w14:paraId="072C4B8B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تواريخ</w:t>
      </w:r>
      <w:proofErr w:type="spellEnd"/>
      <w:r>
        <w:t xml:space="preserve"> </w:t>
      </w:r>
      <w:proofErr w:type="spellStart"/>
      <w:r>
        <w:t>الاستحقاق</w:t>
      </w:r>
      <w:proofErr w:type="spellEnd"/>
    </w:p>
    <w:p w14:paraId="495AD49C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الشراء</w:t>
      </w:r>
      <w:proofErr w:type="spellEnd"/>
    </w:p>
    <w:p w14:paraId="3C9B3898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المورد</w:t>
      </w:r>
      <w:proofErr w:type="spellEnd"/>
      <w:r>
        <w:t xml:space="preserve"> </w:t>
      </w:r>
      <w:proofErr w:type="spellStart"/>
      <w:r>
        <w:t>والموقع</w:t>
      </w:r>
      <w:proofErr w:type="spellEnd"/>
    </w:p>
    <w:p w14:paraId="29D6E37B" w14:textId="77777777" w:rsidR="00953F03" w:rsidRDefault="00953F03"/>
    <w:p w14:paraId="33E1AB5E" w14:textId="77777777" w:rsidR="00953F03" w:rsidRDefault="00000000">
      <w:r>
        <w:t>──────────────────────────────</w:t>
      </w:r>
    </w:p>
    <w:p w14:paraId="73780C23" w14:textId="77777777" w:rsidR="00953F03" w:rsidRDefault="00953F03"/>
    <w:p w14:paraId="5F76967F" w14:textId="77777777" w:rsidR="00953F03" w:rsidRDefault="00000000">
      <w:pPr>
        <w:pStyle w:val="Heading2"/>
      </w:pPr>
      <w:proofErr w:type="spellStart"/>
      <w:r>
        <w:t>مرتجع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شراء</w:t>
      </w:r>
      <w:proofErr w:type="spellEnd"/>
      <w:r>
        <w:t xml:space="preserve"> </w:t>
      </w:r>
      <w:proofErr w:type="spellStart"/>
      <w:r>
        <w:t>نقدًا</w:t>
      </w:r>
      <w:proofErr w:type="spellEnd"/>
    </w:p>
    <w:p w14:paraId="637862AC" w14:textId="7C18AFAC" w:rsidR="00953F03" w:rsidRDefault="00953F03">
      <w:pPr>
        <w:jc w:val="center"/>
      </w:pPr>
    </w:p>
    <w:p w14:paraId="1C6E46D7" w14:textId="77777777" w:rsidR="00953F03" w:rsidRDefault="00000000">
      <w:pPr>
        <w:pStyle w:val="Heading1"/>
        <w:jc w:val="center"/>
      </w:pPr>
      <w:proofErr w:type="spellStart"/>
      <w:r>
        <w:t>مرتجع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شراء</w:t>
      </w:r>
      <w:proofErr w:type="spellEnd"/>
      <w:r>
        <w:t xml:space="preserve"> </w:t>
      </w:r>
      <w:proofErr w:type="spellStart"/>
      <w:r>
        <w:t>نقدًا</w:t>
      </w:r>
      <w:proofErr w:type="spellEnd"/>
    </w:p>
    <w:p w14:paraId="4DA05E3A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1C4BB2C9" w14:textId="77777777" w:rsidR="00953F03" w:rsidRDefault="00000000">
      <w:proofErr w:type="spellStart"/>
      <w:r>
        <w:t>شاشة</w:t>
      </w:r>
      <w:proofErr w:type="spellEnd"/>
      <w:r>
        <w:t xml:space="preserve"> </w:t>
      </w:r>
      <w:proofErr w:type="spellStart"/>
      <w:r>
        <w:t>إدارة</w:t>
      </w:r>
      <w:proofErr w:type="spellEnd"/>
      <w:r>
        <w:t xml:space="preserve"> </w:t>
      </w:r>
      <w:proofErr w:type="spellStart"/>
      <w:r>
        <w:t>مرتجعات</w:t>
      </w:r>
      <w:proofErr w:type="spellEnd"/>
      <w:r>
        <w:t xml:space="preserve">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الشراء</w:t>
      </w:r>
      <w:proofErr w:type="spellEnd"/>
      <w:r>
        <w:t xml:space="preserve"> </w:t>
      </w:r>
      <w:proofErr w:type="spellStart"/>
      <w:r>
        <w:t>النقدية</w:t>
      </w:r>
      <w:proofErr w:type="spellEnd"/>
      <w:r>
        <w:t xml:space="preserve">، </w:t>
      </w:r>
      <w:proofErr w:type="spellStart"/>
      <w:r>
        <w:t>تتيح</w:t>
      </w:r>
      <w:proofErr w:type="spellEnd"/>
      <w:r>
        <w:t xml:space="preserve"> </w:t>
      </w:r>
      <w:proofErr w:type="spellStart"/>
      <w:r>
        <w:t>تسجيل</w:t>
      </w:r>
      <w:proofErr w:type="spellEnd"/>
      <w:r>
        <w:t xml:space="preserve"> </w:t>
      </w:r>
      <w:proofErr w:type="spellStart"/>
      <w:r>
        <w:t>إرجاع</w:t>
      </w:r>
      <w:proofErr w:type="spellEnd"/>
      <w:r>
        <w:t xml:space="preserve"> </w:t>
      </w:r>
      <w:proofErr w:type="spellStart"/>
      <w:r>
        <w:t>أصناف</w:t>
      </w:r>
      <w:proofErr w:type="spellEnd"/>
      <w:r>
        <w:t xml:space="preserve"> </w:t>
      </w:r>
      <w:proofErr w:type="spellStart"/>
      <w:r>
        <w:t>لمورد</w:t>
      </w:r>
      <w:proofErr w:type="spellEnd"/>
      <w:r>
        <w:t xml:space="preserve"> </w:t>
      </w:r>
      <w:proofErr w:type="spellStart"/>
      <w:r>
        <w:t>بعملية</w:t>
      </w:r>
      <w:proofErr w:type="spellEnd"/>
      <w:r>
        <w:t xml:space="preserve"> </w:t>
      </w:r>
      <w:proofErr w:type="spellStart"/>
      <w:r>
        <w:t>شراء</w:t>
      </w:r>
      <w:proofErr w:type="spellEnd"/>
      <w:r>
        <w:t xml:space="preserve"> </w:t>
      </w:r>
      <w:proofErr w:type="spellStart"/>
      <w:r>
        <w:t>نقدية</w:t>
      </w:r>
      <w:proofErr w:type="spellEnd"/>
      <w:r>
        <w:t xml:space="preserve"> (</w:t>
      </w:r>
      <w:proofErr w:type="spellStart"/>
      <w:r>
        <w:t>استرداد</w:t>
      </w:r>
      <w:proofErr w:type="spellEnd"/>
      <w:r>
        <w:t xml:space="preserve"> </w:t>
      </w:r>
      <w:proofErr w:type="spellStart"/>
      <w:r>
        <w:t>نقدي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خصم</w:t>
      </w:r>
      <w:proofErr w:type="spellEnd"/>
      <w:r>
        <w:t>).</w:t>
      </w:r>
    </w:p>
    <w:p w14:paraId="1F168916" w14:textId="77777777" w:rsidR="00953F03" w:rsidRDefault="00000000">
      <w:pPr>
        <w:pStyle w:val="Heading2"/>
      </w:pPr>
      <w:proofErr w:type="spellStart"/>
      <w:r>
        <w:t>الوظائف</w:t>
      </w:r>
      <w:proofErr w:type="spellEnd"/>
    </w:p>
    <w:p w14:paraId="3E95D015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مرتجعات</w:t>
      </w:r>
      <w:proofErr w:type="spellEnd"/>
      <w:r>
        <w:t xml:space="preserve">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الشراء</w:t>
      </w:r>
      <w:proofErr w:type="spellEnd"/>
      <w:r>
        <w:t xml:space="preserve"> </w:t>
      </w:r>
      <w:proofErr w:type="spellStart"/>
      <w:r>
        <w:t>النقدية</w:t>
      </w:r>
      <w:proofErr w:type="spellEnd"/>
    </w:p>
    <w:p w14:paraId="145C8D39" w14:textId="77777777" w:rsidR="00953F03" w:rsidRDefault="00000000">
      <w:pPr>
        <w:pStyle w:val="ListBullet"/>
      </w:pPr>
      <w:proofErr w:type="spellStart"/>
      <w:r>
        <w:t>إضافة</w:t>
      </w:r>
      <w:proofErr w:type="spellEnd"/>
      <w:r>
        <w:t xml:space="preserve"> </w:t>
      </w:r>
      <w:proofErr w:type="spellStart"/>
      <w:r>
        <w:t>مرتجع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شراء</w:t>
      </w:r>
      <w:proofErr w:type="spellEnd"/>
      <w:r>
        <w:t xml:space="preserve"> </w:t>
      </w:r>
      <w:proofErr w:type="spellStart"/>
      <w:r>
        <w:t>نقدية</w:t>
      </w:r>
      <w:proofErr w:type="spellEnd"/>
      <w:r>
        <w:t xml:space="preserve"> </w:t>
      </w:r>
      <w:proofErr w:type="spellStart"/>
      <w:r>
        <w:t>جديدة</w:t>
      </w:r>
      <w:proofErr w:type="spellEnd"/>
    </w:p>
    <w:p w14:paraId="3DA28425" w14:textId="77777777" w:rsidR="00953F03" w:rsidRDefault="00000000">
      <w:pPr>
        <w:pStyle w:val="ListBullet"/>
      </w:pPr>
      <w:proofErr w:type="spellStart"/>
      <w:r>
        <w:t>تعديل</w:t>
      </w:r>
      <w:proofErr w:type="spellEnd"/>
      <w:r>
        <w:t xml:space="preserve"> </w:t>
      </w:r>
      <w:proofErr w:type="spellStart"/>
      <w:r>
        <w:t>مرتجع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شراء</w:t>
      </w:r>
      <w:proofErr w:type="spellEnd"/>
      <w:r>
        <w:t xml:space="preserve"> </w:t>
      </w:r>
      <w:proofErr w:type="spellStart"/>
      <w:r>
        <w:t>نقدية</w:t>
      </w:r>
      <w:proofErr w:type="spellEnd"/>
      <w:r>
        <w:t xml:space="preserve"> </w:t>
      </w:r>
      <w:proofErr w:type="spellStart"/>
      <w:r>
        <w:t>موجودة</w:t>
      </w:r>
      <w:proofErr w:type="spellEnd"/>
    </w:p>
    <w:p w14:paraId="1EB46160" w14:textId="77777777" w:rsidR="00953F03" w:rsidRDefault="00000000">
      <w:pPr>
        <w:pStyle w:val="ListBullet"/>
      </w:pPr>
      <w:proofErr w:type="spellStart"/>
      <w:r>
        <w:t>حذف</w:t>
      </w:r>
      <w:proofErr w:type="spellEnd"/>
      <w:r>
        <w:t xml:space="preserve"> </w:t>
      </w:r>
      <w:proofErr w:type="spellStart"/>
      <w:r>
        <w:t>مرتجع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شراء</w:t>
      </w:r>
      <w:proofErr w:type="spellEnd"/>
      <w:r>
        <w:t xml:space="preserve"> </w:t>
      </w:r>
      <w:proofErr w:type="spellStart"/>
      <w:r>
        <w:t>نقدية</w:t>
      </w:r>
      <w:proofErr w:type="spellEnd"/>
    </w:p>
    <w:p w14:paraId="090862DD" w14:textId="77777777" w:rsidR="00953F03" w:rsidRDefault="00000000">
      <w:pPr>
        <w:pStyle w:val="ListBullet"/>
      </w:pPr>
      <w:proofErr w:type="spellStart"/>
      <w:r>
        <w:t>البحث</w:t>
      </w:r>
      <w:proofErr w:type="spellEnd"/>
      <w:r>
        <w:t xml:space="preserve"> </w:t>
      </w:r>
      <w:proofErr w:type="spellStart"/>
      <w:r>
        <w:t>والتصفية</w:t>
      </w:r>
      <w:proofErr w:type="spellEnd"/>
    </w:p>
    <w:p w14:paraId="21C57A99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2FFD0FE8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1A580655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المعروضة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الجدول</w:t>
      </w:r>
      <w:proofErr w:type="spellEnd"/>
    </w:p>
    <w:p w14:paraId="3DF7B68F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رقم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المستند</w:t>
      </w:r>
      <w:proofErr w:type="spellEnd"/>
      <w:r>
        <w:rPr>
          <w:b/>
        </w:rPr>
        <w:t xml:space="preserve">: </w:t>
      </w:r>
      <w:proofErr w:type="spellStart"/>
      <w:r>
        <w:t>الرقم</w:t>
      </w:r>
      <w:proofErr w:type="spellEnd"/>
      <w:r>
        <w:t xml:space="preserve"> </w:t>
      </w:r>
      <w:proofErr w:type="spellStart"/>
      <w:r>
        <w:t>التسلسلي</w:t>
      </w:r>
      <w:proofErr w:type="spellEnd"/>
      <w:r>
        <w:t xml:space="preserve"> </w:t>
      </w:r>
      <w:proofErr w:type="spellStart"/>
      <w:r>
        <w:t>للمستند</w:t>
      </w:r>
      <w:proofErr w:type="spellEnd"/>
    </w:p>
    <w:p w14:paraId="632350F5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الرقم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المرجعي</w:t>
      </w:r>
      <w:proofErr w:type="spellEnd"/>
      <w:r>
        <w:rPr>
          <w:b/>
        </w:rPr>
        <w:t xml:space="preserve">: </w:t>
      </w:r>
      <w:proofErr w:type="spellStart"/>
      <w:r>
        <w:t>الرقم</w:t>
      </w:r>
      <w:proofErr w:type="spellEnd"/>
      <w:r>
        <w:t xml:space="preserve"> </w:t>
      </w:r>
      <w:proofErr w:type="spellStart"/>
      <w:r>
        <w:t>المرجعي</w:t>
      </w:r>
      <w:proofErr w:type="spellEnd"/>
      <w:r>
        <w:t xml:space="preserve"> </w:t>
      </w:r>
      <w:proofErr w:type="spellStart"/>
      <w:r>
        <w:t>للمستند</w:t>
      </w:r>
      <w:proofErr w:type="spellEnd"/>
    </w:p>
    <w:p w14:paraId="5CE5AC0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الموقع</w:t>
      </w:r>
      <w:proofErr w:type="spellEnd"/>
      <w:r>
        <w:rPr>
          <w:b/>
        </w:rPr>
        <w:t xml:space="preserve">: </w:t>
      </w:r>
      <w:proofErr w:type="spellStart"/>
      <w:r>
        <w:t>المخزن</w:t>
      </w:r>
      <w:proofErr w:type="spellEnd"/>
      <w:r>
        <w:t xml:space="preserve"> </w:t>
      </w:r>
      <w:proofErr w:type="spellStart"/>
      <w:r>
        <w:t>المرتبط</w:t>
      </w:r>
      <w:proofErr w:type="spellEnd"/>
      <w:r>
        <w:t xml:space="preserve"> </w:t>
      </w:r>
      <w:proofErr w:type="spellStart"/>
      <w:r>
        <w:t>بالمرتجع</w:t>
      </w:r>
      <w:proofErr w:type="spellEnd"/>
    </w:p>
    <w:p w14:paraId="72049CDE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المورد</w:t>
      </w:r>
      <w:proofErr w:type="spellEnd"/>
      <w:r>
        <w:rPr>
          <w:b/>
        </w:rPr>
        <w:t xml:space="preserve">: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المورد</w:t>
      </w:r>
      <w:proofErr w:type="spellEnd"/>
    </w:p>
    <w:p w14:paraId="3602F02D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التاريخ</w:t>
      </w:r>
      <w:proofErr w:type="spellEnd"/>
      <w:r>
        <w:rPr>
          <w:b/>
        </w:rPr>
        <w:t xml:space="preserve">: 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المرتجع</w:t>
      </w:r>
      <w:proofErr w:type="spellEnd"/>
    </w:p>
    <w:p w14:paraId="29C4CE08" w14:textId="77777777" w:rsidR="00953F03" w:rsidRDefault="00000000">
      <w:r>
        <w:rPr>
          <w:b/>
        </w:rPr>
        <w:lastRenderedPageBreak/>
        <w:t xml:space="preserve">• </w:t>
      </w:r>
      <w:proofErr w:type="spellStart"/>
      <w:r>
        <w:rPr>
          <w:b/>
        </w:rPr>
        <w:t>الإجمالي</w:t>
      </w:r>
      <w:proofErr w:type="spellEnd"/>
      <w:r>
        <w:rPr>
          <w:b/>
        </w:rPr>
        <w:t xml:space="preserve">: </w:t>
      </w:r>
      <w:proofErr w:type="spellStart"/>
      <w:r>
        <w:t>إجمالي</w:t>
      </w:r>
      <w:proofErr w:type="spellEnd"/>
      <w:r>
        <w:t xml:space="preserve"> </w:t>
      </w:r>
      <w:proofErr w:type="spellStart"/>
      <w:r>
        <w:t>قيمة</w:t>
      </w:r>
      <w:proofErr w:type="spellEnd"/>
      <w:r>
        <w:t xml:space="preserve"> </w:t>
      </w:r>
      <w:proofErr w:type="spellStart"/>
      <w:r>
        <w:t>المرتجع</w:t>
      </w:r>
      <w:proofErr w:type="spellEnd"/>
    </w:p>
    <w:p w14:paraId="7E20E105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الصافي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قبل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الضريبة</w:t>
      </w:r>
      <w:proofErr w:type="spellEnd"/>
      <w:r>
        <w:rPr>
          <w:b/>
        </w:rPr>
        <w:t xml:space="preserve">: </w:t>
      </w:r>
      <w:proofErr w:type="spellStart"/>
      <w:r>
        <w:t>الصافي</w:t>
      </w:r>
      <w:proofErr w:type="spellEnd"/>
      <w:r>
        <w:t xml:space="preserve"> </w:t>
      </w:r>
      <w:proofErr w:type="spellStart"/>
      <w:r>
        <w:t>قبل</w:t>
      </w:r>
      <w:proofErr w:type="spellEnd"/>
      <w:r>
        <w:t xml:space="preserve"> </w:t>
      </w:r>
      <w:proofErr w:type="spellStart"/>
      <w:r>
        <w:t>الضريبة</w:t>
      </w:r>
      <w:proofErr w:type="spellEnd"/>
    </w:p>
    <w:p w14:paraId="4E656E08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قيمة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الضريبة</w:t>
      </w:r>
      <w:proofErr w:type="spellEnd"/>
      <w:r>
        <w:rPr>
          <w:b/>
        </w:rPr>
        <w:t xml:space="preserve">: </w:t>
      </w:r>
      <w:proofErr w:type="spellStart"/>
      <w:r>
        <w:t>قيمة</w:t>
      </w:r>
      <w:proofErr w:type="spellEnd"/>
      <w:r>
        <w:t xml:space="preserve"> </w:t>
      </w:r>
      <w:proofErr w:type="spellStart"/>
      <w:r>
        <w:t>الضريبة</w:t>
      </w:r>
      <w:proofErr w:type="spellEnd"/>
    </w:p>
    <w:p w14:paraId="243B146E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المبلغ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بعد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الضريبة</w:t>
      </w:r>
      <w:proofErr w:type="spellEnd"/>
      <w:r>
        <w:rPr>
          <w:b/>
        </w:rPr>
        <w:t xml:space="preserve">: </w:t>
      </w:r>
      <w:proofErr w:type="spellStart"/>
      <w:r>
        <w:t>المبلغ</w:t>
      </w:r>
      <w:proofErr w:type="spellEnd"/>
      <w:r>
        <w:t xml:space="preserve"> </w:t>
      </w:r>
      <w:proofErr w:type="spellStart"/>
      <w:r>
        <w:t>بعد</w:t>
      </w:r>
      <w:proofErr w:type="spellEnd"/>
      <w:r>
        <w:t xml:space="preserve"> </w:t>
      </w:r>
      <w:proofErr w:type="spellStart"/>
      <w:r>
        <w:t>الضريبة</w:t>
      </w:r>
      <w:proofErr w:type="spellEnd"/>
    </w:p>
    <w:p w14:paraId="098B8C8B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رقم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فاتورة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الشراء</w:t>
      </w:r>
      <w:proofErr w:type="spellEnd"/>
      <w:r>
        <w:rPr>
          <w:b/>
        </w:rPr>
        <w:t xml:space="preserve">: 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الشراء</w:t>
      </w:r>
      <w:proofErr w:type="spellEnd"/>
      <w:r>
        <w:t xml:space="preserve"> </w:t>
      </w:r>
      <w:proofErr w:type="spellStart"/>
      <w:r>
        <w:t>المرتبطة</w:t>
      </w:r>
      <w:proofErr w:type="spellEnd"/>
    </w:p>
    <w:p w14:paraId="499B5609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الحالة</w:t>
      </w:r>
      <w:proofErr w:type="spellEnd"/>
      <w:r>
        <w:rPr>
          <w:b/>
        </w:rPr>
        <w:t xml:space="preserve">: </w:t>
      </w:r>
      <w:proofErr w:type="spellStart"/>
      <w:r>
        <w:t>حالة</w:t>
      </w:r>
      <w:proofErr w:type="spellEnd"/>
      <w:r>
        <w:t xml:space="preserve"> </w:t>
      </w:r>
      <w:proofErr w:type="spellStart"/>
      <w:r>
        <w:t>المرتجع</w:t>
      </w:r>
      <w:proofErr w:type="spellEnd"/>
    </w:p>
    <w:p w14:paraId="6740712E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أدوات</w:t>
      </w:r>
      <w:proofErr w:type="spellEnd"/>
      <w:r>
        <w:rPr>
          <w:b/>
        </w:rPr>
        <w:t xml:space="preserve">: </w:t>
      </w: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  <w:r>
        <w:t xml:space="preserve"> (</w:t>
      </w:r>
      <w:proofErr w:type="spellStart"/>
      <w:r>
        <w:t>تعديل</w:t>
      </w:r>
      <w:proofErr w:type="spellEnd"/>
      <w:r>
        <w:t xml:space="preserve">، </w:t>
      </w:r>
      <w:proofErr w:type="spellStart"/>
      <w:r>
        <w:t>تفاصيل</w:t>
      </w:r>
      <w:proofErr w:type="spellEnd"/>
      <w:r>
        <w:t xml:space="preserve">، </w:t>
      </w:r>
      <w:proofErr w:type="spellStart"/>
      <w:r>
        <w:t>طباعة</w:t>
      </w:r>
      <w:proofErr w:type="spellEnd"/>
      <w:r>
        <w:t xml:space="preserve">، </w:t>
      </w:r>
      <w:proofErr w:type="spellStart"/>
      <w:r>
        <w:t>حذف</w:t>
      </w:r>
      <w:proofErr w:type="spellEnd"/>
      <w:r>
        <w:t>)</w:t>
      </w:r>
    </w:p>
    <w:p w14:paraId="2E42F0B7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المطلوبة</w:t>
      </w:r>
      <w:proofErr w:type="spellEnd"/>
      <w:r>
        <w:t xml:space="preserve"> </w:t>
      </w:r>
      <w:proofErr w:type="spellStart"/>
      <w:r>
        <w:t>عند</w:t>
      </w:r>
      <w:proofErr w:type="spellEnd"/>
      <w:r>
        <w:t xml:space="preserve"> </w:t>
      </w:r>
      <w:proofErr w:type="spellStart"/>
      <w:r>
        <w:t>الإضافة</w:t>
      </w:r>
      <w:proofErr w:type="spellEnd"/>
      <w:r>
        <w:t>/</w:t>
      </w:r>
      <w:proofErr w:type="spellStart"/>
      <w:r>
        <w:t>التعديل</w:t>
      </w:r>
      <w:proofErr w:type="spellEnd"/>
    </w:p>
    <w:p w14:paraId="591971BF" w14:textId="77777777" w:rsidR="00953F03" w:rsidRDefault="00000000">
      <w:pPr>
        <w:pStyle w:val="ListBullet"/>
      </w:pPr>
      <w:r>
        <w:t>**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المستند</w:t>
      </w:r>
      <w:proofErr w:type="spellEnd"/>
      <w:r>
        <w:t>** (</w:t>
      </w:r>
      <w:proofErr w:type="spellStart"/>
      <w:r>
        <w:t>إلزامي</w:t>
      </w:r>
      <w:proofErr w:type="spellEnd"/>
      <w:r>
        <w:t>)</w:t>
      </w:r>
    </w:p>
    <w:p w14:paraId="402DA15A" w14:textId="77777777" w:rsidR="00953F03" w:rsidRDefault="00000000">
      <w:pPr>
        <w:pStyle w:val="ListBullet"/>
      </w:pPr>
      <w:r>
        <w:t>**</w:t>
      </w:r>
      <w:proofErr w:type="spellStart"/>
      <w:r>
        <w:t>الرقم</w:t>
      </w:r>
      <w:proofErr w:type="spellEnd"/>
      <w:r>
        <w:t xml:space="preserve"> </w:t>
      </w:r>
      <w:proofErr w:type="spellStart"/>
      <w:r>
        <w:t>المرجعي</w:t>
      </w:r>
      <w:proofErr w:type="spellEnd"/>
      <w:r>
        <w:t>** (</w:t>
      </w:r>
      <w:proofErr w:type="spellStart"/>
      <w:r>
        <w:t>اختياري</w:t>
      </w:r>
      <w:proofErr w:type="spellEnd"/>
      <w:r>
        <w:t>)</w:t>
      </w:r>
    </w:p>
    <w:p w14:paraId="3193C1ED" w14:textId="77777777" w:rsidR="00953F03" w:rsidRDefault="00000000">
      <w:pPr>
        <w:pStyle w:val="ListBullet"/>
      </w:pPr>
      <w:r>
        <w:t>**</w:t>
      </w:r>
      <w:proofErr w:type="spellStart"/>
      <w:r>
        <w:t>الموقع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</w:p>
    <w:p w14:paraId="0C837ED6" w14:textId="77777777" w:rsidR="00953F03" w:rsidRDefault="00000000">
      <w:pPr>
        <w:pStyle w:val="ListBullet"/>
      </w:pPr>
      <w:r>
        <w:t>**</w:t>
      </w:r>
      <w:proofErr w:type="spellStart"/>
      <w:r>
        <w:t>المورد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</w:p>
    <w:p w14:paraId="2BA59423" w14:textId="77777777" w:rsidR="00953F03" w:rsidRDefault="00000000">
      <w:pPr>
        <w:pStyle w:val="ListBullet"/>
      </w:pPr>
      <w:r>
        <w:t>**</w:t>
      </w:r>
      <w:proofErr w:type="spellStart"/>
      <w:r>
        <w:t>التاريخ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تاريخ</w:t>
      </w:r>
      <w:proofErr w:type="spellEnd"/>
    </w:p>
    <w:p w14:paraId="0A30C5A1" w14:textId="77777777" w:rsidR="00953F03" w:rsidRDefault="00000000">
      <w:pPr>
        <w:pStyle w:val="ListBullet"/>
      </w:pPr>
      <w:r>
        <w:t>**</w:t>
      </w:r>
      <w:proofErr w:type="spellStart"/>
      <w:r>
        <w:t>الإجمالي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رقم</w:t>
      </w:r>
      <w:proofErr w:type="spellEnd"/>
    </w:p>
    <w:p w14:paraId="0C1A6CD6" w14:textId="77777777" w:rsidR="00953F03" w:rsidRDefault="00000000">
      <w:pPr>
        <w:pStyle w:val="ListBullet"/>
      </w:pPr>
      <w:r>
        <w:t>**</w:t>
      </w:r>
      <w:proofErr w:type="spellStart"/>
      <w:r>
        <w:t>الصافي</w:t>
      </w:r>
      <w:proofErr w:type="spellEnd"/>
      <w:r>
        <w:t xml:space="preserve"> </w:t>
      </w:r>
      <w:proofErr w:type="spellStart"/>
      <w:r>
        <w:t>قبل</w:t>
      </w:r>
      <w:proofErr w:type="spellEnd"/>
      <w:r>
        <w:t xml:space="preserve"> </w:t>
      </w:r>
      <w:proofErr w:type="spellStart"/>
      <w:r>
        <w:t>الضريبة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رقم</w:t>
      </w:r>
      <w:proofErr w:type="spellEnd"/>
    </w:p>
    <w:p w14:paraId="6CCDFBD2" w14:textId="77777777" w:rsidR="00953F03" w:rsidRDefault="00000000">
      <w:pPr>
        <w:pStyle w:val="ListBullet"/>
      </w:pPr>
      <w:r>
        <w:t>**</w:t>
      </w:r>
      <w:proofErr w:type="spellStart"/>
      <w:r>
        <w:t>قيمة</w:t>
      </w:r>
      <w:proofErr w:type="spellEnd"/>
      <w:r>
        <w:t xml:space="preserve"> </w:t>
      </w:r>
      <w:proofErr w:type="spellStart"/>
      <w:r>
        <w:t>الضريبة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رقم</w:t>
      </w:r>
      <w:proofErr w:type="spellEnd"/>
    </w:p>
    <w:p w14:paraId="35429C54" w14:textId="77777777" w:rsidR="00953F03" w:rsidRDefault="00000000">
      <w:pPr>
        <w:pStyle w:val="ListBullet"/>
      </w:pPr>
      <w:r>
        <w:t>**</w:t>
      </w:r>
      <w:proofErr w:type="spellStart"/>
      <w:r>
        <w:t>المبلغ</w:t>
      </w:r>
      <w:proofErr w:type="spellEnd"/>
      <w:r>
        <w:t xml:space="preserve"> </w:t>
      </w:r>
      <w:proofErr w:type="spellStart"/>
      <w:r>
        <w:t>بعد</w:t>
      </w:r>
      <w:proofErr w:type="spellEnd"/>
      <w:r>
        <w:t xml:space="preserve"> </w:t>
      </w:r>
      <w:proofErr w:type="spellStart"/>
      <w:r>
        <w:t>الضريبة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رقم</w:t>
      </w:r>
      <w:proofErr w:type="spellEnd"/>
    </w:p>
    <w:p w14:paraId="577411B7" w14:textId="77777777" w:rsidR="00953F03" w:rsidRDefault="00000000">
      <w:pPr>
        <w:pStyle w:val="ListBullet"/>
      </w:pPr>
      <w:r>
        <w:t>**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الشراء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</w:p>
    <w:p w14:paraId="1AD87319" w14:textId="77777777" w:rsidR="00953F03" w:rsidRDefault="00000000">
      <w:pPr>
        <w:pStyle w:val="ListBullet"/>
      </w:pPr>
      <w:r>
        <w:t>**</w:t>
      </w:r>
      <w:proofErr w:type="spellStart"/>
      <w:r>
        <w:t>الحالة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</w:p>
    <w:p w14:paraId="7CC442D8" w14:textId="77777777" w:rsidR="00953F03" w:rsidRDefault="00000000">
      <w:pPr>
        <w:pStyle w:val="ListBullet"/>
      </w:pPr>
      <w:r>
        <w:t>**</w:t>
      </w:r>
      <w:proofErr w:type="spellStart"/>
      <w:r>
        <w:t>الملاحظات</w:t>
      </w:r>
      <w:proofErr w:type="spellEnd"/>
      <w:r>
        <w:t>** (</w:t>
      </w:r>
      <w:proofErr w:type="spellStart"/>
      <w:r>
        <w:t>اختياري</w:t>
      </w:r>
      <w:proofErr w:type="spellEnd"/>
      <w:r>
        <w:t>)</w:t>
      </w:r>
    </w:p>
    <w:p w14:paraId="10456496" w14:textId="77777777" w:rsidR="00953F03" w:rsidRDefault="00000000">
      <w:pPr>
        <w:pStyle w:val="Heading2"/>
      </w:pPr>
      <w:proofErr w:type="spellStart"/>
      <w:r>
        <w:t>أمثلة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الموجودة</w:t>
      </w:r>
      <w:proofErr w:type="spellEnd"/>
    </w:p>
    <w:p w14:paraId="51309B98" w14:textId="77777777" w:rsidR="00953F03" w:rsidRDefault="00000000">
      <w:pPr>
        <w:pStyle w:val="ListBullet"/>
      </w:pPr>
      <w:proofErr w:type="spellStart"/>
      <w:r>
        <w:t>مرتجعات</w:t>
      </w:r>
      <w:proofErr w:type="spellEnd"/>
      <w:r>
        <w:t xml:space="preserve">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شراء</w:t>
      </w:r>
      <w:proofErr w:type="spellEnd"/>
      <w:r>
        <w:t xml:space="preserve"> </w:t>
      </w:r>
      <w:proofErr w:type="spellStart"/>
      <w:r>
        <w:t>نقدية</w:t>
      </w:r>
      <w:proofErr w:type="spellEnd"/>
      <w:r>
        <w:t xml:space="preserve"> </w:t>
      </w:r>
      <w:proofErr w:type="spellStart"/>
      <w:r>
        <w:t>مختلفة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الموردين</w:t>
      </w:r>
      <w:proofErr w:type="spellEnd"/>
    </w:p>
    <w:p w14:paraId="50CDEC89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06F8273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إضافة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جديد</w:t>
      </w:r>
      <w:proofErr w:type="spellEnd"/>
      <w:r>
        <w:rPr>
          <w:b/>
        </w:rPr>
        <w:t xml:space="preserve">: </w:t>
      </w:r>
      <w:proofErr w:type="spellStart"/>
      <w:r>
        <w:t>لفتح</w:t>
      </w:r>
      <w:proofErr w:type="spellEnd"/>
      <w:r>
        <w:t xml:space="preserve"> </w:t>
      </w:r>
      <w:proofErr w:type="spellStart"/>
      <w:r>
        <w:t>نموذج</w:t>
      </w:r>
      <w:proofErr w:type="spellEnd"/>
      <w:r>
        <w:t xml:space="preserve"> </w:t>
      </w:r>
      <w:proofErr w:type="spellStart"/>
      <w:r>
        <w:t>إضافة</w:t>
      </w:r>
      <w:proofErr w:type="spellEnd"/>
      <w:r>
        <w:t xml:space="preserve"> </w:t>
      </w:r>
      <w:proofErr w:type="spellStart"/>
      <w:r>
        <w:t>مرتجع</w:t>
      </w:r>
      <w:proofErr w:type="spellEnd"/>
      <w:r>
        <w:t xml:space="preserve"> </w:t>
      </w:r>
      <w:proofErr w:type="spellStart"/>
      <w:r>
        <w:t>جديد</w:t>
      </w:r>
      <w:proofErr w:type="spellEnd"/>
    </w:p>
    <w:p w14:paraId="7904AAC9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بحث</w:t>
      </w:r>
      <w:proofErr w:type="spellEnd"/>
      <w:r>
        <w:rPr>
          <w:b/>
        </w:rPr>
        <w:t xml:space="preserve">: </w:t>
      </w:r>
      <w:proofErr w:type="spellStart"/>
      <w:r>
        <w:t>للبحث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المرتجعات</w:t>
      </w:r>
      <w:proofErr w:type="spellEnd"/>
    </w:p>
    <w:p w14:paraId="4318EA5D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تصدير</w:t>
      </w:r>
      <w:proofErr w:type="spellEnd"/>
      <w:r>
        <w:rPr>
          <w:b/>
        </w:rPr>
        <w:t xml:space="preserve">: </w:t>
      </w:r>
      <w:proofErr w:type="spellStart"/>
      <w:r>
        <w:t>لتصدير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2DE3C9AD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طباعة</w:t>
      </w:r>
      <w:proofErr w:type="spellEnd"/>
      <w:r>
        <w:rPr>
          <w:b/>
        </w:rPr>
        <w:t xml:space="preserve">: </w:t>
      </w:r>
      <w:proofErr w:type="spellStart"/>
      <w:r>
        <w:t>لطباعة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16BCCE2A" w14:textId="77777777" w:rsidR="00953F03" w:rsidRDefault="00000000">
      <w:pPr>
        <w:pStyle w:val="Heading2"/>
      </w:pPr>
      <w:proofErr w:type="spellStart"/>
      <w:r>
        <w:t>عمود</w:t>
      </w:r>
      <w:proofErr w:type="spellEnd"/>
      <w:r>
        <w:t xml:space="preserve"> </w:t>
      </w:r>
      <w:proofErr w:type="spellStart"/>
      <w:r>
        <w:t>الأدوات</w:t>
      </w:r>
      <w:proofErr w:type="spellEnd"/>
    </w:p>
    <w:p w14:paraId="643DCC57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تعديل</w:t>
      </w:r>
      <w:proofErr w:type="spellEnd"/>
      <w:r>
        <w:rPr>
          <w:b/>
        </w:rPr>
        <w:t xml:space="preserve">: </w:t>
      </w:r>
      <w:proofErr w:type="spellStart"/>
      <w:r>
        <w:t>لتعديل</w:t>
      </w:r>
      <w:proofErr w:type="spellEnd"/>
      <w:r>
        <w:t xml:space="preserve"> </w:t>
      </w:r>
      <w:proofErr w:type="spellStart"/>
      <w:r>
        <w:t>المرتجع</w:t>
      </w:r>
      <w:proofErr w:type="spellEnd"/>
      <w:r>
        <w:t xml:space="preserve"> </w:t>
      </w:r>
      <w:proofErr w:type="spellStart"/>
      <w:r>
        <w:t>المحدد</w:t>
      </w:r>
      <w:proofErr w:type="spellEnd"/>
    </w:p>
    <w:p w14:paraId="31D5107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تفاصيل</w:t>
      </w:r>
      <w:proofErr w:type="spellEnd"/>
      <w:r>
        <w:rPr>
          <w:b/>
        </w:rPr>
        <w:t xml:space="preserve">: </w:t>
      </w:r>
      <w:proofErr w:type="spellStart"/>
      <w:r>
        <w:t>لعرض</w:t>
      </w:r>
      <w:proofErr w:type="spellEnd"/>
      <w:r>
        <w:t xml:space="preserve"> </w:t>
      </w:r>
      <w:proofErr w:type="spellStart"/>
      <w:r>
        <w:t>تفاصيل</w:t>
      </w:r>
      <w:proofErr w:type="spellEnd"/>
      <w:r>
        <w:t xml:space="preserve"> </w:t>
      </w:r>
      <w:proofErr w:type="spellStart"/>
      <w:r>
        <w:t>المرتجع</w:t>
      </w:r>
      <w:proofErr w:type="spellEnd"/>
      <w:r>
        <w:t xml:space="preserve"> </w:t>
      </w:r>
      <w:proofErr w:type="spellStart"/>
      <w:r>
        <w:t>المحدد</w:t>
      </w:r>
      <w:proofErr w:type="spellEnd"/>
    </w:p>
    <w:p w14:paraId="55E50CBA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طباعة</w:t>
      </w:r>
      <w:proofErr w:type="spellEnd"/>
      <w:r>
        <w:rPr>
          <w:b/>
        </w:rPr>
        <w:t xml:space="preserve">: </w:t>
      </w:r>
      <w:proofErr w:type="spellStart"/>
      <w:r>
        <w:t>لطباعة</w:t>
      </w:r>
      <w:proofErr w:type="spellEnd"/>
      <w:r>
        <w:t xml:space="preserve"> </w:t>
      </w:r>
      <w:proofErr w:type="spellStart"/>
      <w:r>
        <w:t>المرتجع</w:t>
      </w:r>
      <w:proofErr w:type="spellEnd"/>
      <w:r>
        <w:t xml:space="preserve"> </w:t>
      </w:r>
      <w:proofErr w:type="spellStart"/>
      <w:r>
        <w:t>المحدد</w:t>
      </w:r>
      <w:proofErr w:type="spellEnd"/>
    </w:p>
    <w:p w14:paraId="4F262C90" w14:textId="77777777" w:rsidR="00953F03" w:rsidRDefault="00000000">
      <w:r>
        <w:rPr>
          <w:b/>
        </w:rPr>
        <w:lastRenderedPageBreak/>
        <w:t xml:space="preserve">• </w:t>
      </w:r>
      <w:proofErr w:type="spellStart"/>
      <w:r>
        <w:rPr>
          <w:b/>
        </w:rPr>
        <w:t>حذف</w:t>
      </w:r>
      <w:proofErr w:type="spellEnd"/>
      <w:r>
        <w:rPr>
          <w:b/>
        </w:rPr>
        <w:t xml:space="preserve">: </w:t>
      </w:r>
      <w:proofErr w:type="spellStart"/>
      <w:r>
        <w:t>لحذف</w:t>
      </w:r>
      <w:proofErr w:type="spellEnd"/>
      <w:r>
        <w:t xml:space="preserve"> </w:t>
      </w:r>
      <w:proofErr w:type="spellStart"/>
      <w:r>
        <w:t>المرتجع</w:t>
      </w:r>
      <w:proofErr w:type="spellEnd"/>
      <w:r>
        <w:t xml:space="preserve"> </w:t>
      </w:r>
      <w:proofErr w:type="spellStart"/>
      <w:r>
        <w:t>المحدد</w:t>
      </w:r>
      <w:proofErr w:type="spellEnd"/>
    </w:p>
    <w:p w14:paraId="068866DC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39DEB188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/Controllers/Purchases/</w:t>
      </w:r>
      <w:proofErr w:type="spellStart"/>
      <w:r>
        <w:t>CashPurchaseReturnController</w:t>
      </w:r>
      <w:proofErr w:type="spellEnd"/>
      <w:r>
        <w:t>`</w:t>
      </w:r>
    </w:p>
    <w:p w14:paraId="2F4D7D4F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/Controllers/Purchases/</w:t>
      </w:r>
      <w:proofErr w:type="spellStart"/>
      <w:r>
        <w:t>CashPurchaseInvoiceController</w:t>
      </w:r>
      <w:proofErr w:type="spellEnd"/>
      <w:r>
        <w:t>`</w:t>
      </w:r>
    </w:p>
    <w:p w14:paraId="4ACCFD71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SuppliersController</w:t>
      </w:r>
      <w:proofErr w:type="spellEnd"/>
      <w:r>
        <w:t>`</w:t>
      </w:r>
    </w:p>
    <w:p w14:paraId="3523A54E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LocationsController</w:t>
      </w:r>
      <w:proofErr w:type="spellEnd"/>
      <w:r>
        <w:t>`</w:t>
      </w:r>
    </w:p>
    <w:p w14:paraId="33895F3A" w14:textId="77777777" w:rsidR="00953F03" w:rsidRDefault="00000000">
      <w:pPr>
        <w:pStyle w:val="Heading2"/>
      </w:pPr>
      <w:proofErr w:type="spellStart"/>
      <w:r>
        <w:t>التفاصيل</w:t>
      </w:r>
      <w:proofErr w:type="spellEnd"/>
      <w:r>
        <w:t xml:space="preserve"> </w:t>
      </w:r>
      <w:proofErr w:type="spellStart"/>
      <w:r>
        <w:t>التقنية</w:t>
      </w:r>
      <w:proofErr w:type="spellEnd"/>
    </w:p>
    <w:p w14:paraId="38170F42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المدخلة</w:t>
      </w:r>
      <w:proofErr w:type="spellEnd"/>
    </w:p>
    <w:p w14:paraId="67B132FD" w14:textId="77777777" w:rsidR="00953F03" w:rsidRDefault="00000000">
      <w:pPr>
        <w:pStyle w:val="ListBullet"/>
      </w:pPr>
      <w:proofErr w:type="spellStart"/>
      <w:r>
        <w:t>ربط</w:t>
      </w:r>
      <w:proofErr w:type="spellEnd"/>
      <w:r>
        <w:t xml:space="preserve"> </w:t>
      </w:r>
      <w:proofErr w:type="spellStart"/>
      <w:r>
        <w:t>المرتجعات</w:t>
      </w:r>
      <w:proofErr w:type="spellEnd"/>
      <w:r>
        <w:t xml:space="preserve"> </w:t>
      </w:r>
      <w:proofErr w:type="spellStart"/>
      <w:r>
        <w:t>بالموردين</w:t>
      </w:r>
      <w:proofErr w:type="spellEnd"/>
      <w:r>
        <w:t xml:space="preserve"> </w:t>
      </w:r>
      <w:proofErr w:type="spellStart"/>
      <w:r>
        <w:t>والمواقع</w:t>
      </w:r>
      <w:proofErr w:type="spellEnd"/>
    </w:p>
    <w:p w14:paraId="13FDEFDA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حالة</w:t>
      </w:r>
      <w:proofErr w:type="spellEnd"/>
      <w:r>
        <w:t xml:space="preserve"> </w:t>
      </w:r>
      <w:proofErr w:type="spellStart"/>
      <w:r>
        <w:t>المرتجعات</w:t>
      </w:r>
      <w:proofErr w:type="spellEnd"/>
    </w:p>
    <w:p w14:paraId="0FE72CCE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عدم</w:t>
      </w:r>
      <w:proofErr w:type="spellEnd"/>
      <w:r>
        <w:t xml:space="preserve"> </w:t>
      </w:r>
      <w:proofErr w:type="spellStart"/>
      <w:r>
        <w:t>تكرار</w:t>
      </w:r>
      <w:proofErr w:type="spellEnd"/>
      <w:r>
        <w:t xml:space="preserve"> </w:t>
      </w:r>
      <w:proofErr w:type="spellStart"/>
      <w:r>
        <w:t>أرقام</w:t>
      </w:r>
      <w:proofErr w:type="spellEnd"/>
      <w:r>
        <w:t xml:space="preserve"> </w:t>
      </w:r>
      <w:proofErr w:type="spellStart"/>
      <w:r>
        <w:t>المستندات</w:t>
      </w:r>
      <w:proofErr w:type="spellEnd"/>
    </w:p>
    <w:p w14:paraId="32AE8D90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بتنسيقات</w:t>
      </w:r>
      <w:proofErr w:type="spellEnd"/>
      <w:r>
        <w:t xml:space="preserve"> </w:t>
      </w:r>
      <w:proofErr w:type="spellStart"/>
      <w:r>
        <w:t>مختلفة</w:t>
      </w:r>
      <w:proofErr w:type="spellEnd"/>
    </w:p>
    <w:p w14:paraId="6D79A606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تقارير</w:t>
      </w:r>
      <w:proofErr w:type="spellEnd"/>
      <w:r>
        <w:t xml:space="preserve"> </w:t>
      </w:r>
      <w:proofErr w:type="spellStart"/>
      <w:r>
        <w:t>المرتجعات</w:t>
      </w:r>
      <w:proofErr w:type="spellEnd"/>
    </w:p>
    <w:p w14:paraId="6EE336C7" w14:textId="77777777" w:rsidR="00953F03" w:rsidRDefault="00000000">
      <w:pPr>
        <w:pStyle w:val="ListBullet"/>
      </w:pPr>
      <w:proofErr w:type="spellStart"/>
      <w:r>
        <w:t>حساب</w:t>
      </w:r>
      <w:proofErr w:type="spellEnd"/>
      <w:r>
        <w:t xml:space="preserve"> </w:t>
      </w:r>
      <w:proofErr w:type="spellStart"/>
      <w:r>
        <w:t>الضرائب</w:t>
      </w:r>
      <w:proofErr w:type="spellEnd"/>
      <w:r>
        <w:t xml:space="preserve"> </w:t>
      </w:r>
      <w:proofErr w:type="spellStart"/>
      <w:r>
        <w:t>تلقائياً</w:t>
      </w:r>
      <w:proofErr w:type="spellEnd"/>
    </w:p>
    <w:p w14:paraId="1DB96136" w14:textId="77777777" w:rsidR="00953F03" w:rsidRDefault="00000000">
      <w:pPr>
        <w:pStyle w:val="ListBullet"/>
      </w:pPr>
      <w:proofErr w:type="spellStart"/>
      <w:r>
        <w:t>تحديث</w:t>
      </w:r>
      <w:proofErr w:type="spellEnd"/>
      <w:r>
        <w:t xml:space="preserve"> </w:t>
      </w:r>
      <w:proofErr w:type="spellStart"/>
      <w:r>
        <w:t>رصيد</w:t>
      </w:r>
      <w:proofErr w:type="spellEnd"/>
      <w:r>
        <w:t xml:space="preserve"> </w:t>
      </w:r>
      <w:proofErr w:type="spellStart"/>
      <w:r>
        <w:t>المخزن</w:t>
      </w:r>
      <w:proofErr w:type="spellEnd"/>
      <w:r>
        <w:t xml:space="preserve"> </w:t>
      </w:r>
      <w:proofErr w:type="spellStart"/>
      <w:r>
        <w:t>تلقائياً</w:t>
      </w:r>
      <w:proofErr w:type="spellEnd"/>
    </w:p>
    <w:p w14:paraId="6BD32443" w14:textId="77777777" w:rsidR="00953F03" w:rsidRDefault="00000000">
      <w:pPr>
        <w:pStyle w:val="ListBullet"/>
      </w:pPr>
      <w:proofErr w:type="spellStart"/>
      <w:r>
        <w:t>تحديث</w:t>
      </w:r>
      <w:proofErr w:type="spellEnd"/>
      <w:r>
        <w:t xml:space="preserve"> </w:t>
      </w:r>
      <w:proofErr w:type="spellStart"/>
      <w:r>
        <w:t>رصيد</w:t>
      </w:r>
      <w:proofErr w:type="spellEnd"/>
      <w:r>
        <w:t xml:space="preserve"> </w:t>
      </w:r>
      <w:proofErr w:type="spellStart"/>
      <w:r>
        <w:t>المورد</w:t>
      </w:r>
      <w:proofErr w:type="spellEnd"/>
      <w:r>
        <w:t xml:space="preserve"> </w:t>
      </w:r>
      <w:proofErr w:type="spellStart"/>
      <w:r>
        <w:t>تلقائياً</w:t>
      </w:r>
      <w:proofErr w:type="spellEnd"/>
    </w:p>
    <w:p w14:paraId="1E2321C4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الشراء</w:t>
      </w:r>
      <w:proofErr w:type="spellEnd"/>
    </w:p>
    <w:p w14:paraId="44D3269B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المورد</w:t>
      </w:r>
      <w:proofErr w:type="spellEnd"/>
      <w:r>
        <w:t xml:space="preserve"> </w:t>
      </w:r>
      <w:proofErr w:type="spellStart"/>
      <w:r>
        <w:t>والموقع</w:t>
      </w:r>
      <w:proofErr w:type="spellEnd"/>
    </w:p>
    <w:p w14:paraId="737CF04E" w14:textId="77777777" w:rsidR="00953F03" w:rsidRDefault="00953F03"/>
    <w:p w14:paraId="1B1BE509" w14:textId="77777777" w:rsidR="00953F03" w:rsidRDefault="00000000">
      <w:r>
        <w:t>──────────────────────────────</w:t>
      </w:r>
    </w:p>
    <w:p w14:paraId="182E581F" w14:textId="77777777" w:rsidR="00953F03" w:rsidRDefault="00953F03"/>
    <w:p w14:paraId="44F76C89" w14:textId="77777777" w:rsidR="00953F03" w:rsidRDefault="00000000">
      <w:pPr>
        <w:pStyle w:val="Heading2"/>
      </w:pPr>
      <w:proofErr w:type="spellStart"/>
      <w:r>
        <w:t>مرتجع</w:t>
      </w:r>
      <w:proofErr w:type="spellEnd"/>
      <w:r>
        <w:t xml:space="preserve"> </w:t>
      </w:r>
      <w:proofErr w:type="spellStart"/>
      <w:r>
        <w:t>كميات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فاتورة</w:t>
      </w:r>
      <w:proofErr w:type="spellEnd"/>
    </w:p>
    <w:p w14:paraId="630BA45A" w14:textId="5A18563D" w:rsidR="00953F03" w:rsidRDefault="00953F03">
      <w:pPr>
        <w:jc w:val="center"/>
      </w:pPr>
    </w:p>
    <w:p w14:paraId="50ACEFB4" w14:textId="77777777" w:rsidR="00953F03" w:rsidRDefault="00000000">
      <w:pPr>
        <w:pStyle w:val="Heading1"/>
        <w:jc w:val="center"/>
      </w:pPr>
      <w:proofErr w:type="spellStart"/>
      <w:r>
        <w:t>مرتجع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الشراء</w:t>
      </w:r>
      <w:proofErr w:type="spellEnd"/>
    </w:p>
    <w:p w14:paraId="1574B285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38F161E6" w14:textId="77777777" w:rsidR="00953F03" w:rsidRDefault="00000000">
      <w:proofErr w:type="spellStart"/>
      <w:r>
        <w:t>شاشة</w:t>
      </w:r>
      <w:proofErr w:type="spellEnd"/>
      <w:r>
        <w:t xml:space="preserve"> </w:t>
      </w:r>
      <w:proofErr w:type="spellStart"/>
      <w:r>
        <w:t>إدارة</w:t>
      </w:r>
      <w:proofErr w:type="spellEnd"/>
      <w:r>
        <w:t xml:space="preserve"> </w:t>
      </w:r>
      <w:proofErr w:type="spellStart"/>
      <w:r>
        <w:t>مرتجع</w:t>
      </w:r>
      <w:proofErr w:type="spellEnd"/>
      <w:r>
        <w:t xml:space="preserve"> </w:t>
      </w:r>
      <w:proofErr w:type="spellStart"/>
      <w:r>
        <w:t>كميات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، </w:t>
      </w:r>
      <w:proofErr w:type="spellStart"/>
      <w:r>
        <w:t>تتيح</w:t>
      </w:r>
      <w:proofErr w:type="spellEnd"/>
      <w:r>
        <w:t xml:space="preserve"> </w:t>
      </w:r>
      <w:proofErr w:type="spellStart"/>
      <w:r>
        <w:t>إرجاع</w:t>
      </w:r>
      <w:proofErr w:type="spellEnd"/>
      <w:r>
        <w:t xml:space="preserve"> </w:t>
      </w:r>
      <w:proofErr w:type="spellStart"/>
      <w:r>
        <w:t>كميات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شراء</w:t>
      </w:r>
      <w:proofErr w:type="spellEnd"/>
      <w:r>
        <w:t xml:space="preserve"> </w:t>
      </w:r>
      <w:proofErr w:type="spellStart"/>
      <w:r>
        <w:t>محددة</w:t>
      </w:r>
      <w:proofErr w:type="spellEnd"/>
      <w:r>
        <w:t>.</w:t>
      </w:r>
    </w:p>
    <w:p w14:paraId="1F457645" w14:textId="77777777" w:rsidR="00953F03" w:rsidRDefault="00000000">
      <w:pPr>
        <w:pStyle w:val="Heading2"/>
      </w:pPr>
      <w:proofErr w:type="spellStart"/>
      <w:r>
        <w:t>الوظائف</w:t>
      </w:r>
      <w:proofErr w:type="spellEnd"/>
    </w:p>
    <w:p w14:paraId="46D6F402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مرتجعات</w:t>
      </w:r>
      <w:proofErr w:type="spellEnd"/>
      <w:r>
        <w:t xml:space="preserve">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الشراء</w:t>
      </w:r>
      <w:proofErr w:type="spellEnd"/>
    </w:p>
    <w:p w14:paraId="3F5BBA62" w14:textId="77777777" w:rsidR="00953F03" w:rsidRDefault="00000000">
      <w:pPr>
        <w:pStyle w:val="ListBullet"/>
      </w:pPr>
      <w:proofErr w:type="spellStart"/>
      <w:r>
        <w:t>إضافة</w:t>
      </w:r>
      <w:proofErr w:type="spellEnd"/>
      <w:r>
        <w:t xml:space="preserve"> </w:t>
      </w:r>
      <w:proofErr w:type="spellStart"/>
      <w:r>
        <w:t>مرتجع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شراء</w:t>
      </w:r>
      <w:proofErr w:type="spellEnd"/>
      <w:r>
        <w:t xml:space="preserve"> </w:t>
      </w:r>
      <w:proofErr w:type="spellStart"/>
      <w:r>
        <w:t>جديد</w:t>
      </w:r>
      <w:proofErr w:type="spellEnd"/>
    </w:p>
    <w:p w14:paraId="3D0A0A48" w14:textId="77777777" w:rsidR="00953F03" w:rsidRDefault="00000000">
      <w:pPr>
        <w:pStyle w:val="ListBullet"/>
      </w:pPr>
      <w:proofErr w:type="spellStart"/>
      <w:r>
        <w:t>تعديل</w:t>
      </w:r>
      <w:proofErr w:type="spellEnd"/>
      <w:r>
        <w:t xml:space="preserve"> </w:t>
      </w:r>
      <w:proofErr w:type="spellStart"/>
      <w:r>
        <w:t>مرتجع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شراء</w:t>
      </w:r>
      <w:proofErr w:type="spellEnd"/>
      <w:r>
        <w:t xml:space="preserve"> </w:t>
      </w:r>
      <w:proofErr w:type="spellStart"/>
      <w:r>
        <w:t>موجود</w:t>
      </w:r>
      <w:proofErr w:type="spellEnd"/>
    </w:p>
    <w:p w14:paraId="45394D57" w14:textId="77777777" w:rsidR="00953F03" w:rsidRDefault="00000000">
      <w:pPr>
        <w:pStyle w:val="ListBullet"/>
      </w:pPr>
      <w:proofErr w:type="spellStart"/>
      <w:r>
        <w:t>حذف</w:t>
      </w:r>
      <w:proofErr w:type="spellEnd"/>
      <w:r>
        <w:t xml:space="preserve"> </w:t>
      </w:r>
      <w:proofErr w:type="spellStart"/>
      <w:r>
        <w:t>مرتجع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شراء</w:t>
      </w:r>
      <w:proofErr w:type="spellEnd"/>
    </w:p>
    <w:p w14:paraId="4258CCA3" w14:textId="77777777" w:rsidR="00953F03" w:rsidRDefault="00000000">
      <w:pPr>
        <w:pStyle w:val="ListBullet"/>
      </w:pPr>
      <w:proofErr w:type="spellStart"/>
      <w:r>
        <w:t>البحث</w:t>
      </w:r>
      <w:proofErr w:type="spellEnd"/>
      <w:r>
        <w:t xml:space="preserve"> </w:t>
      </w:r>
      <w:proofErr w:type="spellStart"/>
      <w:r>
        <w:t>والتصفية</w:t>
      </w:r>
      <w:proofErr w:type="spellEnd"/>
    </w:p>
    <w:p w14:paraId="63AF4E5F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575E8573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60327F0B" w14:textId="77777777" w:rsidR="00953F03" w:rsidRDefault="00000000">
      <w:pPr>
        <w:pStyle w:val="Heading2"/>
      </w:pPr>
      <w:proofErr w:type="spellStart"/>
      <w:r>
        <w:lastRenderedPageBreak/>
        <w:t>الحقول</w:t>
      </w:r>
      <w:proofErr w:type="spellEnd"/>
      <w:r>
        <w:t xml:space="preserve"> </w:t>
      </w:r>
      <w:proofErr w:type="spellStart"/>
      <w:r>
        <w:t>المعروضة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الجدول</w:t>
      </w:r>
      <w:proofErr w:type="spellEnd"/>
    </w:p>
    <w:p w14:paraId="0C40A2EA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رقم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السند</w:t>
      </w:r>
      <w:proofErr w:type="spellEnd"/>
      <w:r>
        <w:rPr>
          <w:b/>
        </w:rPr>
        <w:t xml:space="preserve">: </w:t>
      </w:r>
      <w:proofErr w:type="spellStart"/>
      <w:r>
        <w:t>الرقم</w:t>
      </w:r>
      <w:proofErr w:type="spellEnd"/>
      <w:r>
        <w:t xml:space="preserve"> </w:t>
      </w:r>
      <w:proofErr w:type="spellStart"/>
      <w:r>
        <w:t>التسلسلي</w:t>
      </w:r>
      <w:proofErr w:type="spellEnd"/>
      <w:r>
        <w:t xml:space="preserve"> </w:t>
      </w:r>
      <w:proofErr w:type="spellStart"/>
      <w:r>
        <w:t>للسند</w:t>
      </w:r>
      <w:proofErr w:type="spellEnd"/>
    </w:p>
    <w:p w14:paraId="26B69D49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الرقم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المرجعي</w:t>
      </w:r>
      <w:proofErr w:type="spellEnd"/>
      <w:r>
        <w:rPr>
          <w:b/>
        </w:rPr>
        <w:t xml:space="preserve">: </w:t>
      </w:r>
      <w:proofErr w:type="spellStart"/>
      <w:r>
        <w:t>الرقم</w:t>
      </w:r>
      <w:proofErr w:type="spellEnd"/>
      <w:r>
        <w:t xml:space="preserve"> </w:t>
      </w:r>
      <w:proofErr w:type="spellStart"/>
      <w:r>
        <w:t>المرجعي</w:t>
      </w:r>
      <w:proofErr w:type="spellEnd"/>
      <w:r>
        <w:t xml:space="preserve"> </w:t>
      </w:r>
      <w:proofErr w:type="spellStart"/>
      <w:r>
        <w:t>للسند</w:t>
      </w:r>
      <w:proofErr w:type="spellEnd"/>
    </w:p>
    <w:p w14:paraId="46BCCECA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المسلسل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الداخلي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لفاتورة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المشتريات</w:t>
      </w:r>
      <w:proofErr w:type="spellEnd"/>
      <w:r>
        <w:rPr>
          <w:b/>
        </w:rPr>
        <w:t xml:space="preserve">: </w:t>
      </w:r>
      <w:proofErr w:type="spellStart"/>
      <w:r>
        <w:t>المسلسل</w:t>
      </w:r>
      <w:proofErr w:type="spellEnd"/>
      <w:r>
        <w:t xml:space="preserve"> </w:t>
      </w:r>
      <w:proofErr w:type="spellStart"/>
      <w:r>
        <w:t>الداخلي</w:t>
      </w:r>
      <w:proofErr w:type="spellEnd"/>
      <w:r>
        <w:t xml:space="preserve"> </w:t>
      </w:r>
      <w:proofErr w:type="spellStart"/>
      <w:r>
        <w:t>لفاتورة</w:t>
      </w:r>
      <w:proofErr w:type="spellEnd"/>
      <w:r>
        <w:t xml:space="preserve"> </w:t>
      </w:r>
      <w:proofErr w:type="spellStart"/>
      <w:r>
        <w:t>المشتريات</w:t>
      </w:r>
      <w:proofErr w:type="spellEnd"/>
    </w:p>
    <w:p w14:paraId="5455E9FB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رقم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فاتورة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المشتريات</w:t>
      </w:r>
      <w:proofErr w:type="spellEnd"/>
      <w:r>
        <w:rPr>
          <w:b/>
        </w:rPr>
        <w:t xml:space="preserve">: 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المشتريات</w:t>
      </w:r>
      <w:proofErr w:type="spellEnd"/>
      <w:r>
        <w:t xml:space="preserve"> </w:t>
      </w:r>
      <w:proofErr w:type="spellStart"/>
      <w:r>
        <w:t>المرتبطة</w:t>
      </w:r>
      <w:proofErr w:type="spellEnd"/>
    </w:p>
    <w:p w14:paraId="7EFE30C6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الكود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المرجعي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لفاتورة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المشتريات</w:t>
      </w:r>
      <w:proofErr w:type="spellEnd"/>
      <w:r>
        <w:rPr>
          <w:b/>
        </w:rPr>
        <w:t xml:space="preserve">: </w:t>
      </w:r>
      <w:proofErr w:type="spellStart"/>
      <w:r>
        <w:t>الكود</w:t>
      </w:r>
      <w:proofErr w:type="spellEnd"/>
      <w:r>
        <w:t xml:space="preserve"> </w:t>
      </w:r>
      <w:proofErr w:type="spellStart"/>
      <w:r>
        <w:t>المرجعي</w:t>
      </w:r>
      <w:proofErr w:type="spellEnd"/>
      <w:r>
        <w:t xml:space="preserve"> </w:t>
      </w:r>
      <w:proofErr w:type="spellStart"/>
      <w:r>
        <w:t>لفاتورة</w:t>
      </w:r>
      <w:proofErr w:type="spellEnd"/>
      <w:r>
        <w:t xml:space="preserve"> </w:t>
      </w:r>
      <w:proofErr w:type="spellStart"/>
      <w:r>
        <w:t>المشتريات</w:t>
      </w:r>
      <w:proofErr w:type="spellEnd"/>
    </w:p>
    <w:p w14:paraId="78A22006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الموقع</w:t>
      </w:r>
      <w:proofErr w:type="spellEnd"/>
      <w:r>
        <w:rPr>
          <w:b/>
        </w:rPr>
        <w:t xml:space="preserve">: </w:t>
      </w:r>
      <w:proofErr w:type="spellStart"/>
      <w:r>
        <w:t>المخزن</w:t>
      </w:r>
      <w:proofErr w:type="spellEnd"/>
      <w:r>
        <w:t xml:space="preserve"> </w:t>
      </w:r>
      <w:proofErr w:type="spellStart"/>
      <w:r>
        <w:t>المرتبط</w:t>
      </w:r>
      <w:proofErr w:type="spellEnd"/>
      <w:r>
        <w:t xml:space="preserve"> </w:t>
      </w:r>
      <w:proofErr w:type="spellStart"/>
      <w:r>
        <w:t>بالمرتجع</w:t>
      </w:r>
      <w:proofErr w:type="spellEnd"/>
    </w:p>
    <w:p w14:paraId="7EB38F5F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تاريخ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السند</w:t>
      </w:r>
      <w:proofErr w:type="spellEnd"/>
      <w:r>
        <w:rPr>
          <w:b/>
        </w:rPr>
        <w:t xml:space="preserve">: 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المرتجع</w:t>
      </w:r>
      <w:proofErr w:type="spellEnd"/>
    </w:p>
    <w:p w14:paraId="49901FD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اسم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المورد</w:t>
      </w:r>
      <w:proofErr w:type="spellEnd"/>
      <w:r>
        <w:rPr>
          <w:b/>
        </w:rPr>
        <w:t xml:space="preserve">: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المورد</w:t>
      </w:r>
      <w:proofErr w:type="spellEnd"/>
    </w:p>
    <w:p w14:paraId="3921ECA5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الإجمالي</w:t>
      </w:r>
      <w:proofErr w:type="spellEnd"/>
      <w:r>
        <w:rPr>
          <w:b/>
        </w:rPr>
        <w:t xml:space="preserve">: </w:t>
      </w:r>
      <w:proofErr w:type="spellStart"/>
      <w:r>
        <w:t>إجمالي</w:t>
      </w:r>
      <w:proofErr w:type="spellEnd"/>
      <w:r>
        <w:t xml:space="preserve"> </w:t>
      </w:r>
      <w:proofErr w:type="spellStart"/>
      <w:r>
        <w:t>قيمة</w:t>
      </w:r>
      <w:proofErr w:type="spellEnd"/>
      <w:r>
        <w:t xml:space="preserve"> </w:t>
      </w:r>
      <w:proofErr w:type="spellStart"/>
      <w:r>
        <w:t>المرتجع</w:t>
      </w:r>
      <w:proofErr w:type="spellEnd"/>
    </w:p>
    <w:p w14:paraId="65804D9B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الحالة</w:t>
      </w:r>
      <w:proofErr w:type="spellEnd"/>
      <w:r>
        <w:rPr>
          <w:b/>
        </w:rPr>
        <w:t xml:space="preserve">: </w:t>
      </w:r>
      <w:proofErr w:type="spellStart"/>
      <w:r>
        <w:t>حالة</w:t>
      </w:r>
      <w:proofErr w:type="spellEnd"/>
      <w:r>
        <w:t xml:space="preserve"> </w:t>
      </w:r>
      <w:proofErr w:type="spellStart"/>
      <w:r>
        <w:t>المرتجع</w:t>
      </w:r>
      <w:proofErr w:type="spellEnd"/>
    </w:p>
    <w:p w14:paraId="062E2115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أدوات</w:t>
      </w:r>
      <w:proofErr w:type="spellEnd"/>
      <w:r>
        <w:rPr>
          <w:b/>
        </w:rPr>
        <w:t xml:space="preserve">: </w:t>
      </w: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  <w:r>
        <w:t xml:space="preserve"> (</w:t>
      </w:r>
      <w:proofErr w:type="spellStart"/>
      <w:r>
        <w:t>تعديل</w:t>
      </w:r>
      <w:proofErr w:type="spellEnd"/>
      <w:r>
        <w:t xml:space="preserve">، </w:t>
      </w:r>
      <w:proofErr w:type="spellStart"/>
      <w:r>
        <w:t>تفاصيل</w:t>
      </w:r>
      <w:proofErr w:type="spellEnd"/>
      <w:r>
        <w:t xml:space="preserve">، </w:t>
      </w:r>
      <w:proofErr w:type="spellStart"/>
      <w:r>
        <w:t>طباعة</w:t>
      </w:r>
      <w:proofErr w:type="spellEnd"/>
      <w:r>
        <w:t xml:space="preserve">، </w:t>
      </w:r>
      <w:proofErr w:type="spellStart"/>
      <w:r>
        <w:t>حذف</w:t>
      </w:r>
      <w:proofErr w:type="spellEnd"/>
      <w:r>
        <w:t>)</w:t>
      </w:r>
    </w:p>
    <w:p w14:paraId="32B7DA14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المطلوبة</w:t>
      </w:r>
      <w:proofErr w:type="spellEnd"/>
      <w:r>
        <w:t xml:space="preserve"> </w:t>
      </w:r>
      <w:proofErr w:type="spellStart"/>
      <w:r>
        <w:t>عند</w:t>
      </w:r>
      <w:proofErr w:type="spellEnd"/>
      <w:r>
        <w:t xml:space="preserve"> </w:t>
      </w:r>
      <w:proofErr w:type="spellStart"/>
      <w:r>
        <w:t>الإضافة</w:t>
      </w:r>
      <w:proofErr w:type="spellEnd"/>
      <w:r>
        <w:t>/</w:t>
      </w:r>
      <w:proofErr w:type="spellStart"/>
      <w:r>
        <w:t>التعديل</w:t>
      </w:r>
      <w:proofErr w:type="spellEnd"/>
    </w:p>
    <w:p w14:paraId="5235F4A0" w14:textId="77777777" w:rsidR="00953F03" w:rsidRDefault="00000000">
      <w:pPr>
        <w:pStyle w:val="ListBullet"/>
      </w:pPr>
      <w:r>
        <w:t>**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السند</w:t>
      </w:r>
      <w:proofErr w:type="spellEnd"/>
      <w:r>
        <w:t>** (</w:t>
      </w:r>
      <w:proofErr w:type="spellStart"/>
      <w:r>
        <w:t>إلزامي</w:t>
      </w:r>
      <w:proofErr w:type="spellEnd"/>
      <w:r>
        <w:t>)</w:t>
      </w:r>
    </w:p>
    <w:p w14:paraId="7AF68346" w14:textId="77777777" w:rsidR="00953F03" w:rsidRDefault="00000000">
      <w:pPr>
        <w:pStyle w:val="ListBullet"/>
      </w:pPr>
      <w:r>
        <w:t>**</w:t>
      </w:r>
      <w:proofErr w:type="spellStart"/>
      <w:r>
        <w:t>الرقم</w:t>
      </w:r>
      <w:proofErr w:type="spellEnd"/>
      <w:r>
        <w:t xml:space="preserve"> </w:t>
      </w:r>
      <w:proofErr w:type="spellStart"/>
      <w:r>
        <w:t>المرجعي</w:t>
      </w:r>
      <w:proofErr w:type="spellEnd"/>
      <w:r>
        <w:t>** (</w:t>
      </w:r>
      <w:proofErr w:type="spellStart"/>
      <w:r>
        <w:t>اختياري</w:t>
      </w:r>
      <w:proofErr w:type="spellEnd"/>
      <w:r>
        <w:t>)</w:t>
      </w:r>
    </w:p>
    <w:p w14:paraId="5E171CDF" w14:textId="77777777" w:rsidR="00953F03" w:rsidRDefault="00000000">
      <w:pPr>
        <w:pStyle w:val="ListBullet"/>
      </w:pPr>
      <w:r>
        <w:t>**</w:t>
      </w:r>
      <w:proofErr w:type="spellStart"/>
      <w:r>
        <w:t>المسلسل</w:t>
      </w:r>
      <w:proofErr w:type="spellEnd"/>
      <w:r>
        <w:t xml:space="preserve"> </w:t>
      </w:r>
      <w:proofErr w:type="spellStart"/>
      <w:r>
        <w:t>الداخلي</w:t>
      </w:r>
      <w:proofErr w:type="spellEnd"/>
      <w:r>
        <w:t xml:space="preserve"> </w:t>
      </w:r>
      <w:proofErr w:type="spellStart"/>
      <w:r>
        <w:t>لفاتورة</w:t>
      </w:r>
      <w:proofErr w:type="spellEnd"/>
      <w:r>
        <w:t xml:space="preserve"> </w:t>
      </w:r>
      <w:proofErr w:type="spellStart"/>
      <w:r>
        <w:t>المشتريات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</w:p>
    <w:p w14:paraId="37BB8E60" w14:textId="77777777" w:rsidR="00953F03" w:rsidRDefault="00000000">
      <w:pPr>
        <w:pStyle w:val="ListBullet"/>
      </w:pPr>
      <w:r>
        <w:t>**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المشتريات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</w:p>
    <w:p w14:paraId="3151B9EA" w14:textId="77777777" w:rsidR="00953F03" w:rsidRDefault="00000000">
      <w:pPr>
        <w:pStyle w:val="ListBullet"/>
      </w:pPr>
      <w:r>
        <w:t>**</w:t>
      </w:r>
      <w:proofErr w:type="spellStart"/>
      <w:r>
        <w:t>الكود</w:t>
      </w:r>
      <w:proofErr w:type="spellEnd"/>
      <w:r>
        <w:t xml:space="preserve"> </w:t>
      </w:r>
      <w:proofErr w:type="spellStart"/>
      <w:r>
        <w:t>المرجعي</w:t>
      </w:r>
      <w:proofErr w:type="spellEnd"/>
      <w:r>
        <w:t xml:space="preserve"> </w:t>
      </w:r>
      <w:proofErr w:type="spellStart"/>
      <w:r>
        <w:t>لفاتورة</w:t>
      </w:r>
      <w:proofErr w:type="spellEnd"/>
      <w:r>
        <w:t xml:space="preserve"> </w:t>
      </w:r>
      <w:proofErr w:type="spellStart"/>
      <w:r>
        <w:t>المشتريات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</w:p>
    <w:p w14:paraId="275612F6" w14:textId="77777777" w:rsidR="00953F03" w:rsidRDefault="00000000">
      <w:pPr>
        <w:pStyle w:val="ListBullet"/>
      </w:pPr>
      <w:r>
        <w:t>**</w:t>
      </w:r>
      <w:proofErr w:type="spellStart"/>
      <w:r>
        <w:t>الموقع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</w:p>
    <w:p w14:paraId="2C222FC0" w14:textId="77777777" w:rsidR="00953F03" w:rsidRDefault="00000000">
      <w:pPr>
        <w:pStyle w:val="ListBullet"/>
      </w:pPr>
      <w:r>
        <w:t>**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السند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تاريخ</w:t>
      </w:r>
      <w:proofErr w:type="spellEnd"/>
    </w:p>
    <w:p w14:paraId="368E9E0F" w14:textId="77777777" w:rsidR="00953F03" w:rsidRDefault="00000000">
      <w:pPr>
        <w:pStyle w:val="ListBullet"/>
      </w:pPr>
      <w:r>
        <w:t>**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المورد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</w:p>
    <w:p w14:paraId="18527FF7" w14:textId="77777777" w:rsidR="00953F03" w:rsidRDefault="00000000">
      <w:pPr>
        <w:pStyle w:val="ListBullet"/>
      </w:pPr>
      <w:r>
        <w:t>**</w:t>
      </w:r>
      <w:proofErr w:type="spellStart"/>
      <w:r>
        <w:t>الإجمالي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رقم</w:t>
      </w:r>
      <w:proofErr w:type="spellEnd"/>
    </w:p>
    <w:p w14:paraId="3003EA64" w14:textId="77777777" w:rsidR="00953F03" w:rsidRDefault="00000000">
      <w:pPr>
        <w:pStyle w:val="ListBullet"/>
      </w:pPr>
      <w:r>
        <w:t>**</w:t>
      </w:r>
      <w:proofErr w:type="spellStart"/>
      <w:r>
        <w:t>الحالة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</w:p>
    <w:p w14:paraId="2143D8FE" w14:textId="77777777" w:rsidR="00953F03" w:rsidRDefault="00000000">
      <w:pPr>
        <w:pStyle w:val="ListBullet"/>
      </w:pPr>
      <w:r>
        <w:t>**</w:t>
      </w:r>
      <w:proofErr w:type="spellStart"/>
      <w:r>
        <w:t>الملاحظات</w:t>
      </w:r>
      <w:proofErr w:type="spellEnd"/>
      <w:r>
        <w:t>** (</w:t>
      </w:r>
      <w:proofErr w:type="spellStart"/>
      <w:r>
        <w:t>اختياري</w:t>
      </w:r>
      <w:proofErr w:type="spellEnd"/>
      <w:r>
        <w:t>)</w:t>
      </w:r>
    </w:p>
    <w:p w14:paraId="42E859DF" w14:textId="77777777" w:rsidR="00953F03" w:rsidRDefault="00000000">
      <w:pPr>
        <w:pStyle w:val="Heading2"/>
      </w:pPr>
      <w:proofErr w:type="spellStart"/>
      <w:r>
        <w:t>أمثلة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الموجودة</w:t>
      </w:r>
      <w:proofErr w:type="spellEnd"/>
    </w:p>
    <w:p w14:paraId="66CC926E" w14:textId="77777777" w:rsidR="00953F03" w:rsidRDefault="00000000">
      <w:pPr>
        <w:pStyle w:val="ListBullet"/>
      </w:pPr>
      <w:proofErr w:type="spellStart"/>
      <w:r>
        <w:t>مرتجعات</w:t>
      </w:r>
      <w:proofErr w:type="spellEnd"/>
      <w:r>
        <w:t xml:space="preserve">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شراء</w:t>
      </w:r>
      <w:proofErr w:type="spellEnd"/>
      <w:r>
        <w:t xml:space="preserve"> </w:t>
      </w:r>
      <w:proofErr w:type="spellStart"/>
      <w:r>
        <w:t>مختلفة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الموردين</w:t>
      </w:r>
      <w:proofErr w:type="spellEnd"/>
    </w:p>
    <w:p w14:paraId="511A7EAB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007A57DE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إضافة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جديد</w:t>
      </w:r>
      <w:proofErr w:type="spellEnd"/>
      <w:r>
        <w:rPr>
          <w:b/>
        </w:rPr>
        <w:t xml:space="preserve">: </w:t>
      </w:r>
      <w:proofErr w:type="spellStart"/>
      <w:r>
        <w:t>لفتح</w:t>
      </w:r>
      <w:proofErr w:type="spellEnd"/>
      <w:r>
        <w:t xml:space="preserve"> </w:t>
      </w:r>
      <w:proofErr w:type="spellStart"/>
      <w:r>
        <w:t>نموذج</w:t>
      </w:r>
      <w:proofErr w:type="spellEnd"/>
      <w:r>
        <w:t xml:space="preserve"> </w:t>
      </w:r>
      <w:proofErr w:type="spellStart"/>
      <w:r>
        <w:t>إضافة</w:t>
      </w:r>
      <w:proofErr w:type="spellEnd"/>
      <w:r>
        <w:t xml:space="preserve"> </w:t>
      </w:r>
      <w:proofErr w:type="spellStart"/>
      <w:r>
        <w:t>مرتجع</w:t>
      </w:r>
      <w:proofErr w:type="spellEnd"/>
      <w:r>
        <w:t xml:space="preserve"> </w:t>
      </w:r>
      <w:proofErr w:type="spellStart"/>
      <w:r>
        <w:t>جديد</w:t>
      </w:r>
      <w:proofErr w:type="spellEnd"/>
    </w:p>
    <w:p w14:paraId="708988C8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بحث</w:t>
      </w:r>
      <w:proofErr w:type="spellEnd"/>
      <w:r>
        <w:rPr>
          <w:b/>
        </w:rPr>
        <w:t xml:space="preserve">: </w:t>
      </w:r>
      <w:proofErr w:type="spellStart"/>
      <w:r>
        <w:t>للبحث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المرتجعات</w:t>
      </w:r>
      <w:proofErr w:type="spellEnd"/>
    </w:p>
    <w:p w14:paraId="67515625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تصدير</w:t>
      </w:r>
      <w:proofErr w:type="spellEnd"/>
      <w:r>
        <w:rPr>
          <w:b/>
        </w:rPr>
        <w:t xml:space="preserve">: </w:t>
      </w:r>
      <w:proofErr w:type="spellStart"/>
      <w:r>
        <w:t>لتصدير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3662A7A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طباعة</w:t>
      </w:r>
      <w:proofErr w:type="spellEnd"/>
      <w:r>
        <w:rPr>
          <w:b/>
        </w:rPr>
        <w:t xml:space="preserve">: </w:t>
      </w:r>
      <w:proofErr w:type="spellStart"/>
      <w:r>
        <w:t>لطباعة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01C58B55" w14:textId="77777777" w:rsidR="00953F03" w:rsidRDefault="00000000">
      <w:pPr>
        <w:pStyle w:val="Heading2"/>
      </w:pPr>
      <w:proofErr w:type="spellStart"/>
      <w:r>
        <w:lastRenderedPageBreak/>
        <w:t>عمود</w:t>
      </w:r>
      <w:proofErr w:type="spellEnd"/>
      <w:r>
        <w:t xml:space="preserve"> </w:t>
      </w:r>
      <w:proofErr w:type="spellStart"/>
      <w:r>
        <w:t>الأدوات</w:t>
      </w:r>
      <w:proofErr w:type="spellEnd"/>
    </w:p>
    <w:p w14:paraId="127EE61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تعديل</w:t>
      </w:r>
      <w:proofErr w:type="spellEnd"/>
      <w:r>
        <w:rPr>
          <w:b/>
        </w:rPr>
        <w:t xml:space="preserve">: </w:t>
      </w:r>
      <w:proofErr w:type="spellStart"/>
      <w:r>
        <w:t>لتعديل</w:t>
      </w:r>
      <w:proofErr w:type="spellEnd"/>
      <w:r>
        <w:t xml:space="preserve"> </w:t>
      </w:r>
      <w:proofErr w:type="spellStart"/>
      <w:r>
        <w:t>المرتجع</w:t>
      </w:r>
      <w:proofErr w:type="spellEnd"/>
      <w:r>
        <w:t xml:space="preserve"> </w:t>
      </w:r>
      <w:proofErr w:type="spellStart"/>
      <w:r>
        <w:t>المحدد</w:t>
      </w:r>
      <w:proofErr w:type="spellEnd"/>
    </w:p>
    <w:p w14:paraId="294CD7C5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تفاصيل</w:t>
      </w:r>
      <w:proofErr w:type="spellEnd"/>
      <w:r>
        <w:rPr>
          <w:b/>
        </w:rPr>
        <w:t xml:space="preserve">: </w:t>
      </w:r>
      <w:proofErr w:type="spellStart"/>
      <w:r>
        <w:t>لعرض</w:t>
      </w:r>
      <w:proofErr w:type="spellEnd"/>
      <w:r>
        <w:t xml:space="preserve"> </w:t>
      </w:r>
      <w:proofErr w:type="spellStart"/>
      <w:r>
        <w:t>تفاصيل</w:t>
      </w:r>
      <w:proofErr w:type="spellEnd"/>
      <w:r>
        <w:t xml:space="preserve"> </w:t>
      </w:r>
      <w:proofErr w:type="spellStart"/>
      <w:r>
        <w:t>المرتجع</w:t>
      </w:r>
      <w:proofErr w:type="spellEnd"/>
      <w:r>
        <w:t xml:space="preserve"> </w:t>
      </w:r>
      <w:proofErr w:type="spellStart"/>
      <w:r>
        <w:t>المحدد</w:t>
      </w:r>
      <w:proofErr w:type="spellEnd"/>
    </w:p>
    <w:p w14:paraId="03FE76E3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طباعة</w:t>
      </w:r>
      <w:proofErr w:type="spellEnd"/>
      <w:r>
        <w:rPr>
          <w:b/>
        </w:rPr>
        <w:t xml:space="preserve">: </w:t>
      </w:r>
      <w:proofErr w:type="spellStart"/>
      <w:r>
        <w:t>لطباعة</w:t>
      </w:r>
      <w:proofErr w:type="spellEnd"/>
      <w:r>
        <w:t xml:space="preserve"> </w:t>
      </w:r>
      <w:proofErr w:type="spellStart"/>
      <w:r>
        <w:t>المرتجع</w:t>
      </w:r>
      <w:proofErr w:type="spellEnd"/>
      <w:r>
        <w:t xml:space="preserve"> </w:t>
      </w:r>
      <w:proofErr w:type="spellStart"/>
      <w:r>
        <w:t>المحدد</w:t>
      </w:r>
      <w:proofErr w:type="spellEnd"/>
    </w:p>
    <w:p w14:paraId="54239F88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حذف</w:t>
      </w:r>
      <w:proofErr w:type="spellEnd"/>
      <w:r>
        <w:rPr>
          <w:b/>
        </w:rPr>
        <w:t xml:space="preserve">: </w:t>
      </w:r>
      <w:proofErr w:type="spellStart"/>
      <w:r>
        <w:t>لحذف</w:t>
      </w:r>
      <w:proofErr w:type="spellEnd"/>
      <w:r>
        <w:t xml:space="preserve"> </w:t>
      </w:r>
      <w:proofErr w:type="spellStart"/>
      <w:r>
        <w:t>المرتجع</w:t>
      </w:r>
      <w:proofErr w:type="spellEnd"/>
      <w:r>
        <w:t xml:space="preserve"> </w:t>
      </w:r>
      <w:proofErr w:type="spellStart"/>
      <w:r>
        <w:t>المحدد</w:t>
      </w:r>
      <w:proofErr w:type="spellEnd"/>
    </w:p>
    <w:p w14:paraId="75ABFFAA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627C2619" w14:textId="77777777" w:rsidR="00953F03" w:rsidRDefault="00000000">
      <w:pPr>
        <w:pStyle w:val="ListBullet"/>
      </w:pPr>
      <w:r>
        <w:t>`Shared.API/Controllers/Purchases/PurchaseInvoiceReturnController`</w:t>
      </w:r>
    </w:p>
    <w:p w14:paraId="4FCE8B56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/Controllers/Purchases/</w:t>
      </w:r>
      <w:proofErr w:type="spellStart"/>
      <w:r>
        <w:t>CashPurchaseInvoiceController</w:t>
      </w:r>
      <w:proofErr w:type="spellEnd"/>
      <w:r>
        <w:t>`</w:t>
      </w:r>
    </w:p>
    <w:p w14:paraId="41C43E8E" w14:textId="77777777" w:rsidR="00953F03" w:rsidRDefault="00000000">
      <w:pPr>
        <w:pStyle w:val="ListBullet"/>
      </w:pPr>
      <w:r>
        <w:t>`Shared.API/Controllers/Purchases/CreditPurchaseInvoiceController`</w:t>
      </w:r>
    </w:p>
    <w:p w14:paraId="20A09F09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SuppliersController</w:t>
      </w:r>
      <w:proofErr w:type="spellEnd"/>
      <w:r>
        <w:t>`</w:t>
      </w:r>
    </w:p>
    <w:p w14:paraId="4D01E0C1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LocationsController</w:t>
      </w:r>
      <w:proofErr w:type="spellEnd"/>
      <w:r>
        <w:t>`</w:t>
      </w:r>
    </w:p>
    <w:p w14:paraId="5C1826B3" w14:textId="77777777" w:rsidR="00953F03" w:rsidRDefault="00000000">
      <w:pPr>
        <w:pStyle w:val="Heading2"/>
      </w:pPr>
      <w:proofErr w:type="spellStart"/>
      <w:r>
        <w:t>التفاصيل</w:t>
      </w:r>
      <w:proofErr w:type="spellEnd"/>
      <w:r>
        <w:t xml:space="preserve"> </w:t>
      </w:r>
      <w:proofErr w:type="spellStart"/>
      <w:r>
        <w:t>التقنية</w:t>
      </w:r>
      <w:proofErr w:type="spellEnd"/>
    </w:p>
    <w:p w14:paraId="25919205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المدخلة</w:t>
      </w:r>
      <w:proofErr w:type="spellEnd"/>
    </w:p>
    <w:p w14:paraId="5C9BA05B" w14:textId="77777777" w:rsidR="00953F03" w:rsidRDefault="00000000">
      <w:pPr>
        <w:pStyle w:val="ListBullet"/>
      </w:pPr>
      <w:proofErr w:type="spellStart"/>
      <w:r>
        <w:t>ربط</w:t>
      </w:r>
      <w:proofErr w:type="spellEnd"/>
      <w:r>
        <w:t xml:space="preserve"> </w:t>
      </w:r>
      <w:proofErr w:type="spellStart"/>
      <w:r>
        <w:t>المرتجعات</w:t>
      </w:r>
      <w:proofErr w:type="spellEnd"/>
      <w:r>
        <w:t xml:space="preserve"> </w:t>
      </w:r>
      <w:proofErr w:type="spellStart"/>
      <w:r>
        <w:t>بفواتير</w:t>
      </w:r>
      <w:proofErr w:type="spellEnd"/>
      <w:r>
        <w:t xml:space="preserve"> </w:t>
      </w:r>
      <w:proofErr w:type="spellStart"/>
      <w:r>
        <w:t>المشتريات</w:t>
      </w:r>
      <w:proofErr w:type="spellEnd"/>
      <w:r>
        <w:t xml:space="preserve"> </w:t>
      </w:r>
      <w:proofErr w:type="spellStart"/>
      <w:r>
        <w:t>والموردين</w:t>
      </w:r>
      <w:proofErr w:type="spellEnd"/>
    </w:p>
    <w:p w14:paraId="5963BB64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حالة</w:t>
      </w:r>
      <w:proofErr w:type="spellEnd"/>
      <w:r>
        <w:t xml:space="preserve"> </w:t>
      </w:r>
      <w:proofErr w:type="spellStart"/>
      <w:r>
        <w:t>المرتجعات</w:t>
      </w:r>
      <w:proofErr w:type="spellEnd"/>
    </w:p>
    <w:p w14:paraId="6218E097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عدم</w:t>
      </w:r>
      <w:proofErr w:type="spellEnd"/>
      <w:r>
        <w:t xml:space="preserve"> </w:t>
      </w:r>
      <w:proofErr w:type="spellStart"/>
      <w:r>
        <w:t>تكرار</w:t>
      </w:r>
      <w:proofErr w:type="spellEnd"/>
      <w:r>
        <w:t xml:space="preserve"> </w:t>
      </w:r>
      <w:proofErr w:type="spellStart"/>
      <w:r>
        <w:t>أرقام</w:t>
      </w:r>
      <w:proofErr w:type="spellEnd"/>
      <w:r>
        <w:t xml:space="preserve"> </w:t>
      </w:r>
      <w:proofErr w:type="spellStart"/>
      <w:r>
        <w:t>السندات</w:t>
      </w:r>
      <w:proofErr w:type="spellEnd"/>
    </w:p>
    <w:p w14:paraId="6F6CE4F5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بتنسيقات</w:t>
      </w:r>
      <w:proofErr w:type="spellEnd"/>
      <w:r>
        <w:t xml:space="preserve"> </w:t>
      </w:r>
      <w:proofErr w:type="spellStart"/>
      <w:r>
        <w:t>مختلفة</w:t>
      </w:r>
      <w:proofErr w:type="spellEnd"/>
    </w:p>
    <w:p w14:paraId="3F987E9E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تقارير</w:t>
      </w:r>
      <w:proofErr w:type="spellEnd"/>
      <w:r>
        <w:t xml:space="preserve"> </w:t>
      </w:r>
      <w:proofErr w:type="spellStart"/>
      <w:r>
        <w:t>المرتجعات</w:t>
      </w:r>
      <w:proofErr w:type="spellEnd"/>
    </w:p>
    <w:p w14:paraId="583E57BA" w14:textId="77777777" w:rsidR="00953F03" w:rsidRDefault="00000000">
      <w:pPr>
        <w:pStyle w:val="ListBullet"/>
      </w:pPr>
      <w:proofErr w:type="spellStart"/>
      <w:r>
        <w:t>حساب</w:t>
      </w:r>
      <w:proofErr w:type="spellEnd"/>
      <w:r>
        <w:t xml:space="preserve"> </w:t>
      </w:r>
      <w:proofErr w:type="spellStart"/>
      <w:r>
        <w:t>القيم</w:t>
      </w:r>
      <w:proofErr w:type="spellEnd"/>
      <w:r>
        <w:t xml:space="preserve"> </w:t>
      </w:r>
      <w:proofErr w:type="spellStart"/>
      <w:r>
        <w:t>تلقائياً</w:t>
      </w:r>
      <w:proofErr w:type="spellEnd"/>
    </w:p>
    <w:p w14:paraId="6AB85CB9" w14:textId="77777777" w:rsidR="00953F03" w:rsidRDefault="00000000">
      <w:pPr>
        <w:pStyle w:val="ListBullet"/>
      </w:pPr>
      <w:proofErr w:type="spellStart"/>
      <w:r>
        <w:t>تحديث</w:t>
      </w:r>
      <w:proofErr w:type="spellEnd"/>
      <w:r>
        <w:t xml:space="preserve"> </w:t>
      </w:r>
      <w:proofErr w:type="spellStart"/>
      <w:r>
        <w:t>رصيد</w:t>
      </w:r>
      <w:proofErr w:type="spellEnd"/>
      <w:r>
        <w:t xml:space="preserve"> </w:t>
      </w:r>
      <w:proofErr w:type="spellStart"/>
      <w:r>
        <w:t>المخزن</w:t>
      </w:r>
      <w:proofErr w:type="spellEnd"/>
      <w:r>
        <w:t xml:space="preserve"> </w:t>
      </w:r>
      <w:proofErr w:type="spellStart"/>
      <w:r>
        <w:t>تلقائياً</w:t>
      </w:r>
      <w:proofErr w:type="spellEnd"/>
    </w:p>
    <w:p w14:paraId="3DCA2376" w14:textId="77777777" w:rsidR="00953F03" w:rsidRDefault="00000000">
      <w:pPr>
        <w:pStyle w:val="ListBullet"/>
      </w:pPr>
      <w:proofErr w:type="spellStart"/>
      <w:r>
        <w:t>تحديث</w:t>
      </w:r>
      <w:proofErr w:type="spellEnd"/>
      <w:r>
        <w:t xml:space="preserve"> </w:t>
      </w:r>
      <w:proofErr w:type="spellStart"/>
      <w:r>
        <w:t>رصيد</w:t>
      </w:r>
      <w:proofErr w:type="spellEnd"/>
      <w:r>
        <w:t xml:space="preserve"> </w:t>
      </w:r>
      <w:proofErr w:type="spellStart"/>
      <w:r>
        <w:t>المورد</w:t>
      </w:r>
      <w:proofErr w:type="spellEnd"/>
      <w:r>
        <w:t xml:space="preserve"> </w:t>
      </w:r>
      <w:proofErr w:type="spellStart"/>
      <w:r>
        <w:t>تلقائياً</w:t>
      </w:r>
      <w:proofErr w:type="spellEnd"/>
    </w:p>
    <w:p w14:paraId="0EBF422F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المشتريات</w:t>
      </w:r>
      <w:proofErr w:type="spellEnd"/>
    </w:p>
    <w:p w14:paraId="5A5AB028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المورد</w:t>
      </w:r>
      <w:proofErr w:type="spellEnd"/>
      <w:r>
        <w:t xml:space="preserve"> </w:t>
      </w:r>
      <w:proofErr w:type="spellStart"/>
      <w:r>
        <w:t>والموقع</w:t>
      </w:r>
      <w:proofErr w:type="spellEnd"/>
    </w:p>
    <w:p w14:paraId="6424D961" w14:textId="77777777" w:rsidR="00953F03" w:rsidRDefault="00953F03"/>
    <w:p w14:paraId="74B438D3" w14:textId="77777777" w:rsidR="00953F03" w:rsidRDefault="00000000">
      <w:r>
        <w:t>──────────────────────────────</w:t>
      </w:r>
    </w:p>
    <w:p w14:paraId="40F4E7A5" w14:textId="77777777" w:rsidR="00953F03" w:rsidRDefault="00953F03"/>
    <w:p w14:paraId="0E677B7D" w14:textId="77777777" w:rsidR="00953F03" w:rsidRDefault="00000000">
      <w:pPr>
        <w:pStyle w:val="Heading2"/>
      </w:pPr>
      <w:proofErr w:type="spellStart"/>
      <w:r>
        <w:t>مرتجع</w:t>
      </w:r>
      <w:proofErr w:type="spellEnd"/>
      <w:r>
        <w:t xml:space="preserve"> </w:t>
      </w:r>
      <w:proofErr w:type="spellStart"/>
      <w:r>
        <w:t>ما</w:t>
      </w:r>
      <w:proofErr w:type="spellEnd"/>
      <w:r>
        <w:t xml:space="preserve"> </w:t>
      </w:r>
      <w:proofErr w:type="spellStart"/>
      <w:r>
        <w:t>بعد</w:t>
      </w:r>
      <w:proofErr w:type="spellEnd"/>
      <w:r>
        <w:t xml:space="preserve"> </w:t>
      </w:r>
      <w:proofErr w:type="spellStart"/>
      <w:r>
        <w:t>الشراء</w:t>
      </w:r>
      <w:proofErr w:type="spellEnd"/>
    </w:p>
    <w:p w14:paraId="32F91605" w14:textId="72B14CA1" w:rsidR="00953F03" w:rsidRDefault="00953F03">
      <w:pPr>
        <w:jc w:val="center"/>
      </w:pPr>
    </w:p>
    <w:p w14:paraId="18CE8CB8" w14:textId="77777777" w:rsidR="00953F03" w:rsidRDefault="00000000">
      <w:pPr>
        <w:pStyle w:val="Heading1"/>
        <w:jc w:val="center"/>
      </w:pPr>
      <w:proofErr w:type="spellStart"/>
      <w:r>
        <w:t>مرتجع</w:t>
      </w:r>
      <w:proofErr w:type="spellEnd"/>
      <w:r>
        <w:t xml:space="preserve"> </w:t>
      </w:r>
      <w:proofErr w:type="spellStart"/>
      <w:r>
        <w:t>ما</w:t>
      </w:r>
      <w:proofErr w:type="spellEnd"/>
      <w:r>
        <w:t xml:space="preserve"> </w:t>
      </w:r>
      <w:proofErr w:type="spellStart"/>
      <w:r>
        <w:t>بعد</w:t>
      </w:r>
      <w:proofErr w:type="spellEnd"/>
      <w:r>
        <w:t xml:space="preserve"> </w:t>
      </w:r>
      <w:proofErr w:type="spellStart"/>
      <w:r>
        <w:t>الشراء</w:t>
      </w:r>
      <w:proofErr w:type="spellEnd"/>
    </w:p>
    <w:p w14:paraId="46F92C96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603043BE" w14:textId="77777777" w:rsidR="00953F03" w:rsidRDefault="00000000">
      <w:proofErr w:type="spellStart"/>
      <w:r>
        <w:t>قسم</w:t>
      </w:r>
      <w:proofErr w:type="spellEnd"/>
      <w:r>
        <w:t xml:space="preserve"> </w:t>
      </w:r>
      <w:proofErr w:type="spellStart"/>
      <w:r>
        <w:t>مرتجع</w:t>
      </w:r>
      <w:proofErr w:type="spellEnd"/>
      <w:r>
        <w:t xml:space="preserve"> </w:t>
      </w:r>
      <w:proofErr w:type="spellStart"/>
      <w:r>
        <w:t>ما</w:t>
      </w:r>
      <w:proofErr w:type="spellEnd"/>
      <w:r>
        <w:t xml:space="preserve"> </w:t>
      </w:r>
      <w:proofErr w:type="spellStart"/>
      <w:r>
        <w:t>بعد</w:t>
      </w:r>
      <w:proofErr w:type="spellEnd"/>
      <w:r>
        <w:t xml:space="preserve"> </w:t>
      </w:r>
      <w:proofErr w:type="spellStart"/>
      <w:r>
        <w:t>الشراء</w:t>
      </w:r>
      <w:proofErr w:type="spellEnd"/>
      <w:r>
        <w:t xml:space="preserve">، </w:t>
      </w:r>
      <w:proofErr w:type="spellStart"/>
      <w:r>
        <w:t>مخصص</w:t>
      </w:r>
      <w:proofErr w:type="spellEnd"/>
      <w:r>
        <w:t xml:space="preserve"> </w:t>
      </w:r>
      <w:proofErr w:type="spellStart"/>
      <w:r>
        <w:t>لإدارة</w:t>
      </w:r>
      <w:proofErr w:type="spellEnd"/>
      <w:r>
        <w:t xml:space="preserve"> </w:t>
      </w:r>
      <w:proofErr w:type="spellStart"/>
      <w:r>
        <w:t>مرتجعات</w:t>
      </w:r>
      <w:proofErr w:type="spellEnd"/>
      <w:r>
        <w:t xml:space="preserve"> </w:t>
      </w:r>
      <w:proofErr w:type="spellStart"/>
      <w:r>
        <w:t>البضائع</w:t>
      </w:r>
      <w:proofErr w:type="spellEnd"/>
      <w:r>
        <w:t xml:space="preserve"> </w:t>
      </w:r>
      <w:proofErr w:type="spellStart"/>
      <w:r>
        <w:t>التي</w:t>
      </w:r>
      <w:proofErr w:type="spellEnd"/>
      <w:r>
        <w:t xml:space="preserve"> </w:t>
      </w:r>
      <w:proofErr w:type="spellStart"/>
      <w:r>
        <w:t>تتم</w:t>
      </w:r>
      <w:proofErr w:type="spellEnd"/>
      <w:r>
        <w:t xml:space="preserve"> </w:t>
      </w:r>
      <w:proofErr w:type="spellStart"/>
      <w:r>
        <w:t>بعد</w:t>
      </w:r>
      <w:proofErr w:type="spellEnd"/>
      <w:r>
        <w:t xml:space="preserve"> </w:t>
      </w:r>
      <w:proofErr w:type="spellStart"/>
      <w:r>
        <w:t>إتمام</w:t>
      </w:r>
      <w:proofErr w:type="spellEnd"/>
      <w:r>
        <w:t xml:space="preserve"> </w:t>
      </w:r>
      <w:proofErr w:type="spellStart"/>
      <w:r>
        <w:t>عملية</w:t>
      </w:r>
      <w:proofErr w:type="spellEnd"/>
      <w:r>
        <w:t xml:space="preserve"> </w:t>
      </w:r>
      <w:proofErr w:type="spellStart"/>
      <w:r>
        <w:t>الشراء</w:t>
      </w:r>
      <w:proofErr w:type="spellEnd"/>
      <w:r>
        <w:t>.</w:t>
      </w:r>
    </w:p>
    <w:p w14:paraId="36A3B447" w14:textId="77777777" w:rsidR="00953F03" w:rsidRDefault="00000000">
      <w:pPr>
        <w:pStyle w:val="Heading2"/>
      </w:pPr>
      <w:proofErr w:type="spellStart"/>
      <w:r>
        <w:lastRenderedPageBreak/>
        <w:t>الوظائف</w:t>
      </w:r>
      <w:proofErr w:type="spellEnd"/>
    </w:p>
    <w:p w14:paraId="4147E2FB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مرتجعات</w:t>
      </w:r>
      <w:proofErr w:type="spellEnd"/>
      <w:r>
        <w:t xml:space="preserve"> </w:t>
      </w:r>
      <w:proofErr w:type="spellStart"/>
      <w:r>
        <w:t>ما</w:t>
      </w:r>
      <w:proofErr w:type="spellEnd"/>
      <w:r>
        <w:t xml:space="preserve"> </w:t>
      </w:r>
      <w:proofErr w:type="spellStart"/>
      <w:r>
        <w:t>بعد</w:t>
      </w:r>
      <w:proofErr w:type="spellEnd"/>
      <w:r>
        <w:t xml:space="preserve"> </w:t>
      </w:r>
      <w:proofErr w:type="spellStart"/>
      <w:r>
        <w:t>الشراء</w:t>
      </w:r>
      <w:proofErr w:type="spellEnd"/>
    </w:p>
    <w:p w14:paraId="7DDB9331" w14:textId="77777777" w:rsidR="00953F03" w:rsidRDefault="00000000">
      <w:pPr>
        <w:pStyle w:val="ListBullet"/>
      </w:pPr>
      <w:proofErr w:type="spellStart"/>
      <w:r>
        <w:t>مرتجع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الشراء</w:t>
      </w:r>
      <w:proofErr w:type="spellEnd"/>
    </w:p>
    <w:p w14:paraId="6BAAC119" w14:textId="77777777" w:rsidR="00953F03" w:rsidRDefault="00000000">
      <w:pPr>
        <w:pStyle w:val="ListBullet"/>
      </w:pPr>
      <w:proofErr w:type="spellStart"/>
      <w:r>
        <w:t>فواتير</w:t>
      </w:r>
      <w:proofErr w:type="spellEnd"/>
      <w:r>
        <w:t xml:space="preserve"> </w:t>
      </w:r>
      <w:proofErr w:type="spellStart"/>
      <w:r>
        <w:t>مرتجع</w:t>
      </w:r>
      <w:proofErr w:type="spellEnd"/>
      <w:r>
        <w:t xml:space="preserve"> </w:t>
      </w:r>
      <w:proofErr w:type="spellStart"/>
      <w:r>
        <w:t>ما</w:t>
      </w:r>
      <w:proofErr w:type="spellEnd"/>
      <w:r>
        <w:t xml:space="preserve"> </w:t>
      </w:r>
      <w:proofErr w:type="spellStart"/>
      <w:r>
        <w:t>بعد</w:t>
      </w:r>
      <w:proofErr w:type="spellEnd"/>
      <w:r>
        <w:t xml:space="preserve"> </w:t>
      </w:r>
      <w:proofErr w:type="spellStart"/>
      <w:r>
        <w:t>الشراء</w:t>
      </w:r>
      <w:proofErr w:type="spellEnd"/>
    </w:p>
    <w:p w14:paraId="10BED77E" w14:textId="77777777" w:rsidR="00953F03" w:rsidRDefault="00000000">
      <w:pPr>
        <w:pStyle w:val="ListBullet"/>
      </w:pPr>
      <w:proofErr w:type="spellStart"/>
      <w:r>
        <w:t>متابعة</w:t>
      </w:r>
      <w:proofErr w:type="spellEnd"/>
      <w:r>
        <w:t xml:space="preserve"> </w:t>
      </w:r>
      <w:proofErr w:type="spellStart"/>
      <w:r>
        <w:t>المرتجعات</w:t>
      </w:r>
      <w:proofErr w:type="spellEnd"/>
    </w:p>
    <w:p w14:paraId="045DB68C" w14:textId="77777777" w:rsidR="00953F03" w:rsidRDefault="00000000">
      <w:pPr>
        <w:pStyle w:val="Heading2"/>
      </w:pPr>
      <w:proofErr w:type="spellStart"/>
      <w:r>
        <w:t>عناصر</w:t>
      </w:r>
      <w:proofErr w:type="spellEnd"/>
      <w:r>
        <w:t xml:space="preserve"> </w:t>
      </w:r>
      <w:proofErr w:type="spellStart"/>
      <w:r>
        <w:t>الواجهة</w:t>
      </w:r>
      <w:proofErr w:type="spellEnd"/>
    </w:p>
    <w:p w14:paraId="1A30CE10" w14:textId="77777777" w:rsidR="00953F03" w:rsidRDefault="00000000">
      <w:pPr>
        <w:pStyle w:val="Heading3"/>
      </w:pPr>
      <w:proofErr w:type="spellStart"/>
      <w:r>
        <w:t>أقسام</w:t>
      </w:r>
      <w:proofErr w:type="spellEnd"/>
      <w:r>
        <w:t xml:space="preserve"> </w:t>
      </w:r>
      <w:proofErr w:type="spellStart"/>
      <w:r>
        <w:t>مرتجع</w:t>
      </w:r>
      <w:proofErr w:type="spellEnd"/>
      <w:r>
        <w:t xml:space="preserve"> </w:t>
      </w:r>
      <w:proofErr w:type="spellStart"/>
      <w:r>
        <w:t>ما</w:t>
      </w:r>
      <w:proofErr w:type="spellEnd"/>
      <w:r>
        <w:t xml:space="preserve"> </w:t>
      </w:r>
      <w:proofErr w:type="spellStart"/>
      <w:r>
        <w:t>بعد</w:t>
      </w:r>
      <w:proofErr w:type="spellEnd"/>
      <w:r>
        <w:t xml:space="preserve"> </w:t>
      </w:r>
      <w:proofErr w:type="spellStart"/>
      <w:r>
        <w:t>الشراء</w:t>
      </w:r>
      <w:proofErr w:type="spellEnd"/>
    </w:p>
    <w:p w14:paraId="5D5DEDF0" w14:textId="77777777" w:rsidR="00953F03" w:rsidRDefault="00000000">
      <w:proofErr w:type="spellStart"/>
      <w:r>
        <w:t>يحتوي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قسمين</w:t>
      </w:r>
      <w:proofErr w:type="spellEnd"/>
      <w:r>
        <w:t xml:space="preserve"> </w:t>
      </w:r>
      <w:proofErr w:type="spellStart"/>
      <w:r>
        <w:t>رئيسيين</w:t>
      </w:r>
      <w:proofErr w:type="spellEnd"/>
      <w:r>
        <w:t>:</w:t>
      </w:r>
    </w:p>
    <w:p w14:paraId="777DFDE1" w14:textId="77777777" w:rsidR="00953F03" w:rsidRDefault="00000000">
      <w:r>
        <w:t>1. **</w:t>
      </w:r>
      <w:proofErr w:type="spellStart"/>
      <w:r>
        <w:t>مرتجع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الشراء</w:t>
      </w:r>
      <w:proofErr w:type="spellEnd"/>
      <w:r>
        <w:t xml:space="preserve">** – </w:t>
      </w:r>
      <w:proofErr w:type="spellStart"/>
      <w:r>
        <w:t>إدارة</w:t>
      </w:r>
      <w:proofErr w:type="spellEnd"/>
      <w:r>
        <w:t xml:space="preserve"> </w:t>
      </w:r>
      <w:proofErr w:type="spellStart"/>
      <w:r>
        <w:t>مرتجعات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الشراء</w:t>
      </w:r>
      <w:proofErr w:type="spellEnd"/>
    </w:p>
    <w:p w14:paraId="37819DF2" w14:textId="77777777" w:rsidR="00953F03" w:rsidRDefault="00000000">
      <w:r>
        <w:t>2. **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مرتجع</w:t>
      </w:r>
      <w:proofErr w:type="spellEnd"/>
      <w:r>
        <w:t xml:space="preserve"> </w:t>
      </w:r>
      <w:proofErr w:type="spellStart"/>
      <w:r>
        <w:t>ما</w:t>
      </w:r>
      <w:proofErr w:type="spellEnd"/>
      <w:r>
        <w:t xml:space="preserve"> </w:t>
      </w:r>
      <w:proofErr w:type="spellStart"/>
      <w:r>
        <w:t>بعد</w:t>
      </w:r>
      <w:proofErr w:type="spellEnd"/>
      <w:r>
        <w:t xml:space="preserve"> </w:t>
      </w:r>
      <w:proofErr w:type="spellStart"/>
      <w:r>
        <w:t>الشراء</w:t>
      </w:r>
      <w:proofErr w:type="spellEnd"/>
      <w:r>
        <w:t xml:space="preserve">** – </w:t>
      </w:r>
      <w:proofErr w:type="spellStart"/>
      <w:r>
        <w:t>إدارة</w:t>
      </w:r>
      <w:proofErr w:type="spellEnd"/>
      <w:r>
        <w:t xml:space="preserve">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المرتجع</w:t>
      </w:r>
      <w:proofErr w:type="spellEnd"/>
    </w:p>
    <w:p w14:paraId="0295147A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المعروضة</w:t>
      </w:r>
      <w:proofErr w:type="spellEnd"/>
    </w:p>
    <w:p w14:paraId="2C3F2B58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معلومات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المستخدم</w:t>
      </w:r>
      <w:proofErr w:type="spellEnd"/>
      <w:r>
        <w:rPr>
          <w:b/>
        </w:rPr>
        <w:t xml:space="preserve">: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الشريط</w:t>
      </w:r>
      <w:proofErr w:type="spellEnd"/>
      <w:r>
        <w:t xml:space="preserve"> </w:t>
      </w:r>
      <w:proofErr w:type="spellStart"/>
      <w:r>
        <w:t>العلوي</w:t>
      </w:r>
      <w:proofErr w:type="spellEnd"/>
    </w:p>
    <w:p w14:paraId="0E6E8A18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الموقع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الحالي</w:t>
      </w:r>
      <w:proofErr w:type="spellEnd"/>
      <w:r>
        <w:rPr>
          <w:b/>
        </w:rPr>
        <w:t xml:space="preserve">: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خلال</w:t>
      </w:r>
      <w:proofErr w:type="spellEnd"/>
      <w:r>
        <w:t xml:space="preserve"> </w:t>
      </w:r>
      <w:proofErr w:type="spellStart"/>
      <w:r>
        <w:t>مسار</w:t>
      </w:r>
      <w:proofErr w:type="spellEnd"/>
      <w:r>
        <w:t xml:space="preserve"> </w:t>
      </w:r>
      <w:proofErr w:type="spellStart"/>
      <w:r>
        <w:t>التحديد</w:t>
      </w:r>
      <w:proofErr w:type="spellEnd"/>
    </w:p>
    <w:p w14:paraId="41B46AE6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النشاط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الحالي</w:t>
      </w:r>
      <w:proofErr w:type="spellEnd"/>
      <w:r>
        <w:rPr>
          <w:b/>
        </w:rPr>
        <w:t xml:space="preserve">: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الشريط</w:t>
      </w:r>
      <w:proofErr w:type="spellEnd"/>
      <w:r>
        <w:t xml:space="preserve"> </w:t>
      </w:r>
      <w:proofErr w:type="spellStart"/>
      <w:r>
        <w:t>العلوي</w:t>
      </w:r>
      <w:proofErr w:type="spellEnd"/>
    </w:p>
    <w:p w14:paraId="4175CB87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القسم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الحالي</w:t>
      </w:r>
      <w:proofErr w:type="spellEnd"/>
      <w:r>
        <w:rPr>
          <w:b/>
        </w:rPr>
        <w:t xml:space="preserve">: </w:t>
      </w:r>
      <w:r>
        <w:t>"</w:t>
      </w:r>
      <w:proofErr w:type="spellStart"/>
      <w:r>
        <w:t>المشتريات</w:t>
      </w:r>
      <w:proofErr w:type="spellEnd"/>
      <w:r>
        <w:t xml:space="preserve"> / </w:t>
      </w:r>
      <w:proofErr w:type="spellStart"/>
      <w:r>
        <w:t>ما</w:t>
      </w:r>
      <w:proofErr w:type="spellEnd"/>
      <w:r>
        <w:t xml:space="preserve"> </w:t>
      </w:r>
      <w:proofErr w:type="spellStart"/>
      <w:r>
        <w:t>بعد</w:t>
      </w:r>
      <w:proofErr w:type="spellEnd"/>
      <w:r>
        <w:t xml:space="preserve"> </w:t>
      </w:r>
      <w:proofErr w:type="spellStart"/>
      <w:r>
        <w:t>الشراء</w:t>
      </w:r>
      <w:proofErr w:type="spellEnd"/>
      <w:r>
        <w:t xml:space="preserve"> / </w:t>
      </w:r>
      <w:proofErr w:type="spellStart"/>
      <w:r>
        <w:t>مرتجع</w:t>
      </w:r>
      <w:proofErr w:type="spellEnd"/>
      <w:r>
        <w:t xml:space="preserve"> </w:t>
      </w:r>
      <w:proofErr w:type="spellStart"/>
      <w:r>
        <w:t>ما</w:t>
      </w:r>
      <w:proofErr w:type="spellEnd"/>
      <w:r>
        <w:t xml:space="preserve"> </w:t>
      </w:r>
      <w:proofErr w:type="spellStart"/>
      <w:r>
        <w:t>بعد</w:t>
      </w:r>
      <w:proofErr w:type="spellEnd"/>
      <w:r>
        <w:t xml:space="preserve"> </w:t>
      </w:r>
      <w:proofErr w:type="spellStart"/>
      <w:r>
        <w:t>الشراء</w:t>
      </w:r>
      <w:proofErr w:type="spellEnd"/>
      <w:r>
        <w:t xml:space="preserve">"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شريط</w:t>
      </w:r>
      <w:proofErr w:type="spellEnd"/>
      <w:r>
        <w:t xml:space="preserve"> </w:t>
      </w:r>
      <w:proofErr w:type="spellStart"/>
      <w:r>
        <w:t>التنقل</w:t>
      </w:r>
      <w:proofErr w:type="spellEnd"/>
    </w:p>
    <w:p w14:paraId="5F0DC8F1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2EE2A9A8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اختيار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القسم</w:t>
      </w:r>
      <w:proofErr w:type="spellEnd"/>
      <w:r>
        <w:rPr>
          <w:b/>
        </w:rPr>
        <w:t xml:space="preserve">: </w:t>
      </w:r>
      <w:proofErr w:type="spellStart"/>
      <w:r>
        <w:t>الضغط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الأيقونة</w:t>
      </w:r>
      <w:proofErr w:type="spellEnd"/>
      <w:r>
        <w:t xml:space="preserve"> </w:t>
      </w:r>
      <w:proofErr w:type="spellStart"/>
      <w:r>
        <w:t>المطلوبة</w:t>
      </w:r>
      <w:proofErr w:type="spellEnd"/>
    </w:p>
    <w:p w14:paraId="48935F48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إدارة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الحساب</w:t>
      </w:r>
      <w:proofErr w:type="spellEnd"/>
      <w:r>
        <w:rPr>
          <w:b/>
        </w:rPr>
        <w:t xml:space="preserve">: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خلال</w:t>
      </w:r>
      <w:proofErr w:type="spellEnd"/>
      <w:r>
        <w:t xml:space="preserve"> </w:t>
      </w:r>
      <w:proofErr w:type="spellStart"/>
      <w:r>
        <w:t>القائمة</w:t>
      </w:r>
      <w:proofErr w:type="spellEnd"/>
      <w:r>
        <w:t xml:space="preserve"> </w:t>
      </w:r>
      <w:proofErr w:type="spellStart"/>
      <w:r>
        <w:t>المنسدلة</w:t>
      </w:r>
      <w:proofErr w:type="spellEnd"/>
    </w:p>
    <w:p w14:paraId="58BB3169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تغيير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اللغة</w:t>
      </w:r>
      <w:proofErr w:type="spellEnd"/>
      <w:r>
        <w:rPr>
          <w:b/>
        </w:rPr>
        <w:t xml:space="preserve">: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خلال</w:t>
      </w:r>
      <w:proofErr w:type="spellEnd"/>
      <w:r>
        <w:t xml:space="preserve"> </w:t>
      </w:r>
      <w:proofErr w:type="spellStart"/>
      <w:r>
        <w:t>الخيار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الشريط</w:t>
      </w:r>
      <w:proofErr w:type="spellEnd"/>
      <w:r>
        <w:t xml:space="preserve"> </w:t>
      </w:r>
      <w:proofErr w:type="spellStart"/>
      <w:r>
        <w:t>العلوي</w:t>
      </w:r>
      <w:proofErr w:type="spellEnd"/>
    </w:p>
    <w:p w14:paraId="20636456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فتح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القائمة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الجانبية</w:t>
      </w:r>
      <w:proofErr w:type="spellEnd"/>
      <w:r>
        <w:rPr>
          <w:b/>
        </w:rPr>
        <w:t xml:space="preserve">: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خلال</w:t>
      </w:r>
      <w:proofErr w:type="spellEnd"/>
      <w:r>
        <w:t xml:space="preserve"> </w:t>
      </w:r>
      <w:proofErr w:type="spellStart"/>
      <w:r>
        <w:t>أيقونة</w:t>
      </w:r>
      <w:proofErr w:type="spellEnd"/>
      <w:r>
        <w:t xml:space="preserve"> (☰)</w:t>
      </w:r>
    </w:p>
    <w:p w14:paraId="200CECE5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2AE8C2C4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/Controllers/Purchases/</w:t>
      </w:r>
      <w:proofErr w:type="spellStart"/>
      <w:r>
        <w:t>PostPurchaseReturnController</w:t>
      </w:r>
      <w:proofErr w:type="spellEnd"/>
      <w:r>
        <w:t>`</w:t>
      </w:r>
    </w:p>
    <w:p w14:paraId="3E84AE2C" w14:textId="77777777" w:rsidR="00953F03" w:rsidRDefault="00000000">
      <w:pPr>
        <w:pStyle w:val="ListBullet"/>
      </w:pPr>
      <w:r>
        <w:t>`Shared.API/Controllers/Purchases/PurchaseReturnInvoiceController`</w:t>
      </w:r>
    </w:p>
    <w:p w14:paraId="031AA714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/Controllers/Purchases/</w:t>
      </w:r>
      <w:proofErr w:type="spellStart"/>
      <w:r>
        <w:t>PurchaseController</w:t>
      </w:r>
      <w:proofErr w:type="spellEnd"/>
      <w:r>
        <w:t>`</w:t>
      </w:r>
    </w:p>
    <w:p w14:paraId="30885C9E" w14:textId="77777777" w:rsidR="00953F03" w:rsidRDefault="00000000">
      <w:pPr>
        <w:pStyle w:val="Heading2"/>
      </w:pPr>
      <w:proofErr w:type="spellStart"/>
      <w:r>
        <w:t>التفاصيل</w:t>
      </w:r>
      <w:proofErr w:type="spellEnd"/>
      <w:r>
        <w:t xml:space="preserve"> </w:t>
      </w:r>
      <w:proofErr w:type="spellStart"/>
      <w:r>
        <w:t>التقنية</w:t>
      </w:r>
      <w:proofErr w:type="spellEnd"/>
    </w:p>
    <w:p w14:paraId="7A55F5A2" w14:textId="77777777" w:rsidR="00953F03" w:rsidRDefault="00000000">
      <w:pPr>
        <w:pStyle w:val="ListBullet"/>
      </w:pPr>
      <w:proofErr w:type="spellStart"/>
      <w:r>
        <w:t>تحميل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صلاحيات</w:t>
      </w:r>
      <w:proofErr w:type="spellEnd"/>
      <w:r>
        <w:t xml:space="preserve"> </w:t>
      </w:r>
      <w:proofErr w:type="spellStart"/>
      <w:r>
        <w:t>المستخدم</w:t>
      </w:r>
      <w:proofErr w:type="spellEnd"/>
    </w:p>
    <w:p w14:paraId="4EBD4FB2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الأقسام</w:t>
      </w:r>
      <w:proofErr w:type="spellEnd"/>
      <w:r>
        <w:t xml:space="preserve"> </w:t>
      </w:r>
      <w:proofErr w:type="spellStart"/>
      <w:r>
        <w:t>المتاحة</w:t>
      </w:r>
      <w:proofErr w:type="spellEnd"/>
      <w:r>
        <w:t xml:space="preserve"> </w:t>
      </w:r>
      <w:proofErr w:type="spellStart"/>
      <w:r>
        <w:t>للمستخدم</w:t>
      </w:r>
      <w:proofErr w:type="spellEnd"/>
    </w:p>
    <w:p w14:paraId="4FA745A4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الجلسة</w:t>
      </w:r>
      <w:proofErr w:type="spellEnd"/>
      <w:r>
        <w:t xml:space="preserve"> </w:t>
      </w:r>
      <w:proofErr w:type="spellStart"/>
      <w:r>
        <w:t>الحالية</w:t>
      </w:r>
      <w:proofErr w:type="spellEnd"/>
    </w:p>
    <w:p w14:paraId="5F278695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الصلاحيات</w:t>
      </w:r>
      <w:proofErr w:type="spellEnd"/>
      <w:r>
        <w:t xml:space="preserve"> </w:t>
      </w:r>
      <w:proofErr w:type="spellStart"/>
      <w:r>
        <w:t>لكل</w:t>
      </w:r>
      <w:proofErr w:type="spellEnd"/>
      <w:r>
        <w:t xml:space="preserve"> </w:t>
      </w:r>
      <w:proofErr w:type="spellStart"/>
      <w:r>
        <w:t>قسم</w:t>
      </w:r>
      <w:proofErr w:type="spellEnd"/>
    </w:p>
    <w:p w14:paraId="0A62F273" w14:textId="77777777" w:rsidR="00953F03" w:rsidRDefault="00000000">
      <w:pPr>
        <w:pStyle w:val="ListBullet"/>
      </w:pPr>
      <w:proofErr w:type="spellStart"/>
      <w:r>
        <w:t>توجيه</w:t>
      </w:r>
      <w:proofErr w:type="spellEnd"/>
      <w:r>
        <w:t xml:space="preserve"> </w:t>
      </w:r>
      <w:proofErr w:type="spellStart"/>
      <w:r>
        <w:t>المستخدم</w:t>
      </w:r>
      <w:proofErr w:type="spellEnd"/>
      <w:r>
        <w:t xml:space="preserve"> </w:t>
      </w:r>
      <w:proofErr w:type="spellStart"/>
      <w:r>
        <w:t>للقسم</w:t>
      </w:r>
      <w:proofErr w:type="spellEnd"/>
      <w:r>
        <w:t xml:space="preserve"> </w:t>
      </w:r>
      <w:proofErr w:type="spellStart"/>
      <w:r>
        <w:t>المطلوب</w:t>
      </w:r>
      <w:proofErr w:type="spellEnd"/>
    </w:p>
    <w:p w14:paraId="10FBE3F9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مرتجعات</w:t>
      </w:r>
      <w:proofErr w:type="spellEnd"/>
      <w:r>
        <w:t xml:space="preserve"> </w:t>
      </w:r>
      <w:proofErr w:type="spellStart"/>
      <w:r>
        <w:t>ما</w:t>
      </w:r>
      <w:proofErr w:type="spellEnd"/>
      <w:r>
        <w:t xml:space="preserve"> </w:t>
      </w:r>
      <w:proofErr w:type="spellStart"/>
      <w:r>
        <w:t>بعد</w:t>
      </w:r>
      <w:proofErr w:type="spellEnd"/>
      <w:r>
        <w:t xml:space="preserve"> </w:t>
      </w:r>
      <w:proofErr w:type="spellStart"/>
      <w:r>
        <w:t>الشراء</w:t>
      </w:r>
      <w:proofErr w:type="spellEnd"/>
    </w:p>
    <w:p w14:paraId="2A6571CB" w14:textId="77777777" w:rsidR="00953F03" w:rsidRDefault="00953F03"/>
    <w:p w14:paraId="10CB4447" w14:textId="77777777" w:rsidR="00953F03" w:rsidRDefault="00000000">
      <w:r>
        <w:t>──────────────────────────────</w:t>
      </w:r>
    </w:p>
    <w:p w14:paraId="61070EDD" w14:textId="77777777" w:rsidR="00953F03" w:rsidRDefault="00953F03"/>
    <w:p w14:paraId="66D22187" w14:textId="77777777" w:rsidR="00953F03" w:rsidRDefault="00000000">
      <w:pPr>
        <w:pStyle w:val="Heading2"/>
      </w:pPr>
      <w:proofErr w:type="spellStart"/>
      <w:r>
        <w:t>مرتجع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استلام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بضاعة</w:t>
      </w:r>
      <w:proofErr w:type="spellEnd"/>
      <w:r>
        <w:t xml:space="preserve"> </w:t>
      </w:r>
      <w:proofErr w:type="spellStart"/>
      <w:r>
        <w:t>بالطريق</w:t>
      </w:r>
      <w:proofErr w:type="spellEnd"/>
    </w:p>
    <w:p w14:paraId="265D31CE" w14:textId="77777777" w:rsidR="00953F03" w:rsidRDefault="00000000">
      <w:pPr>
        <w:jc w:val="center"/>
      </w:pPr>
      <w:r>
        <w:rPr>
          <w:noProof/>
        </w:rPr>
        <w:drawing>
          <wp:inline distT="0" distB="0" distL="0" distR="0" wp14:anchorId="4E93812A" wp14:editId="0BCF01BA">
            <wp:extent cx="5486400" cy="2971800"/>
            <wp:effectExtent l="0" t="0" r="0" b="0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مرتجع_من_استلام_فاتورة_بضاعة_بالطريق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C65AE" w14:textId="77777777" w:rsidR="00953F03" w:rsidRDefault="00000000">
      <w:pPr>
        <w:pStyle w:val="Heading1"/>
        <w:jc w:val="center"/>
      </w:pPr>
      <w:proofErr w:type="spellStart"/>
      <w:r>
        <w:t>مرتجع</w:t>
      </w:r>
      <w:proofErr w:type="spellEnd"/>
      <w:r>
        <w:t xml:space="preserve"> </w:t>
      </w:r>
      <w:proofErr w:type="spellStart"/>
      <w:r>
        <w:t>بيان</w:t>
      </w:r>
      <w:proofErr w:type="spellEnd"/>
      <w:r>
        <w:t xml:space="preserve"> </w:t>
      </w:r>
      <w:proofErr w:type="spellStart"/>
      <w:r>
        <w:t>استلام</w:t>
      </w:r>
      <w:proofErr w:type="spellEnd"/>
      <w:r>
        <w:t xml:space="preserve"> </w:t>
      </w:r>
      <w:proofErr w:type="spellStart"/>
      <w:r>
        <w:t>بضاعة</w:t>
      </w:r>
      <w:proofErr w:type="spellEnd"/>
      <w:r>
        <w:t xml:space="preserve"> </w:t>
      </w:r>
      <w:proofErr w:type="spellStart"/>
      <w:r>
        <w:t>بالطريق</w:t>
      </w:r>
      <w:proofErr w:type="spellEnd"/>
    </w:p>
    <w:p w14:paraId="6DE5A6BD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1E3A9B65" w14:textId="77777777" w:rsidR="00953F03" w:rsidRDefault="00000000">
      <w:proofErr w:type="spellStart"/>
      <w:r>
        <w:t>شاشة</w:t>
      </w:r>
      <w:proofErr w:type="spellEnd"/>
      <w:r>
        <w:t xml:space="preserve"> </w:t>
      </w:r>
      <w:proofErr w:type="spellStart"/>
      <w:r>
        <w:t>إدارة</w:t>
      </w:r>
      <w:proofErr w:type="spellEnd"/>
      <w:r>
        <w:t xml:space="preserve"> </w:t>
      </w:r>
      <w:proofErr w:type="spellStart"/>
      <w:r>
        <w:t>مرتجع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استلام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بضاعة</w:t>
      </w:r>
      <w:proofErr w:type="spellEnd"/>
      <w:r>
        <w:t xml:space="preserve"> </w:t>
      </w:r>
      <w:proofErr w:type="spellStart"/>
      <w:r>
        <w:t>بالطريق</w:t>
      </w:r>
      <w:proofErr w:type="spellEnd"/>
      <w:r>
        <w:t xml:space="preserve">، </w:t>
      </w:r>
      <w:proofErr w:type="spellStart"/>
      <w:r>
        <w:t>تتيح</w:t>
      </w:r>
      <w:proofErr w:type="spellEnd"/>
      <w:r>
        <w:t xml:space="preserve"> </w:t>
      </w:r>
      <w:proofErr w:type="spellStart"/>
      <w:r>
        <w:t>إرجاع</w:t>
      </w:r>
      <w:proofErr w:type="spellEnd"/>
      <w:r>
        <w:t xml:space="preserve"> </w:t>
      </w:r>
      <w:proofErr w:type="spellStart"/>
      <w:r>
        <w:t>كميات</w:t>
      </w:r>
      <w:proofErr w:type="spellEnd"/>
      <w:r>
        <w:t xml:space="preserve"> </w:t>
      </w:r>
      <w:proofErr w:type="spellStart"/>
      <w:r>
        <w:t>تم</w:t>
      </w:r>
      <w:proofErr w:type="spellEnd"/>
      <w:r>
        <w:t xml:space="preserve"> </w:t>
      </w:r>
      <w:proofErr w:type="spellStart"/>
      <w:r>
        <w:t>استلامها</w:t>
      </w:r>
      <w:proofErr w:type="spellEnd"/>
      <w:r>
        <w:t xml:space="preserve"> </w:t>
      </w:r>
      <w:proofErr w:type="spellStart"/>
      <w:r>
        <w:t>مسبقًا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بضاعة</w:t>
      </w:r>
      <w:proofErr w:type="spellEnd"/>
      <w:r>
        <w:t xml:space="preserve"> </w:t>
      </w:r>
      <w:proofErr w:type="spellStart"/>
      <w:r>
        <w:t>بالطريق</w:t>
      </w:r>
      <w:proofErr w:type="spellEnd"/>
      <w:r>
        <w:t>.</w:t>
      </w:r>
    </w:p>
    <w:p w14:paraId="49683966" w14:textId="77777777" w:rsidR="00953F03" w:rsidRDefault="00000000">
      <w:pPr>
        <w:pStyle w:val="Heading2"/>
      </w:pPr>
      <w:proofErr w:type="spellStart"/>
      <w:r>
        <w:t>الوظائف</w:t>
      </w:r>
      <w:proofErr w:type="spellEnd"/>
    </w:p>
    <w:p w14:paraId="3E6ED160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مرتجعات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استلام</w:t>
      </w:r>
      <w:proofErr w:type="spellEnd"/>
      <w:r>
        <w:t xml:space="preserve"> </w:t>
      </w:r>
      <w:proofErr w:type="spellStart"/>
      <w:r>
        <w:t>بضاعة</w:t>
      </w:r>
      <w:proofErr w:type="spellEnd"/>
      <w:r>
        <w:t xml:space="preserve"> </w:t>
      </w:r>
      <w:proofErr w:type="spellStart"/>
      <w:r>
        <w:t>بالطريق</w:t>
      </w:r>
      <w:proofErr w:type="spellEnd"/>
    </w:p>
    <w:p w14:paraId="3C63291D" w14:textId="77777777" w:rsidR="00953F03" w:rsidRDefault="00000000">
      <w:pPr>
        <w:pStyle w:val="ListBullet"/>
      </w:pPr>
      <w:proofErr w:type="spellStart"/>
      <w:r>
        <w:t>إضافة</w:t>
      </w:r>
      <w:proofErr w:type="spellEnd"/>
      <w:r>
        <w:t xml:space="preserve"> </w:t>
      </w:r>
      <w:proofErr w:type="spellStart"/>
      <w:r>
        <w:t>مرتجع</w:t>
      </w:r>
      <w:proofErr w:type="spellEnd"/>
      <w:r>
        <w:t xml:space="preserve"> </w:t>
      </w:r>
      <w:proofErr w:type="spellStart"/>
      <w:r>
        <w:t>بيان</w:t>
      </w:r>
      <w:proofErr w:type="spellEnd"/>
      <w:r>
        <w:t xml:space="preserve"> </w:t>
      </w:r>
      <w:proofErr w:type="spellStart"/>
      <w:r>
        <w:t>استلام</w:t>
      </w:r>
      <w:proofErr w:type="spellEnd"/>
      <w:r>
        <w:t xml:space="preserve"> </w:t>
      </w:r>
      <w:proofErr w:type="spellStart"/>
      <w:r>
        <w:t>بضاعة</w:t>
      </w:r>
      <w:proofErr w:type="spellEnd"/>
      <w:r>
        <w:t xml:space="preserve"> </w:t>
      </w:r>
      <w:proofErr w:type="spellStart"/>
      <w:r>
        <w:t>بالطريق</w:t>
      </w:r>
      <w:proofErr w:type="spellEnd"/>
      <w:r>
        <w:t xml:space="preserve"> </w:t>
      </w:r>
      <w:proofErr w:type="spellStart"/>
      <w:r>
        <w:t>جديد</w:t>
      </w:r>
      <w:proofErr w:type="spellEnd"/>
    </w:p>
    <w:p w14:paraId="432D2430" w14:textId="77777777" w:rsidR="00953F03" w:rsidRDefault="00000000">
      <w:pPr>
        <w:pStyle w:val="ListBullet"/>
      </w:pPr>
      <w:proofErr w:type="spellStart"/>
      <w:r>
        <w:t>تعديل</w:t>
      </w:r>
      <w:proofErr w:type="spellEnd"/>
      <w:r>
        <w:t xml:space="preserve"> </w:t>
      </w:r>
      <w:proofErr w:type="spellStart"/>
      <w:r>
        <w:t>مرتجع</w:t>
      </w:r>
      <w:proofErr w:type="spellEnd"/>
      <w:r>
        <w:t xml:space="preserve"> </w:t>
      </w:r>
      <w:proofErr w:type="spellStart"/>
      <w:r>
        <w:t>بيان</w:t>
      </w:r>
      <w:proofErr w:type="spellEnd"/>
      <w:r>
        <w:t xml:space="preserve"> </w:t>
      </w:r>
      <w:proofErr w:type="spellStart"/>
      <w:r>
        <w:t>استلام</w:t>
      </w:r>
      <w:proofErr w:type="spellEnd"/>
      <w:r>
        <w:t xml:space="preserve"> </w:t>
      </w:r>
      <w:proofErr w:type="spellStart"/>
      <w:r>
        <w:t>بضاعة</w:t>
      </w:r>
      <w:proofErr w:type="spellEnd"/>
      <w:r>
        <w:t xml:space="preserve"> </w:t>
      </w:r>
      <w:proofErr w:type="spellStart"/>
      <w:r>
        <w:t>بالطريق</w:t>
      </w:r>
      <w:proofErr w:type="spellEnd"/>
      <w:r>
        <w:t xml:space="preserve"> </w:t>
      </w:r>
      <w:proofErr w:type="spellStart"/>
      <w:r>
        <w:t>موجود</w:t>
      </w:r>
      <w:proofErr w:type="spellEnd"/>
    </w:p>
    <w:p w14:paraId="35D2196F" w14:textId="77777777" w:rsidR="00953F03" w:rsidRDefault="00000000">
      <w:pPr>
        <w:pStyle w:val="ListBullet"/>
      </w:pPr>
      <w:proofErr w:type="spellStart"/>
      <w:r>
        <w:t>حذف</w:t>
      </w:r>
      <w:proofErr w:type="spellEnd"/>
      <w:r>
        <w:t xml:space="preserve"> </w:t>
      </w:r>
      <w:proofErr w:type="spellStart"/>
      <w:r>
        <w:t>مرتجع</w:t>
      </w:r>
      <w:proofErr w:type="spellEnd"/>
      <w:r>
        <w:t xml:space="preserve"> </w:t>
      </w:r>
      <w:proofErr w:type="spellStart"/>
      <w:r>
        <w:t>بيان</w:t>
      </w:r>
      <w:proofErr w:type="spellEnd"/>
      <w:r>
        <w:t xml:space="preserve"> </w:t>
      </w:r>
      <w:proofErr w:type="spellStart"/>
      <w:r>
        <w:t>استلام</w:t>
      </w:r>
      <w:proofErr w:type="spellEnd"/>
      <w:r>
        <w:t xml:space="preserve"> </w:t>
      </w:r>
      <w:proofErr w:type="spellStart"/>
      <w:r>
        <w:t>بضاعة</w:t>
      </w:r>
      <w:proofErr w:type="spellEnd"/>
      <w:r>
        <w:t xml:space="preserve"> </w:t>
      </w:r>
      <w:proofErr w:type="spellStart"/>
      <w:r>
        <w:t>بالطريق</w:t>
      </w:r>
      <w:proofErr w:type="spellEnd"/>
    </w:p>
    <w:p w14:paraId="5826828D" w14:textId="77777777" w:rsidR="00953F03" w:rsidRDefault="00000000">
      <w:pPr>
        <w:pStyle w:val="ListBullet"/>
      </w:pPr>
      <w:proofErr w:type="spellStart"/>
      <w:r>
        <w:t>البحث</w:t>
      </w:r>
      <w:proofErr w:type="spellEnd"/>
      <w:r>
        <w:t xml:space="preserve"> </w:t>
      </w:r>
      <w:proofErr w:type="spellStart"/>
      <w:r>
        <w:t>والتصفية</w:t>
      </w:r>
      <w:proofErr w:type="spellEnd"/>
    </w:p>
    <w:p w14:paraId="586B4326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25FBE02C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4AD3C9E1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المعروضة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الجدول</w:t>
      </w:r>
      <w:proofErr w:type="spellEnd"/>
    </w:p>
    <w:p w14:paraId="39F4AB09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رقم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المستند</w:t>
      </w:r>
      <w:proofErr w:type="spellEnd"/>
      <w:r>
        <w:rPr>
          <w:b/>
        </w:rPr>
        <w:t xml:space="preserve">: </w:t>
      </w:r>
      <w:proofErr w:type="spellStart"/>
      <w:r>
        <w:t>الرقم</w:t>
      </w:r>
      <w:proofErr w:type="spellEnd"/>
      <w:r>
        <w:t xml:space="preserve"> </w:t>
      </w:r>
      <w:proofErr w:type="spellStart"/>
      <w:r>
        <w:t>التسلسلي</w:t>
      </w:r>
      <w:proofErr w:type="spellEnd"/>
      <w:r>
        <w:t xml:space="preserve"> </w:t>
      </w:r>
      <w:proofErr w:type="spellStart"/>
      <w:r>
        <w:t>للمستند</w:t>
      </w:r>
      <w:proofErr w:type="spellEnd"/>
    </w:p>
    <w:p w14:paraId="7A523A2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الرقم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المرجعي</w:t>
      </w:r>
      <w:proofErr w:type="spellEnd"/>
      <w:r>
        <w:rPr>
          <w:b/>
        </w:rPr>
        <w:t xml:space="preserve">: </w:t>
      </w:r>
      <w:proofErr w:type="spellStart"/>
      <w:r>
        <w:t>الرقم</w:t>
      </w:r>
      <w:proofErr w:type="spellEnd"/>
      <w:r>
        <w:t xml:space="preserve"> </w:t>
      </w:r>
      <w:proofErr w:type="spellStart"/>
      <w:r>
        <w:t>المرجعي</w:t>
      </w:r>
      <w:proofErr w:type="spellEnd"/>
      <w:r>
        <w:t xml:space="preserve"> </w:t>
      </w:r>
      <w:proofErr w:type="spellStart"/>
      <w:r>
        <w:t>للمستند</w:t>
      </w:r>
      <w:proofErr w:type="spellEnd"/>
    </w:p>
    <w:p w14:paraId="3F8CF73A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رقم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إذن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استلام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لفاتورة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المشتريات</w:t>
      </w:r>
      <w:proofErr w:type="spellEnd"/>
      <w:r>
        <w:rPr>
          <w:b/>
        </w:rPr>
        <w:t xml:space="preserve">: 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إذن</w:t>
      </w:r>
      <w:proofErr w:type="spellEnd"/>
      <w:r>
        <w:t xml:space="preserve"> </w:t>
      </w:r>
      <w:proofErr w:type="spellStart"/>
      <w:r>
        <w:t>استلام</w:t>
      </w:r>
      <w:proofErr w:type="spellEnd"/>
      <w:r>
        <w:t xml:space="preserve"> </w:t>
      </w:r>
      <w:proofErr w:type="spellStart"/>
      <w:r>
        <w:t>لفاتورة</w:t>
      </w:r>
      <w:proofErr w:type="spellEnd"/>
      <w:r>
        <w:t xml:space="preserve"> </w:t>
      </w:r>
      <w:proofErr w:type="spellStart"/>
      <w:r>
        <w:t>المشتريات</w:t>
      </w:r>
      <w:proofErr w:type="spellEnd"/>
    </w:p>
    <w:p w14:paraId="1DF553D9" w14:textId="77777777" w:rsidR="00953F03" w:rsidRDefault="00000000">
      <w:r>
        <w:rPr>
          <w:b/>
        </w:rPr>
        <w:lastRenderedPageBreak/>
        <w:t xml:space="preserve">• </w:t>
      </w:r>
      <w:proofErr w:type="spellStart"/>
      <w:r>
        <w:rPr>
          <w:b/>
        </w:rPr>
        <w:t>الكود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المرجعي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لإذن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استلام</w:t>
      </w:r>
      <w:proofErr w:type="spellEnd"/>
      <w:r>
        <w:rPr>
          <w:b/>
        </w:rPr>
        <w:t xml:space="preserve">: </w:t>
      </w:r>
      <w:proofErr w:type="spellStart"/>
      <w:r>
        <w:t>الكود</w:t>
      </w:r>
      <w:proofErr w:type="spellEnd"/>
      <w:r>
        <w:t xml:space="preserve"> </w:t>
      </w:r>
      <w:proofErr w:type="spellStart"/>
      <w:r>
        <w:t>المرجعي</w:t>
      </w:r>
      <w:proofErr w:type="spellEnd"/>
      <w:r>
        <w:t xml:space="preserve"> </w:t>
      </w:r>
      <w:proofErr w:type="spellStart"/>
      <w:r>
        <w:t>لإذن</w:t>
      </w:r>
      <w:proofErr w:type="spellEnd"/>
      <w:r>
        <w:t xml:space="preserve"> </w:t>
      </w:r>
      <w:proofErr w:type="spellStart"/>
      <w:r>
        <w:t>استلام</w:t>
      </w:r>
      <w:proofErr w:type="spellEnd"/>
    </w:p>
    <w:p w14:paraId="679E7542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المسلسل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الداخلي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لطلب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شراء</w:t>
      </w:r>
      <w:proofErr w:type="spellEnd"/>
      <w:r>
        <w:rPr>
          <w:b/>
        </w:rPr>
        <w:t xml:space="preserve">: </w:t>
      </w:r>
      <w:proofErr w:type="spellStart"/>
      <w:r>
        <w:t>المسلسل</w:t>
      </w:r>
      <w:proofErr w:type="spellEnd"/>
      <w:r>
        <w:t xml:space="preserve"> </w:t>
      </w:r>
      <w:proofErr w:type="spellStart"/>
      <w:r>
        <w:t>الداخلي</w:t>
      </w:r>
      <w:proofErr w:type="spellEnd"/>
      <w:r>
        <w:t xml:space="preserve"> </w:t>
      </w:r>
      <w:proofErr w:type="spellStart"/>
      <w:r>
        <w:t>لطلب</w:t>
      </w:r>
      <w:proofErr w:type="spellEnd"/>
      <w:r>
        <w:t xml:space="preserve"> </w:t>
      </w:r>
      <w:proofErr w:type="spellStart"/>
      <w:r>
        <w:t>شراء</w:t>
      </w:r>
      <w:proofErr w:type="spellEnd"/>
    </w:p>
    <w:p w14:paraId="4505657B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رقم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طلب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شراء</w:t>
      </w:r>
      <w:proofErr w:type="spellEnd"/>
      <w:r>
        <w:rPr>
          <w:b/>
        </w:rPr>
        <w:t xml:space="preserve">: 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طلب</w:t>
      </w:r>
      <w:proofErr w:type="spellEnd"/>
      <w:r>
        <w:t xml:space="preserve"> </w:t>
      </w:r>
      <w:proofErr w:type="spellStart"/>
      <w:r>
        <w:t>شراء</w:t>
      </w:r>
      <w:proofErr w:type="spellEnd"/>
    </w:p>
    <w:p w14:paraId="7B12E6DD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الإجمالي</w:t>
      </w:r>
      <w:proofErr w:type="spellEnd"/>
      <w:r>
        <w:rPr>
          <w:b/>
        </w:rPr>
        <w:t xml:space="preserve">: </w:t>
      </w:r>
      <w:proofErr w:type="spellStart"/>
      <w:r>
        <w:t>إجمالي</w:t>
      </w:r>
      <w:proofErr w:type="spellEnd"/>
      <w:r>
        <w:t xml:space="preserve"> </w:t>
      </w:r>
      <w:proofErr w:type="spellStart"/>
      <w:r>
        <w:t>قيمة</w:t>
      </w:r>
      <w:proofErr w:type="spellEnd"/>
      <w:r>
        <w:t xml:space="preserve"> </w:t>
      </w:r>
      <w:proofErr w:type="spellStart"/>
      <w:r>
        <w:t>المرتجع</w:t>
      </w:r>
      <w:proofErr w:type="spellEnd"/>
    </w:p>
    <w:p w14:paraId="1F2F9B8E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اسم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المورد</w:t>
      </w:r>
      <w:proofErr w:type="spellEnd"/>
      <w:r>
        <w:rPr>
          <w:b/>
        </w:rPr>
        <w:t xml:space="preserve">: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المورد</w:t>
      </w:r>
      <w:proofErr w:type="spellEnd"/>
    </w:p>
    <w:p w14:paraId="006F666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الموقع</w:t>
      </w:r>
      <w:proofErr w:type="spellEnd"/>
      <w:r>
        <w:rPr>
          <w:b/>
        </w:rPr>
        <w:t xml:space="preserve">: </w:t>
      </w:r>
      <w:proofErr w:type="spellStart"/>
      <w:r>
        <w:t>المخزن</w:t>
      </w:r>
      <w:proofErr w:type="spellEnd"/>
      <w:r>
        <w:t xml:space="preserve"> </w:t>
      </w:r>
      <w:proofErr w:type="spellStart"/>
      <w:r>
        <w:t>المرتبط</w:t>
      </w:r>
      <w:proofErr w:type="spellEnd"/>
      <w:r>
        <w:t xml:space="preserve"> </w:t>
      </w:r>
      <w:proofErr w:type="spellStart"/>
      <w:r>
        <w:t>بالمرتجع</w:t>
      </w:r>
      <w:proofErr w:type="spellEnd"/>
    </w:p>
    <w:p w14:paraId="4CB7A899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تاريخ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المستند</w:t>
      </w:r>
      <w:proofErr w:type="spellEnd"/>
      <w:r>
        <w:rPr>
          <w:b/>
        </w:rPr>
        <w:t xml:space="preserve">: 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المرتجع</w:t>
      </w:r>
      <w:proofErr w:type="spellEnd"/>
    </w:p>
    <w:p w14:paraId="3CCBDE1C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الحالة</w:t>
      </w:r>
      <w:proofErr w:type="spellEnd"/>
      <w:r>
        <w:rPr>
          <w:b/>
        </w:rPr>
        <w:t xml:space="preserve">: </w:t>
      </w:r>
      <w:proofErr w:type="spellStart"/>
      <w:r>
        <w:t>حالة</w:t>
      </w:r>
      <w:proofErr w:type="spellEnd"/>
      <w:r>
        <w:t xml:space="preserve"> </w:t>
      </w:r>
      <w:proofErr w:type="spellStart"/>
      <w:r>
        <w:t>المرتجع</w:t>
      </w:r>
      <w:proofErr w:type="spellEnd"/>
    </w:p>
    <w:p w14:paraId="7414A605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أدوات</w:t>
      </w:r>
      <w:proofErr w:type="spellEnd"/>
      <w:r>
        <w:rPr>
          <w:b/>
        </w:rPr>
        <w:t xml:space="preserve">: </w:t>
      </w: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  <w:r>
        <w:t xml:space="preserve"> (</w:t>
      </w:r>
      <w:proofErr w:type="spellStart"/>
      <w:r>
        <w:t>تعديل</w:t>
      </w:r>
      <w:proofErr w:type="spellEnd"/>
      <w:r>
        <w:t xml:space="preserve">، </w:t>
      </w:r>
      <w:proofErr w:type="spellStart"/>
      <w:r>
        <w:t>تفاصيل</w:t>
      </w:r>
      <w:proofErr w:type="spellEnd"/>
      <w:r>
        <w:t xml:space="preserve">، </w:t>
      </w:r>
      <w:proofErr w:type="spellStart"/>
      <w:r>
        <w:t>طباعة</w:t>
      </w:r>
      <w:proofErr w:type="spellEnd"/>
      <w:r>
        <w:t xml:space="preserve">، </w:t>
      </w:r>
      <w:proofErr w:type="spellStart"/>
      <w:r>
        <w:t>حذف</w:t>
      </w:r>
      <w:proofErr w:type="spellEnd"/>
      <w:r>
        <w:t>)</w:t>
      </w:r>
    </w:p>
    <w:p w14:paraId="57320374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المطلوبة</w:t>
      </w:r>
      <w:proofErr w:type="spellEnd"/>
      <w:r>
        <w:t xml:space="preserve"> </w:t>
      </w:r>
      <w:proofErr w:type="spellStart"/>
      <w:r>
        <w:t>عند</w:t>
      </w:r>
      <w:proofErr w:type="spellEnd"/>
      <w:r>
        <w:t xml:space="preserve"> </w:t>
      </w:r>
      <w:proofErr w:type="spellStart"/>
      <w:r>
        <w:t>الإضافة</w:t>
      </w:r>
      <w:proofErr w:type="spellEnd"/>
      <w:r>
        <w:t>/</w:t>
      </w:r>
      <w:proofErr w:type="spellStart"/>
      <w:r>
        <w:t>التعديل</w:t>
      </w:r>
      <w:proofErr w:type="spellEnd"/>
    </w:p>
    <w:p w14:paraId="34BB59B9" w14:textId="77777777" w:rsidR="00953F03" w:rsidRDefault="00000000">
      <w:pPr>
        <w:pStyle w:val="ListBullet"/>
      </w:pPr>
      <w:r>
        <w:t>**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المستند</w:t>
      </w:r>
      <w:proofErr w:type="spellEnd"/>
      <w:r>
        <w:t>** (</w:t>
      </w:r>
      <w:proofErr w:type="spellStart"/>
      <w:r>
        <w:t>إلزامي</w:t>
      </w:r>
      <w:proofErr w:type="spellEnd"/>
      <w:r>
        <w:t>)</w:t>
      </w:r>
    </w:p>
    <w:p w14:paraId="126DED38" w14:textId="77777777" w:rsidR="00953F03" w:rsidRDefault="00000000">
      <w:pPr>
        <w:pStyle w:val="ListBullet"/>
      </w:pPr>
      <w:r>
        <w:t>**</w:t>
      </w:r>
      <w:proofErr w:type="spellStart"/>
      <w:r>
        <w:t>الرقم</w:t>
      </w:r>
      <w:proofErr w:type="spellEnd"/>
      <w:r>
        <w:t xml:space="preserve"> </w:t>
      </w:r>
      <w:proofErr w:type="spellStart"/>
      <w:r>
        <w:t>المرجعي</w:t>
      </w:r>
      <w:proofErr w:type="spellEnd"/>
      <w:r>
        <w:t>** (</w:t>
      </w:r>
      <w:proofErr w:type="spellStart"/>
      <w:r>
        <w:t>اختياري</w:t>
      </w:r>
      <w:proofErr w:type="spellEnd"/>
      <w:r>
        <w:t>)</w:t>
      </w:r>
    </w:p>
    <w:p w14:paraId="1E323D1C" w14:textId="77777777" w:rsidR="00953F03" w:rsidRDefault="00000000">
      <w:pPr>
        <w:pStyle w:val="ListBullet"/>
      </w:pPr>
      <w:r>
        <w:t>**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إذن</w:t>
      </w:r>
      <w:proofErr w:type="spellEnd"/>
      <w:r>
        <w:t xml:space="preserve"> </w:t>
      </w:r>
      <w:proofErr w:type="spellStart"/>
      <w:r>
        <w:t>استلام</w:t>
      </w:r>
      <w:proofErr w:type="spellEnd"/>
      <w:r>
        <w:t xml:space="preserve"> </w:t>
      </w:r>
      <w:proofErr w:type="spellStart"/>
      <w:r>
        <w:t>لفاتورة</w:t>
      </w:r>
      <w:proofErr w:type="spellEnd"/>
      <w:r>
        <w:t xml:space="preserve"> </w:t>
      </w:r>
      <w:proofErr w:type="spellStart"/>
      <w:r>
        <w:t>المشتريات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</w:p>
    <w:p w14:paraId="085F24C1" w14:textId="77777777" w:rsidR="00953F03" w:rsidRDefault="00000000">
      <w:pPr>
        <w:pStyle w:val="ListBullet"/>
      </w:pPr>
      <w:r>
        <w:t>**</w:t>
      </w:r>
      <w:proofErr w:type="spellStart"/>
      <w:r>
        <w:t>الكود</w:t>
      </w:r>
      <w:proofErr w:type="spellEnd"/>
      <w:r>
        <w:t xml:space="preserve"> </w:t>
      </w:r>
      <w:proofErr w:type="spellStart"/>
      <w:r>
        <w:t>المرجعي</w:t>
      </w:r>
      <w:proofErr w:type="spellEnd"/>
      <w:r>
        <w:t xml:space="preserve"> </w:t>
      </w:r>
      <w:proofErr w:type="spellStart"/>
      <w:r>
        <w:t>لإذن</w:t>
      </w:r>
      <w:proofErr w:type="spellEnd"/>
      <w:r>
        <w:t xml:space="preserve"> </w:t>
      </w:r>
      <w:proofErr w:type="spellStart"/>
      <w:r>
        <w:t>استلام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</w:p>
    <w:p w14:paraId="4511C1D3" w14:textId="77777777" w:rsidR="00953F03" w:rsidRDefault="00000000">
      <w:pPr>
        <w:pStyle w:val="ListBullet"/>
      </w:pPr>
      <w:r>
        <w:t>**</w:t>
      </w:r>
      <w:proofErr w:type="spellStart"/>
      <w:r>
        <w:t>المسلسل</w:t>
      </w:r>
      <w:proofErr w:type="spellEnd"/>
      <w:r>
        <w:t xml:space="preserve"> </w:t>
      </w:r>
      <w:proofErr w:type="spellStart"/>
      <w:r>
        <w:t>الداخلي</w:t>
      </w:r>
      <w:proofErr w:type="spellEnd"/>
      <w:r>
        <w:t xml:space="preserve"> </w:t>
      </w:r>
      <w:proofErr w:type="spellStart"/>
      <w:r>
        <w:t>لطلب</w:t>
      </w:r>
      <w:proofErr w:type="spellEnd"/>
      <w:r>
        <w:t xml:space="preserve"> </w:t>
      </w:r>
      <w:proofErr w:type="spellStart"/>
      <w:r>
        <w:t>شراء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</w:p>
    <w:p w14:paraId="5545A0F4" w14:textId="77777777" w:rsidR="00953F03" w:rsidRDefault="00000000">
      <w:pPr>
        <w:pStyle w:val="ListBullet"/>
      </w:pPr>
      <w:r>
        <w:t>**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طلب</w:t>
      </w:r>
      <w:proofErr w:type="spellEnd"/>
      <w:r>
        <w:t xml:space="preserve"> </w:t>
      </w:r>
      <w:proofErr w:type="spellStart"/>
      <w:r>
        <w:t>شراء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</w:p>
    <w:p w14:paraId="6B3CA0A8" w14:textId="77777777" w:rsidR="00953F03" w:rsidRDefault="00000000">
      <w:pPr>
        <w:pStyle w:val="ListBullet"/>
      </w:pPr>
      <w:r>
        <w:t>**</w:t>
      </w:r>
      <w:proofErr w:type="spellStart"/>
      <w:r>
        <w:t>الإجمالي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رقم</w:t>
      </w:r>
      <w:proofErr w:type="spellEnd"/>
    </w:p>
    <w:p w14:paraId="0FEC3C14" w14:textId="77777777" w:rsidR="00953F03" w:rsidRDefault="00000000">
      <w:pPr>
        <w:pStyle w:val="ListBullet"/>
      </w:pPr>
      <w:r>
        <w:t>**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المورد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</w:p>
    <w:p w14:paraId="74C98615" w14:textId="77777777" w:rsidR="00953F03" w:rsidRDefault="00000000">
      <w:pPr>
        <w:pStyle w:val="ListBullet"/>
      </w:pPr>
      <w:r>
        <w:t>**</w:t>
      </w:r>
      <w:proofErr w:type="spellStart"/>
      <w:r>
        <w:t>الموقع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</w:p>
    <w:p w14:paraId="7229C405" w14:textId="77777777" w:rsidR="00953F03" w:rsidRDefault="00000000">
      <w:pPr>
        <w:pStyle w:val="ListBullet"/>
      </w:pPr>
      <w:r>
        <w:t>**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المستند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تاريخ</w:t>
      </w:r>
      <w:proofErr w:type="spellEnd"/>
    </w:p>
    <w:p w14:paraId="4751DF57" w14:textId="77777777" w:rsidR="00953F03" w:rsidRDefault="00000000">
      <w:pPr>
        <w:pStyle w:val="ListBullet"/>
      </w:pPr>
      <w:r>
        <w:t>**</w:t>
      </w:r>
      <w:proofErr w:type="spellStart"/>
      <w:r>
        <w:t>الحالة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</w:p>
    <w:p w14:paraId="2AF1D942" w14:textId="77777777" w:rsidR="00953F03" w:rsidRDefault="00000000">
      <w:pPr>
        <w:pStyle w:val="ListBullet"/>
      </w:pPr>
      <w:r>
        <w:t>**</w:t>
      </w:r>
      <w:proofErr w:type="spellStart"/>
      <w:r>
        <w:t>الملاحظات</w:t>
      </w:r>
      <w:proofErr w:type="spellEnd"/>
      <w:r>
        <w:t>** (</w:t>
      </w:r>
      <w:proofErr w:type="spellStart"/>
      <w:r>
        <w:t>اختياري</w:t>
      </w:r>
      <w:proofErr w:type="spellEnd"/>
      <w:r>
        <w:t>)</w:t>
      </w:r>
    </w:p>
    <w:p w14:paraId="1B288BDA" w14:textId="77777777" w:rsidR="00953F03" w:rsidRDefault="00000000">
      <w:pPr>
        <w:pStyle w:val="Heading2"/>
      </w:pPr>
      <w:proofErr w:type="spellStart"/>
      <w:r>
        <w:t>أمثلة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الموجودة</w:t>
      </w:r>
      <w:proofErr w:type="spellEnd"/>
    </w:p>
    <w:p w14:paraId="7D89D99F" w14:textId="77777777" w:rsidR="00953F03" w:rsidRDefault="00000000">
      <w:pPr>
        <w:pStyle w:val="ListBullet"/>
      </w:pPr>
      <w:proofErr w:type="spellStart"/>
      <w:r>
        <w:t>مرتجعات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استلام</w:t>
      </w:r>
      <w:proofErr w:type="spellEnd"/>
      <w:r>
        <w:t xml:space="preserve"> </w:t>
      </w:r>
      <w:proofErr w:type="spellStart"/>
      <w:r>
        <w:t>بضاعة</w:t>
      </w:r>
      <w:proofErr w:type="spellEnd"/>
      <w:r>
        <w:t xml:space="preserve"> </w:t>
      </w:r>
      <w:proofErr w:type="spellStart"/>
      <w:r>
        <w:t>بالطريق</w:t>
      </w:r>
      <w:proofErr w:type="spellEnd"/>
      <w:r>
        <w:t xml:space="preserve"> </w:t>
      </w:r>
      <w:proofErr w:type="spellStart"/>
      <w:r>
        <w:t>مختلفة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الموردين</w:t>
      </w:r>
      <w:proofErr w:type="spellEnd"/>
    </w:p>
    <w:p w14:paraId="2C6EA824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2C353ED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إضافة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جديد</w:t>
      </w:r>
      <w:proofErr w:type="spellEnd"/>
      <w:r>
        <w:rPr>
          <w:b/>
        </w:rPr>
        <w:t xml:space="preserve">: </w:t>
      </w:r>
      <w:proofErr w:type="spellStart"/>
      <w:r>
        <w:t>لفتح</w:t>
      </w:r>
      <w:proofErr w:type="spellEnd"/>
      <w:r>
        <w:t xml:space="preserve"> </w:t>
      </w:r>
      <w:proofErr w:type="spellStart"/>
      <w:r>
        <w:t>نموذج</w:t>
      </w:r>
      <w:proofErr w:type="spellEnd"/>
      <w:r>
        <w:t xml:space="preserve"> </w:t>
      </w:r>
      <w:proofErr w:type="spellStart"/>
      <w:r>
        <w:t>إضافة</w:t>
      </w:r>
      <w:proofErr w:type="spellEnd"/>
      <w:r>
        <w:t xml:space="preserve"> </w:t>
      </w:r>
      <w:proofErr w:type="spellStart"/>
      <w:r>
        <w:t>مرتجع</w:t>
      </w:r>
      <w:proofErr w:type="spellEnd"/>
      <w:r>
        <w:t xml:space="preserve"> </w:t>
      </w:r>
      <w:proofErr w:type="spellStart"/>
      <w:r>
        <w:t>جديد</w:t>
      </w:r>
      <w:proofErr w:type="spellEnd"/>
    </w:p>
    <w:p w14:paraId="11B80503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بحث</w:t>
      </w:r>
      <w:proofErr w:type="spellEnd"/>
      <w:r>
        <w:rPr>
          <w:b/>
        </w:rPr>
        <w:t xml:space="preserve">: </w:t>
      </w:r>
      <w:proofErr w:type="spellStart"/>
      <w:r>
        <w:t>للبحث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المرتجعات</w:t>
      </w:r>
      <w:proofErr w:type="spellEnd"/>
    </w:p>
    <w:p w14:paraId="5BA50E3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تصدير</w:t>
      </w:r>
      <w:proofErr w:type="spellEnd"/>
      <w:r>
        <w:rPr>
          <w:b/>
        </w:rPr>
        <w:t xml:space="preserve">: </w:t>
      </w:r>
      <w:proofErr w:type="spellStart"/>
      <w:r>
        <w:t>لتصدير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661E604A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طباعة</w:t>
      </w:r>
      <w:proofErr w:type="spellEnd"/>
      <w:r>
        <w:rPr>
          <w:b/>
        </w:rPr>
        <w:t xml:space="preserve">: </w:t>
      </w:r>
      <w:proofErr w:type="spellStart"/>
      <w:r>
        <w:t>لطباعة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3660E5B4" w14:textId="77777777" w:rsidR="00953F03" w:rsidRDefault="00000000">
      <w:pPr>
        <w:pStyle w:val="Heading2"/>
      </w:pPr>
      <w:proofErr w:type="spellStart"/>
      <w:r>
        <w:t>عمود</w:t>
      </w:r>
      <w:proofErr w:type="spellEnd"/>
      <w:r>
        <w:t xml:space="preserve"> </w:t>
      </w:r>
      <w:proofErr w:type="spellStart"/>
      <w:r>
        <w:t>الأدوات</w:t>
      </w:r>
      <w:proofErr w:type="spellEnd"/>
    </w:p>
    <w:p w14:paraId="3E58F6AB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تعديل</w:t>
      </w:r>
      <w:proofErr w:type="spellEnd"/>
      <w:r>
        <w:rPr>
          <w:b/>
        </w:rPr>
        <w:t xml:space="preserve">: </w:t>
      </w:r>
      <w:proofErr w:type="spellStart"/>
      <w:r>
        <w:t>لتعديل</w:t>
      </w:r>
      <w:proofErr w:type="spellEnd"/>
      <w:r>
        <w:t xml:space="preserve"> </w:t>
      </w:r>
      <w:proofErr w:type="spellStart"/>
      <w:r>
        <w:t>المرتجع</w:t>
      </w:r>
      <w:proofErr w:type="spellEnd"/>
      <w:r>
        <w:t xml:space="preserve"> </w:t>
      </w:r>
      <w:proofErr w:type="spellStart"/>
      <w:r>
        <w:t>المحدد</w:t>
      </w:r>
      <w:proofErr w:type="spellEnd"/>
    </w:p>
    <w:p w14:paraId="75FBD483" w14:textId="77777777" w:rsidR="00953F03" w:rsidRDefault="00000000">
      <w:r>
        <w:rPr>
          <w:b/>
        </w:rPr>
        <w:lastRenderedPageBreak/>
        <w:t xml:space="preserve">• </w:t>
      </w:r>
      <w:proofErr w:type="spellStart"/>
      <w:r>
        <w:rPr>
          <w:b/>
        </w:rPr>
        <w:t>تفاصيل</w:t>
      </w:r>
      <w:proofErr w:type="spellEnd"/>
      <w:r>
        <w:rPr>
          <w:b/>
        </w:rPr>
        <w:t xml:space="preserve">: </w:t>
      </w:r>
      <w:proofErr w:type="spellStart"/>
      <w:r>
        <w:t>لعرض</w:t>
      </w:r>
      <w:proofErr w:type="spellEnd"/>
      <w:r>
        <w:t xml:space="preserve"> </w:t>
      </w:r>
      <w:proofErr w:type="spellStart"/>
      <w:r>
        <w:t>تفاصيل</w:t>
      </w:r>
      <w:proofErr w:type="spellEnd"/>
      <w:r>
        <w:t xml:space="preserve"> </w:t>
      </w:r>
      <w:proofErr w:type="spellStart"/>
      <w:r>
        <w:t>المرتجع</w:t>
      </w:r>
      <w:proofErr w:type="spellEnd"/>
      <w:r>
        <w:t xml:space="preserve"> </w:t>
      </w:r>
      <w:proofErr w:type="spellStart"/>
      <w:r>
        <w:t>المحدد</w:t>
      </w:r>
      <w:proofErr w:type="spellEnd"/>
    </w:p>
    <w:p w14:paraId="59148FFD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طباعة</w:t>
      </w:r>
      <w:proofErr w:type="spellEnd"/>
      <w:r>
        <w:rPr>
          <w:b/>
        </w:rPr>
        <w:t xml:space="preserve">: </w:t>
      </w:r>
      <w:proofErr w:type="spellStart"/>
      <w:r>
        <w:t>لطباعة</w:t>
      </w:r>
      <w:proofErr w:type="spellEnd"/>
      <w:r>
        <w:t xml:space="preserve"> </w:t>
      </w:r>
      <w:proofErr w:type="spellStart"/>
      <w:r>
        <w:t>المرتجع</w:t>
      </w:r>
      <w:proofErr w:type="spellEnd"/>
      <w:r>
        <w:t xml:space="preserve"> </w:t>
      </w:r>
      <w:proofErr w:type="spellStart"/>
      <w:r>
        <w:t>المحدد</w:t>
      </w:r>
      <w:proofErr w:type="spellEnd"/>
    </w:p>
    <w:p w14:paraId="04E4B40E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حذف</w:t>
      </w:r>
      <w:proofErr w:type="spellEnd"/>
      <w:r>
        <w:rPr>
          <w:b/>
        </w:rPr>
        <w:t xml:space="preserve">: </w:t>
      </w:r>
      <w:proofErr w:type="spellStart"/>
      <w:r>
        <w:t>لحذف</w:t>
      </w:r>
      <w:proofErr w:type="spellEnd"/>
      <w:r>
        <w:t xml:space="preserve"> </w:t>
      </w:r>
      <w:proofErr w:type="spellStart"/>
      <w:r>
        <w:t>المرتجع</w:t>
      </w:r>
      <w:proofErr w:type="spellEnd"/>
      <w:r>
        <w:t xml:space="preserve"> </w:t>
      </w:r>
      <w:proofErr w:type="spellStart"/>
      <w:r>
        <w:t>المحدد</w:t>
      </w:r>
      <w:proofErr w:type="spellEnd"/>
    </w:p>
    <w:p w14:paraId="54DC3A14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1FACE590" w14:textId="77777777" w:rsidR="00953F03" w:rsidRDefault="00000000">
      <w:pPr>
        <w:pStyle w:val="ListBullet"/>
      </w:pPr>
      <w:r>
        <w:t>`Shared.API/Controllers/Purchases/GoodsInTransitReceiptReturnController`</w:t>
      </w:r>
    </w:p>
    <w:p w14:paraId="46EF860D" w14:textId="77777777" w:rsidR="00953F03" w:rsidRDefault="00000000">
      <w:pPr>
        <w:pStyle w:val="ListBullet"/>
      </w:pPr>
      <w:r>
        <w:t>`Shared.API/Controllers/Purchases/GoodsInTransitReceiptController`</w:t>
      </w:r>
    </w:p>
    <w:p w14:paraId="6DF67829" w14:textId="77777777" w:rsidR="00953F03" w:rsidRDefault="00000000">
      <w:pPr>
        <w:pStyle w:val="ListBullet"/>
      </w:pPr>
      <w:r>
        <w:t>`Shared.API/Controllers/Purchases/CashGoodsInTransitInvoiceController`</w:t>
      </w:r>
    </w:p>
    <w:p w14:paraId="236CBC20" w14:textId="77777777" w:rsidR="00953F03" w:rsidRDefault="00000000">
      <w:pPr>
        <w:pStyle w:val="ListBullet"/>
      </w:pPr>
      <w:r>
        <w:t>`Shared.API/Controllers/Purchases/CreditGoodsInTransitInvoiceController`</w:t>
      </w:r>
    </w:p>
    <w:p w14:paraId="1D79DB70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SuppliersController</w:t>
      </w:r>
      <w:proofErr w:type="spellEnd"/>
      <w:r>
        <w:t>`</w:t>
      </w:r>
    </w:p>
    <w:p w14:paraId="66E419EC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LocationsController</w:t>
      </w:r>
      <w:proofErr w:type="spellEnd"/>
      <w:r>
        <w:t>`</w:t>
      </w:r>
    </w:p>
    <w:p w14:paraId="57C36274" w14:textId="77777777" w:rsidR="00953F03" w:rsidRDefault="00000000">
      <w:pPr>
        <w:pStyle w:val="Heading2"/>
      </w:pPr>
      <w:proofErr w:type="spellStart"/>
      <w:r>
        <w:t>التفاصيل</w:t>
      </w:r>
      <w:proofErr w:type="spellEnd"/>
      <w:r>
        <w:t xml:space="preserve"> </w:t>
      </w:r>
      <w:proofErr w:type="spellStart"/>
      <w:r>
        <w:t>التقنية</w:t>
      </w:r>
      <w:proofErr w:type="spellEnd"/>
    </w:p>
    <w:p w14:paraId="7DA4CF4F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المدخلة</w:t>
      </w:r>
      <w:proofErr w:type="spellEnd"/>
    </w:p>
    <w:p w14:paraId="36B1FB5E" w14:textId="77777777" w:rsidR="00953F03" w:rsidRDefault="00000000">
      <w:pPr>
        <w:pStyle w:val="ListBullet"/>
      </w:pPr>
      <w:proofErr w:type="spellStart"/>
      <w:r>
        <w:t>ربط</w:t>
      </w:r>
      <w:proofErr w:type="spellEnd"/>
      <w:r>
        <w:t xml:space="preserve"> </w:t>
      </w:r>
      <w:proofErr w:type="spellStart"/>
      <w:r>
        <w:t>المرتجعات</w:t>
      </w:r>
      <w:proofErr w:type="spellEnd"/>
      <w:r>
        <w:t xml:space="preserve"> </w:t>
      </w:r>
      <w:proofErr w:type="spellStart"/>
      <w:r>
        <w:t>ببيانات</w:t>
      </w:r>
      <w:proofErr w:type="spellEnd"/>
      <w:r>
        <w:t xml:space="preserve"> </w:t>
      </w:r>
      <w:proofErr w:type="spellStart"/>
      <w:r>
        <w:t>استلام</w:t>
      </w:r>
      <w:proofErr w:type="spellEnd"/>
      <w:r>
        <w:t xml:space="preserve"> </w:t>
      </w:r>
      <w:proofErr w:type="spellStart"/>
      <w:r>
        <w:t>بضاعة</w:t>
      </w:r>
      <w:proofErr w:type="spellEnd"/>
      <w:r>
        <w:t xml:space="preserve"> </w:t>
      </w:r>
      <w:proofErr w:type="spellStart"/>
      <w:r>
        <w:t>بالطريق</w:t>
      </w:r>
      <w:proofErr w:type="spellEnd"/>
      <w:r>
        <w:t xml:space="preserve"> </w:t>
      </w:r>
      <w:proofErr w:type="spellStart"/>
      <w:r>
        <w:t>والموردين</w:t>
      </w:r>
      <w:proofErr w:type="spellEnd"/>
    </w:p>
    <w:p w14:paraId="65050DC1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حالة</w:t>
      </w:r>
      <w:proofErr w:type="spellEnd"/>
      <w:r>
        <w:t xml:space="preserve"> </w:t>
      </w:r>
      <w:proofErr w:type="spellStart"/>
      <w:r>
        <w:t>المرتجعات</w:t>
      </w:r>
      <w:proofErr w:type="spellEnd"/>
    </w:p>
    <w:p w14:paraId="0DED7F55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عدم</w:t>
      </w:r>
      <w:proofErr w:type="spellEnd"/>
      <w:r>
        <w:t xml:space="preserve"> </w:t>
      </w:r>
      <w:proofErr w:type="spellStart"/>
      <w:r>
        <w:t>تكرار</w:t>
      </w:r>
      <w:proofErr w:type="spellEnd"/>
      <w:r>
        <w:t xml:space="preserve"> </w:t>
      </w:r>
      <w:proofErr w:type="spellStart"/>
      <w:r>
        <w:t>أرقام</w:t>
      </w:r>
      <w:proofErr w:type="spellEnd"/>
      <w:r>
        <w:t xml:space="preserve"> </w:t>
      </w:r>
      <w:proofErr w:type="spellStart"/>
      <w:r>
        <w:t>المستندات</w:t>
      </w:r>
      <w:proofErr w:type="spellEnd"/>
    </w:p>
    <w:p w14:paraId="6B3A87AA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بتنسيقات</w:t>
      </w:r>
      <w:proofErr w:type="spellEnd"/>
      <w:r>
        <w:t xml:space="preserve"> </w:t>
      </w:r>
      <w:proofErr w:type="spellStart"/>
      <w:r>
        <w:t>مختلفة</w:t>
      </w:r>
      <w:proofErr w:type="spellEnd"/>
    </w:p>
    <w:p w14:paraId="3F736FE8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تقارير</w:t>
      </w:r>
      <w:proofErr w:type="spellEnd"/>
      <w:r>
        <w:t xml:space="preserve"> </w:t>
      </w:r>
      <w:proofErr w:type="spellStart"/>
      <w:r>
        <w:t>المرتجعات</w:t>
      </w:r>
      <w:proofErr w:type="spellEnd"/>
    </w:p>
    <w:p w14:paraId="4A98E761" w14:textId="77777777" w:rsidR="00953F03" w:rsidRDefault="00000000">
      <w:pPr>
        <w:pStyle w:val="ListBullet"/>
      </w:pPr>
      <w:proofErr w:type="spellStart"/>
      <w:r>
        <w:t>حساب</w:t>
      </w:r>
      <w:proofErr w:type="spellEnd"/>
      <w:r>
        <w:t xml:space="preserve"> </w:t>
      </w:r>
      <w:proofErr w:type="spellStart"/>
      <w:r>
        <w:t>القيم</w:t>
      </w:r>
      <w:proofErr w:type="spellEnd"/>
      <w:r>
        <w:t xml:space="preserve"> </w:t>
      </w:r>
      <w:proofErr w:type="spellStart"/>
      <w:r>
        <w:t>تلقائياً</w:t>
      </w:r>
      <w:proofErr w:type="spellEnd"/>
    </w:p>
    <w:p w14:paraId="66F154BE" w14:textId="77777777" w:rsidR="00953F03" w:rsidRDefault="00000000">
      <w:pPr>
        <w:pStyle w:val="ListBullet"/>
      </w:pPr>
      <w:proofErr w:type="spellStart"/>
      <w:r>
        <w:t>تحديث</w:t>
      </w:r>
      <w:proofErr w:type="spellEnd"/>
      <w:r>
        <w:t xml:space="preserve"> </w:t>
      </w:r>
      <w:proofErr w:type="spellStart"/>
      <w:r>
        <w:t>رصيد</w:t>
      </w:r>
      <w:proofErr w:type="spellEnd"/>
      <w:r>
        <w:t xml:space="preserve"> </w:t>
      </w:r>
      <w:proofErr w:type="spellStart"/>
      <w:r>
        <w:t>المخزن</w:t>
      </w:r>
      <w:proofErr w:type="spellEnd"/>
      <w:r>
        <w:t xml:space="preserve"> </w:t>
      </w:r>
      <w:proofErr w:type="spellStart"/>
      <w:r>
        <w:t>تلقائياً</w:t>
      </w:r>
      <w:proofErr w:type="spellEnd"/>
    </w:p>
    <w:p w14:paraId="534CFB6D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بيان</w:t>
      </w:r>
      <w:proofErr w:type="spellEnd"/>
      <w:r>
        <w:t xml:space="preserve"> </w:t>
      </w:r>
      <w:proofErr w:type="spellStart"/>
      <w:r>
        <w:t>الاستلام</w:t>
      </w:r>
      <w:proofErr w:type="spellEnd"/>
    </w:p>
    <w:p w14:paraId="4B566ED8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المورد</w:t>
      </w:r>
      <w:proofErr w:type="spellEnd"/>
      <w:r>
        <w:t xml:space="preserve"> </w:t>
      </w:r>
      <w:proofErr w:type="spellStart"/>
      <w:r>
        <w:t>والموقع</w:t>
      </w:r>
      <w:proofErr w:type="spellEnd"/>
    </w:p>
    <w:p w14:paraId="4DE74409" w14:textId="77777777" w:rsidR="00953F03" w:rsidRDefault="00953F03"/>
    <w:p w14:paraId="3C29F8DE" w14:textId="77777777" w:rsidR="00953F03" w:rsidRDefault="00000000">
      <w:r>
        <w:t>──────────────────────────────</w:t>
      </w:r>
    </w:p>
    <w:p w14:paraId="313D3032" w14:textId="77777777" w:rsidR="00953F03" w:rsidRDefault="00953F03"/>
    <w:p w14:paraId="136EB5F3" w14:textId="77777777" w:rsidR="00953F03" w:rsidRDefault="00000000">
      <w:pPr>
        <w:pStyle w:val="Heading2"/>
      </w:pPr>
      <w:proofErr w:type="spellStart"/>
      <w:r>
        <w:t>مرتجع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بيان</w:t>
      </w:r>
      <w:proofErr w:type="spellEnd"/>
      <w:r>
        <w:t xml:space="preserve"> </w:t>
      </w:r>
      <w:proofErr w:type="spellStart"/>
      <w:r>
        <w:t>استلام</w:t>
      </w:r>
      <w:proofErr w:type="spellEnd"/>
    </w:p>
    <w:p w14:paraId="1946DF35" w14:textId="16D5C0F7" w:rsidR="00953F03" w:rsidRDefault="00953F03">
      <w:pPr>
        <w:jc w:val="center"/>
      </w:pPr>
    </w:p>
    <w:p w14:paraId="4EEDA302" w14:textId="77777777" w:rsidR="00953F03" w:rsidRDefault="00000000">
      <w:pPr>
        <w:pStyle w:val="Heading1"/>
        <w:jc w:val="center"/>
      </w:pPr>
      <w:proofErr w:type="spellStart"/>
      <w:r>
        <w:t>مرتجع</w:t>
      </w:r>
      <w:proofErr w:type="spellEnd"/>
      <w:r>
        <w:t xml:space="preserve"> </w:t>
      </w:r>
      <w:proofErr w:type="spellStart"/>
      <w:r>
        <w:t>بيان</w:t>
      </w:r>
      <w:proofErr w:type="spellEnd"/>
      <w:r>
        <w:t xml:space="preserve"> </w:t>
      </w:r>
      <w:proofErr w:type="spellStart"/>
      <w:r>
        <w:t>استلام</w:t>
      </w:r>
      <w:proofErr w:type="spellEnd"/>
    </w:p>
    <w:p w14:paraId="0D936AC2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6B733E95" w14:textId="77777777" w:rsidR="00953F03" w:rsidRDefault="00000000">
      <w:proofErr w:type="spellStart"/>
      <w:r>
        <w:t>شاشة</w:t>
      </w:r>
      <w:proofErr w:type="spellEnd"/>
      <w:r>
        <w:t xml:space="preserve"> </w:t>
      </w:r>
      <w:proofErr w:type="spellStart"/>
      <w:r>
        <w:t>إدارة</w:t>
      </w:r>
      <w:proofErr w:type="spellEnd"/>
      <w:r>
        <w:t xml:space="preserve"> </w:t>
      </w:r>
      <w:proofErr w:type="spellStart"/>
      <w:r>
        <w:t>مرتجعات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الاستلام</w:t>
      </w:r>
      <w:proofErr w:type="spellEnd"/>
      <w:r>
        <w:t xml:space="preserve">، </w:t>
      </w:r>
      <w:proofErr w:type="spellStart"/>
      <w:r>
        <w:t>تُستخدم</w:t>
      </w:r>
      <w:proofErr w:type="spellEnd"/>
      <w:r>
        <w:t xml:space="preserve"> </w:t>
      </w:r>
      <w:proofErr w:type="spellStart"/>
      <w:r>
        <w:t>لإرجاع</w:t>
      </w:r>
      <w:proofErr w:type="spellEnd"/>
      <w:r>
        <w:t xml:space="preserve"> </w:t>
      </w:r>
      <w:proofErr w:type="spellStart"/>
      <w:r>
        <w:t>كميات</w:t>
      </w:r>
      <w:proofErr w:type="spellEnd"/>
      <w:r>
        <w:t xml:space="preserve"> </w:t>
      </w:r>
      <w:proofErr w:type="spellStart"/>
      <w:r>
        <w:t>تم</w:t>
      </w:r>
      <w:proofErr w:type="spellEnd"/>
      <w:r>
        <w:t xml:space="preserve"> </w:t>
      </w:r>
      <w:proofErr w:type="spellStart"/>
      <w:r>
        <w:t>استلامها</w:t>
      </w:r>
      <w:proofErr w:type="spellEnd"/>
      <w:r>
        <w:t xml:space="preserve"> </w:t>
      </w:r>
      <w:proofErr w:type="spellStart"/>
      <w:r>
        <w:t>مسبقًا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المورد</w:t>
      </w:r>
      <w:proofErr w:type="spellEnd"/>
      <w:r>
        <w:t>.</w:t>
      </w:r>
    </w:p>
    <w:p w14:paraId="3F34DD7B" w14:textId="77777777" w:rsidR="00953F03" w:rsidRDefault="00000000">
      <w:pPr>
        <w:pStyle w:val="Heading2"/>
      </w:pPr>
      <w:proofErr w:type="spellStart"/>
      <w:r>
        <w:t>الوظائف</w:t>
      </w:r>
      <w:proofErr w:type="spellEnd"/>
    </w:p>
    <w:p w14:paraId="6A217B31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مرتجعات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الاستلام</w:t>
      </w:r>
      <w:proofErr w:type="spellEnd"/>
    </w:p>
    <w:p w14:paraId="217FF9E5" w14:textId="77777777" w:rsidR="00953F03" w:rsidRDefault="00000000">
      <w:pPr>
        <w:pStyle w:val="ListBullet"/>
      </w:pPr>
      <w:proofErr w:type="spellStart"/>
      <w:r>
        <w:t>إضافة</w:t>
      </w:r>
      <w:proofErr w:type="spellEnd"/>
      <w:r>
        <w:t xml:space="preserve"> </w:t>
      </w:r>
      <w:proofErr w:type="spellStart"/>
      <w:r>
        <w:t>مرتجع</w:t>
      </w:r>
      <w:proofErr w:type="spellEnd"/>
      <w:r>
        <w:t xml:space="preserve"> </w:t>
      </w:r>
      <w:proofErr w:type="spellStart"/>
      <w:r>
        <w:t>بيان</w:t>
      </w:r>
      <w:proofErr w:type="spellEnd"/>
      <w:r>
        <w:t xml:space="preserve"> </w:t>
      </w:r>
      <w:proofErr w:type="spellStart"/>
      <w:r>
        <w:t>استلام</w:t>
      </w:r>
      <w:proofErr w:type="spellEnd"/>
      <w:r>
        <w:t xml:space="preserve"> </w:t>
      </w:r>
      <w:proofErr w:type="spellStart"/>
      <w:r>
        <w:t>جديد</w:t>
      </w:r>
      <w:proofErr w:type="spellEnd"/>
    </w:p>
    <w:p w14:paraId="45A279AB" w14:textId="77777777" w:rsidR="00953F03" w:rsidRDefault="00000000">
      <w:pPr>
        <w:pStyle w:val="ListBullet"/>
      </w:pPr>
      <w:proofErr w:type="spellStart"/>
      <w:r>
        <w:t>تعديل</w:t>
      </w:r>
      <w:proofErr w:type="spellEnd"/>
      <w:r>
        <w:t xml:space="preserve"> </w:t>
      </w:r>
      <w:proofErr w:type="spellStart"/>
      <w:r>
        <w:t>مرتجع</w:t>
      </w:r>
      <w:proofErr w:type="spellEnd"/>
      <w:r>
        <w:t xml:space="preserve"> </w:t>
      </w:r>
      <w:proofErr w:type="spellStart"/>
      <w:r>
        <w:t>بيان</w:t>
      </w:r>
      <w:proofErr w:type="spellEnd"/>
      <w:r>
        <w:t xml:space="preserve"> </w:t>
      </w:r>
      <w:proofErr w:type="spellStart"/>
      <w:r>
        <w:t>استلام</w:t>
      </w:r>
      <w:proofErr w:type="spellEnd"/>
      <w:r>
        <w:t xml:space="preserve"> </w:t>
      </w:r>
      <w:proofErr w:type="spellStart"/>
      <w:r>
        <w:t>موجود</w:t>
      </w:r>
      <w:proofErr w:type="spellEnd"/>
    </w:p>
    <w:p w14:paraId="052266CC" w14:textId="77777777" w:rsidR="00953F03" w:rsidRDefault="00000000">
      <w:pPr>
        <w:pStyle w:val="ListBullet"/>
      </w:pPr>
      <w:proofErr w:type="spellStart"/>
      <w:r>
        <w:lastRenderedPageBreak/>
        <w:t>حذف</w:t>
      </w:r>
      <w:proofErr w:type="spellEnd"/>
      <w:r>
        <w:t xml:space="preserve"> </w:t>
      </w:r>
      <w:proofErr w:type="spellStart"/>
      <w:r>
        <w:t>مرتجع</w:t>
      </w:r>
      <w:proofErr w:type="spellEnd"/>
      <w:r>
        <w:t xml:space="preserve"> </w:t>
      </w:r>
      <w:proofErr w:type="spellStart"/>
      <w:r>
        <w:t>بيان</w:t>
      </w:r>
      <w:proofErr w:type="spellEnd"/>
      <w:r>
        <w:t xml:space="preserve"> </w:t>
      </w:r>
      <w:proofErr w:type="spellStart"/>
      <w:r>
        <w:t>استلام</w:t>
      </w:r>
      <w:proofErr w:type="spellEnd"/>
    </w:p>
    <w:p w14:paraId="13CE5323" w14:textId="77777777" w:rsidR="00953F03" w:rsidRDefault="00000000">
      <w:pPr>
        <w:pStyle w:val="ListBullet"/>
      </w:pPr>
      <w:proofErr w:type="spellStart"/>
      <w:r>
        <w:t>البحث</w:t>
      </w:r>
      <w:proofErr w:type="spellEnd"/>
      <w:r>
        <w:t xml:space="preserve"> </w:t>
      </w:r>
      <w:proofErr w:type="spellStart"/>
      <w:r>
        <w:t>والتصفية</w:t>
      </w:r>
      <w:proofErr w:type="spellEnd"/>
    </w:p>
    <w:p w14:paraId="6D5833F0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6BCD704D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435A2C63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المعروضة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الجدول</w:t>
      </w:r>
      <w:proofErr w:type="spellEnd"/>
    </w:p>
    <w:p w14:paraId="7565B9E3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رقم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المستند</w:t>
      </w:r>
      <w:proofErr w:type="spellEnd"/>
      <w:r>
        <w:rPr>
          <w:b/>
        </w:rPr>
        <w:t xml:space="preserve">: </w:t>
      </w:r>
      <w:proofErr w:type="spellStart"/>
      <w:r>
        <w:t>الرقم</w:t>
      </w:r>
      <w:proofErr w:type="spellEnd"/>
      <w:r>
        <w:t xml:space="preserve"> </w:t>
      </w:r>
      <w:proofErr w:type="spellStart"/>
      <w:r>
        <w:t>التسلسلي</w:t>
      </w:r>
      <w:proofErr w:type="spellEnd"/>
      <w:r>
        <w:t xml:space="preserve"> </w:t>
      </w:r>
      <w:proofErr w:type="spellStart"/>
      <w:r>
        <w:t>للمستند</w:t>
      </w:r>
      <w:proofErr w:type="spellEnd"/>
    </w:p>
    <w:p w14:paraId="5A99373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رقم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إذن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الاستلام</w:t>
      </w:r>
      <w:proofErr w:type="spellEnd"/>
      <w:r>
        <w:rPr>
          <w:b/>
        </w:rPr>
        <w:t xml:space="preserve">: 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إذن</w:t>
      </w:r>
      <w:proofErr w:type="spellEnd"/>
      <w:r>
        <w:t xml:space="preserve"> </w:t>
      </w:r>
      <w:proofErr w:type="spellStart"/>
      <w:r>
        <w:t>الاستلام</w:t>
      </w:r>
      <w:proofErr w:type="spellEnd"/>
      <w:r>
        <w:t xml:space="preserve"> </w:t>
      </w:r>
      <w:proofErr w:type="spellStart"/>
      <w:r>
        <w:t>المرتبط</w:t>
      </w:r>
      <w:proofErr w:type="spellEnd"/>
    </w:p>
    <w:p w14:paraId="42E74B10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الرقم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المرجعي</w:t>
      </w:r>
      <w:proofErr w:type="spellEnd"/>
      <w:r>
        <w:rPr>
          <w:b/>
        </w:rPr>
        <w:t xml:space="preserve">: </w:t>
      </w:r>
      <w:proofErr w:type="spellStart"/>
      <w:r>
        <w:t>الرقم</w:t>
      </w:r>
      <w:proofErr w:type="spellEnd"/>
      <w:r>
        <w:t xml:space="preserve"> </w:t>
      </w:r>
      <w:proofErr w:type="spellStart"/>
      <w:r>
        <w:t>المرجعي</w:t>
      </w:r>
      <w:proofErr w:type="spellEnd"/>
      <w:r>
        <w:t xml:space="preserve"> </w:t>
      </w:r>
      <w:proofErr w:type="spellStart"/>
      <w:r>
        <w:t>لإذن</w:t>
      </w:r>
      <w:proofErr w:type="spellEnd"/>
      <w:r>
        <w:t xml:space="preserve"> </w:t>
      </w:r>
      <w:proofErr w:type="spellStart"/>
      <w:r>
        <w:t>الاستلام</w:t>
      </w:r>
      <w:proofErr w:type="spellEnd"/>
    </w:p>
    <w:p w14:paraId="3E376CBE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رقم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طلب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شراء</w:t>
      </w:r>
      <w:proofErr w:type="spellEnd"/>
      <w:r>
        <w:rPr>
          <w:b/>
        </w:rPr>
        <w:t xml:space="preserve">: 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طلب</w:t>
      </w:r>
      <w:proofErr w:type="spellEnd"/>
      <w:r>
        <w:t xml:space="preserve"> </w:t>
      </w:r>
      <w:proofErr w:type="spellStart"/>
      <w:r>
        <w:t>الشراء</w:t>
      </w:r>
      <w:proofErr w:type="spellEnd"/>
      <w:r>
        <w:t xml:space="preserve"> </w:t>
      </w:r>
      <w:proofErr w:type="spellStart"/>
      <w:r>
        <w:t>المرتبط</w:t>
      </w:r>
      <w:proofErr w:type="spellEnd"/>
    </w:p>
    <w:p w14:paraId="6F539D3F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اسم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المورد</w:t>
      </w:r>
      <w:proofErr w:type="spellEnd"/>
      <w:r>
        <w:rPr>
          <w:b/>
        </w:rPr>
        <w:t xml:space="preserve">: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المورد</w:t>
      </w:r>
      <w:proofErr w:type="spellEnd"/>
    </w:p>
    <w:p w14:paraId="75C46D20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الموقع</w:t>
      </w:r>
      <w:proofErr w:type="spellEnd"/>
      <w:r>
        <w:rPr>
          <w:b/>
        </w:rPr>
        <w:t xml:space="preserve">: </w:t>
      </w:r>
      <w:proofErr w:type="spellStart"/>
      <w:r>
        <w:t>المخزن</w:t>
      </w:r>
      <w:proofErr w:type="spellEnd"/>
      <w:r>
        <w:t xml:space="preserve"> </w:t>
      </w:r>
      <w:proofErr w:type="spellStart"/>
      <w:r>
        <w:t>المرتبط</w:t>
      </w:r>
      <w:proofErr w:type="spellEnd"/>
      <w:r>
        <w:t xml:space="preserve"> </w:t>
      </w:r>
      <w:proofErr w:type="spellStart"/>
      <w:r>
        <w:t>بالمرتجع</w:t>
      </w:r>
      <w:proofErr w:type="spellEnd"/>
    </w:p>
    <w:p w14:paraId="0B9B4C67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التاريخ</w:t>
      </w:r>
      <w:proofErr w:type="spellEnd"/>
      <w:r>
        <w:rPr>
          <w:b/>
        </w:rPr>
        <w:t xml:space="preserve">: 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المرتجع</w:t>
      </w:r>
      <w:proofErr w:type="spellEnd"/>
    </w:p>
    <w:p w14:paraId="5FCED4EC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الكمية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المرتجعة</w:t>
      </w:r>
      <w:proofErr w:type="spellEnd"/>
      <w:r>
        <w:rPr>
          <w:b/>
        </w:rPr>
        <w:t xml:space="preserve">: </w:t>
      </w:r>
      <w:proofErr w:type="spellStart"/>
      <w:r>
        <w:t>الكمية</w:t>
      </w:r>
      <w:proofErr w:type="spellEnd"/>
      <w:r>
        <w:t xml:space="preserve"> </w:t>
      </w:r>
      <w:proofErr w:type="spellStart"/>
      <w:r>
        <w:t>المرتجعة</w:t>
      </w:r>
      <w:proofErr w:type="spellEnd"/>
    </w:p>
    <w:p w14:paraId="1CCB42D8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القيمة</w:t>
      </w:r>
      <w:proofErr w:type="spellEnd"/>
      <w:r>
        <w:rPr>
          <w:b/>
        </w:rPr>
        <w:t xml:space="preserve">: </w:t>
      </w:r>
      <w:proofErr w:type="spellStart"/>
      <w:r>
        <w:t>قيمة</w:t>
      </w:r>
      <w:proofErr w:type="spellEnd"/>
      <w:r>
        <w:t xml:space="preserve"> </w:t>
      </w:r>
      <w:proofErr w:type="spellStart"/>
      <w:r>
        <w:t>المرتجع</w:t>
      </w:r>
      <w:proofErr w:type="spellEnd"/>
    </w:p>
    <w:p w14:paraId="3CD01B88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الإجمالي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بعد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الخصم</w:t>
      </w:r>
      <w:proofErr w:type="spellEnd"/>
      <w:r>
        <w:rPr>
          <w:b/>
        </w:rPr>
        <w:t xml:space="preserve">: </w:t>
      </w:r>
      <w:proofErr w:type="spellStart"/>
      <w:r>
        <w:t>الإجمالي</w:t>
      </w:r>
      <w:proofErr w:type="spellEnd"/>
      <w:r>
        <w:t xml:space="preserve"> </w:t>
      </w:r>
      <w:proofErr w:type="spellStart"/>
      <w:r>
        <w:t>بعد</w:t>
      </w:r>
      <w:proofErr w:type="spellEnd"/>
      <w:r>
        <w:t xml:space="preserve"> </w:t>
      </w:r>
      <w:proofErr w:type="spellStart"/>
      <w:r>
        <w:t>الخصم</w:t>
      </w:r>
      <w:proofErr w:type="spellEnd"/>
    </w:p>
    <w:p w14:paraId="16BCF9B0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الحالة</w:t>
      </w:r>
      <w:proofErr w:type="spellEnd"/>
      <w:r>
        <w:rPr>
          <w:b/>
        </w:rPr>
        <w:t xml:space="preserve">: </w:t>
      </w:r>
      <w:proofErr w:type="spellStart"/>
      <w:r>
        <w:t>حالة</w:t>
      </w:r>
      <w:proofErr w:type="spellEnd"/>
      <w:r>
        <w:t xml:space="preserve"> </w:t>
      </w:r>
      <w:proofErr w:type="spellStart"/>
      <w:r>
        <w:t>المرتجع</w:t>
      </w:r>
      <w:proofErr w:type="spellEnd"/>
    </w:p>
    <w:p w14:paraId="6AC3A123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أدوات</w:t>
      </w:r>
      <w:proofErr w:type="spellEnd"/>
      <w:r>
        <w:rPr>
          <w:b/>
        </w:rPr>
        <w:t xml:space="preserve">: </w:t>
      </w: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  <w:r>
        <w:t xml:space="preserve"> (</w:t>
      </w:r>
      <w:proofErr w:type="spellStart"/>
      <w:r>
        <w:t>تعديل</w:t>
      </w:r>
      <w:proofErr w:type="spellEnd"/>
      <w:r>
        <w:t xml:space="preserve">، </w:t>
      </w:r>
      <w:proofErr w:type="spellStart"/>
      <w:r>
        <w:t>تفاصيل</w:t>
      </w:r>
      <w:proofErr w:type="spellEnd"/>
      <w:r>
        <w:t xml:space="preserve">، </w:t>
      </w:r>
      <w:proofErr w:type="spellStart"/>
      <w:r>
        <w:t>طباعة</w:t>
      </w:r>
      <w:proofErr w:type="spellEnd"/>
      <w:r>
        <w:t xml:space="preserve">، </w:t>
      </w:r>
      <w:proofErr w:type="spellStart"/>
      <w:r>
        <w:t>حذف</w:t>
      </w:r>
      <w:proofErr w:type="spellEnd"/>
      <w:r>
        <w:t>)</w:t>
      </w:r>
    </w:p>
    <w:p w14:paraId="6E09B180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المطلوبة</w:t>
      </w:r>
      <w:proofErr w:type="spellEnd"/>
      <w:r>
        <w:t xml:space="preserve"> </w:t>
      </w:r>
      <w:proofErr w:type="spellStart"/>
      <w:r>
        <w:t>عند</w:t>
      </w:r>
      <w:proofErr w:type="spellEnd"/>
      <w:r>
        <w:t xml:space="preserve"> </w:t>
      </w:r>
      <w:proofErr w:type="spellStart"/>
      <w:r>
        <w:t>الإضافة</w:t>
      </w:r>
      <w:proofErr w:type="spellEnd"/>
      <w:r>
        <w:t>/</w:t>
      </w:r>
      <w:proofErr w:type="spellStart"/>
      <w:r>
        <w:t>التعديل</w:t>
      </w:r>
      <w:proofErr w:type="spellEnd"/>
    </w:p>
    <w:p w14:paraId="04EB6A06" w14:textId="77777777" w:rsidR="00953F03" w:rsidRDefault="00000000">
      <w:pPr>
        <w:pStyle w:val="ListBullet"/>
      </w:pPr>
      <w:r>
        <w:t>**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المستند</w:t>
      </w:r>
      <w:proofErr w:type="spellEnd"/>
      <w:r>
        <w:t>** (</w:t>
      </w:r>
      <w:proofErr w:type="spellStart"/>
      <w:r>
        <w:t>إلزامي</w:t>
      </w:r>
      <w:proofErr w:type="spellEnd"/>
      <w:r>
        <w:t>)</w:t>
      </w:r>
    </w:p>
    <w:p w14:paraId="564F18A8" w14:textId="77777777" w:rsidR="00953F03" w:rsidRDefault="00000000">
      <w:pPr>
        <w:pStyle w:val="ListBullet"/>
      </w:pPr>
      <w:r>
        <w:t>**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إذن</w:t>
      </w:r>
      <w:proofErr w:type="spellEnd"/>
      <w:r>
        <w:t xml:space="preserve"> </w:t>
      </w:r>
      <w:proofErr w:type="spellStart"/>
      <w:r>
        <w:t>الاستلام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</w:p>
    <w:p w14:paraId="3371D2E1" w14:textId="77777777" w:rsidR="00953F03" w:rsidRDefault="00000000">
      <w:pPr>
        <w:pStyle w:val="ListBullet"/>
      </w:pPr>
      <w:r>
        <w:t>**</w:t>
      </w:r>
      <w:proofErr w:type="spellStart"/>
      <w:r>
        <w:t>الرقم</w:t>
      </w:r>
      <w:proofErr w:type="spellEnd"/>
      <w:r>
        <w:t xml:space="preserve"> </w:t>
      </w:r>
      <w:proofErr w:type="spellStart"/>
      <w:r>
        <w:t>المرجعي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</w:p>
    <w:p w14:paraId="30B3C028" w14:textId="77777777" w:rsidR="00953F03" w:rsidRDefault="00000000">
      <w:pPr>
        <w:pStyle w:val="ListBullet"/>
      </w:pPr>
      <w:r>
        <w:t>**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طلب</w:t>
      </w:r>
      <w:proofErr w:type="spellEnd"/>
      <w:r>
        <w:t xml:space="preserve"> </w:t>
      </w:r>
      <w:proofErr w:type="spellStart"/>
      <w:r>
        <w:t>شراء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</w:p>
    <w:p w14:paraId="7ADF7DC4" w14:textId="77777777" w:rsidR="00953F03" w:rsidRDefault="00000000">
      <w:pPr>
        <w:pStyle w:val="ListBullet"/>
      </w:pPr>
      <w:r>
        <w:t>**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المورد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</w:p>
    <w:p w14:paraId="6AE8D418" w14:textId="77777777" w:rsidR="00953F03" w:rsidRDefault="00000000">
      <w:pPr>
        <w:pStyle w:val="ListBullet"/>
      </w:pPr>
      <w:r>
        <w:t>**</w:t>
      </w:r>
      <w:proofErr w:type="spellStart"/>
      <w:r>
        <w:t>الموقع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</w:p>
    <w:p w14:paraId="011D7B5B" w14:textId="77777777" w:rsidR="00953F03" w:rsidRDefault="00000000">
      <w:pPr>
        <w:pStyle w:val="ListBullet"/>
      </w:pPr>
      <w:r>
        <w:t>**</w:t>
      </w:r>
      <w:proofErr w:type="spellStart"/>
      <w:r>
        <w:t>التاريخ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تاريخ</w:t>
      </w:r>
      <w:proofErr w:type="spellEnd"/>
    </w:p>
    <w:p w14:paraId="6312156B" w14:textId="77777777" w:rsidR="00953F03" w:rsidRDefault="00000000">
      <w:pPr>
        <w:pStyle w:val="ListBullet"/>
      </w:pPr>
      <w:r>
        <w:t>**</w:t>
      </w:r>
      <w:proofErr w:type="spellStart"/>
      <w:r>
        <w:t>الكمية</w:t>
      </w:r>
      <w:proofErr w:type="spellEnd"/>
      <w:r>
        <w:t xml:space="preserve"> </w:t>
      </w:r>
      <w:proofErr w:type="spellStart"/>
      <w:r>
        <w:t>المرتجعة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رقم</w:t>
      </w:r>
      <w:proofErr w:type="spellEnd"/>
    </w:p>
    <w:p w14:paraId="47CC8F06" w14:textId="77777777" w:rsidR="00953F03" w:rsidRDefault="00000000">
      <w:pPr>
        <w:pStyle w:val="ListBullet"/>
      </w:pPr>
      <w:r>
        <w:t>**</w:t>
      </w:r>
      <w:proofErr w:type="spellStart"/>
      <w:r>
        <w:t>القيمة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رقم</w:t>
      </w:r>
      <w:proofErr w:type="spellEnd"/>
    </w:p>
    <w:p w14:paraId="0D97C6BA" w14:textId="77777777" w:rsidR="00953F03" w:rsidRDefault="00000000">
      <w:pPr>
        <w:pStyle w:val="ListBullet"/>
      </w:pPr>
      <w:r>
        <w:t>**</w:t>
      </w:r>
      <w:proofErr w:type="spellStart"/>
      <w:r>
        <w:t>الإجمالي</w:t>
      </w:r>
      <w:proofErr w:type="spellEnd"/>
      <w:r>
        <w:t xml:space="preserve"> </w:t>
      </w:r>
      <w:proofErr w:type="spellStart"/>
      <w:r>
        <w:t>بعد</w:t>
      </w:r>
      <w:proofErr w:type="spellEnd"/>
      <w:r>
        <w:t xml:space="preserve"> </w:t>
      </w:r>
      <w:proofErr w:type="spellStart"/>
      <w:r>
        <w:t>الخصم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رقم</w:t>
      </w:r>
      <w:proofErr w:type="spellEnd"/>
    </w:p>
    <w:p w14:paraId="12AF967B" w14:textId="77777777" w:rsidR="00953F03" w:rsidRDefault="00000000">
      <w:pPr>
        <w:pStyle w:val="ListBullet"/>
      </w:pPr>
      <w:r>
        <w:t>**</w:t>
      </w:r>
      <w:proofErr w:type="spellStart"/>
      <w:r>
        <w:t>الحالة</w:t>
      </w:r>
      <w:proofErr w:type="spellEnd"/>
      <w:r>
        <w:t>** (</w:t>
      </w:r>
      <w:proofErr w:type="spellStart"/>
      <w:r>
        <w:t>إلزامي</w:t>
      </w:r>
      <w:proofErr w:type="spellEnd"/>
      <w:r>
        <w:t xml:space="preserve">) -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منسدلة</w:t>
      </w:r>
      <w:proofErr w:type="spellEnd"/>
    </w:p>
    <w:p w14:paraId="752C960B" w14:textId="77777777" w:rsidR="00953F03" w:rsidRDefault="00000000">
      <w:pPr>
        <w:pStyle w:val="ListBullet"/>
      </w:pPr>
      <w:r>
        <w:t>**</w:t>
      </w:r>
      <w:proofErr w:type="spellStart"/>
      <w:r>
        <w:t>الملاحظات</w:t>
      </w:r>
      <w:proofErr w:type="spellEnd"/>
      <w:r>
        <w:t>** (</w:t>
      </w:r>
      <w:proofErr w:type="spellStart"/>
      <w:r>
        <w:t>اختياري</w:t>
      </w:r>
      <w:proofErr w:type="spellEnd"/>
      <w:r>
        <w:t>)</w:t>
      </w:r>
    </w:p>
    <w:p w14:paraId="4A850806" w14:textId="77777777" w:rsidR="00953F03" w:rsidRDefault="00000000">
      <w:pPr>
        <w:pStyle w:val="Heading2"/>
      </w:pPr>
      <w:proofErr w:type="spellStart"/>
      <w:r>
        <w:t>أمثلة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الموجودة</w:t>
      </w:r>
      <w:proofErr w:type="spellEnd"/>
    </w:p>
    <w:p w14:paraId="6C91BAE6" w14:textId="77777777" w:rsidR="00953F03" w:rsidRDefault="00000000">
      <w:pPr>
        <w:pStyle w:val="ListBullet"/>
      </w:pPr>
      <w:proofErr w:type="spellStart"/>
      <w:r>
        <w:t>مرتجعات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استلام</w:t>
      </w:r>
      <w:proofErr w:type="spellEnd"/>
      <w:r>
        <w:t xml:space="preserve"> </w:t>
      </w:r>
      <w:proofErr w:type="spellStart"/>
      <w:r>
        <w:t>مختلفة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الموردين</w:t>
      </w:r>
      <w:proofErr w:type="spellEnd"/>
    </w:p>
    <w:p w14:paraId="2DBBF8E6" w14:textId="77777777" w:rsidR="00953F03" w:rsidRDefault="00000000">
      <w:pPr>
        <w:pStyle w:val="Heading2"/>
      </w:pPr>
      <w:proofErr w:type="spellStart"/>
      <w:r>
        <w:lastRenderedPageBreak/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1F486640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إضافة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جديد</w:t>
      </w:r>
      <w:proofErr w:type="spellEnd"/>
      <w:r>
        <w:rPr>
          <w:b/>
        </w:rPr>
        <w:t xml:space="preserve">: </w:t>
      </w:r>
      <w:proofErr w:type="spellStart"/>
      <w:r>
        <w:t>لفتح</w:t>
      </w:r>
      <w:proofErr w:type="spellEnd"/>
      <w:r>
        <w:t xml:space="preserve"> </w:t>
      </w:r>
      <w:proofErr w:type="spellStart"/>
      <w:r>
        <w:t>نموذج</w:t>
      </w:r>
      <w:proofErr w:type="spellEnd"/>
      <w:r>
        <w:t xml:space="preserve"> </w:t>
      </w:r>
      <w:proofErr w:type="spellStart"/>
      <w:r>
        <w:t>إضافة</w:t>
      </w:r>
      <w:proofErr w:type="spellEnd"/>
      <w:r>
        <w:t xml:space="preserve"> </w:t>
      </w:r>
      <w:proofErr w:type="spellStart"/>
      <w:r>
        <w:t>مرتجع</w:t>
      </w:r>
      <w:proofErr w:type="spellEnd"/>
      <w:r>
        <w:t xml:space="preserve"> </w:t>
      </w:r>
      <w:proofErr w:type="spellStart"/>
      <w:r>
        <w:t>جديد</w:t>
      </w:r>
      <w:proofErr w:type="spellEnd"/>
    </w:p>
    <w:p w14:paraId="37875ECC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بحث</w:t>
      </w:r>
      <w:proofErr w:type="spellEnd"/>
      <w:r>
        <w:rPr>
          <w:b/>
        </w:rPr>
        <w:t xml:space="preserve">: </w:t>
      </w:r>
      <w:proofErr w:type="spellStart"/>
      <w:r>
        <w:t>للبحث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المرتجعات</w:t>
      </w:r>
      <w:proofErr w:type="spellEnd"/>
    </w:p>
    <w:p w14:paraId="5F4C7EC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تصدير</w:t>
      </w:r>
      <w:proofErr w:type="spellEnd"/>
      <w:r>
        <w:rPr>
          <w:b/>
        </w:rPr>
        <w:t xml:space="preserve">: </w:t>
      </w:r>
      <w:proofErr w:type="spellStart"/>
      <w:r>
        <w:t>لتصدير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14A80A0F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طباعة</w:t>
      </w:r>
      <w:proofErr w:type="spellEnd"/>
      <w:r>
        <w:rPr>
          <w:b/>
        </w:rPr>
        <w:t xml:space="preserve">: </w:t>
      </w:r>
      <w:proofErr w:type="spellStart"/>
      <w:r>
        <w:t>لطباعة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0D96A7A9" w14:textId="77777777" w:rsidR="00953F03" w:rsidRDefault="00000000">
      <w:pPr>
        <w:pStyle w:val="Heading2"/>
      </w:pPr>
      <w:proofErr w:type="spellStart"/>
      <w:r>
        <w:t>عمود</w:t>
      </w:r>
      <w:proofErr w:type="spellEnd"/>
      <w:r>
        <w:t xml:space="preserve"> </w:t>
      </w:r>
      <w:proofErr w:type="spellStart"/>
      <w:r>
        <w:t>الأدوات</w:t>
      </w:r>
      <w:proofErr w:type="spellEnd"/>
    </w:p>
    <w:p w14:paraId="67AAB970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تعديل</w:t>
      </w:r>
      <w:proofErr w:type="spellEnd"/>
      <w:r>
        <w:rPr>
          <w:b/>
        </w:rPr>
        <w:t xml:space="preserve">: </w:t>
      </w:r>
      <w:proofErr w:type="spellStart"/>
      <w:r>
        <w:t>لتعديل</w:t>
      </w:r>
      <w:proofErr w:type="spellEnd"/>
      <w:r>
        <w:t xml:space="preserve"> </w:t>
      </w:r>
      <w:proofErr w:type="spellStart"/>
      <w:r>
        <w:t>المرتجع</w:t>
      </w:r>
      <w:proofErr w:type="spellEnd"/>
      <w:r>
        <w:t xml:space="preserve"> </w:t>
      </w:r>
      <w:proofErr w:type="spellStart"/>
      <w:r>
        <w:t>المحدد</w:t>
      </w:r>
      <w:proofErr w:type="spellEnd"/>
    </w:p>
    <w:p w14:paraId="1B98DCA0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تفاصيل</w:t>
      </w:r>
      <w:proofErr w:type="spellEnd"/>
      <w:r>
        <w:rPr>
          <w:b/>
        </w:rPr>
        <w:t xml:space="preserve">: </w:t>
      </w:r>
      <w:proofErr w:type="spellStart"/>
      <w:r>
        <w:t>لعرض</w:t>
      </w:r>
      <w:proofErr w:type="spellEnd"/>
      <w:r>
        <w:t xml:space="preserve"> </w:t>
      </w:r>
      <w:proofErr w:type="spellStart"/>
      <w:r>
        <w:t>تفاصيل</w:t>
      </w:r>
      <w:proofErr w:type="spellEnd"/>
      <w:r>
        <w:t xml:space="preserve"> </w:t>
      </w:r>
      <w:proofErr w:type="spellStart"/>
      <w:r>
        <w:t>المرتجع</w:t>
      </w:r>
      <w:proofErr w:type="spellEnd"/>
      <w:r>
        <w:t xml:space="preserve"> </w:t>
      </w:r>
      <w:proofErr w:type="spellStart"/>
      <w:r>
        <w:t>المحدد</w:t>
      </w:r>
      <w:proofErr w:type="spellEnd"/>
    </w:p>
    <w:p w14:paraId="52549EEB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طباعة</w:t>
      </w:r>
      <w:proofErr w:type="spellEnd"/>
      <w:r>
        <w:rPr>
          <w:b/>
        </w:rPr>
        <w:t xml:space="preserve">: </w:t>
      </w:r>
      <w:proofErr w:type="spellStart"/>
      <w:r>
        <w:t>لطباعة</w:t>
      </w:r>
      <w:proofErr w:type="spellEnd"/>
      <w:r>
        <w:t xml:space="preserve"> </w:t>
      </w:r>
      <w:proofErr w:type="spellStart"/>
      <w:r>
        <w:t>المرتجع</w:t>
      </w:r>
      <w:proofErr w:type="spellEnd"/>
      <w:r>
        <w:t xml:space="preserve"> </w:t>
      </w:r>
      <w:proofErr w:type="spellStart"/>
      <w:r>
        <w:t>المحدد</w:t>
      </w:r>
      <w:proofErr w:type="spellEnd"/>
    </w:p>
    <w:p w14:paraId="13619170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حذف</w:t>
      </w:r>
      <w:proofErr w:type="spellEnd"/>
      <w:r>
        <w:rPr>
          <w:b/>
        </w:rPr>
        <w:t xml:space="preserve">: </w:t>
      </w:r>
      <w:proofErr w:type="spellStart"/>
      <w:r>
        <w:t>لحذف</w:t>
      </w:r>
      <w:proofErr w:type="spellEnd"/>
      <w:r>
        <w:t xml:space="preserve"> </w:t>
      </w:r>
      <w:proofErr w:type="spellStart"/>
      <w:r>
        <w:t>المرتجع</w:t>
      </w:r>
      <w:proofErr w:type="spellEnd"/>
      <w:r>
        <w:t xml:space="preserve"> </w:t>
      </w:r>
      <w:proofErr w:type="spellStart"/>
      <w:r>
        <w:t>المحدد</w:t>
      </w:r>
      <w:proofErr w:type="spellEnd"/>
    </w:p>
    <w:p w14:paraId="21153707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45ECCA01" w14:textId="77777777" w:rsidR="00953F03" w:rsidRDefault="00000000">
      <w:pPr>
        <w:pStyle w:val="ListBullet"/>
      </w:pPr>
      <w:r>
        <w:t>`Shared.API/Controllers/Purchases/ReceiptStatementReturnController`</w:t>
      </w:r>
    </w:p>
    <w:p w14:paraId="280E66A0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/Controllers/Purchases/</w:t>
      </w:r>
      <w:proofErr w:type="spellStart"/>
      <w:r>
        <w:t>ReceiptStatementController</w:t>
      </w:r>
      <w:proofErr w:type="spellEnd"/>
      <w:r>
        <w:t>`</w:t>
      </w:r>
    </w:p>
    <w:p w14:paraId="4B83CEEF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/Controllers/Purchases/</w:t>
      </w:r>
      <w:proofErr w:type="spellStart"/>
      <w:r>
        <w:t>ContractAgreementController</w:t>
      </w:r>
      <w:proofErr w:type="spellEnd"/>
      <w:r>
        <w:t>`</w:t>
      </w:r>
    </w:p>
    <w:p w14:paraId="1AA67341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SuppliersController</w:t>
      </w:r>
      <w:proofErr w:type="spellEnd"/>
      <w:r>
        <w:t>`</w:t>
      </w:r>
    </w:p>
    <w:p w14:paraId="7EA04293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/Controllers/Setup/</w:t>
      </w:r>
      <w:proofErr w:type="spellStart"/>
      <w:r>
        <w:t>LocationsController</w:t>
      </w:r>
      <w:proofErr w:type="spellEnd"/>
      <w:r>
        <w:t>`</w:t>
      </w:r>
    </w:p>
    <w:p w14:paraId="652709EB" w14:textId="77777777" w:rsidR="00953F03" w:rsidRDefault="00000000">
      <w:pPr>
        <w:pStyle w:val="Heading2"/>
      </w:pPr>
      <w:proofErr w:type="spellStart"/>
      <w:r>
        <w:t>التفاصيل</w:t>
      </w:r>
      <w:proofErr w:type="spellEnd"/>
      <w:r>
        <w:t xml:space="preserve"> </w:t>
      </w:r>
      <w:proofErr w:type="spellStart"/>
      <w:r>
        <w:t>التقنية</w:t>
      </w:r>
      <w:proofErr w:type="spellEnd"/>
    </w:p>
    <w:p w14:paraId="25B47AA1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المدخلة</w:t>
      </w:r>
      <w:proofErr w:type="spellEnd"/>
    </w:p>
    <w:p w14:paraId="17D12870" w14:textId="77777777" w:rsidR="00953F03" w:rsidRDefault="00000000">
      <w:pPr>
        <w:pStyle w:val="ListBullet"/>
      </w:pPr>
      <w:proofErr w:type="spellStart"/>
      <w:r>
        <w:t>ربط</w:t>
      </w:r>
      <w:proofErr w:type="spellEnd"/>
      <w:r>
        <w:t xml:space="preserve"> </w:t>
      </w:r>
      <w:proofErr w:type="spellStart"/>
      <w:r>
        <w:t>المرتجعات</w:t>
      </w:r>
      <w:proofErr w:type="spellEnd"/>
      <w:r>
        <w:t xml:space="preserve"> </w:t>
      </w:r>
      <w:proofErr w:type="spellStart"/>
      <w:r>
        <w:t>ببيانات</w:t>
      </w:r>
      <w:proofErr w:type="spellEnd"/>
      <w:r>
        <w:t xml:space="preserve"> </w:t>
      </w:r>
      <w:proofErr w:type="spellStart"/>
      <w:r>
        <w:t>الاستلام</w:t>
      </w:r>
      <w:proofErr w:type="spellEnd"/>
      <w:r>
        <w:t xml:space="preserve"> </w:t>
      </w:r>
      <w:proofErr w:type="spellStart"/>
      <w:r>
        <w:t>والموردين</w:t>
      </w:r>
      <w:proofErr w:type="spellEnd"/>
    </w:p>
    <w:p w14:paraId="4E092222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حالة</w:t>
      </w:r>
      <w:proofErr w:type="spellEnd"/>
      <w:r>
        <w:t xml:space="preserve"> </w:t>
      </w:r>
      <w:proofErr w:type="spellStart"/>
      <w:r>
        <w:t>المرتجعات</w:t>
      </w:r>
      <w:proofErr w:type="spellEnd"/>
    </w:p>
    <w:p w14:paraId="4F6F5D33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عدم</w:t>
      </w:r>
      <w:proofErr w:type="spellEnd"/>
      <w:r>
        <w:t xml:space="preserve"> </w:t>
      </w:r>
      <w:proofErr w:type="spellStart"/>
      <w:r>
        <w:t>تكرار</w:t>
      </w:r>
      <w:proofErr w:type="spellEnd"/>
      <w:r>
        <w:t xml:space="preserve"> </w:t>
      </w:r>
      <w:proofErr w:type="spellStart"/>
      <w:r>
        <w:t>أرقام</w:t>
      </w:r>
      <w:proofErr w:type="spellEnd"/>
      <w:r>
        <w:t xml:space="preserve"> </w:t>
      </w:r>
      <w:proofErr w:type="spellStart"/>
      <w:r>
        <w:t>المستندات</w:t>
      </w:r>
      <w:proofErr w:type="spellEnd"/>
    </w:p>
    <w:p w14:paraId="7E57481D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بتنسيقات</w:t>
      </w:r>
      <w:proofErr w:type="spellEnd"/>
      <w:r>
        <w:t xml:space="preserve"> </w:t>
      </w:r>
      <w:proofErr w:type="spellStart"/>
      <w:r>
        <w:t>مختلفة</w:t>
      </w:r>
      <w:proofErr w:type="spellEnd"/>
    </w:p>
    <w:p w14:paraId="75767186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تقارير</w:t>
      </w:r>
      <w:proofErr w:type="spellEnd"/>
      <w:r>
        <w:t xml:space="preserve"> </w:t>
      </w:r>
      <w:proofErr w:type="spellStart"/>
      <w:r>
        <w:t>المرتجعات</w:t>
      </w:r>
      <w:proofErr w:type="spellEnd"/>
    </w:p>
    <w:p w14:paraId="5BEE1E95" w14:textId="77777777" w:rsidR="00953F03" w:rsidRDefault="00000000">
      <w:pPr>
        <w:pStyle w:val="ListBullet"/>
      </w:pPr>
      <w:proofErr w:type="spellStart"/>
      <w:r>
        <w:t>حساب</w:t>
      </w:r>
      <w:proofErr w:type="spellEnd"/>
      <w:r>
        <w:t xml:space="preserve"> </w:t>
      </w:r>
      <w:proofErr w:type="spellStart"/>
      <w:r>
        <w:t>القيم</w:t>
      </w:r>
      <w:proofErr w:type="spellEnd"/>
      <w:r>
        <w:t xml:space="preserve"> </w:t>
      </w:r>
      <w:proofErr w:type="spellStart"/>
      <w:r>
        <w:t>تلقائياً</w:t>
      </w:r>
      <w:proofErr w:type="spellEnd"/>
    </w:p>
    <w:p w14:paraId="5918328A" w14:textId="77777777" w:rsidR="00953F03" w:rsidRDefault="00000000">
      <w:pPr>
        <w:pStyle w:val="ListBullet"/>
      </w:pPr>
      <w:proofErr w:type="spellStart"/>
      <w:r>
        <w:t>تحديث</w:t>
      </w:r>
      <w:proofErr w:type="spellEnd"/>
      <w:r>
        <w:t xml:space="preserve"> </w:t>
      </w:r>
      <w:proofErr w:type="spellStart"/>
      <w:r>
        <w:t>رصيد</w:t>
      </w:r>
      <w:proofErr w:type="spellEnd"/>
      <w:r>
        <w:t xml:space="preserve"> </w:t>
      </w:r>
      <w:proofErr w:type="spellStart"/>
      <w:r>
        <w:t>المخزن</w:t>
      </w:r>
      <w:proofErr w:type="spellEnd"/>
      <w:r>
        <w:t xml:space="preserve"> </w:t>
      </w:r>
      <w:proofErr w:type="spellStart"/>
      <w:r>
        <w:t>تلقائياً</w:t>
      </w:r>
      <w:proofErr w:type="spellEnd"/>
    </w:p>
    <w:p w14:paraId="1057AE01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بيان</w:t>
      </w:r>
      <w:proofErr w:type="spellEnd"/>
      <w:r>
        <w:t xml:space="preserve"> </w:t>
      </w:r>
      <w:proofErr w:type="spellStart"/>
      <w:r>
        <w:t>الاستلام</w:t>
      </w:r>
      <w:proofErr w:type="spellEnd"/>
    </w:p>
    <w:p w14:paraId="0EBB15FD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المورد</w:t>
      </w:r>
      <w:proofErr w:type="spellEnd"/>
      <w:r>
        <w:t xml:space="preserve"> </w:t>
      </w:r>
      <w:proofErr w:type="spellStart"/>
      <w:r>
        <w:t>والموقع</w:t>
      </w:r>
      <w:proofErr w:type="spellEnd"/>
    </w:p>
    <w:p w14:paraId="3A47322C" w14:textId="77777777" w:rsidR="00953F03" w:rsidRDefault="00953F03"/>
    <w:p w14:paraId="585CA2B7" w14:textId="77777777" w:rsidR="00953F03" w:rsidRDefault="00000000">
      <w:r>
        <w:t>──────────────────────────────</w:t>
      </w:r>
    </w:p>
    <w:p w14:paraId="74DB336C" w14:textId="77777777" w:rsidR="00953F03" w:rsidRDefault="00953F03"/>
    <w:p w14:paraId="1850BA7C" w14:textId="77777777" w:rsidR="00953F03" w:rsidRDefault="00000000">
      <w:pPr>
        <w:pStyle w:val="Heading1"/>
      </w:pPr>
      <w:proofErr w:type="spellStart"/>
      <w:r>
        <w:lastRenderedPageBreak/>
        <w:t>قسم</w:t>
      </w:r>
      <w:proofErr w:type="spellEnd"/>
      <w:r>
        <w:t xml:space="preserve"> </w:t>
      </w:r>
      <w:proofErr w:type="spellStart"/>
      <w:r>
        <w:t>المحاسبة</w:t>
      </w:r>
      <w:proofErr w:type="spellEnd"/>
    </w:p>
    <w:p w14:paraId="6C0EF173" w14:textId="77777777" w:rsidR="00953F03" w:rsidRDefault="00000000">
      <w:pPr>
        <w:pStyle w:val="Heading2"/>
      </w:pPr>
      <w:proofErr w:type="spellStart"/>
      <w:r>
        <w:t>الدليل</w:t>
      </w:r>
      <w:proofErr w:type="spellEnd"/>
      <w:r>
        <w:t xml:space="preserve"> </w:t>
      </w:r>
      <w:proofErr w:type="spellStart"/>
      <w:r>
        <w:t>المحاسبي</w:t>
      </w:r>
      <w:proofErr w:type="spellEnd"/>
    </w:p>
    <w:p w14:paraId="1451B0C8" w14:textId="21587C9A" w:rsidR="00953F03" w:rsidRDefault="00953F03">
      <w:pPr>
        <w:jc w:val="center"/>
      </w:pPr>
    </w:p>
    <w:p w14:paraId="1CF7A0A1" w14:textId="77777777" w:rsidR="00953F03" w:rsidRDefault="00000000">
      <w:pPr>
        <w:pStyle w:val="Heading1"/>
        <w:jc w:val="center"/>
      </w:pPr>
      <w:proofErr w:type="spellStart"/>
      <w:r>
        <w:t>الدليل</w:t>
      </w:r>
      <w:proofErr w:type="spellEnd"/>
      <w:r>
        <w:t xml:space="preserve"> </w:t>
      </w:r>
      <w:proofErr w:type="spellStart"/>
      <w:r>
        <w:t>المحاسبي</w:t>
      </w:r>
      <w:proofErr w:type="spellEnd"/>
    </w:p>
    <w:p w14:paraId="62DA0E43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62620F02" w14:textId="77777777" w:rsidR="00953F03" w:rsidRDefault="00000000">
      <w:proofErr w:type="spellStart"/>
      <w:r>
        <w:t>إدارة</w:t>
      </w:r>
      <w:proofErr w:type="spellEnd"/>
      <w:r>
        <w:t xml:space="preserve"> </w:t>
      </w:r>
      <w:proofErr w:type="spellStart"/>
      <w:r>
        <w:t>الحسابات</w:t>
      </w:r>
      <w:proofErr w:type="spellEnd"/>
      <w:r>
        <w:t xml:space="preserve"> </w:t>
      </w:r>
      <w:proofErr w:type="spellStart"/>
      <w:r>
        <w:t>المحاسبية</w:t>
      </w:r>
      <w:proofErr w:type="spellEnd"/>
      <w:r>
        <w:t xml:space="preserve"> </w:t>
      </w:r>
      <w:proofErr w:type="spellStart"/>
      <w:r>
        <w:t>والدليل</w:t>
      </w:r>
      <w:proofErr w:type="spellEnd"/>
      <w:r>
        <w:t xml:space="preserve"> </w:t>
      </w:r>
      <w:proofErr w:type="spellStart"/>
      <w:r>
        <w:t>المحاسبي</w:t>
      </w:r>
      <w:proofErr w:type="spellEnd"/>
      <w:r>
        <w:t>.</w:t>
      </w:r>
    </w:p>
    <w:p w14:paraId="66E6A46E" w14:textId="77777777" w:rsidR="00953F03" w:rsidRDefault="00000000">
      <w:pPr>
        <w:pStyle w:val="Heading2"/>
      </w:pPr>
      <w:proofErr w:type="spellStart"/>
      <w:r>
        <w:t>الوظائف</w:t>
      </w:r>
      <w:proofErr w:type="spellEnd"/>
    </w:p>
    <w:p w14:paraId="393EEE99" w14:textId="77777777" w:rsidR="00953F03" w:rsidRDefault="00000000">
      <w:pPr>
        <w:pStyle w:val="ListBullet"/>
      </w:pPr>
      <w:proofErr w:type="spellStart"/>
      <w:r>
        <w:t>إضافة</w:t>
      </w:r>
      <w:proofErr w:type="spellEnd"/>
      <w:r>
        <w:t xml:space="preserve"> </w:t>
      </w:r>
      <w:proofErr w:type="spellStart"/>
      <w:r>
        <w:t>حساب</w:t>
      </w:r>
      <w:proofErr w:type="spellEnd"/>
      <w:r>
        <w:t xml:space="preserve"> </w:t>
      </w:r>
      <w:proofErr w:type="spellStart"/>
      <w:r>
        <w:t>جديد</w:t>
      </w:r>
      <w:proofErr w:type="spellEnd"/>
    </w:p>
    <w:p w14:paraId="3E5426DE" w14:textId="77777777" w:rsidR="00953F03" w:rsidRDefault="00000000">
      <w:pPr>
        <w:pStyle w:val="ListBullet"/>
      </w:pPr>
      <w:proofErr w:type="spellStart"/>
      <w:r>
        <w:t>تعديل</w:t>
      </w:r>
      <w:proofErr w:type="spellEnd"/>
      <w:r>
        <w:t xml:space="preserve"> </w:t>
      </w:r>
      <w:proofErr w:type="spellStart"/>
      <w:r>
        <w:t>حساب</w:t>
      </w:r>
      <w:proofErr w:type="spellEnd"/>
      <w:r>
        <w:t xml:space="preserve"> </w:t>
      </w:r>
      <w:proofErr w:type="spellStart"/>
      <w:r>
        <w:t>موجود</w:t>
      </w:r>
      <w:proofErr w:type="spellEnd"/>
    </w:p>
    <w:p w14:paraId="3D63F0D5" w14:textId="77777777" w:rsidR="00953F03" w:rsidRDefault="00000000">
      <w:pPr>
        <w:pStyle w:val="ListBullet"/>
      </w:pPr>
      <w:proofErr w:type="spellStart"/>
      <w:r>
        <w:t>حذف</w:t>
      </w:r>
      <w:proofErr w:type="spellEnd"/>
      <w:r>
        <w:t xml:space="preserve"> </w:t>
      </w:r>
      <w:proofErr w:type="spellStart"/>
      <w:r>
        <w:t>حساب</w:t>
      </w:r>
      <w:proofErr w:type="spellEnd"/>
    </w:p>
    <w:p w14:paraId="3E1B0195" w14:textId="77777777" w:rsidR="00953F03" w:rsidRDefault="00000000">
      <w:pPr>
        <w:pStyle w:val="ListBullet"/>
      </w:pPr>
      <w:proofErr w:type="spellStart"/>
      <w:r>
        <w:t>البحث</w:t>
      </w:r>
      <w:proofErr w:type="spellEnd"/>
      <w:r>
        <w:t xml:space="preserve"> </w:t>
      </w:r>
      <w:proofErr w:type="spellStart"/>
      <w:r>
        <w:t>والتصفية</w:t>
      </w:r>
      <w:proofErr w:type="spellEnd"/>
    </w:p>
    <w:p w14:paraId="2D1881AE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التصنيفات</w:t>
      </w:r>
      <w:proofErr w:type="spellEnd"/>
      <w:r>
        <w:t xml:space="preserve"> </w:t>
      </w:r>
      <w:proofErr w:type="spellStart"/>
      <w:r>
        <w:t>المحاسبية</w:t>
      </w:r>
      <w:proofErr w:type="spellEnd"/>
    </w:p>
    <w:p w14:paraId="2033ADCE" w14:textId="77777777" w:rsidR="00953F03" w:rsidRDefault="00000000">
      <w:pPr>
        <w:pStyle w:val="Heading2"/>
      </w:pPr>
      <w:proofErr w:type="spellStart"/>
      <w:r>
        <w:t>الحقول</w:t>
      </w:r>
      <w:proofErr w:type="spellEnd"/>
    </w:p>
    <w:p w14:paraId="799F7726" w14:textId="77777777" w:rsidR="00953F03" w:rsidRDefault="00000000">
      <w:pPr>
        <w:pStyle w:val="ListBullet"/>
      </w:pPr>
      <w:proofErr w:type="spellStart"/>
      <w:r>
        <w:t>رقم</w:t>
      </w:r>
      <w:proofErr w:type="spellEnd"/>
      <w:r>
        <w:t xml:space="preserve"> </w:t>
      </w:r>
      <w:proofErr w:type="spellStart"/>
      <w:r>
        <w:t>الحساب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75AAD94C" w14:textId="77777777" w:rsidR="00953F03" w:rsidRDefault="00000000">
      <w:pPr>
        <w:pStyle w:val="ListBullet"/>
      </w:pPr>
      <w:proofErr w:type="spellStart"/>
      <w:r>
        <w:t>اسم</w:t>
      </w:r>
      <w:proofErr w:type="spellEnd"/>
      <w:r>
        <w:t xml:space="preserve"> </w:t>
      </w:r>
      <w:proofErr w:type="spellStart"/>
      <w:r>
        <w:t>الحساب</w:t>
      </w:r>
      <w:proofErr w:type="spellEnd"/>
      <w:r>
        <w:t xml:space="preserve"> </w:t>
      </w:r>
      <w:proofErr w:type="spellStart"/>
      <w:r>
        <w:t>بالعربية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365F3969" w14:textId="77777777" w:rsidR="00953F03" w:rsidRDefault="00000000">
      <w:pPr>
        <w:pStyle w:val="ListBullet"/>
      </w:pPr>
      <w:proofErr w:type="spellStart"/>
      <w:r>
        <w:t>اسم</w:t>
      </w:r>
      <w:proofErr w:type="spellEnd"/>
      <w:r>
        <w:t xml:space="preserve"> </w:t>
      </w:r>
      <w:proofErr w:type="spellStart"/>
      <w:r>
        <w:t>الحساب</w:t>
      </w:r>
      <w:proofErr w:type="spellEnd"/>
      <w:r>
        <w:t xml:space="preserve"> </w:t>
      </w:r>
      <w:proofErr w:type="spellStart"/>
      <w:r>
        <w:t>بالإنجليزية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7E2A5445" w14:textId="77777777" w:rsidR="00953F03" w:rsidRDefault="00000000">
      <w:pPr>
        <w:pStyle w:val="ListBullet"/>
      </w:pPr>
      <w:proofErr w:type="spellStart"/>
      <w:r>
        <w:t>نوع</w:t>
      </w:r>
      <w:proofErr w:type="spellEnd"/>
      <w:r>
        <w:t xml:space="preserve"> </w:t>
      </w:r>
      <w:proofErr w:type="spellStart"/>
      <w:r>
        <w:t>الحساب</w:t>
      </w:r>
      <w:proofErr w:type="spellEnd"/>
      <w:r>
        <w:t xml:space="preserve"> (</w:t>
      </w:r>
      <w:proofErr w:type="spellStart"/>
      <w:r>
        <w:t>أصول</w:t>
      </w:r>
      <w:proofErr w:type="spellEnd"/>
      <w:r>
        <w:t>/</w:t>
      </w:r>
      <w:proofErr w:type="spellStart"/>
      <w:r>
        <w:t>خصوم</w:t>
      </w:r>
      <w:proofErr w:type="spellEnd"/>
      <w:r>
        <w:t>/</w:t>
      </w:r>
      <w:proofErr w:type="spellStart"/>
      <w:r>
        <w:t>إيرادات</w:t>
      </w:r>
      <w:proofErr w:type="spellEnd"/>
      <w:r>
        <w:t>/</w:t>
      </w:r>
      <w:proofErr w:type="spellStart"/>
      <w:r>
        <w:t>مصروفات</w:t>
      </w:r>
      <w:proofErr w:type="spellEnd"/>
      <w:r>
        <w:t>)</w:t>
      </w:r>
    </w:p>
    <w:p w14:paraId="38EFE72F" w14:textId="77777777" w:rsidR="00953F03" w:rsidRDefault="00000000">
      <w:pPr>
        <w:pStyle w:val="ListBullet"/>
      </w:pPr>
      <w:proofErr w:type="spellStart"/>
      <w:r>
        <w:t>الحساب</w:t>
      </w:r>
      <w:proofErr w:type="spellEnd"/>
      <w:r>
        <w:t xml:space="preserve"> </w:t>
      </w:r>
      <w:proofErr w:type="spellStart"/>
      <w:r>
        <w:t>الأب</w:t>
      </w:r>
      <w:proofErr w:type="spellEnd"/>
    </w:p>
    <w:p w14:paraId="6684C32C" w14:textId="77777777" w:rsidR="00953F03" w:rsidRDefault="00000000">
      <w:pPr>
        <w:pStyle w:val="ListBullet"/>
      </w:pPr>
      <w:proofErr w:type="spellStart"/>
      <w:r>
        <w:t>مستوى</w:t>
      </w:r>
      <w:proofErr w:type="spellEnd"/>
      <w:r>
        <w:t xml:space="preserve"> </w:t>
      </w:r>
      <w:proofErr w:type="spellStart"/>
      <w:r>
        <w:t>الحساب</w:t>
      </w:r>
      <w:proofErr w:type="spellEnd"/>
    </w:p>
    <w:p w14:paraId="0E406BAB" w14:textId="77777777" w:rsidR="00953F03" w:rsidRDefault="00000000">
      <w:pPr>
        <w:pStyle w:val="ListBullet"/>
      </w:pPr>
      <w:proofErr w:type="spellStart"/>
      <w:r>
        <w:t>طبيعة</w:t>
      </w:r>
      <w:proofErr w:type="spellEnd"/>
      <w:r>
        <w:t xml:space="preserve"> </w:t>
      </w:r>
      <w:proofErr w:type="spellStart"/>
      <w:r>
        <w:t>الحساب</w:t>
      </w:r>
      <w:proofErr w:type="spellEnd"/>
      <w:r>
        <w:t xml:space="preserve"> (</w:t>
      </w:r>
      <w:proofErr w:type="spellStart"/>
      <w:r>
        <w:t>مدين</w:t>
      </w:r>
      <w:proofErr w:type="spellEnd"/>
      <w:r>
        <w:t>/</w:t>
      </w:r>
      <w:proofErr w:type="spellStart"/>
      <w:r>
        <w:t>دائن</w:t>
      </w:r>
      <w:proofErr w:type="spellEnd"/>
      <w:r>
        <w:t>)</w:t>
      </w:r>
    </w:p>
    <w:p w14:paraId="586F3C30" w14:textId="77777777" w:rsidR="00953F03" w:rsidRDefault="00000000">
      <w:pPr>
        <w:pStyle w:val="ListBullet"/>
      </w:pPr>
      <w:proofErr w:type="spellStart"/>
      <w:r>
        <w:t>العملة</w:t>
      </w:r>
      <w:proofErr w:type="spellEnd"/>
    </w:p>
    <w:p w14:paraId="3E64D8B3" w14:textId="77777777" w:rsidR="00953F03" w:rsidRDefault="00000000">
      <w:pPr>
        <w:pStyle w:val="ListBullet"/>
      </w:pPr>
      <w:proofErr w:type="spellStart"/>
      <w:r>
        <w:t>حالة</w:t>
      </w:r>
      <w:proofErr w:type="spellEnd"/>
      <w:r>
        <w:t xml:space="preserve"> </w:t>
      </w:r>
      <w:proofErr w:type="spellStart"/>
      <w:r>
        <w:t>الحساب</w:t>
      </w:r>
      <w:proofErr w:type="spellEnd"/>
      <w:r>
        <w:t xml:space="preserve"> (</w:t>
      </w:r>
      <w:proofErr w:type="spellStart"/>
      <w:r>
        <w:t>نشط</w:t>
      </w:r>
      <w:proofErr w:type="spellEnd"/>
      <w:r>
        <w:t>/</w:t>
      </w:r>
      <w:proofErr w:type="spellStart"/>
      <w:r>
        <w:t>غير</w:t>
      </w:r>
      <w:proofErr w:type="spellEnd"/>
      <w:r>
        <w:t xml:space="preserve"> </w:t>
      </w:r>
      <w:proofErr w:type="spellStart"/>
      <w:r>
        <w:t>نشط</w:t>
      </w:r>
      <w:proofErr w:type="spellEnd"/>
      <w:r>
        <w:t>)</w:t>
      </w:r>
    </w:p>
    <w:p w14:paraId="3DDA2E02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7623DA8A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/Accounts/</w:t>
      </w:r>
      <w:proofErr w:type="spellStart"/>
      <w:r>
        <w:t>AccountsController</w:t>
      </w:r>
      <w:proofErr w:type="spellEnd"/>
      <w:r>
        <w:t>`</w:t>
      </w:r>
    </w:p>
    <w:p w14:paraId="5883DBD7" w14:textId="77777777" w:rsidR="00953F03" w:rsidRDefault="00953F03"/>
    <w:p w14:paraId="55959CBF" w14:textId="77777777" w:rsidR="00953F03" w:rsidRDefault="00000000">
      <w:r>
        <w:t>──────────────────────────────</w:t>
      </w:r>
    </w:p>
    <w:p w14:paraId="67AB3CD3" w14:textId="77777777" w:rsidR="00953F03" w:rsidRDefault="00953F03"/>
    <w:p w14:paraId="2F496B01" w14:textId="77777777" w:rsidR="00953F03" w:rsidRDefault="00000000">
      <w:pPr>
        <w:pStyle w:val="Heading2"/>
      </w:pPr>
      <w:proofErr w:type="spellStart"/>
      <w:r>
        <w:t>سند</w:t>
      </w:r>
      <w:proofErr w:type="spellEnd"/>
      <w:r>
        <w:t xml:space="preserve"> </w:t>
      </w:r>
      <w:proofErr w:type="spellStart"/>
      <w:r>
        <w:t>صرف</w:t>
      </w:r>
      <w:proofErr w:type="spellEnd"/>
    </w:p>
    <w:p w14:paraId="2E9AE4F9" w14:textId="5AB0F49D" w:rsidR="00953F03" w:rsidRDefault="00953F03">
      <w:pPr>
        <w:jc w:val="center"/>
      </w:pPr>
    </w:p>
    <w:p w14:paraId="074EF59C" w14:textId="77777777" w:rsidR="00953F03" w:rsidRDefault="00000000">
      <w:pPr>
        <w:pStyle w:val="Heading1"/>
        <w:jc w:val="center"/>
      </w:pPr>
      <w:proofErr w:type="spellStart"/>
      <w:r>
        <w:lastRenderedPageBreak/>
        <w:t>سند</w:t>
      </w:r>
      <w:proofErr w:type="spellEnd"/>
      <w:r>
        <w:t xml:space="preserve"> </w:t>
      </w:r>
      <w:proofErr w:type="spellStart"/>
      <w:r>
        <w:t>صرف</w:t>
      </w:r>
      <w:proofErr w:type="spellEnd"/>
    </w:p>
    <w:p w14:paraId="7B310A48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2364573B" w14:textId="77777777" w:rsidR="00953F03" w:rsidRDefault="00000000">
      <w:proofErr w:type="spellStart"/>
      <w:r>
        <w:t>إدارة</w:t>
      </w:r>
      <w:proofErr w:type="spellEnd"/>
      <w:r>
        <w:t xml:space="preserve"> </w:t>
      </w:r>
      <w:proofErr w:type="spellStart"/>
      <w:r>
        <w:t>سندات</w:t>
      </w:r>
      <w:proofErr w:type="spellEnd"/>
      <w:r>
        <w:t xml:space="preserve"> </w:t>
      </w:r>
      <w:proofErr w:type="spellStart"/>
      <w:r>
        <w:t>الصرف</w:t>
      </w:r>
      <w:proofErr w:type="spellEnd"/>
      <w:r>
        <w:t xml:space="preserve"> </w:t>
      </w:r>
      <w:proofErr w:type="spellStart"/>
      <w:r>
        <w:t>النقدية</w:t>
      </w:r>
      <w:proofErr w:type="spellEnd"/>
      <w:r>
        <w:t>.</w:t>
      </w:r>
    </w:p>
    <w:p w14:paraId="5B733BA3" w14:textId="77777777" w:rsidR="00953F03" w:rsidRDefault="00000000">
      <w:pPr>
        <w:pStyle w:val="Heading2"/>
      </w:pPr>
      <w:proofErr w:type="spellStart"/>
      <w:r>
        <w:t>الوظائف</w:t>
      </w:r>
      <w:proofErr w:type="spellEnd"/>
    </w:p>
    <w:p w14:paraId="6EC3C7CF" w14:textId="77777777" w:rsidR="00953F03" w:rsidRDefault="00000000">
      <w:pPr>
        <w:pStyle w:val="ListBullet"/>
      </w:pPr>
      <w:proofErr w:type="spellStart"/>
      <w:r>
        <w:t>إنشاء</w:t>
      </w:r>
      <w:proofErr w:type="spellEnd"/>
      <w:r>
        <w:t xml:space="preserve"> </w:t>
      </w:r>
      <w:proofErr w:type="spellStart"/>
      <w:r>
        <w:t>سند</w:t>
      </w:r>
      <w:proofErr w:type="spellEnd"/>
      <w:r>
        <w:t xml:space="preserve"> </w:t>
      </w:r>
      <w:proofErr w:type="spellStart"/>
      <w:r>
        <w:t>صرف</w:t>
      </w:r>
      <w:proofErr w:type="spellEnd"/>
      <w:r>
        <w:t xml:space="preserve"> </w:t>
      </w:r>
      <w:proofErr w:type="spellStart"/>
      <w:r>
        <w:t>جديد</w:t>
      </w:r>
      <w:proofErr w:type="spellEnd"/>
    </w:p>
    <w:p w14:paraId="67D54A1B" w14:textId="77777777" w:rsidR="00953F03" w:rsidRDefault="00000000">
      <w:pPr>
        <w:pStyle w:val="ListBullet"/>
      </w:pPr>
      <w:proofErr w:type="spellStart"/>
      <w:r>
        <w:t>تعديل</w:t>
      </w:r>
      <w:proofErr w:type="spellEnd"/>
      <w:r>
        <w:t xml:space="preserve"> </w:t>
      </w:r>
      <w:proofErr w:type="spellStart"/>
      <w:r>
        <w:t>سند</w:t>
      </w:r>
      <w:proofErr w:type="spellEnd"/>
      <w:r>
        <w:t xml:space="preserve"> </w:t>
      </w:r>
      <w:proofErr w:type="spellStart"/>
      <w:r>
        <w:t>موجود</w:t>
      </w:r>
      <w:proofErr w:type="spellEnd"/>
    </w:p>
    <w:p w14:paraId="7C88DC06" w14:textId="77777777" w:rsidR="00953F03" w:rsidRDefault="00000000">
      <w:pPr>
        <w:pStyle w:val="ListBullet"/>
      </w:pPr>
      <w:proofErr w:type="spellStart"/>
      <w:r>
        <w:t>حذف</w:t>
      </w:r>
      <w:proofErr w:type="spellEnd"/>
      <w:r>
        <w:t xml:space="preserve"> </w:t>
      </w:r>
      <w:proofErr w:type="spellStart"/>
      <w:r>
        <w:t>سند</w:t>
      </w:r>
      <w:proofErr w:type="spellEnd"/>
    </w:p>
    <w:p w14:paraId="296DD9CD" w14:textId="77777777" w:rsidR="00953F03" w:rsidRDefault="00000000">
      <w:pPr>
        <w:pStyle w:val="ListBullet"/>
      </w:pPr>
      <w:proofErr w:type="spellStart"/>
      <w:r>
        <w:t>البحث</w:t>
      </w:r>
      <w:proofErr w:type="spellEnd"/>
      <w:r>
        <w:t xml:space="preserve"> </w:t>
      </w:r>
      <w:proofErr w:type="spellStart"/>
      <w:r>
        <w:t>والتصفية</w:t>
      </w:r>
      <w:proofErr w:type="spellEnd"/>
    </w:p>
    <w:p w14:paraId="76495E78" w14:textId="77777777" w:rsidR="00953F03" w:rsidRDefault="00000000">
      <w:pPr>
        <w:pStyle w:val="ListBullet"/>
      </w:pPr>
      <w:proofErr w:type="spellStart"/>
      <w:r>
        <w:t>اعتماد</w:t>
      </w:r>
      <w:proofErr w:type="spellEnd"/>
      <w:r>
        <w:t xml:space="preserve"> </w:t>
      </w:r>
      <w:proofErr w:type="spellStart"/>
      <w:r>
        <w:t>سند</w:t>
      </w:r>
      <w:proofErr w:type="spellEnd"/>
      <w:r>
        <w:t xml:space="preserve"> </w:t>
      </w:r>
      <w:proofErr w:type="spellStart"/>
      <w:r>
        <w:t>الصرف</w:t>
      </w:r>
      <w:proofErr w:type="spellEnd"/>
    </w:p>
    <w:p w14:paraId="77BA08FE" w14:textId="77777777" w:rsidR="00953F03" w:rsidRDefault="00000000">
      <w:pPr>
        <w:pStyle w:val="Heading2"/>
      </w:pPr>
      <w:proofErr w:type="spellStart"/>
      <w:r>
        <w:t>الحقول</w:t>
      </w:r>
      <w:proofErr w:type="spellEnd"/>
    </w:p>
    <w:p w14:paraId="36F7EB97" w14:textId="77777777" w:rsidR="00953F03" w:rsidRDefault="00000000">
      <w:pPr>
        <w:pStyle w:val="ListBullet"/>
      </w:pPr>
      <w:proofErr w:type="spellStart"/>
      <w:r>
        <w:t>رقم</w:t>
      </w:r>
      <w:proofErr w:type="spellEnd"/>
      <w:r>
        <w:t xml:space="preserve"> </w:t>
      </w:r>
      <w:proofErr w:type="spellStart"/>
      <w:r>
        <w:t>السند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6015C84F" w14:textId="77777777" w:rsidR="00953F03" w:rsidRDefault="00000000">
      <w:pPr>
        <w:pStyle w:val="ListBullet"/>
      </w:pPr>
      <w:proofErr w:type="spellStart"/>
      <w:r>
        <w:t>التاريخ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3EB27157" w14:textId="77777777" w:rsidR="00953F03" w:rsidRDefault="00000000">
      <w:pPr>
        <w:pStyle w:val="ListBullet"/>
      </w:pPr>
      <w:proofErr w:type="spellStart"/>
      <w:r>
        <w:t>المبلغ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5EB2ECFF" w14:textId="77777777" w:rsidR="00953F03" w:rsidRDefault="00000000">
      <w:pPr>
        <w:pStyle w:val="ListBullet"/>
      </w:pPr>
      <w:proofErr w:type="spellStart"/>
      <w:r>
        <w:t>العملة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113ADD0A" w14:textId="77777777" w:rsidR="00953F03" w:rsidRDefault="00000000">
      <w:pPr>
        <w:pStyle w:val="ListBullet"/>
      </w:pPr>
      <w:proofErr w:type="spellStart"/>
      <w:r>
        <w:t>طريقة</w:t>
      </w:r>
      <w:proofErr w:type="spellEnd"/>
      <w:r>
        <w:t xml:space="preserve"> </w:t>
      </w:r>
      <w:proofErr w:type="spellStart"/>
      <w:r>
        <w:t>الصرف</w:t>
      </w:r>
      <w:proofErr w:type="spellEnd"/>
    </w:p>
    <w:p w14:paraId="1A3E796A" w14:textId="77777777" w:rsidR="00953F03" w:rsidRDefault="00000000">
      <w:pPr>
        <w:pStyle w:val="ListBullet"/>
      </w:pPr>
      <w:proofErr w:type="spellStart"/>
      <w:r>
        <w:t>الحساب</w:t>
      </w:r>
      <w:proofErr w:type="spellEnd"/>
      <w:r>
        <w:t xml:space="preserve"> </w:t>
      </w:r>
      <w:proofErr w:type="spellStart"/>
      <w:r>
        <w:t>المدينة</w:t>
      </w:r>
      <w:proofErr w:type="spellEnd"/>
    </w:p>
    <w:p w14:paraId="69C4947F" w14:textId="77777777" w:rsidR="00953F03" w:rsidRDefault="00000000">
      <w:pPr>
        <w:pStyle w:val="ListBullet"/>
      </w:pPr>
      <w:proofErr w:type="spellStart"/>
      <w:r>
        <w:t>الحساب</w:t>
      </w:r>
      <w:proofErr w:type="spellEnd"/>
      <w:r>
        <w:t xml:space="preserve"> </w:t>
      </w:r>
      <w:proofErr w:type="spellStart"/>
      <w:r>
        <w:t>الدائن</w:t>
      </w:r>
      <w:proofErr w:type="spellEnd"/>
    </w:p>
    <w:p w14:paraId="3581C6CC" w14:textId="77777777" w:rsidR="00953F03" w:rsidRDefault="00000000">
      <w:pPr>
        <w:pStyle w:val="ListBullet"/>
      </w:pPr>
      <w:proofErr w:type="spellStart"/>
      <w:r>
        <w:t>الوصف</w:t>
      </w:r>
      <w:proofErr w:type="spellEnd"/>
    </w:p>
    <w:p w14:paraId="4EB440D9" w14:textId="77777777" w:rsidR="00953F03" w:rsidRDefault="00000000">
      <w:pPr>
        <w:pStyle w:val="ListBullet"/>
      </w:pPr>
      <w:proofErr w:type="spellStart"/>
      <w:r>
        <w:t>مراكز</w:t>
      </w:r>
      <w:proofErr w:type="spellEnd"/>
      <w:r>
        <w:t xml:space="preserve"> </w:t>
      </w:r>
      <w:proofErr w:type="spellStart"/>
      <w:r>
        <w:t>التكلفة</w:t>
      </w:r>
      <w:proofErr w:type="spellEnd"/>
    </w:p>
    <w:p w14:paraId="74289C45" w14:textId="77777777" w:rsidR="00953F03" w:rsidRDefault="00000000">
      <w:pPr>
        <w:pStyle w:val="ListBullet"/>
      </w:pPr>
      <w:proofErr w:type="spellStart"/>
      <w:r>
        <w:t>حالة</w:t>
      </w:r>
      <w:proofErr w:type="spellEnd"/>
      <w:r>
        <w:t xml:space="preserve"> </w:t>
      </w:r>
      <w:proofErr w:type="spellStart"/>
      <w:r>
        <w:t>السند</w:t>
      </w:r>
      <w:proofErr w:type="spellEnd"/>
      <w:r>
        <w:t xml:space="preserve"> (</w:t>
      </w:r>
      <w:proofErr w:type="spellStart"/>
      <w:r>
        <w:t>مؤقت</w:t>
      </w:r>
      <w:proofErr w:type="spellEnd"/>
      <w:r>
        <w:t>/</w:t>
      </w:r>
      <w:proofErr w:type="spellStart"/>
      <w:r>
        <w:t>معتمد</w:t>
      </w:r>
      <w:proofErr w:type="spellEnd"/>
      <w:r>
        <w:t>)</w:t>
      </w:r>
    </w:p>
    <w:p w14:paraId="5500024B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7C64E16B" w14:textId="77777777" w:rsidR="00953F03" w:rsidRDefault="00000000">
      <w:pPr>
        <w:pStyle w:val="ListBullet"/>
      </w:pPr>
      <w:r>
        <w:t>`</w:t>
      </w:r>
      <w:proofErr w:type="spellStart"/>
      <w:r>
        <w:t>Accounting.API</w:t>
      </w:r>
      <w:proofErr w:type="spellEnd"/>
      <w:r>
        <w:t>/Controllers/Documents/</w:t>
      </w:r>
      <w:proofErr w:type="spellStart"/>
      <w:r>
        <w:t>PaymentVouchersController</w:t>
      </w:r>
      <w:proofErr w:type="spellEnd"/>
      <w:r>
        <w:t>`</w:t>
      </w:r>
    </w:p>
    <w:p w14:paraId="4528AE79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/Accounts/</w:t>
      </w:r>
      <w:proofErr w:type="spellStart"/>
      <w:r>
        <w:t>AccountsController</w:t>
      </w:r>
      <w:proofErr w:type="spellEnd"/>
      <w:r>
        <w:t>` (</w:t>
      </w:r>
      <w:proofErr w:type="spellStart"/>
      <w:r>
        <w:t>لجلب</w:t>
      </w:r>
      <w:proofErr w:type="spellEnd"/>
      <w:r>
        <w:t xml:space="preserve"> </w:t>
      </w:r>
      <w:proofErr w:type="spellStart"/>
      <w:r>
        <w:t>الحسابات</w:t>
      </w:r>
      <w:proofErr w:type="spellEnd"/>
      <w:r>
        <w:t>)</w:t>
      </w:r>
    </w:p>
    <w:p w14:paraId="44BA2150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/Modules/</w:t>
      </w:r>
      <w:proofErr w:type="spellStart"/>
      <w:r>
        <w:t>CurrenciesController</w:t>
      </w:r>
      <w:proofErr w:type="spellEnd"/>
      <w:r>
        <w:t>` (</w:t>
      </w:r>
      <w:proofErr w:type="spellStart"/>
      <w:r>
        <w:t>لجلب</w:t>
      </w:r>
      <w:proofErr w:type="spellEnd"/>
      <w:r>
        <w:t xml:space="preserve"> </w:t>
      </w:r>
      <w:proofErr w:type="spellStart"/>
      <w:r>
        <w:t>العملات</w:t>
      </w:r>
      <w:proofErr w:type="spellEnd"/>
      <w:r>
        <w:t>)</w:t>
      </w:r>
    </w:p>
    <w:p w14:paraId="339CCD3C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/Modules/</w:t>
      </w:r>
      <w:proofErr w:type="spellStart"/>
      <w:r>
        <w:t>PaymentMethodsController</w:t>
      </w:r>
      <w:proofErr w:type="spellEnd"/>
      <w:r>
        <w:t>` (</w:t>
      </w:r>
      <w:proofErr w:type="spellStart"/>
      <w:r>
        <w:t>لجلب</w:t>
      </w:r>
      <w:proofErr w:type="spellEnd"/>
      <w:r>
        <w:t xml:space="preserve"> </w:t>
      </w:r>
      <w:proofErr w:type="spellStart"/>
      <w:r>
        <w:t>طرق</w:t>
      </w:r>
      <w:proofErr w:type="spellEnd"/>
      <w:r>
        <w:t xml:space="preserve"> </w:t>
      </w:r>
      <w:proofErr w:type="spellStart"/>
      <w:r>
        <w:t>الصرف</w:t>
      </w:r>
      <w:proofErr w:type="spellEnd"/>
      <w:r>
        <w:t>)</w:t>
      </w:r>
    </w:p>
    <w:p w14:paraId="217A421A" w14:textId="77777777" w:rsidR="00953F03" w:rsidRDefault="00953F03"/>
    <w:p w14:paraId="6A46A7F9" w14:textId="77777777" w:rsidR="00953F03" w:rsidRDefault="00000000">
      <w:r>
        <w:t>──────────────────────────────</w:t>
      </w:r>
    </w:p>
    <w:p w14:paraId="33A6F511" w14:textId="77777777" w:rsidR="00953F03" w:rsidRDefault="00953F03"/>
    <w:p w14:paraId="27145F73" w14:textId="77777777" w:rsidR="00953F03" w:rsidRDefault="00000000">
      <w:pPr>
        <w:pStyle w:val="Heading2"/>
      </w:pPr>
      <w:proofErr w:type="spellStart"/>
      <w:r>
        <w:t>سند</w:t>
      </w:r>
      <w:proofErr w:type="spellEnd"/>
      <w:r>
        <w:t xml:space="preserve"> </w:t>
      </w:r>
      <w:proofErr w:type="spellStart"/>
      <w:r>
        <w:t>قبض</w:t>
      </w:r>
      <w:proofErr w:type="spellEnd"/>
    </w:p>
    <w:p w14:paraId="539E8330" w14:textId="51A50E9D" w:rsidR="00953F03" w:rsidRDefault="00953F03">
      <w:pPr>
        <w:jc w:val="center"/>
      </w:pPr>
    </w:p>
    <w:p w14:paraId="031B9C10" w14:textId="77777777" w:rsidR="00953F03" w:rsidRDefault="00000000">
      <w:pPr>
        <w:pStyle w:val="Heading1"/>
        <w:jc w:val="center"/>
      </w:pPr>
      <w:proofErr w:type="spellStart"/>
      <w:r>
        <w:t>سند</w:t>
      </w:r>
      <w:proofErr w:type="spellEnd"/>
      <w:r>
        <w:t xml:space="preserve"> </w:t>
      </w:r>
      <w:proofErr w:type="spellStart"/>
      <w:r>
        <w:t>قبض</w:t>
      </w:r>
      <w:proofErr w:type="spellEnd"/>
    </w:p>
    <w:p w14:paraId="553EBA33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627A0CB2" w14:textId="77777777" w:rsidR="00953F03" w:rsidRDefault="00000000">
      <w:proofErr w:type="spellStart"/>
      <w:r>
        <w:t>إدارة</w:t>
      </w:r>
      <w:proofErr w:type="spellEnd"/>
      <w:r>
        <w:t xml:space="preserve"> </w:t>
      </w:r>
      <w:proofErr w:type="spellStart"/>
      <w:r>
        <w:t>سندات</w:t>
      </w:r>
      <w:proofErr w:type="spellEnd"/>
      <w:r>
        <w:t xml:space="preserve"> </w:t>
      </w:r>
      <w:proofErr w:type="spellStart"/>
      <w:r>
        <w:t>القبض</w:t>
      </w:r>
      <w:proofErr w:type="spellEnd"/>
      <w:r>
        <w:t xml:space="preserve"> </w:t>
      </w:r>
      <w:proofErr w:type="spellStart"/>
      <w:r>
        <w:t>النقدية</w:t>
      </w:r>
      <w:proofErr w:type="spellEnd"/>
      <w:r>
        <w:t>.</w:t>
      </w:r>
    </w:p>
    <w:p w14:paraId="7F45F528" w14:textId="77777777" w:rsidR="00953F03" w:rsidRDefault="00000000">
      <w:pPr>
        <w:pStyle w:val="Heading2"/>
      </w:pPr>
      <w:proofErr w:type="spellStart"/>
      <w:r>
        <w:lastRenderedPageBreak/>
        <w:t>الوظائف</w:t>
      </w:r>
      <w:proofErr w:type="spellEnd"/>
    </w:p>
    <w:p w14:paraId="39DB0055" w14:textId="77777777" w:rsidR="00953F03" w:rsidRDefault="00000000">
      <w:pPr>
        <w:pStyle w:val="ListBullet"/>
      </w:pPr>
      <w:proofErr w:type="spellStart"/>
      <w:r>
        <w:t>إنشاء</w:t>
      </w:r>
      <w:proofErr w:type="spellEnd"/>
      <w:r>
        <w:t xml:space="preserve"> </w:t>
      </w:r>
      <w:proofErr w:type="spellStart"/>
      <w:r>
        <w:t>سند</w:t>
      </w:r>
      <w:proofErr w:type="spellEnd"/>
      <w:r>
        <w:t xml:space="preserve"> </w:t>
      </w:r>
      <w:proofErr w:type="spellStart"/>
      <w:r>
        <w:t>قبض</w:t>
      </w:r>
      <w:proofErr w:type="spellEnd"/>
      <w:r>
        <w:t xml:space="preserve"> </w:t>
      </w:r>
      <w:proofErr w:type="spellStart"/>
      <w:r>
        <w:t>جديد</w:t>
      </w:r>
      <w:proofErr w:type="spellEnd"/>
    </w:p>
    <w:p w14:paraId="21A8A003" w14:textId="77777777" w:rsidR="00953F03" w:rsidRDefault="00000000">
      <w:pPr>
        <w:pStyle w:val="ListBullet"/>
      </w:pPr>
      <w:proofErr w:type="spellStart"/>
      <w:r>
        <w:t>تعديل</w:t>
      </w:r>
      <w:proofErr w:type="spellEnd"/>
      <w:r>
        <w:t xml:space="preserve"> </w:t>
      </w:r>
      <w:proofErr w:type="spellStart"/>
      <w:r>
        <w:t>سند</w:t>
      </w:r>
      <w:proofErr w:type="spellEnd"/>
      <w:r>
        <w:t xml:space="preserve"> </w:t>
      </w:r>
      <w:proofErr w:type="spellStart"/>
      <w:r>
        <w:t>موجود</w:t>
      </w:r>
      <w:proofErr w:type="spellEnd"/>
    </w:p>
    <w:p w14:paraId="5D0F527A" w14:textId="77777777" w:rsidR="00953F03" w:rsidRDefault="00000000">
      <w:pPr>
        <w:pStyle w:val="ListBullet"/>
      </w:pPr>
      <w:proofErr w:type="spellStart"/>
      <w:r>
        <w:t>حذف</w:t>
      </w:r>
      <w:proofErr w:type="spellEnd"/>
      <w:r>
        <w:t xml:space="preserve"> </w:t>
      </w:r>
      <w:proofErr w:type="spellStart"/>
      <w:r>
        <w:t>سند</w:t>
      </w:r>
      <w:proofErr w:type="spellEnd"/>
    </w:p>
    <w:p w14:paraId="2FDC05C9" w14:textId="77777777" w:rsidR="00953F03" w:rsidRDefault="00000000">
      <w:pPr>
        <w:pStyle w:val="ListBullet"/>
      </w:pPr>
      <w:proofErr w:type="spellStart"/>
      <w:r>
        <w:t>البحث</w:t>
      </w:r>
      <w:proofErr w:type="spellEnd"/>
      <w:r>
        <w:t xml:space="preserve"> </w:t>
      </w:r>
      <w:proofErr w:type="spellStart"/>
      <w:r>
        <w:t>والتصفية</w:t>
      </w:r>
      <w:proofErr w:type="spellEnd"/>
    </w:p>
    <w:p w14:paraId="26D6C657" w14:textId="77777777" w:rsidR="00953F03" w:rsidRDefault="00000000">
      <w:pPr>
        <w:pStyle w:val="ListBullet"/>
      </w:pPr>
      <w:proofErr w:type="spellStart"/>
      <w:r>
        <w:t>اعتماد</w:t>
      </w:r>
      <w:proofErr w:type="spellEnd"/>
      <w:r>
        <w:t xml:space="preserve"> </w:t>
      </w:r>
      <w:proofErr w:type="spellStart"/>
      <w:r>
        <w:t>سند</w:t>
      </w:r>
      <w:proofErr w:type="spellEnd"/>
      <w:r>
        <w:t xml:space="preserve"> </w:t>
      </w:r>
      <w:proofErr w:type="spellStart"/>
      <w:r>
        <w:t>القبض</w:t>
      </w:r>
      <w:proofErr w:type="spellEnd"/>
    </w:p>
    <w:p w14:paraId="1883B4AD" w14:textId="77777777" w:rsidR="00953F03" w:rsidRDefault="00000000">
      <w:pPr>
        <w:pStyle w:val="Heading2"/>
      </w:pPr>
      <w:proofErr w:type="spellStart"/>
      <w:r>
        <w:t>الحقول</w:t>
      </w:r>
      <w:proofErr w:type="spellEnd"/>
    </w:p>
    <w:p w14:paraId="0FB705C0" w14:textId="77777777" w:rsidR="00953F03" w:rsidRDefault="00000000">
      <w:pPr>
        <w:pStyle w:val="ListBullet"/>
      </w:pPr>
      <w:proofErr w:type="spellStart"/>
      <w:r>
        <w:t>رقم</w:t>
      </w:r>
      <w:proofErr w:type="spellEnd"/>
      <w:r>
        <w:t xml:space="preserve"> </w:t>
      </w:r>
      <w:proofErr w:type="spellStart"/>
      <w:r>
        <w:t>السند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7B64535D" w14:textId="77777777" w:rsidR="00953F03" w:rsidRDefault="00000000">
      <w:pPr>
        <w:pStyle w:val="ListBullet"/>
      </w:pPr>
      <w:proofErr w:type="spellStart"/>
      <w:r>
        <w:t>التاريخ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52DF14F7" w14:textId="77777777" w:rsidR="00953F03" w:rsidRDefault="00000000">
      <w:pPr>
        <w:pStyle w:val="ListBullet"/>
      </w:pPr>
      <w:proofErr w:type="spellStart"/>
      <w:r>
        <w:t>المبلغ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53341D13" w14:textId="77777777" w:rsidR="00953F03" w:rsidRDefault="00000000">
      <w:pPr>
        <w:pStyle w:val="ListBullet"/>
      </w:pPr>
      <w:proofErr w:type="spellStart"/>
      <w:r>
        <w:t>العملة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114C3779" w14:textId="77777777" w:rsidR="00953F03" w:rsidRDefault="00000000">
      <w:pPr>
        <w:pStyle w:val="ListBullet"/>
      </w:pPr>
      <w:proofErr w:type="spellStart"/>
      <w:r>
        <w:t>طريقة</w:t>
      </w:r>
      <w:proofErr w:type="spellEnd"/>
      <w:r>
        <w:t xml:space="preserve"> </w:t>
      </w:r>
      <w:proofErr w:type="spellStart"/>
      <w:r>
        <w:t>القبض</w:t>
      </w:r>
      <w:proofErr w:type="spellEnd"/>
    </w:p>
    <w:p w14:paraId="33F8E111" w14:textId="77777777" w:rsidR="00953F03" w:rsidRDefault="00000000">
      <w:pPr>
        <w:pStyle w:val="ListBullet"/>
      </w:pPr>
      <w:proofErr w:type="spellStart"/>
      <w:r>
        <w:t>الحساب</w:t>
      </w:r>
      <w:proofErr w:type="spellEnd"/>
      <w:r>
        <w:t xml:space="preserve"> </w:t>
      </w:r>
      <w:proofErr w:type="spellStart"/>
      <w:r>
        <w:t>المدينة</w:t>
      </w:r>
      <w:proofErr w:type="spellEnd"/>
    </w:p>
    <w:p w14:paraId="6DDF2749" w14:textId="77777777" w:rsidR="00953F03" w:rsidRDefault="00000000">
      <w:pPr>
        <w:pStyle w:val="ListBullet"/>
      </w:pPr>
      <w:proofErr w:type="spellStart"/>
      <w:r>
        <w:t>الحساب</w:t>
      </w:r>
      <w:proofErr w:type="spellEnd"/>
      <w:r>
        <w:t xml:space="preserve"> </w:t>
      </w:r>
      <w:proofErr w:type="spellStart"/>
      <w:r>
        <w:t>الدائن</w:t>
      </w:r>
      <w:proofErr w:type="spellEnd"/>
    </w:p>
    <w:p w14:paraId="24F2FAC1" w14:textId="77777777" w:rsidR="00953F03" w:rsidRDefault="00000000">
      <w:pPr>
        <w:pStyle w:val="ListBullet"/>
      </w:pPr>
      <w:proofErr w:type="spellStart"/>
      <w:r>
        <w:t>الوصف</w:t>
      </w:r>
      <w:proofErr w:type="spellEnd"/>
    </w:p>
    <w:p w14:paraId="188A92DC" w14:textId="77777777" w:rsidR="00953F03" w:rsidRDefault="00000000">
      <w:pPr>
        <w:pStyle w:val="ListBullet"/>
      </w:pPr>
      <w:proofErr w:type="spellStart"/>
      <w:r>
        <w:t>مراكز</w:t>
      </w:r>
      <w:proofErr w:type="spellEnd"/>
      <w:r>
        <w:t xml:space="preserve"> </w:t>
      </w:r>
      <w:proofErr w:type="spellStart"/>
      <w:r>
        <w:t>التكلفة</w:t>
      </w:r>
      <w:proofErr w:type="spellEnd"/>
    </w:p>
    <w:p w14:paraId="1730C61C" w14:textId="77777777" w:rsidR="00953F03" w:rsidRDefault="00000000">
      <w:pPr>
        <w:pStyle w:val="ListBullet"/>
      </w:pPr>
      <w:proofErr w:type="spellStart"/>
      <w:r>
        <w:t>حالة</w:t>
      </w:r>
      <w:proofErr w:type="spellEnd"/>
      <w:r>
        <w:t xml:space="preserve"> </w:t>
      </w:r>
      <w:proofErr w:type="spellStart"/>
      <w:r>
        <w:t>السند</w:t>
      </w:r>
      <w:proofErr w:type="spellEnd"/>
      <w:r>
        <w:t xml:space="preserve"> (</w:t>
      </w:r>
      <w:proofErr w:type="spellStart"/>
      <w:r>
        <w:t>مؤقت</w:t>
      </w:r>
      <w:proofErr w:type="spellEnd"/>
      <w:r>
        <w:t>/</w:t>
      </w:r>
      <w:proofErr w:type="spellStart"/>
      <w:r>
        <w:t>معتمد</w:t>
      </w:r>
      <w:proofErr w:type="spellEnd"/>
      <w:r>
        <w:t>)</w:t>
      </w:r>
    </w:p>
    <w:p w14:paraId="452CDEE3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656F8593" w14:textId="77777777" w:rsidR="00953F03" w:rsidRDefault="00000000">
      <w:pPr>
        <w:pStyle w:val="ListBullet"/>
      </w:pPr>
      <w:r>
        <w:t>`</w:t>
      </w:r>
      <w:proofErr w:type="spellStart"/>
      <w:r>
        <w:t>Accounting.API</w:t>
      </w:r>
      <w:proofErr w:type="spellEnd"/>
      <w:r>
        <w:t>/Controllers/Documents/</w:t>
      </w:r>
      <w:proofErr w:type="spellStart"/>
      <w:r>
        <w:t>ReceiptVouchersController</w:t>
      </w:r>
      <w:proofErr w:type="spellEnd"/>
      <w:r>
        <w:t>`</w:t>
      </w:r>
    </w:p>
    <w:p w14:paraId="026453D0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/Accounts/</w:t>
      </w:r>
      <w:proofErr w:type="spellStart"/>
      <w:r>
        <w:t>AccountsController</w:t>
      </w:r>
      <w:proofErr w:type="spellEnd"/>
      <w:r>
        <w:t>` (</w:t>
      </w:r>
      <w:proofErr w:type="spellStart"/>
      <w:r>
        <w:t>لجلب</w:t>
      </w:r>
      <w:proofErr w:type="spellEnd"/>
      <w:r>
        <w:t xml:space="preserve"> </w:t>
      </w:r>
      <w:proofErr w:type="spellStart"/>
      <w:r>
        <w:t>الحسابات</w:t>
      </w:r>
      <w:proofErr w:type="spellEnd"/>
      <w:r>
        <w:t>)</w:t>
      </w:r>
    </w:p>
    <w:p w14:paraId="5DF00C41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/Modules/</w:t>
      </w:r>
      <w:proofErr w:type="spellStart"/>
      <w:r>
        <w:t>CurrenciesController</w:t>
      </w:r>
      <w:proofErr w:type="spellEnd"/>
      <w:r>
        <w:t>` (</w:t>
      </w:r>
      <w:proofErr w:type="spellStart"/>
      <w:r>
        <w:t>لجلب</w:t>
      </w:r>
      <w:proofErr w:type="spellEnd"/>
      <w:r>
        <w:t xml:space="preserve"> </w:t>
      </w:r>
      <w:proofErr w:type="spellStart"/>
      <w:r>
        <w:t>العملات</w:t>
      </w:r>
      <w:proofErr w:type="spellEnd"/>
      <w:r>
        <w:t>)</w:t>
      </w:r>
    </w:p>
    <w:p w14:paraId="5D131492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/Modules/</w:t>
      </w:r>
      <w:proofErr w:type="spellStart"/>
      <w:r>
        <w:t>PaymentMethodsController</w:t>
      </w:r>
      <w:proofErr w:type="spellEnd"/>
      <w:r>
        <w:t>` (</w:t>
      </w:r>
      <w:proofErr w:type="spellStart"/>
      <w:r>
        <w:t>لجلب</w:t>
      </w:r>
      <w:proofErr w:type="spellEnd"/>
      <w:r>
        <w:t xml:space="preserve"> </w:t>
      </w:r>
      <w:proofErr w:type="spellStart"/>
      <w:r>
        <w:t>طرق</w:t>
      </w:r>
      <w:proofErr w:type="spellEnd"/>
      <w:r>
        <w:t xml:space="preserve"> </w:t>
      </w:r>
      <w:proofErr w:type="spellStart"/>
      <w:r>
        <w:t>القبض</w:t>
      </w:r>
      <w:proofErr w:type="spellEnd"/>
      <w:r>
        <w:t>)</w:t>
      </w:r>
    </w:p>
    <w:p w14:paraId="400918A7" w14:textId="77777777" w:rsidR="00953F03" w:rsidRDefault="00953F03"/>
    <w:p w14:paraId="3803A2EC" w14:textId="77777777" w:rsidR="00953F03" w:rsidRDefault="00000000">
      <w:r>
        <w:t>──────────────────────────────</w:t>
      </w:r>
    </w:p>
    <w:p w14:paraId="7E8E12EB" w14:textId="77777777" w:rsidR="00953F03" w:rsidRDefault="00953F03"/>
    <w:p w14:paraId="2B78C3BF" w14:textId="77777777" w:rsidR="00953F03" w:rsidRDefault="00000000">
      <w:pPr>
        <w:pStyle w:val="Heading2"/>
      </w:pPr>
      <w:proofErr w:type="spellStart"/>
      <w:r>
        <w:t>قيد</w:t>
      </w:r>
      <w:proofErr w:type="spellEnd"/>
      <w:r>
        <w:t xml:space="preserve"> </w:t>
      </w:r>
      <w:proofErr w:type="spellStart"/>
      <w:r>
        <w:t>رصيد</w:t>
      </w:r>
      <w:proofErr w:type="spellEnd"/>
      <w:r>
        <w:t xml:space="preserve"> </w:t>
      </w:r>
      <w:proofErr w:type="spellStart"/>
      <w:r>
        <w:t>افتتاحي</w:t>
      </w:r>
      <w:proofErr w:type="spellEnd"/>
    </w:p>
    <w:p w14:paraId="52FA5253" w14:textId="442E863C" w:rsidR="00953F03" w:rsidRDefault="00953F03">
      <w:pPr>
        <w:jc w:val="center"/>
      </w:pPr>
    </w:p>
    <w:p w14:paraId="68350F1E" w14:textId="77777777" w:rsidR="00953F03" w:rsidRDefault="00000000">
      <w:pPr>
        <w:pStyle w:val="Heading1"/>
        <w:jc w:val="center"/>
      </w:pPr>
      <w:proofErr w:type="spellStart"/>
      <w:r>
        <w:t>قيد</w:t>
      </w:r>
      <w:proofErr w:type="spellEnd"/>
      <w:r>
        <w:t xml:space="preserve"> </w:t>
      </w:r>
      <w:proofErr w:type="spellStart"/>
      <w:r>
        <w:t>رصيد</w:t>
      </w:r>
      <w:proofErr w:type="spellEnd"/>
      <w:r>
        <w:t xml:space="preserve"> </w:t>
      </w:r>
      <w:proofErr w:type="spellStart"/>
      <w:r>
        <w:t>افتتاحي</w:t>
      </w:r>
      <w:proofErr w:type="spellEnd"/>
    </w:p>
    <w:p w14:paraId="5691F15A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37E4E269" w14:textId="77777777" w:rsidR="00953F03" w:rsidRDefault="00000000">
      <w:proofErr w:type="spellStart"/>
      <w:r>
        <w:t>إدارة</w:t>
      </w:r>
      <w:proofErr w:type="spellEnd"/>
      <w:r>
        <w:t xml:space="preserve"> </w:t>
      </w:r>
      <w:proofErr w:type="spellStart"/>
      <w:r>
        <w:t>قيود</w:t>
      </w:r>
      <w:proofErr w:type="spellEnd"/>
      <w:r>
        <w:t xml:space="preserve"> </w:t>
      </w:r>
      <w:proofErr w:type="spellStart"/>
      <w:r>
        <w:t>الأرصدة</w:t>
      </w:r>
      <w:proofErr w:type="spellEnd"/>
      <w:r>
        <w:t xml:space="preserve"> </w:t>
      </w:r>
      <w:proofErr w:type="spellStart"/>
      <w:r>
        <w:t>الافتتاحية</w:t>
      </w:r>
      <w:proofErr w:type="spellEnd"/>
      <w:r>
        <w:t xml:space="preserve"> </w:t>
      </w:r>
      <w:proofErr w:type="spellStart"/>
      <w:r>
        <w:t>للحسابات</w:t>
      </w:r>
      <w:proofErr w:type="spellEnd"/>
      <w:r>
        <w:t xml:space="preserve"> </w:t>
      </w:r>
      <w:proofErr w:type="spellStart"/>
      <w:r>
        <w:t>المحاسبية</w:t>
      </w:r>
      <w:proofErr w:type="spellEnd"/>
      <w:r>
        <w:t>.</w:t>
      </w:r>
    </w:p>
    <w:p w14:paraId="62CEB261" w14:textId="77777777" w:rsidR="00953F03" w:rsidRDefault="00000000">
      <w:pPr>
        <w:pStyle w:val="Heading2"/>
      </w:pPr>
      <w:proofErr w:type="spellStart"/>
      <w:r>
        <w:t>الوظائف</w:t>
      </w:r>
      <w:proofErr w:type="spellEnd"/>
    </w:p>
    <w:p w14:paraId="2E9E2415" w14:textId="77777777" w:rsidR="00953F03" w:rsidRDefault="00000000">
      <w:pPr>
        <w:pStyle w:val="ListBullet"/>
      </w:pPr>
      <w:proofErr w:type="spellStart"/>
      <w:r>
        <w:t>إنشاء</w:t>
      </w:r>
      <w:proofErr w:type="spellEnd"/>
      <w:r>
        <w:t xml:space="preserve"> </w:t>
      </w:r>
      <w:proofErr w:type="spellStart"/>
      <w:r>
        <w:t>قيد</w:t>
      </w:r>
      <w:proofErr w:type="spellEnd"/>
      <w:r>
        <w:t xml:space="preserve"> </w:t>
      </w:r>
      <w:proofErr w:type="spellStart"/>
      <w:r>
        <w:t>رصيد</w:t>
      </w:r>
      <w:proofErr w:type="spellEnd"/>
      <w:r>
        <w:t xml:space="preserve"> </w:t>
      </w:r>
      <w:proofErr w:type="spellStart"/>
      <w:r>
        <w:t>افتتاحي</w:t>
      </w:r>
      <w:proofErr w:type="spellEnd"/>
      <w:r>
        <w:t xml:space="preserve"> </w:t>
      </w:r>
      <w:proofErr w:type="spellStart"/>
      <w:r>
        <w:t>جديد</w:t>
      </w:r>
      <w:proofErr w:type="spellEnd"/>
    </w:p>
    <w:p w14:paraId="03DB023D" w14:textId="77777777" w:rsidR="00953F03" w:rsidRDefault="00000000">
      <w:pPr>
        <w:pStyle w:val="ListBullet"/>
      </w:pPr>
      <w:proofErr w:type="spellStart"/>
      <w:r>
        <w:t>تعديل</w:t>
      </w:r>
      <w:proofErr w:type="spellEnd"/>
      <w:r>
        <w:t xml:space="preserve"> </w:t>
      </w:r>
      <w:proofErr w:type="spellStart"/>
      <w:r>
        <w:t>قيد</w:t>
      </w:r>
      <w:proofErr w:type="spellEnd"/>
      <w:r>
        <w:t xml:space="preserve"> </w:t>
      </w:r>
      <w:proofErr w:type="spellStart"/>
      <w:r>
        <w:t>موجود</w:t>
      </w:r>
      <w:proofErr w:type="spellEnd"/>
    </w:p>
    <w:p w14:paraId="03F19204" w14:textId="77777777" w:rsidR="00953F03" w:rsidRDefault="00000000">
      <w:pPr>
        <w:pStyle w:val="ListBullet"/>
      </w:pPr>
      <w:proofErr w:type="spellStart"/>
      <w:r>
        <w:t>حذف</w:t>
      </w:r>
      <w:proofErr w:type="spellEnd"/>
      <w:r>
        <w:t xml:space="preserve"> </w:t>
      </w:r>
      <w:proofErr w:type="spellStart"/>
      <w:r>
        <w:t>قيد</w:t>
      </w:r>
      <w:proofErr w:type="spellEnd"/>
    </w:p>
    <w:p w14:paraId="657B4B3D" w14:textId="77777777" w:rsidR="00953F03" w:rsidRDefault="00000000">
      <w:pPr>
        <w:pStyle w:val="ListBullet"/>
      </w:pPr>
      <w:proofErr w:type="spellStart"/>
      <w:r>
        <w:lastRenderedPageBreak/>
        <w:t>البحث</w:t>
      </w:r>
      <w:proofErr w:type="spellEnd"/>
      <w:r>
        <w:t xml:space="preserve"> </w:t>
      </w:r>
      <w:proofErr w:type="spellStart"/>
      <w:r>
        <w:t>والتصفية</w:t>
      </w:r>
      <w:proofErr w:type="spellEnd"/>
    </w:p>
    <w:p w14:paraId="46024E4F" w14:textId="77777777" w:rsidR="00953F03" w:rsidRDefault="00000000">
      <w:pPr>
        <w:pStyle w:val="ListBullet"/>
      </w:pPr>
      <w:proofErr w:type="spellStart"/>
      <w:r>
        <w:t>اعتماد</w:t>
      </w:r>
      <w:proofErr w:type="spellEnd"/>
      <w:r>
        <w:t xml:space="preserve"> </w:t>
      </w:r>
      <w:proofErr w:type="spellStart"/>
      <w:r>
        <w:t>قيد</w:t>
      </w:r>
      <w:proofErr w:type="spellEnd"/>
      <w:r>
        <w:t xml:space="preserve"> </w:t>
      </w:r>
      <w:proofErr w:type="spellStart"/>
      <w:r>
        <w:t>الرصيد</w:t>
      </w:r>
      <w:proofErr w:type="spellEnd"/>
      <w:r>
        <w:t xml:space="preserve"> </w:t>
      </w:r>
      <w:proofErr w:type="spellStart"/>
      <w:r>
        <w:t>الافتتاحي</w:t>
      </w:r>
      <w:proofErr w:type="spellEnd"/>
    </w:p>
    <w:p w14:paraId="6182FCCC" w14:textId="77777777" w:rsidR="00953F03" w:rsidRDefault="00000000">
      <w:pPr>
        <w:pStyle w:val="Heading2"/>
      </w:pPr>
      <w:proofErr w:type="spellStart"/>
      <w:r>
        <w:t>الحقول</w:t>
      </w:r>
      <w:proofErr w:type="spellEnd"/>
    </w:p>
    <w:p w14:paraId="7928FE9D" w14:textId="77777777" w:rsidR="00953F03" w:rsidRDefault="00000000">
      <w:pPr>
        <w:pStyle w:val="ListBullet"/>
      </w:pPr>
      <w:proofErr w:type="spellStart"/>
      <w:r>
        <w:t>رقم</w:t>
      </w:r>
      <w:proofErr w:type="spellEnd"/>
      <w:r>
        <w:t xml:space="preserve"> </w:t>
      </w:r>
      <w:proofErr w:type="spellStart"/>
      <w:r>
        <w:t>القيد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34BCCB71" w14:textId="77777777" w:rsidR="00953F03" w:rsidRDefault="00000000">
      <w:pPr>
        <w:pStyle w:val="ListBullet"/>
      </w:pPr>
      <w:proofErr w:type="spellStart"/>
      <w:r>
        <w:t>التاريخ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49D57203" w14:textId="77777777" w:rsidR="00953F03" w:rsidRDefault="00000000">
      <w:pPr>
        <w:pStyle w:val="ListBullet"/>
      </w:pPr>
      <w:proofErr w:type="spellStart"/>
      <w:r>
        <w:t>الحساب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1C83AD44" w14:textId="77777777" w:rsidR="00953F03" w:rsidRDefault="00000000">
      <w:pPr>
        <w:pStyle w:val="ListBullet"/>
      </w:pPr>
      <w:proofErr w:type="spellStart"/>
      <w:r>
        <w:t>المبلغ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029ACAD2" w14:textId="77777777" w:rsidR="00953F03" w:rsidRDefault="00000000">
      <w:pPr>
        <w:pStyle w:val="ListBullet"/>
      </w:pPr>
      <w:proofErr w:type="spellStart"/>
      <w:r>
        <w:t>طبيعة</w:t>
      </w:r>
      <w:proofErr w:type="spellEnd"/>
      <w:r>
        <w:t xml:space="preserve"> </w:t>
      </w:r>
      <w:proofErr w:type="spellStart"/>
      <w:r>
        <w:t>القيد</w:t>
      </w:r>
      <w:proofErr w:type="spellEnd"/>
      <w:r>
        <w:t xml:space="preserve"> (</w:t>
      </w:r>
      <w:proofErr w:type="spellStart"/>
      <w:r>
        <w:t>مدين</w:t>
      </w:r>
      <w:proofErr w:type="spellEnd"/>
      <w:r>
        <w:t>/</w:t>
      </w:r>
      <w:proofErr w:type="spellStart"/>
      <w:r>
        <w:t>دائن</w:t>
      </w:r>
      <w:proofErr w:type="spellEnd"/>
      <w:r>
        <w:t>)</w:t>
      </w:r>
    </w:p>
    <w:p w14:paraId="076387D9" w14:textId="77777777" w:rsidR="00953F03" w:rsidRDefault="00000000">
      <w:pPr>
        <w:pStyle w:val="ListBullet"/>
      </w:pPr>
      <w:proofErr w:type="spellStart"/>
      <w:r>
        <w:t>العملة</w:t>
      </w:r>
      <w:proofErr w:type="spellEnd"/>
    </w:p>
    <w:p w14:paraId="105F5419" w14:textId="77777777" w:rsidR="00953F03" w:rsidRDefault="00000000">
      <w:pPr>
        <w:pStyle w:val="ListBullet"/>
      </w:pPr>
      <w:proofErr w:type="spellStart"/>
      <w:r>
        <w:t>الوصف</w:t>
      </w:r>
      <w:proofErr w:type="spellEnd"/>
    </w:p>
    <w:p w14:paraId="3429F966" w14:textId="77777777" w:rsidR="00953F03" w:rsidRDefault="00000000">
      <w:pPr>
        <w:pStyle w:val="ListBullet"/>
      </w:pPr>
      <w:proofErr w:type="spellStart"/>
      <w:r>
        <w:t>مراكز</w:t>
      </w:r>
      <w:proofErr w:type="spellEnd"/>
      <w:r>
        <w:t xml:space="preserve"> </w:t>
      </w:r>
      <w:proofErr w:type="spellStart"/>
      <w:r>
        <w:t>التكلفة</w:t>
      </w:r>
      <w:proofErr w:type="spellEnd"/>
    </w:p>
    <w:p w14:paraId="49517CBB" w14:textId="77777777" w:rsidR="00953F03" w:rsidRDefault="00000000">
      <w:pPr>
        <w:pStyle w:val="ListBullet"/>
      </w:pPr>
      <w:proofErr w:type="spellStart"/>
      <w:r>
        <w:t>حالة</w:t>
      </w:r>
      <w:proofErr w:type="spellEnd"/>
      <w:r>
        <w:t xml:space="preserve"> </w:t>
      </w:r>
      <w:proofErr w:type="spellStart"/>
      <w:r>
        <w:t>القيد</w:t>
      </w:r>
      <w:proofErr w:type="spellEnd"/>
      <w:r>
        <w:t xml:space="preserve"> (</w:t>
      </w:r>
      <w:proofErr w:type="spellStart"/>
      <w:r>
        <w:t>مؤقت</w:t>
      </w:r>
      <w:proofErr w:type="spellEnd"/>
      <w:r>
        <w:t>/</w:t>
      </w:r>
      <w:proofErr w:type="spellStart"/>
      <w:r>
        <w:t>معتمد</w:t>
      </w:r>
      <w:proofErr w:type="spellEnd"/>
      <w:r>
        <w:t>)</w:t>
      </w:r>
    </w:p>
    <w:p w14:paraId="562AFCBE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4A2EEF59" w14:textId="77777777" w:rsidR="00953F03" w:rsidRDefault="00000000">
      <w:pPr>
        <w:pStyle w:val="ListBullet"/>
      </w:pPr>
      <w:r>
        <w:t>`</w:t>
      </w:r>
      <w:proofErr w:type="spellStart"/>
      <w:r>
        <w:t>Accounting.API</w:t>
      </w:r>
      <w:proofErr w:type="spellEnd"/>
      <w:r>
        <w:t>/Controllers/Documents/</w:t>
      </w:r>
      <w:proofErr w:type="spellStart"/>
      <w:r>
        <w:t>JournalEntriesController</w:t>
      </w:r>
      <w:proofErr w:type="spellEnd"/>
      <w:r>
        <w:t>`</w:t>
      </w:r>
    </w:p>
    <w:p w14:paraId="05A0F982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/Accounts/</w:t>
      </w:r>
      <w:proofErr w:type="spellStart"/>
      <w:r>
        <w:t>AccountsController</w:t>
      </w:r>
      <w:proofErr w:type="spellEnd"/>
      <w:r>
        <w:t>` (</w:t>
      </w:r>
      <w:proofErr w:type="spellStart"/>
      <w:r>
        <w:t>لجلب</w:t>
      </w:r>
      <w:proofErr w:type="spellEnd"/>
      <w:r>
        <w:t xml:space="preserve"> </w:t>
      </w:r>
      <w:proofErr w:type="spellStart"/>
      <w:r>
        <w:t>الحسابات</w:t>
      </w:r>
      <w:proofErr w:type="spellEnd"/>
      <w:r>
        <w:t>)</w:t>
      </w:r>
    </w:p>
    <w:p w14:paraId="0B90B158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/Modules/</w:t>
      </w:r>
      <w:proofErr w:type="spellStart"/>
      <w:r>
        <w:t>CurrenciesController</w:t>
      </w:r>
      <w:proofErr w:type="spellEnd"/>
      <w:r>
        <w:t>` (</w:t>
      </w:r>
      <w:proofErr w:type="spellStart"/>
      <w:r>
        <w:t>لجلب</w:t>
      </w:r>
      <w:proofErr w:type="spellEnd"/>
      <w:r>
        <w:t xml:space="preserve"> </w:t>
      </w:r>
      <w:proofErr w:type="spellStart"/>
      <w:r>
        <w:t>العملات</w:t>
      </w:r>
      <w:proofErr w:type="spellEnd"/>
      <w:r>
        <w:t>)</w:t>
      </w:r>
    </w:p>
    <w:p w14:paraId="48F02A86" w14:textId="77777777" w:rsidR="00953F03" w:rsidRDefault="00953F03"/>
    <w:p w14:paraId="409C414E" w14:textId="77777777" w:rsidR="00953F03" w:rsidRDefault="00000000">
      <w:r>
        <w:t>──────────────────────────────</w:t>
      </w:r>
    </w:p>
    <w:p w14:paraId="45821305" w14:textId="77777777" w:rsidR="00953F03" w:rsidRDefault="00953F03"/>
    <w:p w14:paraId="2A207DCF" w14:textId="77777777" w:rsidR="00953F03" w:rsidRDefault="00000000">
      <w:pPr>
        <w:pStyle w:val="Heading2"/>
      </w:pPr>
      <w:proofErr w:type="spellStart"/>
      <w:r>
        <w:t>قيد</w:t>
      </w:r>
      <w:proofErr w:type="spellEnd"/>
      <w:r>
        <w:t xml:space="preserve"> </w:t>
      </w:r>
      <w:proofErr w:type="spellStart"/>
      <w:r>
        <w:t>يومية</w:t>
      </w:r>
      <w:proofErr w:type="spellEnd"/>
    </w:p>
    <w:p w14:paraId="3B87439E" w14:textId="47E08689" w:rsidR="00953F03" w:rsidRDefault="00953F03">
      <w:pPr>
        <w:jc w:val="center"/>
      </w:pPr>
    </w:p>
    <w:p w14:paraId="4F39E0EF" w14:textId="77777777" w:rsidR="00953F03" w:rsidRDefault="00000000">
      <w:pPr>
        <w:pStyle w:val="Heading1"/>
        <w:jc w:val="center"/>
      </w:pPr>
      <w:proofErr w:type="spellStart"/>
      <w:r>
        <w:t>قيد</w:t>
      </w:r>
      <w:proofErr w:type="spellEnd"/>
      <w:r>
        <w:t xml:space="preserve"> </w:t>
      </w:r>
      <w:proofErr w:type="spellStart"/>
      <w:r>
        <w:t>يومية</w:t>
      </w:r>
      <w:proofErr w:type="spellEnd"/>
    </w:p>
    <w:p w14:paraId="7A77172C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45C0F7D5" w14:textId="77777777" w:rsidR="00953F03" w:rsidRDefault="00000000">
      <w:proofErr w:type="spellStart"/>
      <w:r>
        <w:t>إدارة</w:t>
      </w:r>
      <w:proofErr w:type="spellEnd"/>
      <w:r>
        <w:t xml:space="preserve"> </w:t>
      </w:r>
      <w:proofErr w:type="spellStart"/>
      <w:r>
        <w:t>قيود</w:t>
      </w:r>
      <w:proofErr w:type="spellEnd"/>
      <w:r>
        <w:t xml:space="preserve"> </w:t>
      </w:r>
      <w:proofErr w:type="spellStart"/>
      <w:r>
        <w:t>اليومية</w:t>
      </w:r>
      <w:proofErr w:type="spellEnd"/>
      <w:r>
        <w:t xml:space="preserve"> </w:t>
      </w:r>
      <w:proofErr w:type="spellStart"/>
      <w:r>
        <w:t>المحاسبية</w:t>
      </w:r>
      <w:proofErr w:type="spellEnd"/>
      <w:r>
        <w:t>.</w:t>
      </w:r>
    </w:p>
    <w:p w14:paraId="16F0822B" w14:textId="77777777" w:rsidR="00953F03" w:rsidRDefault="00000000">
      <w:pPr>
        <w:pStyle w:val="Heading2"/>
      </w:pPr>
      <w:proofErr w:type="spellStart"/>
      <w:r>
        <w:t>الوظائف</w:t>
      </w:r>
      <w:proofErr w:type="spellEnd"/>
    </w:p>
    <w:p w14:paraId="23BE72A8" w14:textId="77777777" w:rsidR="00953F03" w:rsidRDefault="00000000">
      <w:pPr>
        <w:pStyle w:val="ListBullet"/>
      </w:pPr>
      <w:proofErr w:type="spellStart"/>
      <w:r>
        <w:t>إنشاء</w:t>
      </w:r>
      <w:proofErr w:type="spellEnd"/>
      <w:r>
        <w:t xml:space="preserve"> </w:t>
      </w:r>
      <w:proofErr w:type="spellStart"/>
      <w:r>
        <w:t>قيد</w:t>
      </w:r>
      <w:proofErr w:type="spellEnd"/>
      <w:r>
        <w:t xml:space="preserve"> </w:t>
      </w:r>
      <w:proofErr w:type="spellStart"/>
      <w:r>
        <w:t>يومية</w:t>
      </w:r>
      <w:proofErr w:type="spellEnd"/>
      <w:r>
        <w:t xml:space="preserve"> </w:t>
      </w:r>
      <w:proofErr w:type="spellStart"/>
      <w:r>
        <w:t>جديد</w:t>
      </w:r>
      <w:proofErr w:type="spellEnd"/>
    </w:p>
    <w:p w14:paraId="5C415200" w14:textId="77777777" w:rsidR="00953F03" w:rsidRDefault="00000000">
      <w:pPr>
        <w:pStyle w:val="ListBullet"/>
      </w:pPr>
      <w:proofErr w:type="spellStart"/>
      <w:r>
        <w:t>تعديل</w:t>
      </w:r>
      <w:proofErr w:type="spellEnd"/>
      <w:r>
        <w:t xml:space="preserve"> </w:t>
      </w:r>
      <w:proofErr w:type="spellStart"/>
      <w:r>
        <w:t>قيد</w:t>
      </w:r>
      <w:proofErr w:type="spellEnd"/>
      <w:r>
        <w:t xml:space="preserve"> </w:t>
      </w:r>
      <w:proofErr w:type="spellStart"/>
      <w:r>
        <w:t>موجود</w:t>
      </w:r>
      <w:proofErr w:type="spellEnd"/>
    </w:p>
    <w:p w14:paraId="50F3A1F7" w14:textId="77777777" w:rsidR="00953F03" w:rsidRDefault="00000000">
      <w:pPr>
        <w:pStyle w:val="ListBullet"/>
      </w:pPr>
      <w:proofErr w:type="spellStart"/>
      <w:r>
        <w:t>حذف</w:t>
      </w:r>
      <w:proofErr w:type="spellEnd"/>
      <w:r>
        <w:t xml:space="preserve"> </w:t>
      </w:r>
      <w:proofErr w:type="spellStart"/>
      <w:r>
        <w:t>قيد</w:t>
      </w:r>
      <w:proofErr w:type="spellEnd"/>
    </w:p>
    <w:p w14:paraId="2D996403" w14:textId="77777777" w:rsidR="00953F03" w:rsidRDefault="00000000">
      <w:pPr>
        <w:pStyle w:val="ListBullet"/>
      </w:pPr>
      <w:proofErr w:type="spellStart"/>
      <w:r>
        <w:t>البحث</w:t>
      </w:r>
      <w:proofErr w:type="spellEnd"/>
      <w:r>
        <w:t xml:space="preserve"> </w:t>
      </w:r>
      <w:proofErr w:type="spellStart"/>
      <w:r>
        <w:t>والتصفية</w:t>
      </w:r>
      <w:proofErr w:type="spellEnd"/>
    </w:p>
    <w:p w14:paraId="709E946A" w14:textId="77777777" w:rsidR="00953F03" w:rsidRDefault="00000000">
      <w:pPr>
        <w:pStyle w:val="ListBullet"/>
      </w:pPr>
      <w:proofErr w:type="spellStart"/>
      <w:r>
        <w:t>اعتماد</w:t>
      </w:r>
      <w:proofErr w:type="spellEnd"/>
      <w:r>
        <w:t xml:space="preserve"> </w:t>
      </w:r>
      <w:proofErr w:type="spellStart"/>
      <w:r>
        <w:t>قيد</w:t>
      </w:r>
      <w:proofErr w:type="spellEnd"/>
      <w:r>
        <w:t xml:space="preserve"> </w:t>
      </w:r>
      <w:proofErr w:type="spellStart"/>
      <w:r>
        <w:t>اليومية</w:t>
      </w:r>
      <w:proofErr w:type="spellEnd"/>
    </w:p>
    <w:p w14:paraId="0EB091BC" w14:textId="77777777" w:rsidR="00953F03" w:rsidRDefault="00000000">
      <w:pPr>
        <w:pStyle w:val="Heading2"/>
      </w:pPr>
      <w:proofErr w:type="spellStart"/>
      <w:r>
        <w:t>الحقول</w:t>
      </w:r>
      <w:proofErr w:type="spellEnd"/>
    </w:p>
    <w:p w14:paraId="26D38A14" w14:textId="77777777" w:rsidR="00953F03" w:rsidRDefault="00000000">
      <w:pPr>
        <w:pStyle w:val="ListBullet"/>
      </w:pPr>
      <w:proofErr w:type="spellStart"/>
      <w:r>
        <w:t>رقم</w:t>
      </w:r>
      <w:proofErr w:type="spellEnd"/>
      <w:r>
        <w:t xml:space="preserve"> </w:t>
      </w:r>
      <w:proofErr w:type="spellStart"/>
      <w:r>
        <w:t>القيد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1C64DE42" w14:textId="77777777" w:rsidR="00953F03" w:rsidRDefault="00000000">
      <w:pPr>
        <w:pStyle w:val="ListBullet"/>
      </w:pPr>
      <w:proofErr w:type="spellStart"/>
      <w:r>
        <w:t>التاريخ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64AF5E45" w14:textId="77777777" w:rsidR="00953F03" w:rsidRDefault="00000000">
      <w:pPr>
        <w:pStyle w:val="ListBullet"/>
      </w:pPr>
      <w:proofErr w:type="spellStart"/>
      <w:r>
        <w:lastRenderedPageBreak/>
        <w:t>نوع</w:t>
      </w:r>
      <w:proofErr w:type="spellEnd"/>
      <w:r>
        <w:t xml:space="preserve"> </w:t>
      </w:r>
      <w:proofErr w:type="spellStart"/>
      <w:r>
        <w:t>القيد</w:t>
      </w:r>
      <w:proofErr w:type="spellEnd"/>
    </w:p>
    <w:p w14:paraId="36C0642B" w14:textId="77777777" w:rsidR="00953F03" w:rsidRDefault="00000000">
      <w:pPr>
        <w:pStyle w:val="ListBullet"/>
      </w:pPr>
      <w:proofErr w:type="spellStart"/>
      <w:r>
        <w:t>الحسابات</w:t>
      </w:r>
      <w:proofErr w:type="spellEnd"/>
      <w:r>
        <w:t xml:space="preserve"> </w:t>
      </w:r>
      <w:proofErr w:type="spellStart"/>
      <w:r>
        <w:t>المدينة</w:t>
      </w:r>
      <w:proofErr w:type="spellEnd"/>
    </w:p>
    <w:p w14:paraId="0DCF9D11" w14:textId="77777777" w:rsidR="00953F03" w:rsidRDefault="00000000">
      <w:pPr>
        <w:pStyle w:val="ListBullet"/>
      </w:pPr>
      <w:proofErr w:type="spellStart"/>
      <w:r>
        <w:t>الحسابات</w:t>
      </w:r>
      <w:proofErr w:type="spellEnd"/>
      <w:r>
        <w:t xml:space="preserve"> </w:t>
      </w:r>
      <w:proofErr w:type="spellStart"/>
      <w:r>
        <w:t>الدائنة</w:t>
      </w:r>
      <w:proofErr w:type="spellEnd"/>
    </w:p>
    <w:p w14:paraId="70C947AD" w14:textId="77777777" w:rsidR="00953F03" w:rsidRDefault="00000000">
      <w:pPr>
        <w:pStyle w:val="ListBullet"/>
      </w:pPr>
      <w:proofErr w:type="spellStart"/>
      <w:r>
        <w:t>المبالغ</w:t>
      </w:r>
      <w:proofErr w:type="spellEnd"/>
    </w:p>
    <w:p w14:paraId="74CFA205" w14:textId="77777777" w:rsidR="00953F03" w:rsidRDefault="00000000">
      <w:pPr>
        <w:pStyle w:val="ListBullet"/>
      </w:pPr>
      <w:proofErr w:type="spellStart"/>
      <w:r>
        <w:t>العملة</w:t>
      </w:r>
      <w:proofErr w:type="spellEnd"/>
    </w:p>
    <w:p w14:paraId="5C87827D" w14:textId="77777777" w:rsidR="00953F03" w:rsidRDefault="00000000">
      <w:pPr>
        <w:pStyle w:val="ListBullet"/>
      </w:pPr>
      <w:proofErr w:type="spellStart"/>
      <w:r>
        <w:t>الوصف</w:t>
      </w:r>
      <w:proofErr w:type="spellEnd"/>
    </w:p>
    <w:p w14:paraId="55A5EC2C" w14:textId="77777777" w:rsidR="00953F03" w:rsidRDefault="00000000">
      <w:pPr>
        <w:pStyle w:val="ListBullet"/>
      </w:pPr>
      <w:proofErr w:type="spellStart"/>
      <w:r>
        <w:t>مراكز</w:t>
      </w:r>
      <w:proofErr w:type="spellEnd"/>
      <w:r>
        <w:t xml:space="preserve"> </w:t>
      </w:r>
      <w:proofErr w:type="spellStart"/>
      <w:r>
        <w:t>التكلفة</w:t>
      </w:r>
      <w:proofErr w:type="spellEnd"/>
    </w:p>
    <w:p w14:paraId="59622A00" w14:textId="77777777" w:rsidR="00953F03" w:rsidRDefault="00000000">
      <w:pPr>
        <w:pStyle w:val="ListBullet"/>
      </w:pPr>
      <w:proofErr w:type="spellStart"/>
      <w:r>
        <w:t>حالة</w:t>
      </w:r>
      <w:proofErr w:type="spellEnd"/>
      <w:r>
        <w:t xml:space="preserve"> </w:t>
      </w:r>
      <w:proofErr w:type="spellStart"/>
      <w:r>
        <w:t>القيد</w:t>
      </w:r>
      <w:proofErr w:type="spellEnd"/>
      <w:r>
        <w:t xml:space="preserve"> (</w:t>
      </w:r>
      <w:proofErr w:type="spellStart"/>
      <w:r>
        <w:t>مؤقت</w:t>
      </w:r>
      <w:proofErr w:type="spellEnd"/>
      <w:r>
        <w:t>/</w:t>
      </w:r>
      <w:proofErr w:type="spellStart"/>
      <w:r>
        <w:t>معتمد</w:t>
      </w:r>
      <w:proofErr w:type="spellEnd"/>
      <w:r>
        <w:t>)</w:t>
      </w:r>
    </w:p>
    <w:p w14:paraId="25F22FEC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5725361E" w14:textId="77777777" w:rsidR="00953F03" w:rsidRDefault="00000000">
      <w:pPr>
        <w:pStyle w:val="ListBullet"/>
      </w:pPr>
      <w:r>
        <w:t>`</w:t>
      </w:r>
      <w:proofErr w:type="spellStart"/>
      <w:r>
        <w:t>Accounting.API</w:t>
      </w:r>
      <w:proofErr w:type="spellEnd"/>
      <w:r>
        <w:t>/Controllers/Documents/</w:t>
      </w:r>
      <w:proofErr w:type="spellStart"/>
      <w:r>
        <w:t>JournalEntriesController</w:t>
      </w:r>
      <w:proofErr w:type="spellEnd"/>
      <w:r>
        <w:t>`</w:t>
      </w:r>
    </w:p>
    <w:p w14:paraId="4999FE61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/Accounts/</w:t>
      </w:r>
      <w:proofErr w:type="spellStart"/>
      <w:r>
        <w:t>AccountsController</w:t>
      </w:r>
      <w:proofErr w:type="spellEnd"/>
      <w:r>
        <w:t>` (</w:t>
      </w:r>
      <w:proofErr w:type="spellStart"/>
      <w:r>
        <w:t>لجلب</w:t>
      </w:r>
      <w:proofErr w:type="spellEnd"/>
      <w:r>
        <w:t xml:space="preserve"> </w:t>
      </w:r>
      <w:proofErr w:type="spellStart"/>
      <w:r>
        <w:t>الحسابات</w:t>
      </w:r>
      <w:proofErr w:type="spellEnd"/>
      <w:r>
        <w:t>)</w:t>
      </w:r>
    </w:p>
    <w:p w14:paraId="33C0B524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/Modules/</w:t>
      </w:r>
      <w:proofErr w:type="spellStart"/>
      <w:r>
        <w:t>CurrenciesController</w:t>
      </w:r>
      <w:proofErr w:type="spellEnd"/>
      <w:r>
        <w:t>` (</w:t>
      </w:r>
      <w:proofErr w:type="spellStart"/>
      <w:r>
        <w:t>لجلب</w:t>
      </w:r>
      <w:proofErr w:type="spellEnd"/>
      <w:r>
        <w:t xml:space="preserve"> </w:t>
      </w:r>
      <w:proofErr w:type="spellStart"/>
      <w:r>
        <w:t>العملات</w:t>
      </w:r>
      <w:proofErr w:type="spellEnd"/>
      <w:r>
        <w:t>)</w:t>
      </w:r>
    </w:p>
    <w:p w14:paraId="02F2011F" w14:textId="77777777" w:rsidR="00953F03" w:rsidRDefault="00953F03"/>
    <w:p w14:paraId="1921A9FA" w14:textId="77777777" w:rsidR="00953F03" w:rsidRDefault="00000000">
      <w:r>
        <w:t>──────────────────────────────</w:t>
      </w:r>
    </w:p>
    <w:p w14:paraId="3B8299A4" w14:textId="77777777" w:rsidR="00953F03" w:rsidRDefault="00953F03"/>
    <w:p w14:paraId="1C4CED71" w14:textId="77777777" w:rsidR="00953F03" w:rsidRDefault="00000000">
      <w:pPr>
        <w:pStyle w:val="Heading1"/>
      </w:pPr>
      <w:proofErr w:type="spellStart"/>
      <w:r>
        <w:t>قسم</w:t>
      </w:r>
      <w:proofErr w:type="spellEnd"/>
      <w:r>
        <w:t xml:space="preserve"> </w:t>
      </w:r>
      <w:proofErr w:type="spellStart"/>
      <w:r>
        <w:t>التقارير</w:t>
      </w:r>
      <w:proofErr w:type="spellEnd"/>
    </w:p>
    <w:p w14:paraId="4E3DB8C1" w14:textId="77777777" w:rsidR="00953F03" w:rsidRDefault="00000000">
      <w:pPr>
        <w:pStyle w:val="Heading2"/>
      </w:pPr>
      <w:r>
        <w:t>README</w:t>
      </w:r>
    </w:p>
    <w:p w14:paraId="30E5A080" w14:textId="0B960E57" w:rsidR="00953F03" w:rsidRDefault="00953F03">
      <w:pPr>
        <w:jc w:val="center"/>
      </w:pPr>
    </w:p>
    <w:p w14:paraId="744B26EA" w14:textId="77777777" w:rsidR="00953F03" w:rsidRDefault="00000000">
      <w:pPr>
        <w:pStyle w:val="Heading1"/>
        <w:jc w:val="center"/>
      </w:pPr>
      <w:proofErr w:type="spellStart"/>
      <w:r>
        <w:t>دفتر</w:t>
      </w:r>
      <w:proofErr w:type="spellEnd"/>
      <w:r>
        <w:t xml:space="preserve"> </w:t>
      </w:r>
      <w:proofErr w:type="spellStart"/>
      <w:r>
        <w:t>قيود</w:t>
      </w:r>
      <w:proofErr w:type="spellEnd"/>
      <w:r>
        <w:t xml:space="preserve"> </w:t>
      </w:r>
      <w:proofErr w:type="spellStart"/>
      <w:r>
        <w:t>اليومية</w:t>
      </w:r>
      <w:proofErr w:type="spellEnd"/>
    </w:p>
    <w:p w14:paraId="0220C5BD" w14:textId="77777777" w:rsidR="00953F03" w:rsidRDefault="00000000">
      <w:pPr>
        <w:pStyle w:val="Heading2"/>
      </w:pPr>
      <w:proofErr w:type="spellStart"/>
      <w:r>
        <w:t>نظرة</w:t>
      </w:r>
      <w:proofErr w:type="spellEnd"/>
      <w:r>
        <w:t xml:space="preserve"> </w:t>
      </w:r>
      <w:proofErr w:type="spellStart"/>
      <w:r>
        <w:t>عامة</w:t>
      </w:r>
      <w:proofErr w:type="spellEnd"/>
    </w:p>
    <w:p w14:paraId="3E4E9856" w14:textId="77777777" w:rsidR="00953F03" w:rsidRDefault="00000000">
      <w:proofErr w:type="spellStart"/>
      <w:r>
        <w:t>هذا</w:t>
      </w:r>
      <w:proofErr w:type="spellEnd"/>
      <w:r>
        <w:t xml:space="preserve"> </w:t>
      </w:r>
      <w:proofErr w:type="spellStart"/>
      <w:r>
        <w:t>المجلد</w:t>
      </w:r>
      <w:proofErr w:type="spellEnd"/>
      <w:r>
        <w:t xml:space="preserve"> </w:t>
      </w:r>
      <w:proofErr w:type="spellStart"/>
      <w:r>
        <w:t>يحتوي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توثيق</w:t>
      </w:r>
      <w:proofErr w:type="spellEnd"/>
      <w:r>
        <w:t xml:space="preserve"> </w:t>
      </w:r>
      <w:proofErr w:type="spellStart"/>
      <w:r>
        <w:t>شاشة</w:t>
      </w:r>
      <w:proofErr w:type="spellEnd"/>
      <w:r>
        <w:t xml:space="preserve"> </w:t>
      </w:r>
      <w:proofErr w:type="spellStart"/>
      <w:r>
        <w:t>تقرير</w:t>
      </w:r>
      <w:proofErr w:type="spellEnd"/>
      <w:r>
        <w:t xml:space="preserve"> "</w:t>
      </w:r>
      <w:proofErr w:type="spellStart"/>
      <w:r>
        <w:t>دفتر</w:t>
      </w:r>
      <w:proofErr w:type="spellEnd"/>
      <w:r>
        <w:t xml:space="preserve"> </w:t>
      </w:r>
      <w:proofErr w:type="spellStart"/>
      <w:r>
        <w:t>قيود</w:t>
      </w:r>
      <w:proofErr w:type="spellEnd"/>
      <w:r>
        <w:t xml:space="preserve"> </w:t>
      </w:r>
      <w:proofErr w:type="spellStart"/>
      <w:r>
        <w:t>اليومية</w:t>
      </w:r>
      <w:proofErr w:type="spellEnd"/>
      <w:r>
        <w:t xml:space="preserve">"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نظام</w:t>
      </w:r>
      <w:proofErr w:type="spellEnd"/>
      <w:r>
        <w:t xml:space="preserve"> </w:t>
      </w:r>
      <w:proofErr w:type="spellStart"/>
      <w:r>
        <w:t>Albaseet</w:t>
      </w:r>
      <w:proofErr w:type="spellEnd"/>
      <w:r>
        <w:t>.</w:t>
      </w:r>
    </w:p>
    <w:p w14:paraId="6836E951" w14:textId="77777777" w:rsidR="00953F03" w:rsidRDefault="00000000">
      <w:pPr>
        <w:pStyle w:val="Heading2"/>
      </w:pPr>
      <w:proofErr w:type="spellStart"/>
      <w:r>
        <w:t>المحتوى</w:t>
      </w:r>
      <w:proofErr w:type="spellEnd"/>
    </w:p>
    <w:p w14:paraId="1DA1C39C" w14:textId="77777777" w:rsidR="00953F03" w:rsidRDefault="00000000">
      <w:pPr>
        <w:pStyle w:val="Heading3"/>
      </w:pPr>
      <w:r>
        <w:t xml:space="preserve">📄 </w:t>
      </w:r>
      <w:proofErr w:type="spellStart"/>
      <w:r>
        <w:t>دفتر</w:t>
      </w:r>
      <w:proofErr w:type="spellEnd"/>
      <w:r>
        <w:t xml:space="preserve"> </w:t>
      </w:r>
      <w:proofErr w:type="spellStart"/>
      <w:r>
        <w:t>قيود</w:t>
      </w:r>
      <w:proofErr w:type="spellEnd"/>
      <w:r>
        <w:t xml:space="preserve"> اليومية.md</w:t>
      </w:r>
    </w:p>
    <w:p w14:paraId="61DA02D3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الوصف</w:t>
      </w:r>
      <w:proofErr w:type="spellEnd"/>
      <w:r>
        <w:rPr>
          <w:b/>
        </w:rPr>
        <w:t xml:space="preserve">: </w:t>
      </w:r>
      <w:proofErr w:type="spellStart"/>
      <w:r>
        <w:t>ملف</w:t>
      </w:r>
      <w:proofErr w:type="spellEnd"/>
      <w:r>
        <w:t xml:space="preserve"> </w:t>
      </w:r>
      <w:proofErr w:type="spellStart"/>
      <w:r>
        <w:t>التوثيق</w:t>
      </w:r>
      <w:proofErr w:type="spellEnd"/>
      <w:r>
        <w:t xml:space="preserve"> </w:t>
      </w:r>
      <w:proofErr w:type="spellStart"/>
      <w:r>
        <w:t>الرئيسي</w:t>
      </w:r>
      <w:proofErr w:type="spellEnd"/>
      <w:r>
        <w:t xml:space="preserve"> </w:t>
      </w:r>
      <w:proofErr w:type="spellStart"/>
      <w:r>
        <w:t>لتقرير</w:t>
      </w:r>
      <w:proofErr w:type="spellEnd"/>
      <w:r>
        <w:t xml:space="preserve"> </w:t>
      </w:r>
      <w:proofErr w:type="spellStart"/>
      <w:r>
        <w:t>دفتر</w:t>
      </w:r>
      <w:proofErr w:type="spellEnd"/>
      <w:r>
        <w:t xml:space="preserve"> </w:t>
      </w:r>
      <w:proofErr w:type="spellStart"/>
      <w:r>
        <w:t>قيود</w:t>
      </w:r>
      <w:proofErr w:type="spellEnd"/>
      <w:r>
        <w:t xml:space="preserve"> </w:t>
      </w:r>
      <w:proofErr w:type="spellStart"/>
      <w:r>
        <w:t>اليومية</w:t>
      </w:r>
      <w:proofErr w:type="spellEnd"/>
    </w:p>
    <w:p w14:paraId="03AB399D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المحتوى</w:t>
      </w:r>
      <w:proofErr w:type="spellEnd"/>
      <w:r>
        <w:rPr>
          <w:b/>
        </w:rPr>
        <w:t xml:space="preserve">: </w:t>
      </w:r>
    </w:p>
    <w:p w14:paraId="5ACDF128" w14:textId="77777777" w:rsidR="00953F03" w:rsidRDefault="00000000">
      <w:pPr>
        <w:pStyle w:val="ListBullet"/>
      </w:pPr>
      <w:proofErr w:type="spellStart"/>
      <w:r>
        <w:t>وصف</w:t>
      </w:r>
      <w:proofErr w:type="spellEnd"/>
      <w:r>
        <w:t xml:space="preserve"> </w:t>
      </w:r>
      <w:proofErr w:type="spellStart"/>
      <w:r>
        <w:t>التقرير</w:t>
      </w:r>
      <w:proofErr w:type="spellEnd"/>
      <w:r>
        <w:t xml:space="preserve"> </w:t>
      </w:r>
      <w:proofErr w:type="spellStart"/>
      <w:r>
        <w:t>ووظائفه</w:t>
      </w:r>
      <w:proofErr w:type="spellEnd"/>
    </w:p>
    <w:p w14:paraId="29A9836B" w14:textId="77777777" w:rsidR="00953F03" w:rsidRDefault="00000000">
      <w:pPr>
        <w:pStyle w:val="ListBullet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المتاحة</w:t>
      </w:r>
      <w:proofErr w:type="spellEnd"/>
    </w:p>
    <w:p w14:paraId="67236B52" w14:textId="77777777" w:rsidR="00953F03" w:rsidRDefault="00000000">
      <w:pPr>
        <w:pStyle w:val="ListBullet"/>
      </w:pPr>
      <w:proofErr w:type="spellStart"/>
      <w:r>
        <w:t>كيفية</w:t>
      </w:r>
      <w:proofErr w:type="spellEnd"/>
      <w:r>
        <w:t xml:space="preserve"> </w:t>
      </w:r>
      <w:proofErr w:type="spellStart"/>
      <w:r>
        <w:t>الاستخدام</w:t>
      </w:r>
      <w:proofErr w:type="spellEnd"/>
    </w:p>
    <w:p w14:paraId="54D9259E" w14:textId="77777777" w:rsidR="00953F03" w:rsidRDefault="00000000">
      <w:pPr>
        <w:pStyle w:val="ListBullet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  <w:r>
        <w:t xml:space="preserve"> </w:t>
      </w:r>
      <w:proofErr w:type="spellStart"/>
      <w:r>
        <w:t>مع</w:t>
      </w:r>
      <w:proofErr w:type="spellEnd"/>
      <w:r>
        <w:t xml:space="preserve"> </w:t>
      </w:r>
      <w:proofErr w:type="spellStart"/>
      <w:r>
        <w:t>النظام</w:t>
      </w:r>
      <w:proofErr w:type="spellEnd"/>
    </w:p>
    <w:p w14:paraId="29850FC4" w14:textId="77777777" w:rsidR="00953F03" w:rsidRDefault="00000000">
      <w:pPr>
        <w:pStyle w:val="Heading2"/>
      </w:pPr>
      <w:proofErr w:type="spellStart"/>
      <w:r>
        <w:lastRenderedPageBreak/>
        <w:t>الوظائف</w:t>
      </w:r>
      <w:proofErr w:type="spellEnd"/>
      <w:r>
        <w:t xml:space="preserve"> </w:t>
      </w:r>
      <w:proofErr w:type="spellStart"/>
      <w:r>
        <w:t>الرئيسية</w:t>
      </w:r>
      <w:proofErr w:type="spellEnd"/>
    </w:p>
    <w:p w14:paraId="70BAA539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جميع</w:t>
      </w:r>
      <w:proofErr w:type="spellEnd"/>
      <w:r>
        <w:t xml:space="preserve"> </w:t>
      </w:r>
      <w:proofErr w:type="spellStart"/>
      <w:r>
        <w:t>القيود</w:t>
      </w:r>
      <w:proofErr w:type="spellEnd"/>
      <w:r>
        <w:t xml:space="preserve"> </w:t>
      </w:r>
      <w:proofErr w:type="spellStart"/>
      <w:r>
        <w:t>اليومية</w:t>
      </w:r>
      <w:proofErr w:type="spellEnd"/>
    </w:p>
    <w:p w14:paraId="43615F70" w14:textId="77777777" w:rsidR="00953F03" w:rsidRDefault="00000000">
      <w:pPr>
        <w:pStyle w:val="ListBullet"/>
      </w:pP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الفترة</w:t>
      </w:r>
      <w:proofErr w:type="spellEnd"/>
    </w:p>
    <w:p w14:paraId="09971C8A" w14:textId="77777777" w:rsidR="00953F03" w:rsidRDefault="00000000">
      <w:pPr>
        <w:pStyle w:val="ListBullet"/>
      </w:pP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الحساب</w:t>
      </w:r>
      <w:proofErr w:type="spellEnd"/>
    </w:p>
    <w:p w14:paraId="052E8D3D" w14:textId="77777777" w:rsidR="00953F03" w:rsidRDefault="00000000">
      <w:pPr>
        <w:pStyle w:val="ListBullet"/>
      </w:pP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نوع</w:t>
      </w:r>
      <w:proofErr w:type="spellEnd"/>
      <w:r>
        <w:t xml:space="preserve"> </w:t>
      </w:r>
      <w:proofErr w:type="spellStart"/>
      <w:r>
        <w:t>القيد</w:t>
      </w:r>
      <w:proofErr w:type="spellEnd"/>
    </w:p>
    <w:p w14:paraId="65ED0BFD" w14:textId="77777777" w:rsidR="00953F03" w:rsidRDefault="00000000">
      <w:pPr>
        <w:pStyle w:val="ListBullet"/>
      </w:pPr>
      <w:proofErr w:type="spellStart"/>
      <w:r>
        <w:t>البحث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القيود</w:t>
      </w:r>
      <w:proofErr w:type="spellEnd"/>
    </w:p>
    <w:p w14:paraId="51F1D6E7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45CE4EA2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16AB7A37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المتاحة</w:t>
      </w:r>
      <w:proofErr w:type="spellEnd"/>
    </w:p>
    <w:p w14:paraId="4B7C4FE5" w14:textId="77777777" w:rsidR="00953F03" w:rsidRDefault="00000000">
      <w:pPr>
        <w:pStyle w:val="ListBullet"/>
      </w:pPr>
      <w:proofErr w:type="spellStart"/>
      <w:r>
        <w:t>الفترة</w:t>
      </w:r>
      <w:proofErr w:type="spellEnd"/>
      <w:r>
        <w:t xml:space="preserve"> (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تاريخ</w:t>
      </w:r>
      <w:proofErr w:type="spellEnd"/>
      <w:r>
        <w:t xml:space="preserve"> - </w:t>
      </w:r>
      <w:proofErr w:type="spellStart"/>
      <w:r>
        <w:t>إلى</w:t>
      </w:r>
      <w:proofErr w:type="spellEnd"/>
      <w:r>
        <w:t xml:space="preserve"> </w:t>
      </w:r>
      <w:proofErr w:type="spellStart"/>
      <w:r>
        <w:t>تاريخ</w:t>
      </w:r>
      <w:proofErr w:type="spellEnd"/>
      <w:r>
        <w:t>)</w:t>
      </w:r>
    </w:p>
    <w:p w14:paraId="7B11DBB4" w14:textId="77777777" w:rsidR="00953F03" w:rsidRDefault="00000000">
      <w:pPr>
        <w:pStyle w:val="ListBullet"/>
      </w:pPr>
      <w:proofErr w:type="spellStart"/>
      <w:r>
        <w:t>رقم</w:t>
      </w:r>
      <w:proofErr w:type="spellEnd"/>
      <w:r>
        <w:t xml:space="preserve"> </w:t>
      </w:r>
      <w:proofErr w:type="spellStart"/>
      <w:r>
        <w:t>القيد</w:t>
      </w:r>
      <w:proofErr w:type="spellEnd"/>
    </w:p>
    <w:p w14:paraId="77268E96" w14:textId="77777777" w:rsidR="00953F03" w:rsidRDefault="00000000">
      <w:pPr>
        <w:pStyle w:val="ListBullet"/>
      </w:pPr>
      <w:proofErr w:type="spellStart"/>
      <w:r>
        <w:t>تاريخ</w:t>
      </w:r>
      <w:proofErr w:type="spellEnd"/>
      <w:r>
        <w:t xml:space="preserve"> </w:t>
      </w:r>
      <w:proofErr w:type="spellStart"/>
      <w:r>
        <w:t>القيد</w:t>
      </w:r>
      <w:proofErr w:type="spellEnd"/>
    </w:p>
    <w:p w14:paraId="1D38F69F" w14:textId="77777777" w:rsidR="00953F03" w:rsidRDefault="00000000">
      <w:pPr>
        <w:pStyle w:val="ListBullet"/>
      </w:pPr>
      <w:proofErr w:type="spellStart"/>
      <w:r>
        <w:t>وصف</w:t>
      </w:r>
      <w:proofErr w:type="spellEnd"/>
      <w:r>
        <w:t xml:space="preserve"> </w:t>
      </w:r>
      <w:proofErr w:type="spellStart"/>
      <w:r>
        <w:t>القيد</w:t>
      </w:r>
      <w:proofErr w:type="spellEnd"/>
    </w:p>
    <w:p w14:paraId="2D59FB6B" w14:textId="77777777" w:rsidR="00953F03" w:rsidRDefault="00000000">
      <w:pPr>
        <w:pStyle w:val="ListBullet"/>
      </w:pPr>
      <w:proofErr w:type="spellStart"/>
      <w:r>
        <w:t>الحساب</w:t>
      </w:r>
      <w:proofErr w:type="spellEnd"/>
      <w:r>
        <w:t xml:space="preserve"> </w:t>
      </w:r>
      <w:proofErr w:type="spellStart"/>
      <w:r>
        <w:t>المدين</w:t>
      </w:r>
      <w:proofErr w:type="spellEnd"/>
    </w:p>
    <w:p w14:paraId="700F008D" w14:textId="77777777" w:rsidR="00953F03" w:rsidRDefault="00000000">
      <w:pPr>
        <w:pStyle w:val="ListBullet"/>
      </w:pPr>
      <w:proofErr w:type="spellStart"/>
      <w:r>
        <w:t>الحساب</w:t>
      </w:r>
      <w:proofErr w:type="spellEnd"/>
      <w:r>
        <w:t xml:space="preserve"> </w:t>
      </w:r>
      <w:proofErr w:type="spellStart"/>
      <w:r>
        <w:t>الدائن</w:t>
      </w:r>
      <w:proofErr w:type="spellEnd"/>
    </w:p>
    <w:p w14:paraId="0A950269" w14:textId="77777777" w:rsidR="00953F03" w:rsidRDefault="00000000">
      <w:pPr>
        <w:pStyle w:val="ListBullet"/>
      </w:pPr>
      <w:proofErr w:type="spellStart"/>
      <w:r>
        <w:t>المبلغ</w:t>
      </w:r>
      <w:proofErr w:type="spellEnd"/>
    </w:p>
    <w:p w14:paraId="118A19E3" w14:textId="77777777" w:rsidR="00953F03" w:rsidRDefault="00000000">
      <w:pPr>
        <w:pStyle w:val="ListBullet"/>
      </w:pPr>
      <w:proofErr w:type="spellStart"/>
      <w:r>
        <w:t>نوع</w:t>
      </w:r>
      <w:proofErr w:type="spellEnd"/>
      <w:r>
        <w:t xml:space="preserve"> </w:t>
      </w:r>
      <w:proofErr w:type="spellStart"/>
      <w:r>
        <w:t>القيد</w:t>
      </w:r>
      <w:proofErr w:type="spellEnd"/>
    </w:p>
    <w:p w14:paraId="7A0FE597" w14:textId="77777777" w:rsidR="00953F03" w:rsidRDefault="00000000">
      <w:pPr>
        <w:pStyle w:val="ListBullet"/>
      </w:pPr>
      <w:proofErr w:type="spellStart"/>
      <w:r>
        <w:t>مرجع</w:t>
      </w:r>
      <w:proofErr w:type="spellEnd"/>
      <w:r>
        <w:t xml:space="preserve"> </w:t>
      </w:r>
      <w:proofErr w:type="spellStart"/>
      <w:r>
        <w:t>القيد</w:t>
      </w:r>
      <w:proofErr w:type="spellEnd"/>
    </w:p>
    <w:p w14:paraId="4EE7C0AD" w14:textId="77777777" w:rsidR="00953F03" w:rsidRDefault="00000000">
      <w:pPr>
        <w:pStyle w:val="ListBullet"/>
      </w:pPr>
      <w:proofErr w:type="spellStart"/>
      <w:r>
        <w:t>حالة</w:t>
      </w:r>
      <w:proofErr w:type="spellEnd"/>
      <w:r>
        <w:t xml:space="preserve"> </w:t>
      </w:r>
      <w:proofErr w:type="spellStart"/>
      <w:r>
        <w:t>القيد</w:t>
      </w:r>
      <w:proofErr w:type="spellEnd"/>
    </w:p>
    <w:p w14:paraId="2BD77933" w14:textId="77777777" w:rsidR="00953F03" w:rsidRDefault="00000000">
      <w:pPr>
        <w:pStyle w:val="ListBullet"/>
      </w:pPr>
      <w:proofErr w:type="spellStart"/>
      <w:r>
        <w:t>المستخدم</w:t>
      </w:r>
      <w:proofErr w:type="spellEnd"/>
      <w:r>
        <w:t xml:space="preserve"> </w:t>
      </w:r>
      <w:proofErr w:type="spellStart"/>
      <w:r>
        <w:t>المنشئ</w:t>
      </w:r>
      <w:proofErr w:type="spellEnd"/>
    </w:p>
    <w:p w14:paraId="045176E4" w14:textId="77777777" w:rsidR="00953F03" w:rsidRDefault="00000000">
      <w:pPr>
        <w:pStyle w:val="Heading2"/>
      </w:pPr>
      <w:proofErr w:type="spellStart"/>
      <w:r>
        <w:t>كيفية</w:t>
      </w:r>
      <w:proofErr w:type="spellEnd"/>
      <w:r>
        <w:t xml:space="preserve"> </w:t>
      </w:r>
      <w:proofErr w:type="spellStart"/>
      <w:r>
        <w:t>الاستخدام</w:t>
      </w:r>
      <w:proofErr w:type="spellEnd"/>
    </w:p>
    <w:p w14:paraId="444AC8BE" w14:textId="77777777" w:rsidR="00953F03" w:rsidRDefault="00000000">
      <w:r>
        <w:t xml:space="preserve">1. </w:t>
      </w:r>
      <w:proofErr w:type="spellStart"/>
      <w:r>
        <w:t>اختر</w:t>
      </w:r>
      <w:proofErr w:type="spellEnd"/>
      <w:r>
        <w:t xml:space="preserve"> </w:t>
      </w:r>
      <w:proofErr w:type="spellStart"/>
      <w:r>
        <w:t>الفترة</w:t>
      </w:r>
      <w:proofErr w:type="spellEnd"/>
      <w:r>
        <w:t xml:space="preserve"> </w:t>
      </w:r>
      <w:proofErr w:type="spellStart"/>
      <w:r>
        <w:t>المطلوبة</w:t>
      </w:r>
      <w:proofErr w:type="spellEnd"/>
    </w:p>
    <w:p w14:paraId="0403F88B" w14:textId="77777777" w:rsidR="00953F03" w:rsidRDefault="00000000">
      <w:r>
        <w:t xml:space="preserve">2. </w:t>
      </w:r>
      <w:proofErr w:type="spellStart"/>
      <w:r>
        <w:t>حدد</w:t>
      </w:r>
      <w:proofErr w:type="spellEnd"/>
      <w:r>
        <w:t xml:space="preserve"> </w:t>
      </w:r>
      <w:proofErr w:type="spellStart"/>
      <w:r>
        <w:t>الحساب</w:t>
      </w:r>
      <w:proofErr w:type="spellEnd"/>
      <w:r>
        <w:t xml:space="preserve"> (</w:t>
      </w:r>
      <w:proofErr w:type="spellStart"/>
      <w:r>
        <w:t>اختياري</w:t>
      </w:r>
      <w:proofErr w:type="spellEnd"/>
      <w:r>
        <w:t>)</w:t>
      </w:r>
    </w:p>
    <w:p w14:paraId="2762A5F8" w14:textId="77777777" w:rsidR="00953F03" w:rsidRDefault="00000000">
      <w:r>
        <w:t xml:space="preserve">3. </w:t>
      </w:r>
      <w:proofErr w:type="spellStart"/>
      <w:r>
        <w:t>اختر</w:t>
      </w:r>
      <w:proofErr w:type="spellEnd"/>
      <w:r>
        <w:t xml:space="preserve"> </w:t>
      </w:r>
      <w:proofErr w:type="spellStart"/>
      <w:r>
        <w:t>نوع</w:t>
      </w:r>
      <w:proofErr w:type="spellEnd"/>
      <w:r>
        <w:t xml:space="preserve"> </w:t>
      </w:r>
      <w:proofErr w:type="spellStart"/>
      <w:r>
        <w:t>القيد</w:t>
      </w:r>
      <w:proofErr w:type="spellEnd"/>
      <w:r>
        <w:t xml:space="preserve"> (</w:t>
      </w:r>
      <w:proofErr w:type="spellStart"/>
      <w:r>
        <w:t>اختياري</w:t>
      </w:r>
      <w:proofErr w:type="spellEnd"/>
      <w:r>
        <w:t>)</w:t>
      </w:r>
    </w:p>
    <w:p w14:paraId="0E85DAC9" w14:textId="77777777" w:rsidR="00953F03" w:rsidRDefault="00000000">
      <w:r>
        <w:t xml:space="preserve">4. </w:t>
      </w:r>
      <w:proofErr w:type="spellStart"/>
      <w:r>
        <w:t>اضغط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زر</w:t>
      </w:r>
      <w:proofErr w:type="spellEnd"/>
      <w:r>
        <w:t xml:space="preserve"> "</w:t>
      </w:r>
      <w:proofErr w:type="spellStart"/>
      <w:r>
        <w:t>عرض</w:t>
      </w:r>
      <w:proofErr w:type="spellEnd"/>
      <w:r>
        <w:t>"</w:t>
      </w:r>
    </w:p>
    <w:p w14:paraId="402713A2" w14:textId="77777777" w:rsidR="00953F03" w:rsidRDefault="00000000">
      <w:r>
        <w:t xml:space="preserve">5. </w:t>
      </w:r>
      <w:proofErr w:type="spellStart"/>
      <w:r>
        <w:t>استخدم</w:t>
      </w:r>
      <w:proofErr w:type="spellEnd"/>
      <w:r>
        <w:t xml:space="preserve"> </w:t>
      </w:r>
      <w:proofErr w:type="spellStart"/>
      <w:r>
        <w:t>البحث</w:t>
      </w:r>
      <w:proofErr w:type="spellEnd"/>
      <w:r>
        <w:t xml:space="preserve"> </w:t>
      </w:r>
      <w:proofErr w:type="spellStart"/>
      <w:r>
        <w:t>للعثور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قيود</w:t>
      </w:r>
      <w:proofErr w:type="spellEnd"/>
      <w:r>
        <w:t xml:space="preserve"> </w:t>
      </w:r>
      <w:proofErr w:type="spellStart"/>
      <w:r>
        <w:t>محددة</w:t>
      </w:r>
      <w:proofErr w:type="spellEnd"/>
    </w:p>
    <w:p w14:paraId="3628F3B0" w14:textId="77777777" w:rsidR="00953F03" w:rsidRDefault="00000000">
      <w:r>
        <w:t xml:space="preserve">6. </w:t>
      </w:r>
      <w:proofErr w:type="spellStart"/>
      <w:r>
        <w:t>استخدم</w:t>
      </w:r>
      <w:proofErr w:type="spellEnd"/>
      <w:r>
        <w:t xml:space="preserve"> </w:t>
      </w:r>
      <w:proofErr w:type="spellStart"/>
      <w:r>
        <w:t>أدوات</w:t>
      </w:r>
      <w:proofErr w:type="spellEnd"/>
      <w:r>
        <w:t xml:space="preserve"> </w:t>
      </w:r>
      <w:proofErr w:type="spellStart"/>
      <w:r>
        <w:t>التصدير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الطباعة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الحاجة</w:t>
      </w:r>
      <w:proofErr w:type="spellEnd"/>
    </w:p>
    <w:p w14:paraId="5C196580" w14:textId="77777777" w:rsidR="00953F03" w:rsidRDefault="00000000">
      <w:pPr>
        <w:pStyle w:val="Heading2"/>
      </w:pPr>
      <w:proofErr w:type="spellStart"/>
      <w:r>
        <w:t>الفوائد</w:t>
      </w:r>
      <w:proofErr w:type="spellEnd"/>
    </w:p>
    <w:p w14:paraId="5557D30A" w14:textId="77777777" w:rsidR="00953F03" w:rsidRDefault="00000000">
      <w:pPr>
        <w:pStyle w:val="ListBullet"/>
      </w:pPr>
      <w:proofErr w:type="spellStart"/>
      <w:r>
        <w:t>مراجعة</w:t>
      </w:r>
      <w:proofErr w:type="spellEnd"/>
      <w:r>
        <w:t xml:space="preserve"> </w:t>
      </w:r>
      <w:proofErr w:type="spellStart"/>
      <w:r>
        <w:t>جميع</w:t>
      </w:r>
      <w:proofErr w:type="spellEnd"/>
      <w:r>
        <w:t xml:space="preserve"> </w:t>
      </w:r>
      <w:proofErr w:type="spellStart"/>
      <w:r>
        <w:t>العمليات</w:t>
      </w:r>
      <w:proofErr w:type="spellEnd"/>
      <w:r>
        <w:t xml:space="preserve"> </w:t>
      </w:r>
      <w:proofErr w:type="spellStart"/>
      <w:r>
        <w:t>المحاسبية</w:t>
      </w:r>
      <w:proofErr w:type="spellEnd"/>
    </w:p>
    <w:p w14:paraId="254803EC" w14:textId="77777777" w:rsidR="00953F03" w:rsidRDefault="00000000">
      <w:pPr>
        <w:pStyle w:val="ListBullet"/>
      </w:pPr>
      <w:proofErr w:type="spellStart"/>
      <w:r>
        <w:t>تتبع</w:t>
      </w:r>
      <w:proofErr w:type="spellEnd"/>
      <w:r>
        <w:t xml:space="preserve"> </w:t>
      </w:r>
      <w:proofErr w:type="spellStart"/>
      <w:r>
        <w:t>حركة</w:t>
      </w:r>
      <w:proofErr w:type="spellEnd"/>
      <w:r>
        <w:t xml:space="preserve"> </w:t>
      </w:r>
      <w:proofErr w:type="spellStart"/>
      <w:r>
        <w:t>الحسابات</w:t>
      </w:r>
      <w:proofErr w:type="spellEnd"/>
    </w:p>
    <w:p w14:paraId="56CB2DAE" w14:textId="77777777" w:rsidR="00953F03" w:rsidRDefault="00000000">
      <w:pPr>
        <w:pStyle w:val="ListBullet"/>
      </w:pPr>
      <w:proofErr w:type="spellStart"/>
      <w:r>
        <w:t>اكتشاف</w:t>
      </w:r>
      <w:proofErr w:type="spellEnd"/>
      <w:r>
        <w:t xml:space="preserve"> </w:t>
      </w:r>
      <w:proofErr w:type="spellStart"/>
      <w:r>
        <w:t>الأخطاء</w:t>
      </w:r>
      <w:proofErr w:type="spellEnd"/>
      <w:r>
        <w:t xml:space="preserve"> </w:t>
      </w:r>
      <w:proofErr w:type="spellStart"/>
      <w:r>
        <w:t>المحاسبية</w:t>
      </w:r>
      <w:proofErr w:type="spellEnd"/>
    </w:p>
    <w:p w14:paraId="4BA447D9" w14:textId="77777777" w:rsidR="00953F03" w:rsidRDefault="00000000">
      <w:pPr>
        <w:pStyle w:val="ListBullet"/>
      </w:pPr>
      <w:proofErr w:type="spellStart"/>
      <w:r>
        <w:t>التدقيق</w:t>
      </w:r>
      <w:proofErr w:type="spellEnd"/>
      <w:r>
        <w:t xml:space="preserve"> </w:t>
      </w:r>
      <w:proofErr w:type="spellStart"/>
      <w:r>
        <w:t>والمراجعة</w:t>
      </w:r>
      <w:proofErr w:type="spellEnd"/>
    </w:p>
    <w:p w14:paraId="78652F4A" w14:textId="77777777" w:rsidR="00953F03" w:rsidRDefault="00000000">
      <w:pPr>
        <w:pStyle w:val="ListBullet"/>
      </w:pPr>
      <w:proofErr w:type="spellStart"/>
      <w:r>
        <w:t>إعداد</w:t>
      </w:r>
      <w:proofErr w:type="spellEnd"/>
      <w:r>
        <w:t xml:space="preserve"> </w:t>
      </w:r>
      <w:proofErr w:type="spellStart"/>
      <w:r>
        <w:t>التقارير</w:t>
      </w:r>
      <w:proofErr w:type="spellEnd"/>
      <w:r>
        <w:t xml:space="preserve"> </w:t>
      </w:r>
      <w:proofErr w:type="spellStart"/>
      <w:r>
        <w:t>المالية</w:t>
      </w:r>
      <w:proofErr w:type="spellEnd"/>
    </w:p>
    <w:p w14:paraId="5CD41375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4EFB46CB" w14:textId="77777777" w:rsidR="00953F03" w:rsidRDefault="00000000">
      <w:pPr>
        <w:pStyle w:val="ListBullet"/>
      </w:pPr>
      <w:r>
        <w:t>`Compound.API/Controllers/Reports/Accounting/JournalEntriesReportController`</w:t>
      </w:r>
    </w:p>
    <w:p w14:paraId="18D7CB0A" w14:textId="77777777" w:rsidR="00953F03" w:rsidRDefault="00000000">
      <w:pPr>
        <w:pStyle w:val="ListBullet"/>
      </w:pPr>
      <w:r>
        <w:lastRenderedPageBreak/>
        <w:t>`</w:t>
      </w:r>
      <w:proofErr w:type="spellStart"/>
      <w:r>
        <w:t>Shared.API</w:t>
      </w:r>
      <w:proofErr w:type="spellEnd"/>
      <w:r>
        <w:t>/</w:t>
      </w:r>
      <w:proofErr w:type="spellStart"/>
      <w:r>
        <w:t>JournalEntries</w:t>
      </w:r>
      <w:proofErr w:type="spellEnd"/>
      <w:r>
        <w:t>/</w:t>
      </w:r>
      <w:proofErr w:type="spellStart"/>
      <w:r>
        <w:t>JournalEntriesController</w:t>
      </w:r>
      <w:proofErr w:type="spellEnd"/>
      <w:r>
        <w:t>` (</w:t>
      </w:r>
      <w:proofErr w:type="spellStart"/>
      <w:r>
        <w:t>لجلب</w:t>
      </w:r>
      <w:proofErr w:type="spellEnd"/>
      <w:r>
        <w:t xml:space="preserve"> </w:t>
      </w:r>
      <w:proofErr w:type="spellStart"/>
      <w:r>
        <w:t>القيود</w:t>
      </w:r>
      <w:proofErr w:type="spellEnd"/>
      <w:r>
        <w:t>)</w:t>
      </w:r>
    </w:p>
    <w:p w14:paraId="29950AB0" w14:textId="77777777" w:rsidR="00953F03" w:rsidRDefault="00953F03"/>
    <w:p w14:paraId="55C7C36C" w14:textId="77777777" w:rsidR="00953F03" w:rsidRDefault="00000000">
      <w:r>
        <w:t>──────────────────────────────</w:t>
      </w:r>
    </w:p>
    <w:p w14:paraId="6BA0FCFE" w14:textId="77777777" w:rsidR="00953F03" w:rsidRDefault="00953F03"/>
    <w:p w14:paraId="1A1698A8" w14:textId="77777777" w:rsidR="00953F03" w:rsidRDefault="00000000">
      <w:pPr>
        <w:pStyle w:val="Heading2"/>
      </w:pPr>
      <w:r>
        <w:t>README</w:t>
      </w:r>
    </w:p>
    <w:p w14:paraId="6FEB2C96" w14:textId="2756B1E7" w:rsidR="00953F03" w:rsidRDefault="00953F03">
      <w:pPr>
        <w:jc w:val="center"/>
      </w:pPr>
    </w:p>
    <w:p w14:paraId="2C1A623E" w14:textId="77777777" w:rsidR="00953F03" w:rsidRDefault="00000000">
      <w:pPr>
        <w:pStyle w:val="Heading1"/>
        <w:jc w:val="center"/>
      </w:pPr>
      <w:proofErr w:type="spellStart"/>
      <w:r>
        <w:t>أرصدة</w:t>
      </w:r>
      <w:proofErr w:type="spellEnd"/>
      <w:r>
        <w:t xml:space="preserve"> </w:t>
      </w:r>
      <w:proofErr w:type="spellStart"/>
      <w:r>
        <w:t>الحسابات</w:t>
      </w:r>
      <w:proofErr w:type="spellEnd"/>
    </w:p>
    <w:p w14:paraId="0B379FA5" w14:textId="77777777" w:rsidR="00953F03" w:rsidRDefault="00000000">
      <w:pPr>
        <w:pStyle w:val="Heading2"/>
      </w:pPr>
      <w:proofErr w:type="spellStart"/>
      <w:r>
        <w:t>نظرة</w:t>
      </w:r>
      <w:proofErr w:type="spellEnd"/>
      <w:r>
        <w:t xml:space="preserve"> </w:t>
      </w:r>
      <w:proofErr w:type="spellStart"/>
      <w:r>
        <w:t>عامة</w:t>
      </w:r>
      <w:proofErr w:type="spellEnd"/>
    </w:p>
    <w:p w14:paraId="6FF43C7A" w14:textId="77777777" w:rsidR="00953F03" w:rsidRDefault="00000000">
      <w:proofErr w:type="spellStart"/>
      <w:r>
        <w:t>هذا</w:t>
      </w:r>
      <w:proofErr w:type="spellEnd"/>
      <w:r>
        <w:t xml:space="preserve"> </w:t>
      </w:r>
      <w:proofErr w:type="spellStart"/>
      <w:r>
        <w:t>المجلد</w:t>
      </w:r>
      <w:proofErr w:type="spellEnd"/>
      <w:r>
        <w:t xml:space="preserve"> </w:t>
      </w:r>
      <w:proofErr w:type="spellStart"/>
      <w:r>
        <w:t>يحتوي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توثيق</w:t>
      </w:r>
      <w:proofErr w:type="spellEnd"/>
      <w:r>
        <w:t xml:space="preserve"> </w:t>
      </w:r>
      <w:proofErr w:type="spellStart"/>
      <w:r>
        <w:t>شاشة</w:t>
      </w:r>
      <w:proofErr w:type="spellEnd"/>
      <w:r>
        <w:t xml:space="preserve"> </w:t>
      </w:r>
      <w:proofErr w:type="spellStart"/>
      <w:r>
        <w:t>تقرير</w:t>
      </w:r>
      <w:proofErr w:type="spellEnd"/>
      <w:r>
        <w:t xml:space="preserve"> "</w:t>
      </w:r>
      <w:proofErr w:type="spellStart"/>
      <w:r>
        <w:t>أرصدة</w:t>
      </w:r>
      <w:proofErr w:type="spellEnd"/>
      <w:r>
        <w:t xml:space="preserve"> </w:t>
      </w:r>
      <w:proofErr w:type="spellStart"/>
      <w:r>
        <w:t>الحسابات</w:t>
      </w:r>
      <w:proofErr w:type="spellEnd"/>
      <w:r>
        <w:t xml:space="preserve">"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نظام</w:t>
      </w:r>
      <w:proofErr w:type="spellEnd"/>
      <w:r>
        <w:t xml:space="preserve"> </w:t>
      </w:r>
      <w:proofErr w:type="spellStart"/>
      <w:r>
        <w:t>Albaseet</w:t>
      </w:r>
      <w:proofErr w:type="spellEnd"/>
      <w:r>
        <w:t>.</w:t>
      </w:r>
    </w:p>
    <w:p w14:paraId="07C115BA" w14:textId="77777777" w:rsidR="00953F03" w:rsidRDefault="00000000">
      <w:pPr>
        <w:pStyle w:val="Heading2"/>
      </w:pPr>
      <w:proofErr w:type="spellStart"/>
      <w:r>
        <w:t>المحتوى</w:t>
      </w:r>
      <w:proofErr w:type="spellEnd"/>
    </w:p>
    <w:p w14:paraId="156B285C" w14:textId="77777777" w:rsidR="00953F03" w:rsidRDefault="00000000">
      <w:pPr>
        <w:pStyle w:val="Heading3"/>
      </w:pPr>
      <w:r>
        <w:t xml:space="preserve">📄 </w:t>
      </w:r>
      <w:proofErr w:type="spellStart"/>
      <w:r>
        <w:t>أرصدة</w:t>
      </w:r>
      <w:proofErr w:type="spellEnd"/>
      <w:r>
        <w:t xml:space="preserve"> الحسابات.md</w:t>
      </w:r>
    </w:p>
    <w:p w14:paraId="4AF81635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الوصف</w:t>
      </w:r>
      <w:proofErr w:type="spellEnd"/>
      <w:r>
        <w:rPr>
          <w:b/>
        </w:rPr>
        <w:t xml:space="preserve">: </w:t>
      </w:r>
      <w:proofErr w:type="spellStart"/>
      <w:r>
        <w:t>ملف</w:t>
      </w:r>
      <w:proofErr w:type="spellEnd"/>
      <w:r>
        <w:t xml:space="preserve"> </w:t>
      </w:r>
      <w:proofErr w:type="spellStart"/>
      <w:r>
        <w:t>التوثيق</w:t>
      </w:r>
      <w:proofErr w:type="spellEnd"/>
      <w:r>
        <w:t xml:space="preserve"> </w:t>
      </w:r>
      <w:proofErr w:type="spellStart"/>
      <w:r>
        <w:t>الرئيسي</w:t>
      </w:r>
      <w:proofErr w:type="spellEnd"/>
      <w:r>
        <w:t xml:space="preserve"> </w:t>
      </w:r>
      <w:proofErr w:type="spellStart"/>
      <w:r>
        <w:t>لتقرير</w:t>
      </w:r>
      <w:proofErr w:type="spellEnd"/>
      <w:r>
        <w:t xml:space="preserve"> </w:t>
      </w:r>
      <w:proofErr w:type="spellStart"/>
      <w:r>
        <w:t>أرصدة</w:t>
      </w:r>
      <w:proofErr w:type="spellEnd"/>
      <w:r>
        <w:t xml:space="preserve"> </w:t>
      </w:r>
      <w:proofErr w:type="spellStart"/>
      <w:r>
        <w:t>الحسابات</w:t>
      </w:r>
      <w:proofErr w:type="spellEnd"/>
    </w:p>
    <w:p w14:paraId="2A78BF5B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المحتوى</w:t>
      </w:r>
      <w:proofErr w:type="spellEnd"/>
      <w:r>
        <w:rPr>
          <w:b/>
        </w:rPr>
        <w:t xml:space="preserve">: </w:t>
      </w:r>
    </w:p>
    <w:p w14:paraId="7551C033" w14:textId="77777777" w:rsidR="00953F03" w:rsidRDefault="00000000">
      <w:pPr>
        <w:pStyle w:val="ListBullet"/>
      </w:pPr>
      <w:proofErr w:type="spellStart"/>
      <w:r>
        <w:t>وصف</w:t>
      </w:r>
      <w:proofErr w:type="spellEnd"/>
      <w:r>
        <w:t xml:space="preserve"> </w:t>
      </w:r>
      <w:proofErr w:type="spellStart"/>
      <w:r>
        <w:t>التقرير</w:t>
      </w:r>
      <w:proofErr w:type="spellEnd"/>
      <w:r>
        <w:t xml:space="preserve"> </w:t>
      </w:r>
      <w:proofErr w:type="spellStart"/>
      <w:r>
        <w:t>ووظائفه</w:t>
      </w:r>
      <w:proofErr w:type="spellEnd"/>
    </w:p>
    <w:p w14:paraId="5C4762EE" w14:textId="77777777" w:rsidR="00953F03" w:rsidRDefault="00000000">
      <w:pPr>
        <w:pStyle w:val="ListBullet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المتاحة</w:t>
      </w:r>
      <w:proofErr w:type="spellEnd"/>
    </w:p>
    <w:p w14:paraId="39AB2EC9" w14:textId="77777777" w:rsidR="00953F03" w:rsidRDefault="00000000">
      <w:pPr>
        <w:pStyle w:val="ListBullet"/>
      </w:pPr>
      <w:proofErr w:type="spellStart"/>
      <w:r>
        <w:t>كيفية</w:t>
      </w:r>
      <w:proofErr w:type="spellEnd"/>
      <w:r>
        <w:t xml:space="preserve"> </w:t>
      </w:r>
      <w:proofErr w:type="spellStart"/>
      <w:r>
        <w:t>الاستخدام</w:t>
      </w:r>
      <w:proofErr w:type="spellEnd"/>
    </w:p>
    <w:p w14:paraId="772EA531" w14:textId="77777777" w:rsidR="00953F03" w:rsidRDefault="00000000">
      <w:pPr>
        <w:pStyle w:val="ListBullet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  <w:r>
        <w:t xml:space="preserve"> </w:t>
      </w:r>
      <w:proofErr w:type="spellStart"/>
      <w:r>
        <w:t>مع</w:t>
      </w:r>
      <w:proofErr w:type="spellEnd"/>
      <w:r>
        <w:t xml:space="preserve"> </w:t>
      </w:r>
      <w:proofErr w:type="spellStart"/>
      <w:r>
        <w:t>النظام</w:t>
      </w:r>
      <w:proofErr w:type="spellEnd"/>
    </w:p>
    <w:p w14:paraId="53843047" w14:textId="77777777" w:rsidR="00953F03" w:rsidRDefault="00000000">
      <w:pPr>
        <w:pStyle w:val="Heading2"/>
      </w:pPr>
      <w:proofErr w:type="spellStart"/>
      <w:r>
        <w:t>الوظائف</w:t>
      </w:r>
      <w:proofErr w:type="spellEnd"/>
      <w:r>
        <w:t xml:space="preserve"> </w:t>
      </w:r>
      <w:proofErr w:type="spellStart"/>
      <w:r>
        <w:t>الرئيسية</w:t>
      </w:r>
      <w:proofErr w:type="spellEnd"/>
    </w:p>
    <w:p w14:paraId="113CE7CA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أرصدة</w:t>
      </w:r>
      <w:proofErr w:type="spellEnd"/>
      <w:r>
        <w:t xml:space="preserve"> </w:t>
      </w:r>
      <w:proofErr w:type="spellStart"/>
      <w:r>
        <w:t>جميع</w:t>
      </w:r>
      <w:proofErr w:type="spellEnd"/>
      <w:r>
        <w:t xml:space="preserve"> </w:t>
      </w:r>
      <w:proofErr w:type="spellStart"/>
      <w:r>
        <w:t>الحسابات</w:t>
      </w:r>
      <w:proofErr w:type="spellEnd"/>
    </w:p>
    <w:p w14:paraId="6894FB9C" w14:textId="77777777" w:rsidR="00953F03" w:rsidRDefault="00000000">
      <w:pPr>
        <w:pStyle w:val="ListBullet"/>
      </w:pP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الفترة</w:t>
      </w:r>
      <w:proofErr w:type="spellEnd"/>
    </w:p>
    <w:p w14:paraId="36857799" w14:textId="77777777" w:rsidR="00953F03" w:rsidRDefault="00000000">
      <w:pPr>
        <w:pStyle w:val="ListBullet"/>
      </w:pP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نوع</w:t>
      </w:r>
      <w:proofErr w:type="spellEnd"/>
      <w:r>
        <w:t xml:space="preserve"> </w:t>
      </w:r>
      <w:proofErr w:type="spellStart"/>
      <w:r>
        <w:t>الحساب</w:t>
      </w:r>
      <w:proofErr w:type="spellEnd"/>
    </w:p>
    <w:p w14:paraId="3949FFF3" w14:textId="77777777" w:rsidR="00953F03" w:rsidRDefault="00000000">
      <w:pPr>
        <w:pStyle w:val="ListBullet"/>
      </w:pP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الحساب</w:t>
      </w:r>
      <w:proofErr w:type="spellEnd"/>
      <w:r>
        <w:t xml:space="preserve"> </w:t>
      </w:r>
      <w:proofErr w:type="spellStart"/>
      <w:r>
        <w:t>الرئيسي</w:t>
      </w:r>
      <w:proofErr w:type="spellEnd"/>
    </w:p>
    <w:p w14:paraId="66ECDF2C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283A8948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68B15104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المتاحة</w:t>
      </w:r>
      <w:proofErr w:type="spellEnd"/>
    </w:p>
    <w:p w14:paraId="757DF9B1" w14:textId="77777777" w:rsidR="00953F03" w:rsidRDefault="00000000">
      <w:pPr>
        <w:pStyle w:val="ListBullet"/>
      </w:pPr>
      <w:proofErr w:type="spellStart"/>
      <w:r>
        <w:t>الفترة</w:t>
      </w:r>
      <w:proofErr w:type="spellEnd"/>
      <w:r>
        <w:t xml:space="preserve"> (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تاريخ</w:t>
      </w:r>
      <w:proofErr w:type="spellEnd"/>
      <w:r>
        <w:t xml:space="preserve"> - </w:t>
      </w:r>
      <w:proofErr w:type="spellStart"/>
      <w:r>
        <w:t>إلى</w:t>
      </w:r>
      <w:proofErr w:type="spellEnd"/>
      <w:r>
        <w:t xml:space="preserve"> </w:t>
      </w:r>
      <w:proofErr w:type="spellStart"/>
      <w:r>
        <w:t>تاريخ</w:t>
      </w:r>
      <w:proofErr w:type="spellEnd"/>
      <w:r>
        <w:t>)</w:t>
      </w:r>
    </w:p>
    <w:p w14:paraId="7CE0E313" w14:textId="77777777" w:rsidR="00953F03" w:rsidRDefault="00000000">
      <w:pPr>
        <w:pStyle w:val="ListBullet"/>
      </w:pPr>
      <w:proofErr w:type="spellStart"/>
      <w:r>
        <w:t>نوع</w:t>
      </w:r>
      <w:proofErr w:type="spellEnd"/>
      <w:r>
        <w:t xml:space="preserve"> </w:t>
      </w:r>
      <w:proofErr w:type="spellStart"/>
      <w:r>
        <w:t>الحساب</w:t>
      </w:r>
      <w:proofErr w:type="spellEnd"/>
      <w:r>
        <w:t xml:space="preserve"> (</w:t>
      </w:r>
      <w:proofErr w:type="spellStart"/>
      <w:r>
        <w:t>أصول</w:t>
      </w:r>
      <w:proofErr w:type="spellEnd"/>
      <w:r>
        <w:t xml:space="preserve">، </w:t>
      </w:r>
      <w:proofErr w:type="spellStart"/>
      <w:r>
        <w:t>خصوم</w:t>
      </w:r>
      <w:proofErr w:type="spellEnd"/>
      <w:r>
        <w:t xml:space="preserve">، </w:t>
      </w:r>
      <w:proofErr w:type="spellStart"/>
      <w:r>
        <w:t>إيرادات</w:t>
      </w:r>
      <w:proofErr w:type="spellEnd"/>
      <w:r>
        <w:t xml:space="preserve">، </w:t>
      </w:r>
      <w:proofErr w:type="spellStart"/>
      <w:r>
        <w:t>مصروفات</w:t>
      </w:r>
      <w:proofErr w:type="spellEnd"/>
      <w:r>
        <w:t>)</w:t>
      </w:r>
    </w:p>
    <w:p w14:paraId="5A743FC5" w14:textId="77777777" w:rsidR="00953F03" w:rsidRDefault="00000000">
      <w:pPr>
        <w:pStyle w:val="ListBullet"/>
      </w:pPr>
      <w:proofErr w:type="spellStart"/>
      <w:r>
        <w:t>الحساب</w:t>
      </w:r>
      <w:proofErr w:type="spellEnd"/>
      <w:r>
        <w:t xml:space="preserve"> </w:t>
      </w:r>
      <w:proofErr w:type="spellStart"/>
      <w:r>
        <w:t>الرئيسي</w:t>
      </w:r>
      <w:proofErr w:type="spellEnd"/>
    </w:p>
    <w:p w14:paraId="38BF49C0" w14:textId="77777777" w:rsidR="00953F03" w:rsidRDefault="00000000">
      <w:pPr>
        <w:pStyle w:val="ListBullet"/>
      </w:pPr>
      <w:proofErr w:type="spellStart"/>
      <w:r>
        <w:t>الحساب</w:t>
      </w:r>
      <w:proofErr w:type="spellEnd"/>
      <w:r>
        <w:t xml:space="preserve"> </w:t>
      </w:r>
      <w:proofErr w:type="spellStart"/>
      <w:r>
        <w:t>الفرعي</w:t>
      </w:r>
      <w:proofErr w:type="spellEnd"/>
    </w:p>
    <w:p w14:paraId="1D7D14C8" w14:textId="77777777" w:rsidR="00953F03" w:rsidRDefault="00000000">
      <w:pPr>
        <w:pStyle w:val="ListBullet"/>
      </w:pPr>
      <w:proofErr w:type="spellStart"/>
      <w:r>
        <w:t>الرصيد</w:t>
      </w:r>
      <w:proofErr w:type="spellEnd"/>
      <w:r>
        <w:t xml:space="preserve"> </w:t>
      </w:r>
      <w:proofErr w:type="spellStart"/>
      <w:r>
        <w:t>الافتتاحي</w:t>
      </w:r>
      <w:proofErr w:type="spellEnd"/>
      <w:r>
        <w:t xml:space="preserve"> (</w:t>
      </w:r>
      <w:proofErr w:type="spellStart"/>
      <w:r>
        <w:t>مدين</w:t>
      </w:r>
      <w:proofErr w:type="spellEnd"/>
      <w:r>
        <w:t>/</w:t>
      </w:r>
      <w:proofErr w:type="spellStart"/>
      <w:r>
        <w:t>دائن</w:t>
      </w:r>
      <w:proofErr w:type="spellEnd"/>
      <w:r>
        <w:t>)</w:t>
      </w:r>
    </w:p>
    <w:p w14:paraId="629301D0" w14:textId="77777777" w:rsidR="00953F03" w:rsidRDefault="00000000">
      <w:pPr>
        <w:pStyle w:val="ListBullet"/>
      </w:pPr>
      <w:proofErr w:type="spellStart"/>
      <w:r>
        <w:t>إجمالي</w:t>
      </w:r>
      <w:proofErr w:type="spellEnd"/>
      <w:r>
        <w:t xml:space="preserve"> </w:t>
      </w:r>
      <w:proofErr w:type="spellStart"/>
      <w:r>
        <w:t>المدين</w:t>
      </w:r>
      <w:proofErr w:type="spellEnd"/>
    </w:p>
    <w:p w14:paraId="3CB97B81" w14:textId="77777777" w:rsidR="00953F03" w:rsidRDefault="00000000">
      <w:pPr>
        <w:pStyle w:val="ListBullet"/>
      </w:pPr>
      <w:proofErr w:type="spellStart"/>
      <w:r>
        <w:t>إجمالي</w:t>
      </w:r>
      <w:proofErr w:type="spellEnd"/>
      <w:r>
        <w:t xml:space="preserve"> </w:t>
      </w:r>
      <w:proofErr w:type="spellStart"/>
      <w:r>
        <w:t>الدائن</w:t>
      </w:r>
      <w:proofErr w:type="spellEnd"/>
    </w:p>
    <w:p w14:paraId="32C3CFC4" w14:textId="77777777" w:rsidR="00953F03" w:rsidRDefault="00000000">
      <w:pPr>
        <w:pStyle w:val="ListBullet"/>
      </w:pPr>
      <w:proofErr w:type="spellStart"/>
      <w:r>
        <w:lastRenderedPageBreak/>
        <w:t>الرصيد</w:t>
      </w:r>
      <w:proofErr w:type="spellEnd"/>
      <w:r>
        <w:t xml:space="preserve"> </w:t>
      </w:r>
      <w:proofErr w:type="spellStart"/>
      <w:r>
        <w:t>الختامي</w:t>
      </w:r>
      <w:proofErr w:type="spellEnd"/>
      <w:r>
        <w:t xml:space="preserve"> (</w:t>
      </w:r>
      <w:proofErr w:type="spellStart"/>
      <w:r>
        <w:t>مدين</w:t>
      </w:r>
      <w:proofErr w:type="spellEnd"/>
      <w:r>
        <w:t>/</w:t>
      </w:r>
      <w:proofErr w:type="spellStart"/>
      <w:r>
        <w:t>دائن</w:t>
      </w:r>
      <w:proofErr w:type="spellEnd"/>
      <w:r>
        <w:t>)</w:t>
      </w:r>
    </w:p>
    <w:p w14:paraId="1D066C1F" w14:textId="77777777" w:rsidR="00953F03" w:rsidRDefault="00000000">
      <w:pPr>
        <w:pStyle w:val="ListBullet"/>
      </w:pPr>
      <w:proofErr w:type="spellStart"/>
      <w:r>
        <w:t>طبيعة</w:t>
      </w:r>
      <w:proofErr w:type="spellEnd"/>
      <w:r>
        <w:t xml:space="preserve"> </w:t>
      </w:r>
      <w:proofErr w:type="spellStart"/>
      <w:r>
        <w:t>الحساب</w:t>
      </w:r>
      <w:proofErr w:type="spellEnd"/>
    </w:p>
    <w:p w14:paraId="1A6E938B" w14:textId="77777777" w:rsidR="00953F03" w:rsidRDefault="00000000">
      <w:pPr>
        <w:pStyle w:val="Heading2"/>
      </w:pPr>
      <w:proofErr w:type="spellStart"/>
      <w:r>
        <w:t>كيفية</w:t>
      </w:r>
      <w:proofErr w:type="spellEnd"/>
      <w:r>
        <w:t xml:space="preserve"> </w:t>
      </w:r>
      <w:proofErr w:type="spellStart"/>
      <w:r>
        <w:t>الاستخدام</w:t>
      </w:r>
      <w:proofErr w:type="spellEnd"/>
    </w:p>
    <w:p w14:paraId="1F1EEA67" w14:textId="77777777" w:rsidR="00953F03" w:rsidRDefault="00000000">
      <w:r>
        <w:t xml:space="preserve">1. </w:t>
      </w:r>
      <w:proofErr w:type="spellStart"/>
      <w:r>
        <w:t>اختر</w:t>
      </w:r>
      <w:proofErr w:type="spellEnd"/>
      <w:r>
        <w:t xml:space="preserve"> </w:t>
      </w:r>
      <w:proofErr w:type="spellStart"/>
      <w:r>
        <w:t>الفترة</w:t>
      </w:r>
      <w:proofErr w:type="spellEnd"/>
      <w:r>
        <w:t xml:space="preserve"> </w:t>
      </w:r>
      <w:proofErr w:type="spellStart"/>
      <w:r>
        <w:t>المطلوبة</w:t>
      </w:r>
      <w:proofErr w:type="spellEnd"/>
    </w:p>
    <w:p w14:paraId="00134006" w14:textId="77777777" w:rsidR="00953F03" w:rsidRDefault="00000000">
      <w:r>
        <w:t xml:space="preserve">2. </w:t>
      </w:r>
      <w:proofErr w:type="spellStart"/>
      <w:r>
        <w:t>حدد</w:t>
      </w:r>
      <w:proofErr w:type="spellEnd"/>
      <w:r>
        <w:t xml:space="preserve"> </w:t>
      </w:r>
      <w:proofErr w:type="spellStart"/>
      <w:r>
        <w:t>نوع</w:t>
      </w:r>
      <w:proofErr w:type="spellEnd"/>
      <w:r>
        <w:t xml:space="preserve"> </w:t>
      </w:r>
      <w:proofErr w:type="spellStart"/>
      <w:r>
        <w:t>الحساب</w:t>
      </w:r>
      <w:proofErr w:type="spellEnd"/>
      <w:r>
        <w:t xml:space="preserve"> (</w:t>
      </w:r>
      <w:proofErr w:type="spellStart"/>
      <w:r>
        <w:t>اختياري</w:t>
      </w:r>
      <w:proofErr w:type="spellEnd"/>
      <w:r>
        <w:t>)</w:t>
      </w:r>
    </w:p>
    <w:p w14:paraId="7D8BC80B" w14:textId="77777777" w:rsidR="00953F03" w:rsidRDefault="00000000">
      <w:r>
        <w:t xml:space="preserve">3. </w:t>
      </w:r>
      <w:proofErr w:type="spellStart"/>
      <w:r>
        <w:t>اختر</w:t>
      </w:r>
      <w:proofErr w:type="spellEnd"/>
      <w:r>
        <w:t xml:space="preserve"> </w:t>
      </w:r>
      <w:proofErr w:type="spellStart"/>
      <w:r>
        <w:t>الحساب</w:t>
      </w:r>
      <w:proofErr w:type="spellEnd"/>
      <w:r>
        <w:t xml:space="preserve"> </w:t>
      </w:r>
      <w:proofErr w:type="spellStart"/>
      <w:r>
        <w:t>الرئيسي</w:t>
      </w:r>
      <w:proofErr w:type="spellEnd"/>
      <w:r>
        <w:t xml:space="preserve"> (</w:t>
      </w:r>
      <w:proofErr w:type="spellStart"/>
      <w:r>
        <w:t>اختياري</w:t>
      </w:r>
      <w:proofErr w:type="spellEnd"/>
      <w:r>
        <w:t>)</w:t>
      </w:r>
    </w:p>
    <w:p w14:paraId="76865218" w14:textId="77777777" w:rsidR="00953F03" w:rsidRDefault="00000000">
      <w:r>
        <w:t xml:space="preserve">4. </w:t>
      </w:r>
      <w:proofErr w:type="spellStart"/>
      <w:r>
        <w:t>اضغط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زر</w:t>
      </w:r>
      <w:proofErr w:type="spellEnd"/>
      <w:r>
        <w:t xml:space="preserve"> "</w:t>
      </w:r>
      <w:proofErr w:type="spellStart"/>
      <w:r>
        <w:t>عرض</w:t>
      </w:r>
      <w:proofErr w:type="spellEnd"/>
      <w:r>
        <w:t>"</w:t>
      </w:r>
    </w:p>
    <w:p w14:paraId="1A085330" w14:textId="77777777" w:rsidR="00953F03" w:rsidRDefault="00000000">
      <w:r>
        <w:t xml:space="preserve">5. </w:t>
      </w:r>
      <w:proofErr w:type="spellStart"/>
      <w:r>
        <w:t>استخدم</w:t>
      </w:r>
      <w:proofErr w:type="spellEnd"/>
      <w:r>
        <w:t xml:space="preserve"> </w:t>
      </w:r>
      <w:proofErr w:type="spellStart"/>
      <w:r>
        <w:t>أدوات</w:t>
      </w:r>
      <w:proofErr w:type="spellEnd"/>
      <w:r>
        <w:t xml:space="preserve"> </w:t>
      </w:r>
      <w:proofErr w:type="spellStart"/>
      <w:r>
        <w:t>التصدير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الطباعة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الحاجة</w:t>
      </w:r>
      <w:proofErr w:type="spellEnd"/>
    </w:p>
    <w:p w14:paraId="4C6C24A4" w14:textId="77777777" w:rsidR="00953F03" w:rsidRDefault="00000000">
      <w:pPr>
        <w:pStyle w:val="Heading2"/>
      </w:pPr>
      <w:proofErr w:type="spellStart"/>
      <w:r>
        <w:t>الفوائد</w:t>
      </w:r>
      <w:proofErr w:type="spellEnd"/>
    </w:p>
    <w:p w14:paraId="6BC67700" w14:textId="77777777" w:rsidR="00953F03" w:rsidRDefault="00000000">
      <w:pPr>
        <w:pStyle w:val="ListBullet"/>
      </w:pPr>
      <w:proofErr w:type="spellStart"/>
      <w:r>
        <w:t>مراقبة</w:t>
      </w:r>
      <w:proofErr w:type="spellEnd"/>
      <w:r>
        <w:t xml:space="preserve"> </w:t>
      </w:r>
      <w:proofErr w:type="spellStart"/>
      <w:r>
        <w:t>أرصدة</w:t>
      </w:r>
      <w:proofErr w:type="spellEnd"/>
      <w:r>
        <w:t xml:space="preserve"> </w:t>
      </w:r>
      <w:proofErr w:type="spellStart"/>
      <w:r>
        <w:t>جميع</w:t>
      </w:r>
      <w:proofErr w:type="spellEnd"/>
      <w:r>
        <w:t xml:space="preserve"> </w:t>
      </w:r>
      <w:proofErr w:type="spellStart"/>
      <w:r>
        <w:t>الحسابات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مكان</w:t>
      </w:r>
      <w:proofErr w:type="spellEnd"/>
      <w:r>
        <w:t xml:space="preserve"> </w:t>
      </w:r>
      <w:proofErr w:type="spellStart"/>
      <w:r>
        <w:t>واحد</w:t>
      </w:r>
      <w:proofErr w:type="spellEnd"/>
    </w:p>
    <w:p w14:paraId="37D02985" w14:textId="77777777" w:rsidR="00953F03" w:rsidRDefault="00000000">
      <w:pPr>
        <w:pStyle w:val="ListBullet"/>
      </w:pPr>
      <w:proofErr w:type="spellStart"/>
      <w:r>
        <w:t>تحليل</w:t>
      </w:r>
      <w:proofErr w:type="spellEnd"/>
      <w:r>
        <w:t xml:space="preserve"> </w:t>
      </w:r>
      <w:proofErr w:type="spellStart"/>
      <w:r>
        <w:t>حركة</w:t>
      </w:r>
      <w:proofErr w:type="spellEnd"/>
      <w:r>
        <w:t xml:space="preserve"> </w:t>
      </w:r>
      <w:proofErr w:type="spellStart"/>
      <w:r>
        <w:t>الحسابات</w:t>
      </w:r>
      <w:proofErr w:type="spellEnd"/>
      <w:r>
        <w:t xml:space="preserve"> </w:t>
      </w:r>
      <w:proofErr w:type="spellStart"/>
      <w:r>
        <w:t>خلال</w:t>
      </w:r>
      <w:proofErr w:type="spellEnd"/>
      <w:r>
        <w:t xml:space="preserve"> </w:t>
      </w:r>
      <w:proofErr w:type="spellStart"/>
      <w:r>
        <w:t>الفترة</w:t>
      </w:r>
      <w:proofErr w:type="spellEnd"/>
    </w:p>
    <w:p w14:paraId="47D5AA28" w14:textId="77777777" w:rsidR="00953F03" w:rsidRDefault="00000000">
      <w:pPr>
        <w:pStyle w:val="ListBullet"/>
      </w:pPr>
      <w:proofErr w:type="spellStart"/>
      <w:r>
        <w:t>اكتشاف</w:t>
      </w:r>
      <w:proofErr w:type="spellEnd"/>
      <w:r>
        <w:t xml:space="preserve"> </w:t>
      </w:r>
      <w:proofErr w:type="spellStart"/>
      <w:r>
        <w:t>أي</w:t>
      </w:r>
      <w:proofErr w:type="spellEnd"/>
      <w:r>
        <w:t xml:space="preserve"> </w:t>
      </w:r>
      <w:proofErr w:type="spellStart"/>
      <w:r>
        <w:t>اختلالات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الأرصدة</w:t>
      </w:r>
      <w:proofErr w:type="spellEnd"/>
    </w:p>
    <w:p w14:paraId="6AEDAE60" w14:textId="77777777" w:rsidR="00953F03" w:rsidRDefault="00000000">
      <w:pPr>
        <w:pStyle w:val="ListBullet"/>
      </w:pPr>
      <w:proofErr w:type="spellStart"/>
      <w:r>
        <w:t>إعداد</w:t>
      </w:r>
      <w:proofErr w:type="spellEnd"/>
      <w:r>
        <w:t xml:space="preserve"> </w:t>
      </w:r>
      <w:proofErr w:type="spellStart"/>
      <w:r>
        <w:t>التقارير</w:t>
      </w:r>
      <w:proofErr w:type="spellEnd"/>
      <w:r>
        <w:t xml:space="preserve"> </w:t>
      </w:r>
      <w:proofErr w:type="spellStart"/>
      <w:r>
        <w:t>المالية</w:t>
      </w:r>
      <w:proofErr w:type="spellEnd"/>
    </w:p>
    <w:p w14:paraId="3B477DA7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40AC5559" w14:textId="77777777" w:rsidR="00953F03" w:rsidRDefault="00000000">
      <w:pPr>
        <w:pStyle w:val="ListBullet"/>
      </w:pPr>
      <w:r>
        <w:t>`Compound.API/Controllers/Reports/Accounting/AccountBalancesReportController`</w:t>
      </w:r>
    </w:p>
    <w:p w14:paraId="2E52FD77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/Accounts/</w:t>
      </w:r>
      <w:proofErr w:type="spellStart"/>
      <w:r>
        <w:t>AccountsController</w:t>
      </w:r>
      <w:proofErr w:type="spellEnd"/>
      <w:r>
        <w:t>` (</w:t>
      </w:r>
      <w:proofErr w:type="spellStart"/>
      <w:r>
        <w:t>لجلب</w:t>
      </w:r>
      <w:proofErr w:type="spellEnd"/>
      <w:r>
        <w:t xml:space="preserve"> </w:t>
      </w:r>
      <w:proofErr w:type="spellStart"/>
      <w:r>
        <w:t>الحسابات</w:t>
      </w:r>
      <w:proofErr w:type="spellEnd"/>
      <w:r>
        <w:t>)</w:t>
      </w:r>
    </w:p>
    <w:p w14:paraId="40D298AB" w14:textId="77777777" w:rsidR="00953F03" w:rsidRDefault="00953F03"/>
    <w:p w14:paraId="6A37BB2D" w14:textId="77777777" w:rsidR="00953F03" w:rsidRDefault="00000000">
      <w:r>
        <w:t>──────────────────────────────</w:t>
      </w:r>
    </w:p>
    <w:p w14:paraId="77148C21" w14:textId="77777777" w:rsidR="00953F03" w:rsidRDefault="00953F03"/>
    <w:p w14:paraId="6A50C592" w14:textId="77777777" w:rsidR="00953F03" w:rsidRDefault="00000000">
      <w:pPr>
        <w:pStyle w:val="Heading2"/>
      </w:pPr>
      <w:r>
        <w:t>README</w:t>
      </w:r>
    </w:p>
    <w:p w14:paraId="37B86E59" w14:textId="16B0C78C" w:rsidR="00953F03" w:rsidRDefault="00953F03">
      <w:pPr>
        <w:jc w:val="center"/>
      </w:pPr>
    </w:p>
    <w:p w14:paraId="396E0CEC" w14:textId="77777777" w:rsidR="00953F03" w:rsidRDefault="00000000">
      <w:pPr>
        <w:pStyle w:val="Heading1"/>
        <w:jc w:val="center"/>
      </w:pPr>
      <w:proofErr w:type="spellStart"/>
      <w:r>
        <w:t>الميزانية</w:t>
      </w:r>
      <w:proofErr w:type="spellEnd"/>
      <w:r>
        <w:t xml:space="preserve"> </w:t>
      </w:r>
      <w:proofErr w:type="spellStart"/>
      <w:r>
        <w:t>العمومية</w:t>
      </w:r>
      <w:proofErr w:type="spellEnd"/>
    </w:p>
    <w:p w14:paraId="4DF2833D" w14:textId="77777777" w:rsidR="00953F03" w:rsidRDefault="00000000">
      <w:pPr>
        <w:pStyle w:val="Heading2"/>
      </w:pPr>
      <w:proofErr w:type="spellStart"/>
      <w:r>
        <w:t>نظرة</w:t>
      </w:r>
      <w:proofErr w:type="spellEnd"/>
      <w:r>
        <w:t xml:space="preserve"> </w:t>
      </w:r>
      <w:proofErr w:type="spellStart"/>
      <w:r>
        <w:t>عامة</w:t>
      </w:r>
      <w:proofErr w:type="spellEnd"/>
    </w:p>
    <w:p w14:paraId="6BA19C44" w14:textId="77777777" w:rsidR="00953F03" w:rsidRDefault="00000000">
      <w:proofErr w:type="spellStart"/>
      <w:r>
        <w:t>هذا</w:t>
      </w:r>
      <w:proofErr w:type="spellEnd"/>
      <w:r>
        <w:t xml:space="preserve"> </w:t>
      </w:r>
      <w:proofErr w:type="spellStart"/>
      <w:r>
        <w:t>المجلد</w:t>
      </w:r>
      <w:proofErr w:type="spellEnd"/>
      <w:r>
        <w:t xml:space="preserve"> </w:t>
      </w:r>
      <w:proofErr w:type="spellStart"/>
      <w:r>
        <w:t>يحتوي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توثيق</w:t>
      </w:r>
      <w:proofErr w:type="spellEnd"/>
      <w:r>
        <w:t xml:space="preserve"> </w:t>
      </w:r>
      <w:proofErr w:type="spellStart"/>
      <w:r>
        <w:t>شاشة</w:t>
      </w:r>
      <w:proofErr w:type="spellEnd"/>
      <w:r>
        <w:t xml:space="preserve"> </w:t>
      </w:r>
      <w:proofErr w:type="spellStart"/>
      <w:r>
        <w:t>تقرير</w:t>
      </w:r>
      <w:proofErr w:type="spellEnd"/>
      <w:r>
        <w:t xml:space="preserve"> "</w:t>
      </w:r>
      <w:proofErr w:type="spellStart"/>
      <w:r>
        <w:t>الميزانية</w:t>
      </w:r>
      <w:proofErr w:type="spellEnd"/>
      <w:r>
        <w:t xml:space="preserve"> </w:t>
      </w:r>
      <w:proofErr w:type="spellStart"/>
      <w:r>
        <w:t>العمومية</w:t>
      </w:r>
      <w:proofErr w:type="spellEnd"/>
      <w:r>
        <w:t xml:space="preserve">"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نظام</w:t>
      </w:r>
      <w:proofErr w:type="spellEnd"/>
      <w:r>
        <w:t xml:space="preserve"> </w:t>
      </w:r>
      <w:proofErr w:type="spellStart"/>
      <w:r>
        <w:t>Albaseet</w:t>
      </w:r>
      <w:proofErr w:type="spellEnd"/>
      <w:r>
        <w:t>.</w:t>
      </w:r>
    </w:p>
    <w:p w14:paraId="31F4C621" w14:textId="77777777" w:rsidR="00953F03" w:rsidRDefault="00000000">
      <w:pPr>
        <w:pStyle w:val="Heading2"/>
      </w:pPr>
      <w:proofErr w:type="spellStart"/>
      <w:r>
        <w:t>المحتوى</w:t>
      </w:r>
      <w:proofErr w:type="spellEnd"/>
    </w:p>
    <w:p w14:paraId="1661A959" w14:textId="77777777" w:rsidR="00953F03" w:rsidRDefault="00000000">
      <w:pPr>
        <w:pStyle w:val="Heading3"/>
      </w:pPr>
      <w:r>
        <w:t xml:space="preserve">📄 </w:t>
      </w:r>
      <w:proofErr w:type="spellStart"/>
      <w:r>
        <w:t>الميزانية</w:t>
      </w:r>
      <w:proofErr w:type="spellEnd"/>
      <w:r>
        <w:t xml:space="preserve"> العمومية.md</w:t>
      </w:r>
    </w:p>
    <w:p w14:paraId="3BAA682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الوصف</w:t>
      </w:r>
      <w:proofErr w:type="spellEnd"/>
      <w:r>
        <w:rPr>
          <w:b/>
        </w:rPr>
        <w:t xml:space="preserve">: </w:t>
      </w:r>
      <w:proofErr w:type="spellStart"/>
      <w:r>
        <w:t>ملف</w:t>
      </w:r>
      <w:proofErr w:type="spellEnd"/>
      <w:r>
        <w:t xml:space="preserve"> </w:t>
      </w:r>
      <w:proofErr w:type="spellStart"/>
      <w:r>
        <w:t>التوثيق</w:t>
      </w:r>
      <w:proofErr w:type="spellEnd"/>
      <w:r>
        <w:t xml:space="preserve"> </w:t>
      </w:r>
      <w:proofErr w:type="spellStart"/>
      <w:r>
        <w:t>الرئيسي</w:t>
      </w:r>
      <w:proofErr w:type="spellEnd"/>
      <w:r>
        <w:t xml:space="preserve"> </w:t>
      </w:r>
      <w:proofErr w:type="spellStart"/>
      <w:r>
        <w:t>لتقرير</w:t>
      </w:r>
      <w:proofErr w:type="spellEnd"/>
      <w:r>
        <w:t xml:space="preserve"> </w:t>
      </w:r>
      <w:proofErr w:type="spellStart"/>
      <w:r>
        <w:t>الميزانية</w:t>
      </w:r>
      <w:proofErr w:type="spellEnd"/>
      <w:r>
        <w:t xml:space="preserve"> </w:t>
      </w:r>
      <w:proofErr w:type="spellStart"/>
      <w:r>
        <w:t>العمومية</w:t>
      </w:r>
      <w:proofErr w:type="spellEnd"/>
    </w:p>
    <w:p w14:paraId="1369F862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المحتوى</w:t>
      </w:r>
      <w:proofErr w:type="spellEnd"/>
      <w:r>
        <w:rPr>
          <w:b/>
        </w:rPr>
        <w:t xml:space="preserve">: </w:t>
      </w:r>
    </w:p>
    <w:p w14:paraId="636A9021" w14:textId="77777777" w:rsidR="00953F03" w:rsidRDefault="00000000">
      <w:pPr>
        <w:pStyle w:val="ListBullet"/>
      </w:pPr>
      <w:proofErr w:type="spellStart"/>
      <w:r>
        <w:t>وصف</w:t>
      </w:r>
      <w:proofErr w:type="spellEnd"/>
      <w:r>
        <w:t xml:space="preserve"> </w:t>
      </w:r>
      <w:proofErr w:type="spellStart"/>
      <w:r>
        <w:t>التقرير</w:t>
      </w:r>
      <w:proofErr w:type="spellEnd"/>
      <w:r>
        <w:t xml:space="preserve"> </w:t>
      </w:r>
      <w:proofErr w:type="spellStart"/>
      <w:r>
        <w:t>ووظائفه</w:t>
      </w:r>
      <w:proofErr w:type="spellEnd"/>
    </w:p>
    <w:p w14:paraId="0A283B9A" w14:textId="77777777" w:rsidR="00953F03" w:rsidRDefault="00000000">
      <w:pPr>
        <w:pStyle w:val="ListBullet"/>
      </w:pPr>
      <w:proofErr w:type="spellStart"/>
      <w:r>
        <w:lastRenderedPageBreak/>
        <w:t>الحقول</w:t>
      </w:r>
      <w:proofErr w:type="spellEnd"/>
      <w:r>
        <w:t xml:space="preserve"> </w:t>
      </w:r>
      <w:proofErr w:type="spellStart"/>
      <w:r>
        <w:t>المتاحة</w:t>
      </w:r>
      <w:proofErr w:type="spellEnd"/>
    </w:p>
    <w:p w14:paraId="44832EDA" w14:textId="77777777" w:rsidR="00953F03" w:rsidRDefault="00000000">
      <w:pPr>
        <w:pStyle w:val="ListBullet"/>
      </w:pPr>
      <w:proofErr w:type="spellStart"/>
      <w:r>
        <w:t>كيفية</w:t>
      </w:r>
      <w:proofErr w:type="spellEnd"/>
      <w:r>
        <w:t xml:space="preserve"> </w:t>
      </w:r>
      <w:proofErr w:type="spellStart"/>
      <w:r>
        <w:t>الاستخدام</w:t>
      </w:r>
      <w:proofErr w:type="spellEnd"/>
    </w:p>
    <w:p w14:paraId="77A94BF7" w14:textId="77777777" w:rsidR="00953F03" w:rsidRDefault="00000000">
      <w:pPr>
        <w:pStyle w:val="ListBullet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  <w:r>
        <w:t xml:space="preserve"> </w:t>
      </w:r>
      <w:proofErr w:type="spellStart"/>
      <w:r>
        <w:t>مع</w:t>
      </w:r>
      <w:proofErr w:type="spellEnd"/>
      <w:r>
        <w:t xml:space="preserve"> </w:t>
      </w:r>
      <w:proofErr w:type="spellStart"/>
      <w:r>
        <w:t>النظام</w:t>
      </w:r>
      <w:proofErr w:type="spellEnd"/>
    </w:p>
    <w:p w14:paraId="34D43CB7" w14:textId="77777777" w:rsidR="00953F03" w:rsidRDefault="00000000">
      <w:pPr>
        <w:pStyle w:val="Heading2"/>
      </w:pPr>
      <w:proofErr w:type="spellStart"/>
      <w:r>
        <w:t>الوظائف</w:t>
      </w:r>
      <w:proofErr w:type="spellEnd"/>
      <w:r>
        <w:t xml:space="preserve"> </w:t>
      </w:r>
      <w:proofErr w:type="spellStart"/>
      <w:r>
        <w:t>الرئيسية</w:t>
      </w:r>
      <w:proofErr w:type="spellEnd"/>
    </w:p>
    <w:p w14:paraId="4D2A073B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الميزانية</w:t>
      </w:r>
      <w:proofErr w:type="spellEnd"/>
      <w:r>
        <w:t xml:space="preserve"> </w:t>
      </w:r>
      <w:proofErr w:type="spellStart"/>
      <w:r>
        <w:t>العمومية</w:t>
      </w:r>
      <w:proofErr w:type="spellEnd"/>
      <w:r>
        <w:t xml:space="preserve"> </w:t>
      </w:r>
      <w:proofErr w:type="spellStart"/>
      <w:r>
        <w:t>الشاملة</w:t>
      </w:r>
      <w:proofErr w:type="spellEnd"/>
    </w:p>
    <w:p w14:paraId="60643899" w14:textId="77777777" w:rsidR="00953F03" w:rsidRDefault="00000000">
      <w:pPr>
        <w:pStyle w:val="ListBullet"/>
      </w:pP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التاريخ</w:t>
      </w:r>
      <w:proofErr w:type="spellEnd"/>
    </w:p>
    <w:p w14:paraId="7FDC416F" w14:textId="77777777" w:rsidR="00953F03" w:rsidRDefault="00000000">
      <w:pPr>
        <w:pStyle w:val="ListBullet"/>
      </w:pP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النشاط</w:t>
      </w:r>
      <w:proofErr w:type="spellEnd"/>
      <w:r>
        <w:t>/</w:t>
      </w:r>
      <w:proofErr w:type="spellStart"/>
      <w:r>
        <w:t>الموقع</w:t>
      </w:r>
      <w:proofErr w:type="spellEnd"/>
    </w:p>
    <w:p w14:paraId="3FC74931" w14:textId="77777777" w:rsidR="00953F03" w:rsidRDefault="00000000">
      <w:pPr>
        <w:pStyle w:val="ListBullet"/>
      </w:pPr>
      <w:proofErr w:type="spellStart"/>
      <w:r>
        <w:t>تحليل</w:t>
      </w:r>
      <w:proofErr w:type="spellEnd"/>
      <w:r>
        <w:t xml:space="preserve"> </w:t>
      </w:r>
      <w:proofErr w:type="spellStart"/>
      <w:r>
        <w:t>الأصول</w:t>
      </w:r>
      <w:proofErr w:type="spellEnd"/>
      <w:r>
        <w:t xml:space="preserve"> </w:t>
      </w:r>
      <w:proofErr w:type="spellStart"/>
      <w:r>
        <w:t>والخصوم</w:t>
      </w:r>
      <w:proofErr w:type="spellEnd"/>
    </w:p>
    <w:p w14:paraId="5B4FBF08" w14:textId="77777777" w:rsidR="00953F03" w:rsidRDefault="00000000">
      <w:pPr>
        <w:pStyle w:val="ListBullet"/>
      </w:pPr>
      <w:proofErr w:type="spellStart"/>
      <w:r>
        <w:t>حساب</w:t>
      </w:r>
      <w:proofErr w:type="spellEnd"/>
      <w:r>
        <w:t xml:space="preserve"> </w:t>
      </w:r>
      <w:proofErr w:type="spellStart"/>
      <w:r>
        <w:t>حقوق</w:t>
      </w:r>
      <w:proofErr w:type="spellEnd"/>
      <w:r>
        <w:t xml:space="preserve"> </w:t>
      </w:r>
      <w:proofErr w:type="spellStart"/>
      <w:r>
        <w:t>الملكية</w:t>
      </w:r>
      <w:proofErr w:type="spellEnd"/>
    </w:p>
    <w:p w14:paraId="1D6074C5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186C5B65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0FFB0384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المتاحة</w:t>
      </w:r>
      <w:proofErr w:type="spellEnd"/>
    </w:p>
    <w:p w14:paraId="2BC29FEB" w14:textId="77777777" w:rsidR="00953F03" w:rsidRDefault="00000000">
      <w:pPr>
        <w:pStyle w:val="ListBullet"/>
      </w:pPr>
      <w:proofErr w:type="spellStart"/>
      <w:r>
        <w:t>تاريخ</w:t>
      </w:r>
      <w:proofErr w:type="spellEnd"/>
      <w:r>
        <w:t xml:space="preserve"> </w:t>
      </w:r>
      <w:proofErr w:type="spellStart"/>
      <w:r>
        <w:t>الميزانية</w:t>
      </w:r>
      <w:proofErr w:type="spellEnd"/>
    </w:p>
    <w:p w14:paraId="647DC05A" w14:textId="77777777" w:rsidR="00953F03" w:rsidRDefault="00000000">
      <w:pPr>
        <w:pStyle w:val="ListBullet"/>
      </w:pPr>
      <w:proofErr w:type="spellStart"/>
      <w:r>
        <w:t>النشاط</w:t>
      </w:r>
      <w:proofErr w:type="spellEnd"/>
      <w:r>
        <w:t>/</w:t>
      </w:r>
      <w:proofErr w:type="spellStart"/>
      <w:r>
        <w:t>الموقع</w:t>
      </w:r>
      <w:proofErr w:type="spellEnd"/>
    </w:p>
    <w:p w14:paraId="47492F8F" w14:textId="77777777" w:rsidR="00953F03" w:rsidRDefault="00000000">
      <w:pPr>
        <w:pStyle w:val="ListBullet"/>
      </w:pPr>
      <w:proofErr w:type="spellStart"/>
      <w:r>
        <w:t>الأصول</w:t>
      </w:r>
      <w:proofErr w:type="spellEnd"/>
      <w:r>
        <w:t xml:space="preserve"> </w:t>
      </w:r>
      <w:proofErr w:type="spellStart"/>
      <w:r>
        <w:t>المتداولة</w:t>
      </w:r>
      <w:proofErr w:type="spellEnd"/>
    </w:p>
    <w:p w14:paraId="5DB26C3F" w14:textId="77777777" w:rsidR="00953F03" w:rsidRDefault="00000000">
      <w:pPr>
        <w:pStyle w:val="ListBullet"/>
      </w:pPr>
      <w:proofErr w:type="spellStart"/>
      <w:r>
        <w:t>الأصول</w:t>
      </w:r>
      <w:proofErr w:type="spellEnd"/>
      <w:r>
        <w:t xml:space="preserve"> </w:t>
      </w:r>
      <w:proofErr w:type="spellStart"/>
      <w:r>
        <w:t>الثابتة</w:t>
      </w:r>
      <w:proofErr w:type="spellEnd"/>
    </w:p>
    <w:p w14:paraId="20EF8AED" w14:textId="77777777" w:rsidR="00953F03" w:rsidRDefault="00000000">
      <w:pPr>
        <w:pStyle w:val="ListBullet"/>
      </w:pPr>
      <w:proofErr w:type="spellStart"/>
      <w:r>
        <w:t>الأصول</w:t>
      </w:r>
      <w:proofErr w:type="spellEnd"/>
      <w:r>
        <w:t xml:space="preserve"> </w:t>
      </w:r>
      <w:proofErr w:type="spellStart"/>
      <w:r>
        <w:t>غير</w:t>
      </w:r>
      <w:proofErr w:type="spellEnd"/>
      <w:r>
        <w:t xml:space="preserve"> </w:t>
      </w:r>
      <w:proofErr w:type="spellStart"/>
      <w:r>
        <w:t>الملموسة</w:t>
      </w:r>
      <w:proofErr w:type="spellEnd"/>
    </w:p>
    <w:p w14:paraId="20B15801" w14:textId="77777777" w:rsidR="00953F03" w:rsidRDefault="00000000">
      <w:pPr>
        <w:pStyle w:val="ListBullet"/>
      </w:pPr>
      <w:proofErr w:type="spellStart"/>
      <w:r>
        <w:t>إجمالي</w:t>
      </w:r>
      <w:proofErr w:type="spellEnd"/>
      <w:r>
        <w:t xml:space="preserve"> </w:t>
      </w:r>
      <w:proofErr w:type="spellStart"/>
      <w:r>
        <w:t>الأصول</w:t>
      </w:r>
      <w:proofErr w:type="spellEnd"/>
    </w:p>
    <w:p w14:paraId="4E89D0CA" w14:textId="77777777" w:rsidR="00953F03" w:rsidRDefault="00000000">
      <w:pPr>
        <w:pStyle w:val="ListBullet"/>
      </w:pPr>
      <w:proofErr w:type="spellStart"/>
      <w:r>
        <w:t>الخصوم</w:t>
      </w:r>
      <w:proofErr w:type="spellEnd"/>
      <w:r>
        <w:t xml:space="preserve"> </w:t>
      </w:r>
      <w:proofErr w:type="spellStart"/>
      <w:r>
        <w:t>المتداولة</w:t>
      </w:r>
      <w:proofErr w:type="spellEnd"/>
    </w:p>
    <w:p w14:paraId="181BB897" w14:textId="77777777" w:rsidR="00953F03" w:rsidRDefault="00000000">
      <w:pPr>
        <w:pStyle w:val="ListBullet"/>
      </w:pPr>
      <w:proofErr w:type="spellStart"/>
      <w:r>
        <w:t>الخصوم</w:t>
      </w:r>
      <w:proofErr w:type="spellEnd"/>
      <w:r>
        <w:t xml:space="preserve"> </w:t>
      </w:r>
      <w:proofErr w:type="spellStart"/>
      <w:r>
        <w:t>طويلة</w:t>
      </w:r>
      <w:proofErr w:type="spellEnd"/>
      <w:r>
        <w:t xml:space="preserve"> </w:t>
      </w:r>
      <w:proofErr w:type="spellStart"/>
      <w:r>
        <w:t>الأجل</w:t>
      </w:r>
      <w:proofErr w:type="spellEnd"/>
    </w:p>
    <w:p w14:paraId="7A853F36" w14:textId="77777777" w:rsidR="00953F03" w:rsidRDefault="00000000">
      <w:pPr>
        <w:pStyle w:val="ListBullet"/>
      </w:pPr>
      <w:proofErr w:type="spellStart"/>
      <w:r>
        <w:t>إجمالي</w:t>
      </w:r>
      <w:proofErr w:type="spellEnd"/>
      <w:r>
        <w:t xml:space="preserve"> </w:t>
      </w:r>
      <w:proofErr w:type="spellStart"/>
      <w:r>
        <w:t>الخصوم</w:t>
      </w:r>
      <w:proofErr w:type="spellEnd"/>
    </w:p>
    <w:p w14:paraId="64D6E9F5" w14:textId="77777777" w:rsidR="00953F03" w:rsidRDefault="00000000">
      <w:pPr>
        <w:pStyle w:val="ListBullet"/>
      </w:pPr>
      <w:proofErr w:type="spellStart"/>
      <w:r>
        <w:t>حقوق</w:t>
      </w:r>
      <w:proofErr w:type="spellEnd"/>
      <w:r>
        <w:t xml:space="preserve"> </w:t>
      </w:r>
      <w:proofErr w:type="spellStart"/>
      <w:r>
        <w:t>الملكية</w:t>
      </w:r>
      <w:proofErr w:type="spellEnd"/>
    </w:p>
    <w:p w14:paraId="23DA5910" w14:textId="77777777" w:rsidR="00953F03" w:rsidRDefault="00000000">
      <w:pPr>
        <w:pStyle w:val="ListBullet"/>
      </w:pPr>
      <w:proofErr w:type="spellStart"/>
      <w:r>
        <w:t>رأس</w:t>
      </w:r>
      <w:proofErr w:type="spellEnd"/>
      <w:r>
        <w:t xml:space="preserve"> </w:t>
      </w:r>
      <w:proofErr w:type="spellStart"/>
      <w:r>
        <w:t>المال</w:t>
      </w:r>
      <w:proofErr w:type="spellEnd"/>
    </w:p>
    <w:p w14:paraId="0A97745C" w14:textId="77777777" w:rsidR="00953F03" w:rsidRDefault="00000000">
      <w:pPr>
        <w:pStyle w:val="ListBullet"/>
      </w:pPr>
      <w:proofErr w:type="spellStart"/>
      <w:r>
        <w:t>الأرباح</w:t>
      </w:r>
      <w:proofErr w:type="spellEnd"/>
      <w:r>
        <w:t xml:space="preserve"> </w:t>
      </w:r>
      <w:proofErr w:type="spellStart"/>
      <w:r>
        <w:t>المحتجزة</w:t>
      </w:r>
      <w:proofErr w:type="spellEnd"/>
    </w:p>
    <w:p w14:paraId="6F57B414" w14:textId="77777777" w:rsidR="00953F03" w:rsidRDefault="00000000">
      <w:pPr>
        <w:pStyle w:val="ListBullet"/>
      </w:pPr>
      <w:proofErr w:type="spellStart"/>
      <w:r>
        <w:t>إجمالي</w:t>
      </w:r>
      <w:proofErr w:type="spellEnd"/>
      <w:r>
        <w:t xml:space="preserve"> </w:t>
      </w:r>
      <w:proofErr w:type="spellStart"/>
      <w:r>
        <w:t>حقوق</w:t>
      </w:r>
      <w:proofErr w:type="spellEnd"/>
      <w:r>
        <w:t xml:space="preserve"> </w:t>
      </w:r>
      <w:proofErr w:type="spellStart"/>
      <w:r>
        <w:t>الملكية</w:t>
      </w:r>
      <w:proofErr w:type="spellEnd"/>
    </w:p>
    <w:p w14:paraId="12A4481F" w14:textId="77777777" w:rsidR="00953F03" w:rsidRDefault="00000000">
      <w:pPr>
        <w:pStyle w:val="Heading2"/>
      </w:pPr>
      <w:proofErr w:type="spellStart"/>
      <w:r>
        <w:t>كيفية</w:t>
      </w:r>
      <w:proofErr w:type="spellEnd"/>
      <w:r>
        <w:t xml:space="preserve"> </w:t>
      </w:r>
      <w:proofErr w:type="spellStart"/>
      <w:r>
        <w:t>الاستخدام</w:t>
      </w:r>
      <w:proofErr w:type="spellEnd"/>
    </w:p>
    <w:p w14:paraId="436F9378" w14:textId="77777777" w:rsidR="00953F03" w:rsidRDefault="00000000">
      <w:r>
        <w:t xml:space="preserve">1. </w:t>
      </w:r>
      <w:proofErr w:type="spellStart"/>
      <w:r>
        <w:t>اختر</w:t>
      </w:r>
      <w:proofErr w:type="spellEnd"/>
      <w:r>
        <w:t xml:space="preserve"> 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الميزانية</w:t>
      </w:r>
      <w:proofErr w:type="spellEnd"/>
    </w:p>
    <w:p w14:paraId="2A794401" w14:textId="77777777" w:rsidR="00953F03" w:rsidRDefault="00000000">
      <w:r>
        <w:t xml:space="preserve">2. </w:t>
      </w:r>
      <w:proofErr w:type="spellStart"/>
      <w:r>
        <w:t>حدد</w:t>
      </w:r>
      <w:proofErr w:type="spellEnd"/>
      <w:r>
        <w:t xml:space="preserve"> </w:t>
      </w:r>
      <w:proofErr w:type="spellStart"/>
      <w:r>
        <w:t>النشاط</w:t>
      </w:r>
      <w:proofErr w:type="spellEnd"/>
      <w:r>
        <w:t>/</w:t>
      </w:r>
      <w:proofErr w:type="spellStart"/>
      <w:r>
        <w:t>الموقع</w:t>
      </w:r>
      <w:proofErr w:type="spellEnd"/>
      <w:r>
        <w:t xml:space="preserve"> (</w:t>
      </w:r>
      <w:proofErr w:type="spellStart"/>
      <w:r>
        <w:t>اختياري</w:t>
      </w:r>
      <w:proofErr w:type="spellEnd"/>
      <w:r>
        <w:t>)</w:t>
      </w:r>
    </w:p>
    <w:p w14:paraId="093292F0" w14:textId="77777777" w:rsidR="00953F03" w:rsidRDefault="00000000">
      <w:r>
        <w:t xml:space="preserve">3. </w:t>
      </w:r>
      <w:proofErr w:type="spellStart"/>
      <w:r>
        <w:t>اضغط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زر</w:t>
      </w:r>
      <w:proofErr w:type="spellEnd"/>
      <w:r>
        <w:t xml:space="preserve"> "</w:t>
      </w:r>
      <w:proofErr w:type="spellStart"/>
      <w:r>
        <w:t>عرض</w:t>
      </w:r>
      <w:proofErr w:type="spellEnd"/>
      <w:r>
        <w:t>"</w:t>
      </w:r>
    </w:p>
    <w:p w14:paraId="743BB9FB" w14:textId="77777777" w:rsidR="00953F03" w:rsidRDefault="00000000">
      <w:r>
        <w:t xml:space="preserve">4. </w:t>
      </w:r>
      <w:proofErr w:type="spellStart"/>
      <w:r>
        <w:t>راجع</w:t>
      </w:r>
      <w:proofErr w:type="spellEnd"/>
      <w:r>
        <w:t xml:space="preserve"> </w:t>
      </w:r>
      <w:proofErr w:type="spellStart"/>
      <w:r>
        <w:t>تفاصيل</w:t>
      </w:r>
      <w:proofErr w:type="spellEnd"/>
      <w:r>
        <w:t xml:space="preserve"> </w:t>
      </w:r>
      <w:proofErr w:type="spellStart"/>
      <w:r>
        <w:t>الأصول</w:t>
      </w:r>
      <w:proofErr w:type="spellEnd"/>
      <w:r>
        <w:t xml:space="preserve"> </w:t>
      </w:r>
      <w:proofErr w:type="spellStart"/>
      <w:r>
        <w:t>والخصوم</w:t>
      </w:r>
      <w:proofErr w:type="spellEnd"/>
    </w:p>
    <w:p w14:paraId="325AC640" w14:textId="77777777" w:rsidR="00953F03" w:rsidRDefault="00000000">
      <w:r>
        <w:t xml:space="preserve">5. </w:t>
      </w:r>
      <w:proofErr w:type="spellStart"/>
      <w:r>
        <w:t>استخدم</w:t>
      </w:r>
      <w:proofErr w:type="spellEnd"/>
      <w:r>
        <w:t xml:space="preserve"> </w:t>
      </w:r>
      <w:proofErr w:type="spellStart"/>
      <w:r>
        <w:t>أدوات</w:t>
      </w:r>
      <w:proofErr w:type="spellEnd"/>
      <w:r>
        <w:t xml:space="preserve"> </w:t>
      </w:r>
      <w:proofErr w:type="spellStart"/>
      <w:r>
        <w:t>التصدير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الطباعة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الحاجة</w:t>
      </w:r>
      <w:proofErr w:type="spellEnd"/>
    </w:p>
    <w:p w14:paraId="5F7446A9" w14:textId="77777777" w:rsidR="00953F03" w:rsidRDefault="00000000">
      <w:pPr>
        <w:pStyle w:val="Heading2"/>
      </w:pPr>
      <w:proofErr w:type="spellStart"/>
      <w:r>
        <w:t>الفوائد</w:t>
      </w:r>
      <w:proofErr w:type="spellEnd"/>
    </w:p>
    <w:p w14:paraId="0AC7B131" w14:textId="77777777" w:rsidR="00953F03" w:rsidRDefault="00000000">
      <w:pPr>
        <w:pStyle w:val="ListBullet"/>
      </w:pPr>
      <w:proofErr w:type="spellStart"/>
      <w:r>
        <w:t>تقييم</w:t>
      </w:r>
      <w:proofErr w:type="spellEnd"/>
      <w:r>
        <w:t xml:space="preserve"> </w:t>
      </w:r>
      <w:proofErr w:type="spellStart"/>
      <w:r>
        <w:t>المركز</w:t>
      </w:r>
      <w:proofErr w:type="spellEnd"/>
      <w:r>
        <w:t xml:space="preserve"> </w:t>
      </w:r>
      <w:proofErr w:type="spellStart"/>
      <w:r>
        <w:t>المالي</w:t>
      </w:r>
      <w:proofErr w:type="spellEnd"/>
      <w:r>
        <w:t xml:space="preserve"> </w:t>
      </w:r>
      <w:proofErr w:type="spellStart"/>
      <w:r>
        <w:t>للشركة</w:t>
      </w:r>
      <w:proofErr w:type="spellEnd"/>
    </w:p>
    <w:p w14:paraId="29E55894" w14:textId="77777777" w:rsidR="00953F03" w:rsidRDefault="00000000">
      <w:pPr>
        <w:pStyle w:val="ListBullet"/>
      </w:pPr>
      <w:proofErr w:type="spellStart"/>
      <w:r>
        <w:t>تحليل</w:t>
      </w:r>
      <w:proofErr w:type="spellEnd"/>
      <w:r>
        <w:t xml:space="preserve"> </w:t>
      </w:r>
      <w:proofErr w:type="spellStart"/>
      <w:r>
        <w:t>هيكل</w:t>
      </w:r>
      <w:proofErr w:type="spellEnd"/>
      <w:r>
        <w:t xml:space="preserve"> </w:t>
      </w:r>
      <w:proofErr w:type="spellStart"/>
      <w:r>
        <w:t>الأصول</w:t>
      </w:r>
      <w:proofErr w:type="spellEnd"/>
      <w:r>
        <w:t xml:space="preserve"> </w:t>
      </w:r>
      <w:proofErr w:type="spellStart"/>
      <w:r>
        <w:t>والخصوم</w:t>
      </w:r>
      <w:proofErr w:type="spellEnd"/>
    </w:p>
    <w:p w14:paraId="5E83ECF2" w14:textId="77777777" w:rsidR="00953F03" w:rsidRDefault="00000000">
      <w:pPr>
        <w:pStyle w:val="ListBullet"/>
      </w:pPr>
      <w:proofErr w:type="spellStart"/>
      <w:r>
        <w:t>حساب</w:t>
      </w:r>
      <w:proofErr w:type="spellEnd"/>
      <w:r>
        <w:t xml:space="preserve"> </w:t>
      </w:r>
      <w:proofErr w:type="spellStart"/>
      <w:r>
        <w:t>نسبة</w:t>
      </w:r>
      <w:proofErr w:type="spellEnd"/>
      <w:r>
        <w:t xml:space="preserve"> </w:t>
      </w:r>
      <w:proofErr w:type="spellStart"/>
      <w:r>
        <w:t>السيولة</w:t>
      </w:r>
      <w:proofErr w:type="spellEnd"/>
      <w:r>
        <w:t xml:space="preserve"> </w:t>
      </w:r>
      <w:proofErr w:type="spellStart"/>
      <w:r>
        <w:t>والملاءة</w:t>
      </w:r>
      <w:proofErr w:type="spellEnd"/>
    </w:p>
    <w:p w14:paraId="0625EF30" w14:textId="77777777" w:rsidR="00953F03" w:rsidRDefault="00000000">
      <w:pPr>
        <w:pStyle w:val="ListBullet"/>
      </w:pPr>
      <w:proofErr w:type="spellStart"/>
      <w:r>
        <w:t>اتخاذ</w:t>
      </w:r>
      <w:proofErr w:type="spellEnd"/>
      <w:r>
        <w:t xml:space="preserve"> </w:t>
      </w:r>
      <w:proofErr w:type="spellStart"/>
      <w:r>
        <w:t>القرارات</w:t>
      </w:r>
      <w:proofErr w:type="spellEnd"/>
      <w:r>
        <w:t xml:space="preserve"> </w:t>
      </w:r>
      <w:proofErr w:type="spellStart"/>
      <w:r>
        <w:t>الاستثمارية</w:t>
      </w:r>
      <w:proofErr w:type="spellEnd"/>
    </w:p>
    <w:p w14:paraId="7855ADCB" w14:textId="77777777" w:rsidR="00953F03" w:rsidRDefault="00000000">
      <w:pPr>
        <w:pStyle w:val="ListBullet"/>
      </w:pPr>
      <w:proofErr w:type="spellStart"/>
      <w:r>
        <w:lastRenderedPageBreak/>
        <w:t>إعداد</w:t>
      </w:r>
      <w:proofErr w:type="spellEnd"/>
      <w:r>
        <w:t xml:space="preserve"> </w:t>
      </w:r>
      <w:proofErr w:type="spellStart"/>
      <w:r>
        <w:t>التقارير</w:t>
      </w:r>
      <w:proofErr w:type="spellEnd"/>
      <w:r>
        <w:t xml:space="preserve"> </w:t>
      </w:r>
      <w:proofErr w:type="spellStart"/>
      <w:r>
        <w:t>للمقرضين</w:t>
      </w:r>
      <w:proofErr w:type="spellEnd"/>
    </w:p>
    <w:p w14:paraId="09F94F24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3C5DDE70" w14:textId="77777777" w:rsidR="00953F03" w:rsidRDefault="00000000">
      <w:pPr>
        <w:pStyle w:val="ListBullet"/>
      </w:pPr>
      <w:r>
        <w:t>`Compound.API/Controllers/Reports/Accounting/BalanceSheetReportController`</w:t>
      </w:r>
    </w:p>
    <w:p w14:paraId="782B37AA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/Accounts/</w:t>
      </w:r>
      <w:proofErr w:type="spellStart"/>
      <w:r>
        <w:t>AccountsController</w:t>
      </w:r>
      <w:proofErr w:type="spellEnd"/>
      <w:r>
        <w:t>` (</w:t>
      </w:r>
      <w:proofErr w:type="spellStart"/>
      <w:r>
        <w:t>لجلب</w:t>
      </w:r>
      <w:proofErr w:type="spellEnd"/>
      <w:r>
        <w:t xml:space="preserve"> </w:t>
      </w:r>
      <w:proofErr w:type="spellStart"/>
      <w:r>
        <w:t>الحسابات</w:t>
      </w:r>
      <w:proofErr w:type="spellEnd"/>
      <w:r>
        <w:t>)</w:t>
      </w:r>
    </w:p>
    <w:p w14:paraId="2D0371D1" w14:textId="77777777" w:rsidR="00953F03" w:rsidRDefault="00953F03"/>
    <w:p w14:paraId="7832188B" w14:textId="77777777" w:rsidR="00953F03" w:rsidRDefault="00000000">
      <w:r>
        <w:t>──────────────────────────────</w:t>
      </w:r>
    </w:p>
    <w:p w14:paraId="34E4807C" w14:textId="77777777" w:rsidR="00953F03" w:rsidRDefault="00953F03"/>
    <w:p w14:paraId="3D21F5C8" w14:textId="77777777" w:rsidR="00953F03" w:rsidRDefault="00000000">
      <w:pPr>
        <w:pStyle w:val="Heading2"/>
      </w:pPr>
      <w:r>
        <w:t>README</w:t>
      </w:r>
    </w:p>
    <w:p w14:paraId="5ADEC03D" w14:textId="16E3F238" w:rsidR="00953F03" w:rsidRDefault="00953F03">
      <w:pPr>
        <w:jc w:val="center"/>
      </w:pPr>
    </w:p>
    <w:p w14:paraId="2E81C20C" w14:textId="77777777" w:rsidR="00953F03" w:rsidRDefault="00000000">
      <w:pPr>
        <w:pStyle w:val="Heading1"/>
        <w:jc w:val="center"/>
      </w:pPr>
      <w:proofErr w:type="spellStart"/>
      <w:r>
        <w:t>بيانات</w:t>
      </w:r>
      <w:proofErr w:type="spellEnd"/>
      <w:r>
        <w:t xml:space="preserve"> </w:t>
      </w:r>
      <w:proofErr w:type="spellStart"/>
      <w:r>
        <w:t>الحسابات</w:t>
      </w:r>
      <w:proofErr w:type="spellEnd"/>
      <w:r>
        <w:t xml:space="preserve"> </w:t>
      </w:r>
      <w:proofErr w:type="spellStart"/>
      <w:r>
        <w:t>الجزئية</w:t>
      </w:r>
      <w:proofErr w:type="spellEnd"/>
    </w:p>
    <w:p w14:paraId="42FE10B0" w14:textId="77777777" w:rsidR="00953F03" w:rsidRDefault="00000000">
      <w:pPr>
        <w:pStyle w:val="Heading2"/>
      </w:pPr>
      <w:proofErr w:type="spellStart"/>
      <w:r>
        <w:t>نظرة</w:t>
      </w:r>
      <w:proofErr w:type="spellEnd"/>
      <w:r>
        <w:t xml:space="preserve"> </w:t>
      </w:r>
      <w:proofErr w:type="spellStart"/>
      <w:r>
        <w:t>عامة</w:t>
      </w:r>
      <w:proofErr w:type="spellEnd"/>
    </w:p>
    <w:p w14:paraId="27D310F9" w14:textId="77777777" w:rsidR="00953F03" w:rsidRDefault="00000000">
      <w:proofErr w:type="spellStart"/>
      <w:r>
        <w:t>هذا</w:t>
      </w:r>
      <w:proofErr w:type="spellEnd"/>
      <w:r>
        <w:t xml:space="preserve"> </w:t>
      </w:r>
      <w:proofErr w:type="spellStart"/>
      <w:r>
        <w:t>المجلد</w:t>
      </w:r>
      <w:proofErr w:type="spellEnd"/>
      <w:r>
        <w:t xml:space="preserve"> </w:t>
      </w:r>
      <w:proofErr w:type="spellStart"/>
      <w:r>
        <w:t>يحتوي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توثيق</w:t>
      </w:r>
      <w:proofErr w:type="spellEnd"/>
      <w:r>
        <w:t xml:space="preserve"> </w:t>
      </w:r>
      <w:proofErr w:type="spellStart"/>
      <w:r>
        <w:t>شاشة</w:t>
      </w:r>
      <w:proofErr w:type="spellEnd"/>
      <w:r>
        <w:t xml:space="preserve"> </w:t>
      </w:r>
      <w:proofErr w:type="spellStart"/>
      <w:r>
        <w:t>تقرير</w:t>
      </w:r>
      <w:proofErr w:type="spellEnd"/>
      <w:r>
        <w:t xml:space="preserve"> "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الحسابات</w:t>
      </w:r>
      <w:proofErr w:type="spellEnd"/>
      <w:r>
        <w:t xml:space="preserve"> </w:t>
      </w:r>
      <w:proofErr w:type="spellStart"/>
      <w:r>
        <w:t>الجزئية</w:t>
      </w:r>
      <w:proofErr w:type="spellEnd"/>
      <w:r>
        <w:t xml:space="preserve">"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نظام</w:t>
      </w:r>
      <w:proofErr w:type="spellEnd"/>
      <w:r>
        <w:t xml:space="preserve"> </w:t>
      </w:r>
      <w:proofErr w:type="spellStart"/>
      <w:r>
        <w:t>Albaseet</w:t>
      </w:r>
      <w:proofErr w:type="spellEnd"/>
      <w:r>
        <w:t>.</w:t>
      </w:r>
    </w:p>
    <w:p w14:paraId="673EDC8C" w14:textId="77777777" w:rsidR="00953F03" w:rsidRDefault="00000000">
      <w:pPr>
        <w:pStyle w:val="Heading2"/>
      </w:pPr>
      <w:proofErr w:type="spellStart"/>
      <w:r>
        <w:t>المحتوى</w:t>
      </w:r>
      <w:proofErr w:type="spellEnd"/>
    </w:p>
    <w:p w14:paraId="719FDA9F" w14:textId="77777777" w:rsidR="00953F03" w:rsidRDefault="00000000">
      <w:pPr>
        <w:pStyle w:val="Heading3"/>
      </w:pPr>
      <w:r>
        <w:t xml:space="preserve">📄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الحسابات</w:t>
      </w:r>
      <w:proofErr w:type="spellEnd"/>
      <w:r>
        <w:t xml:space="preserve"> الجزئية.md</w:t>
      </w:r>
    </w:p>
    <w:p w14:paraId="1C92F7F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الوصف</w:t>
      </w:r>
      <w:proofErr w:type="spellEnd"/>
      <w:r>
        <w:rPr>
          <w:b/>
        </w:rPr>
        <w:t xml:space="preserve">: </w:t>
      </w:r>
      <w:proofErr w:type="spellStart"/>
      <w:r>
        <w:t>ملف</w:t>
      </w:r>
      <w:proofErr w:type="spellEnd"/>
      <w:r>
        <w:t xml:space="preserve"> </w:t>
      </w:r>
      <w:proofErr w:type="spellStart"/>
      <w:r>
        <w:t>التوثيق</w:t>
      </w:r>
      <w:proofErr w:type="spellEnd"/>
      <w:r>
        <w:t xml:space="preserve"> </w:t>
      </w:r>
      <w:proofErr w:type="spellStart"/>
      <w:r>
        <w:t>الرئيسي</w:t>
      </w:r>
      <w:proofErr w:type="spellEnd"/>
      <w:r>
        <w:t xml:space="preserve"> </w:t>
      </w:r>
      <w:proofErr w:type="spellStart"/>
      <w:r>
        <w:t>لتقرير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الحسابات</w:t>
      </w:r>
      <w:proofErr w:type="spellEnd"/>
      <w:r>
        <w:t xml:space="preserve"> </w:t>
      </w:r>
      <w:proofErr w:type="spellStart"/>
      <w:r>
        <w:t>الجزئية</w:t>
      </w:r>
      <w:proofErr w:type="spellEnd"/>
    </w:p>
    <w:p w14:paraId="4D3F1E96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المحتوى</w:t>
      </w:r>
      <w:proofErr w:type="spellEnd"/>
      <w:r>
        <w:rPr>
          <w:b/>
        </w:rPr>
        <w:t xml:space="preserve">: </w:t>
      </w:r>
    </w:p>
    <w:p w14:paraId="09853D42" w14:textId="77777777" w:rsidR="00953F03" w:rsidRDefault="00000000">
      <w:pPr>
        <w:pStyle w:val="ListBullet"/>
      </w:pPr>
      <w:proofErr w:type="spellStart"/>
      <w:r>
        <w:t>وصف</w:t>
      </w:r>
      <w:proofErr w:type="spellEnd"/>
      <w:r>
        <w:t xml:space="preserve"> </w:t>
      </w:r>
      <w:proofErr w:type="spellStart"/>
      <w:r>
        <w:t>التقرير</w:t>
      </w:r>
      <w:proofErr w:type="spellEnd"/>
      <w:r>
        <w:t xml:space="preserve"> </w:t>
      </w:r>
      <w:proofErr w:type="spellStart"/>
      <w:r>
        <w:t>ووظائفه</w:t>
      </w:r>
      <w:proofErr w:type="spellEnd"/>
    </w:p>
    <w:p w14:paraId="578BBB82" w14:textId="77777777" w:rsidR="00953F03" w:rsidRDefault="00000000">
      <w:pPr>
        <w:pStyle w:val="ListBullet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المتاحة</w:t>
      </w:r>
      <w:proofErr w:type="spellEnd"/>
    </w:p>
    <w:p w14:paraId="26A53C5A" w14:textId="77777777" w:rsidR="00953F03" w:rsidRDefault="00000000">
      <w:pPr>
        <w:pStyle w:val="ListBullet"/>
      </w:pPr>
      <w:proofErr w:type="spellStart"/>
      <w:r>
        <w:t>كيفية</w:t>
      </w:r>
      <w:proofErr w:type="spellEnd"/>
      <w:r>
        <w:t xml:space="preserve"> </w:t>
      </w:r>
      <w:proofErr w:type="spellStart"/>
      <w:r>
        <w:t>الاستخدام</w:t>
      </w:r>
      <w:proofErr w:type="spellEnd"/>
    </w:p>
    <w:p w14:paraId="2C08FF2B" w14:textId="77777777" w:rsidR="00953F03" w:rsidRDefault="00000000">
      <w:pPr>
        <w:pStyle w:val="ListBullet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  <w:r>
        <w:t xml:space="preserve"> </w:t>
      </w:r>
      <w:proofErr w:type="spellStart"/>
      <w:r>
        <w:t>مع</w:t>
      </w:r>
      <w:proofErr w:type="spellEnd"/>
      <w:r>
        <w:t xml:space="preserve"> </w:t>
      </w:r>
      <w:proofErr w:type="spellStart"/>
      <w:r>
        <w:t>النظام</w:t>
      </w:r>
      <w:proofErr w:type="spellEnd"/>
    </w:p>
    <w:p w14:paraId="7031F07B" w14:textId="77777777" w:rsidR="00953F03" w:rsidRDefault="00000000">
      <w:pPr>
        <w:pStyle w:val="Heading2"/>
      </w:pPr>
      <w:proofErr w:type="spellStart"/>
      <w:r>
        <w:t>الوظائف</w:t>
      </w:r>
      <w:proofErr w:type="spellEnd"/>
      <w:r>
        <w:t xml:space="preserve"> </w:t>
      </w:r>
      <w:proofErr w:type="spellStart"/>
      <w:r>
        <w:t>الرئيسية</w:t>
      </w:r>
      <w:proofErr w:type="spellEnd"/>
    </w:p>
    <w:p w14:paraId="46E3930C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الحسابات</w:t>
      </w:r>
      <w:proofErr w:type="spellEnd"/>
      <w:r>
        <w:t xml:space="preserve"> </w:t>
      </w:r>
      <w:proofErr w:type="spellStart"/>
      <w:r>
        <w:t>الفرعية</w:t>
      </w:r>
      <w:proofErr w:type="spellEnd"/>
    </w:p>
    <w:p w14:paraId="238D10A6" w14:textId="77777777" w:rsidR="00953F03" w:rsidRDefault="00000000">
      <w:pPr>
        <w:pStyle w:val="ListBullet"/>
      </w:pP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الفترة</w:t>
      </w:r>
      <w:proofErr w:type="spellEnd"/>
    </w:p>
    <w:p w14:paraId="75C4693F" w14:textId="77777777" w:rsidR="00953F03" w:rsidRDefault="00000000">
      <w:pPr>
        <w:pStyle w:val="ListBullet"/>
      </w:pP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الحساب</w:t>
      </w:r>
      <w:proofErr w:type="spellEnd"/>
      <w:r>
        <w:t xml:space="preserve"> </w:t>
      </w:r>
      <w:proofErr w:type="spellStart"/>
      <w:r>
        <w:t>الرئيسي</w:t>
      </w:r>
      <w:proofErr w:type="spellEnd"/>
    </w:p>
    <w:p w14:paraId="0B0697E4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تفاصيل</w:t>
      </w:r>
      <w:proofErr w:type="spellEnd"/>
      <w:r>
        <w:t xml:space="preserve"> </w:t>
      </w:r>
      <w:proofErr w:type="spellStart"/>
      <w:r>
        <w:t>الحسابات</w:t>
      </w:r>
      <w:proofErr w:type="spellEnd"/>
      <w:r>
        <w:t xml:space="preserve"> </w:t>
      </w:r>
      <w:proofErr w:type="spellStart"/>
      <w:r>
        <w:t>الفرعية</w:t>
      </w:r>
      <w:proofErr w:type="spellEnd"/>
    </w:p>
    <w:p w14:paraId="16FDBF00" w14:textId="77777777" w:rsidR="00953F03" w:rsidRDefault="00000000">
      <w:pPr>
        <w:pStyle w:val="ListBullet"/>
      </w:pPr>
      <w:proofErr w:type="spellStart"/>
      <w:r>
        <w:t>تحليل</w:t>
      </w:r>
      <w:proofErr w:type="spellEnd"/>
      <w:r>
        <w:t xml:space="preserve"> </w:t>
      </w:r>
      <w:proofErr w:type="spellStart"/>
      <w:r>
        <w:t>الأرصدة</w:t>
      </w:r>
      <w:proofErr w:type="spellEnd"/>
      <w:r>
        <w:t xml:space="preserve"> </w:t>
      </w:r>
      <w:proofErr w:type="spellStart"/>
      <w:r>
        <w:t>الفرعية</w:t>
      </w:r>
      <w:proofErr w:type="spellEnd"/>
    </w:p>
    <w:p w14:paraId="1F952D2E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38F310CF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5FD89988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المتاحة</w:t>
      </w:r>
      <w:proofErr w:type="spellEnd"/>
    </w:p>
    <w:p w14:paraId="1386E96D" w14:textId="77777777" w:rsidR="00953F03" w:rsidRDefault="00000000">
      <w:pPr>
        <w:pStyle w:val="ListBullet"/>
      </w:pPr>
      <w:proofErr w:type="spellStart"/>
      <w:r>
        <w:t>الفترة</w:t>
      </w:r>
      <w:proofErr w:type="spellEnd"/>
      <w:r>
        <w:t xml:space="preserve"> (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تاريخ</w:t>
      </w:r>
      <w:proofErr w:type="spellEnd"/>
      <w:r>
        <w:t xml:space="preserve"> - </w:t>
      </w:r>
      <w:proofErr w:type="spellStart"/>
      <w:r>
        <w:t>إلى</w:t>
      </w:r>
      <w:proofErr w:type="spellEnd"/>
      <w:r>
        <w:t xml:space="preserve"> </w:t>
      </w:r>
      <w:proofErr w:type="spellStart"/>
      <w:r>
        <w:t>تاريخ</w:t>
      </w:r>
      <w:proofErr w:type="spellEnd"/>
      <w:r>
        <w:t>)</w:t>
      </w:r>
    </w:p>
    <w:p w14:paraId="39B5A71B" w14:textId="77777777" w:rsidR="00953F03" w:rsidRDefault="00000000">
      <w:pPr>
        <w:pStyle w:val="ListBullet"/>
      </w:pPr>
      <w:proofErr w:type="spellStart"/>
      <w:r>
        <w:t>الحساب</w:t>
      </w:r>
      <w:proofErr w:type="spellEnd"/>
      <w:r>
        <w:t xml:space="preserve"> </w:t>
      </w:r>
      <w:proofErr w:type="spellStart"/>
      <w:r>
        <w:t>الرئيسي</w:t>
      </w:r>
      <w:proofErr w:type="spellEnd"/>
    </w:p>
    <w:p w14:paraId="08D88C9B" w14:textId="77777777" w:rsidR="00953F03" w:rsidRDefault="00000000">
      <w:pPr>
        <w:pStyle w:val="ListBullet"/>
      </w:pPr>
      <w:proofErr w:type="spellStart"/>
      <w:r>
        <w:lastRenderedPageBreak/>
        <w:t>الحساب</w:t>
      </w:r>
      <w:proofErr w:type="spellEnd"/>
      <w:r>
        <w:t xml:space="preserve"> </w:t>
      </w:r>
      <w:proofErr w:type="spellStart"/>
      <w:r>
        <w:t>الفرعي</w:t>
      </w:r>
      <w:proofErr w:type="spellEnd"/>
    </w:p>
    <w:p w14:paraId="7696C8F5" w14:textId="77777777" w:rsidR="00953F03" w:rsidRDefault="00000000">
      <w:pPr>
        <w:pStyle w:val="ListBullet"/>
      </w:pPr>
      <w:proofErr w:type="spellStart"/>
      <w:r>
        <w:t>الرصيد</w:t>
      </w:r>
      <w:proofErr w:type="spellEnd"/>
      <w:r>
        <w:t xml:space="preserve"> </w:t>
      </w:r>
      <w:proofErr w:type="spellStart"/>
      <w:r>
        <w:t>الافتتاحي</w:t>
      </w:r>
      <w:proofErr w:type="spellEnd"/>
    </w:p>
    <w:p w14:paraId="11A8571E" w14:textId="77777777" w:rsidR="00953F03" w:rsidRDefault="00000000">
      <w:pPr>
        <w:pStyle w:val="ListBullet"/>
      </w:pPr>
      <w:proofErr w:type="spellStart"/>
      <w:r>
        <w:t>إجمالي</w:t>
      </w:r>
      <w:proofErr w:type="spellEnd"/>
      <w:r>
        <w:t xml:space="preserve"> </w:t>
      </w:r>
      <w:proofErr w:type="spellStart"/>
      <w:r>
        <w:t>المدين</w:t>
      </w:r>
      <w:proofErr w:type="spellEnd"/>
    </w:p>
    <w:p w14:paraId="0222D3F9" w14:textId="77777777" w:rsidR="00953F03" w:rsidRDefault="00000000">
      <w:pPr>
        <w:pStyle w:val="ListBullet"/>
      </w:pPr>
      <w:proofErr w:type="spellStart"/>
      <w:r>
        <w:t>إجمالي</w:t>
      </w:r>
      <w:proofErr w:type="spellEnd"/>
      <w:r>
        <w:t xml:space="preserve"> </w:t>
      </w:r>
      <w:proofErr w:type="spellStart"/>
      <w:r>
        <w:t>الدائن</w:t>
      </w:r>
      <w:proofErr w:type="spellEnd"/>
    </w:p>
    <w:p w14:paraId="0D2AA22B" w14:textId="77777777" w:rsidR="00953F03" w:rsidRDefault="00000000">
      <w:pPr>
        <w:pStyle w:val="ListBullet"/>
      </w:pPr>
      <w:proofErr w:type="spellStart"/>
      <w:r>
        <w:t>الرصيد</w:t>
      </w:r>
      <w:proofErr w:type="spellEnd"/>
      <w:r>
        <w:t xml:space="preserve"> </w:t>
      </w:r>
      <w:proofErr w:type="spellStart"/>
      <w:r>
        <w:t>الختامي</w:t>
      </w:r>
      <w:proofErr w:type="spellEnd"/>
    </w:p>
    <w:p w14:paraId="379C13A1" w14:textId="77777777" w:rsidR="00953F03" w:rsidRDefault="00000000">
      <w:pPr>
        <w:pStyle w:val="ListBullet"/>
      </w:pPr>
      <w:proofErr w:type="spellStart"/>
      <w:r>
        <w:t>نسبة</w:t>
      </w:r>
      <w:proofErr w:type="spellEnd"/>
      <w:r>
        <w:t xml:space="preserve"> </w:t>
      </w:r>
      <w:proofErr w:type="spellStart"/>
      <w:r>
        <w:t>المساهمة</w:t>
      </w:r>
      <w:proofErr w:type="spellEnd"/>
    </w:p>
    <w:p w14:paraId="79A9E74F" w14:textId="77777777" w:rsidR="00953F03" w:rsidRDefault="00000000">
      <w:pPr>
        <w:pStyle w:val="ListBullet"/>
      </w:pPr>
      <w:proofErr w:type="spellStart"/>
      <w:r>
        <w:t>نوع</w:t>
      </w:r>
      <w:proofErr w:type="spellEnd"/>
      <w:r>
        <w:t xml:space="preserve"> </w:t>
      </w:r>
      <w:proofErr w:type="spellStart"/>
      <w:r>
        <w:t>الحساب</w:t>
      </w:r>
      <w:proofErr w:type="spellEnd"/>
      <w:r>
        <w:t xml:space="preserve"> </w:t>
      </w:r>
      <w:proofErr w:type="spellStart"/>
      <w:r>
        <w:t>الفرعي</w:t>
      </w:r>
      <w:proofErr w:type="spellEnd"/>
    </w:p>
    <w:p w14:paraId="061BBED5" w14:textId="77777777" w:rsidR="00953F03" w:rsidRDefault="00000000">
      <w:pPr>
        <w:pStyle w:val="ListBullet"/>
      </w:pPr>
      <w:proofErr w:type="spellStart"/>
      <w:r>
        <w:t>حالة</w:t>
      </w:r>
      <w:proofErr w:type="spellEnd"/>
      <w:r>
        <w:t xml:space="preserve"> </w:t>
      </w:r>
      <w:proofErr w:type="spellStart"/>
      <w:r>
        <w:t>الحساب</w:t>
      </w:r>
      <w:proofErr w:type="spellEnd"/>
    </w:p>
    <w:p w14:paraId="7174B1E4" w14:textId="77777777" w:rsidR="00953F03" w:rsidRDefault="00000000">
      <w:pPr>
        <w:pStyle w:val="Heading2"/>
      </w:pPr>
      <w:proofErr w:type="spellStart"/>
      <w:r>
        <w:t>كيفية</w:t>
      </w:r>
      <w:proofErr w:type="spellEnd"/>
      <w:r>
        <w:t xml:space="preserve"> </w:t>
      </w:r>
      <w:proofErr w:type="spellStart"/>
      <w:r>
        <w:t>الاستخدام</w:t>
      </w:r>
      <w:proofErr w:type="spellEnd"/>
    </w:p>
    <w:p w14:paraId="24D960BB" w14:textId="77777777" w:rsidR="00953F03" w:rsidRDefault="00000000">
      <w:r>
        <w:t xml:space="preserve">1. </w:t>
      </w:r>
      <w:proofErr w:type="spellStart"/>
      <w:r>
        <w:t>اختر</w:t>
      </w:r>
      <w:proofErr w:type="spellEnd"/>
      <w:r>
        <w:t xml:space="preserve"> </w:t>
      </w:r>
      <w:proofErr w:type="spellStart"/>
      <w:r>
        <w:t>الفترة</w:t>
      </w:r>
      <w:proofErr w:type="spellEnd"/>
      <w:r>
        <w:t xml:space="preserve"> </w:t>
      </w:r>
      <w:proofErr w:type="spellStart"/>
      <w:r>
        <w:t>المطلوبة</w:t>
      </w:r>
      <w:proofErr w:type="spellEnd"/>
    </w:p>
    <w:p w14:paraId="4260A4CC" w14:textId="77777777" w:rsidR="00953F03" w:rsidRDefault="00000000">
      <w:r>
        <w:t xml:space="preserve">2. </w:t>
      </w:r>
      <w:proofErr w:type="spellStart"/>
      <w:r>
        <w:t>حدد</w:t>
      </w:r>
      <w:proofErr w:type="spellEnd"/>
      <w:r>
        <w:t xml:space="preserve"> </w:t>
      </w:r>
      <w:proofErr w:type="spellStart"/>
      <w:r>
        <w:t>الحساب</w:t>
      </w:r>
      <w:proofErr w:type="spellEnd"/>
      <w:r>
        <w:t xml:space="preserve"> </w:t>
      </w:r>
      <w:proofErr w:type="spellStart"/>
      <w:r>
        <w:t>الرئيسي</w:t>
      </w:r>
      <w:proofErr w:type="spellEnd"/>
    </w:p>
    <w:p w14:paraId="109F0F29" w14:textId="77777777" w:rsidR="00953F03" w:rsidRDefault="00000000">
      <w:r>
        <w:t xml:space="preserve">3. </w:t>
      </w:r>
      <w:proofErr w:type="spellStart"/>
      <w:r>
        <w:t>اضغط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زر</w:t>
      </w:r>
      <w:proofErr w:type="spellEnd"/>
      <w:r>
        <w:t xml:space="preserve"> "</w:t>
      </w:r>
      <w:proofErr w:type="spellStart"/>
      <w:r>
        <w:t>عرض</w:t>
      </w:r>
      <w:proofErr w:type="spellEnd"/>
      <w:r>
        <w:t>"</w:t>
      </w:r>
    </w:p>
    <w:p w14:paraId="411564B2" w14:textId="77777777" w:rsidR="00953F03" w:rsidRDefault="00000000">
      <w:r>
        <w:t xml:space="preserve">4. </w:t>
      </w:r>
      <w:proofErr w:type="spellStart"/>
      <w:r>
        <w:t>راجع</w:t>
      </w:r>
      <w:proofErr w:type="spellEnd"/>
      <w:r>
        <w:t xml:space="preserve"> </w:t>
      </w:r>
      <w:proofErr w:type="spellStart"/>
      <w:r>
        <w:t>تفاصيل</w:t>
      </w:r>
      <w:proofErr w:type="spellEnd"/>
      <w:r>
        <w:t xml:space="preserve"> </w:t>
      </w:r>
      <w:proofErr w:type="spellStart"/>
      <w:r>
        <w:t>الحسابات</w:t>
      </w:r>
      <w:proofErr w:type="spellEnd"/>
      <w:r>
        <w:t xml:space="preserve"> </w:t>
      </w:r>
      <w:proofErr w:type="spellStart"/>
      <w:r>
        <w:t>الفرعية</w:t>
      </w:r>
      <w:proofErr w:type="spellEnd"/>
    </w:p>
    <w:p w14:paraId="6CC4E178" w14:textId="77777777" w:rsidR="00953F03" w:rsidRDefault="00000000">
      <w:r>
        <w:t xml:space="preserve">5. </w:t>
      </w:r>
      <w:proofErr w:type="spellStart"/>
      <w:r>
        <w:t>استخدم</w:t>
      </w:r>
      <w:proofErr w:type="spellEnd"/>
      <w:r>
        <w:t xml:space="preserve"> </w:t>
      </w:r>
      <w:proofErr w:type="spellStart"/>
      <w:r>
        <w:t>أدوات</w:t>
      </w:r>
      <w:proofErr w:type="spellEnd"/>
      <w:r>
        <w:t xml:space="preserve"> </w:t>
      </w:r>
      <w:proofErr w:type="spellStart"/>
      <w:r>
        <w:t>التصدير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الطباعة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الحاجة</w:t>
      </w:r>
      <w:proofErr w:type="spellEnd"/>
    </w:p>
    <w:p w14:paraId="580AAC82" w14:textId="77777777" w:rsidR="00953F03" w:rsidRDefault="00000000">
      <w:pPr>
        <w:pStyle w:val="Heading2"/>
      </w:pPr>
      <w:proofErr w:type="spellStart"/>
      <w:r>
        <w:t>الفوائد</w:t>
      </w:r>
      <w:proofErr w:type="spellEnd"/>
    </w:p>
    <w:p w14:paraId="2C88D111" w14:textId="77777777" w:rsidR="00953F03" w:rsidRDefault="00000000">
      <w:pPr>
        <w:pStyle w:val="ListBullet"/>
      </w:pPr>
      <w:proofErr w:type="spellStart"/>
      <w:r>
        <w:t>تحليل</w:t>
      </w:r>
      <w:proofErr w:type="spellEnd"/>
      <w:r>
        <w:t xml:space="preserve"> </w:t>
      </w:r>
      <w:proofErr w:type="spellStart"/>
      <w:r>
        <w:t>تفصيلي</w:t>
      </w:r>
      <w:proofErr w:type="spellEnd"/>
      <w:r>
        <w:t xml:space="preserve"> </w:t>
      </w:r>
      <w:proofErr w:type="spellStart"/>
      <w:r>
        <w:t>للحسابات</w:t>
      </w:r>
      <w:proofErr w:type="spellEnd"/>
      <w:r>
        <w:t xml:space="preserve"> </w:t>
      </w:r>
      <w:proofErr w:type="spellStart"/>
      <w:r>
        <w:t>الفرعية</w:t>
      </w:r>
      <w:proofErr w:type="spellEnd"/>
    </w:p>
    <w:p w14:paraId="17C94ADA" w14:textId="77777777" w:rsidR="00953F03" w:rsidRDefault="00000000">
      <w:pPr>
        <w:pStyle w:val="ListBullet"/>
      </w:pPr>
      <w:proofErr w:type="spellStart"/>
      <w:r>
        <w:t>توزيع</w:t>
      </w:r>
      <w:proofErr w:type="spellEnd"/>
      <w:r>
        <w:t xml:space="preserve"> </w:t>
      </w:r>
      <w:proofErr w:type="spellStart"/>
      <w:r>
        <w:t>الأرصدة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المستويات</w:t>
      </w:r>
      <w:proofErr w:type="spellEnd"/>
      <w:r>
        <w:t xml:space="preserve"> </w:t>
      </w:r>
      <w:proofErr w:type="spellStart"/>
      <w:r>
        <w:t>الفرعية</w:t>
      </w:r>
      <w:proofErr w:type="spellEnd"/>
    </w:p>
    <w:p w14:paraId="20494039" w14:textId="77777777" w:rsidR="00953F03" w:rsidRDefault="00000000">
      <w:pPr>
        <w:pStyle w:val="ListBullet"/>
      </w:pPr>
      <w:proofErr w:type="spellStart"/>
      <w:r>
        <w:t>تحليل</w:t>
      </w:r>
      <w:proofErr w:type="spellEnd"/>
      <w:r>
        <w:t xml:space="preserve"> </w:t>
      </w:r>
      <w:proofErr w:type="spellStart"/>
      <w:r>
        <w:t>مساهمة</w:t>
      </w:r>
      <w:proofErr w:type="spellEnd"/>
      <w:r>
        <w:t xml:space="preserve"> </w:t>
      </w:r>
      <w:proofErr w:type="spellStart"/>
      <w:r>
        <w:t>كل</w:t>
      </w:r>
      <w:proofErr w:type="spellEnd"/>
      <w:r>
        <w:t xml:space="preserve"> </w:t>
      </w:r>
      <w:proofErr w:type="spellStart"/>
      <w:r>
        <w:t>حساب</w:t>
      </w:r>
      <w:proofErr w:type="spellEnd"/>
      <w:r>
        <w:t xml:space="preserve"> </w:t>
      </w:r>
      <w:proofErr w:type="spellStart"/>
      <w:r>
        <w:t>فرعي</w:t>
      </w:r>
      <w:proofErr w:type="spellEnd"/>
    </w:p>
    <w:p w14:paraId="353198EF" w14:textId="77777777" w:rsidR="00953F03" w:rsidRDefault="00000000">
      <w:pPr>
        <w:pStyle w:val="ListBullet"/>
      </w:pPr>
      <w:proofErr w:type="spellStart"/>
      <w:r>
        <w:t>إعداد</w:t>
      </w:r>
      <w:proofErr w:type="spellEnd"/>
      <w:r>
        <w:t xml:space="preserve"> </w:t>
      </w:r>
      <w:proofErr w:type="spellStart"/>
      <w:r>
        <w:t>التقارير</w:t>
      </w:r>
      <w:proofErr w:type="spellEnd"/>
      <w:r>
        <w:t xml:space="preserve"> </w:t>
      </w:r>
      <w:proofErr w:type="spellStart"/>
      <w:r>
        <w:t>التفصيلية</w:t>
      </w:r>
      <w:proofErr w:type="spellEnd"/>
    </w:p>
    <w:p w14:paraId="4AC4D494" w14:textId="77777777" w:rsidR="00953F03" w:rsidRDefault="00000000">
      <w:pPr>
        <w:pStyle w:val="ListBullet"/>
      </w:pPr>
      <w:proofErr w:type="spellStart"/>
      <w:r>
        <w:t>تحليل</w:t>
      </w:r>
      <w:proofErr w:type="spellEnd"/>
      <w:r>
        <w:t xml:space="preserve"> </w:t>
      </w:r>
      <w:proofErr w:type="spellStart"/>
      <w:r>
        <w:t>الأداء</w:t>
      </w:r>
      <w:proofErr w:type="spellEnd"/>
      <w:r>
        <w:t xml:space="preserve"> </w:t>
      </w:r>
      <w:proofErr w:type="spellStart"/>
      <w:r>
        <w:t>المالي</w:t>
      </w:r>
      <w:proofErr w:type="spellEnd"/>
    </w:p>
    <w:p w14:paraId="7C1BFDBD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58E242E8" w14:textId="77777777" w:rsidR="00953F03" w:rsidRDefault="00000000">
      <w:pPr>
        <w:pStyle w:val="ListBullet"/>
      </w:pPr>
      <w:r>
        <w:t>`Compound.API/Controllers/Reports/Accounting/SubAccountsReportController`</w:t>
      </w:r>
    </w:p>
    <w:p w14:paraId="7B2D92DF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/Accounts/</w:t>
      </w:r>
      <w:proofErr w:type="spellStart"/>
      <w:r>
        <w:t>AccountsController</w:t>
      </w:r>
      <w:proofErr w:type="spellEnd"/>
      <w:r>
        <w:t>` (</w:t>
      </w:r>
      <w:proofErr w:type="spellStart"/>
      <w:r>
        <w:t>لجلب</w:t>
      </w:r>
      <w:proofErr w:type="spellEnd"/>
      <w:r>
        <w:t xml:space="preserve"> </w:t>
      </w:r>
      <w:proofErr w:type="spellStart"/>
      <w:r>
        <w:t>الحسابات</w:t>
      </w:r>
      <w:proofErr w:type="spellEnd"/>
      <w:r>
        <w:t>)</w:t>
      </w:r>
    </w:p>
    <w:p w14:paraId="1E6877FD" w14:textId="77777777" w:rsidR="00953F03" w:rsidRDefault="00953F03"/>
    <w:p w14:paraId="28CFEBDE" w14:textId="77777777" w:rsidR="00953F03" w:rsidRDefault="00000000">
      <w:r>
        <w:t>──────────────────────────────</w:t>
      </w:r>
    </w:p>
    <w:p w14:paraId="4B987E03" w14:textId="77777777" w:rsidR="00953F03" w:rsidRDefault="00953F03"/>
    <w:p w14:paraId="3427152E" w14:textId="77777777" w:rsidR="00953F03" w:rsidRDefault="00000000">
      <w:pPr>
        <w:pStyle w:val="Heading2"/>
      </w:pPr>
      <w:r>
        <w:t>README</w:t>
      </w:r>
    </w:p>
    <w:p w14:paraId="5A644240" w14:textId="41D01633" w:rsidR="00953F03" w:rsidRDefault="00953F03">
      <w:pPr>
        <w:jc w:val="center"/>
      </w:pPr>
    </w:p>
    <w:p w14:paraId="534E8876" w14:textId="77777777" w:rsidR="00953F03" w:rsidRDefault="00000000">
      <w:pPr>
        <w:pStyle w:val="Heading1"/>
        <w:jc w:val="center"/>
      </w:pPr>
      <w:proofErr w:type="spellStart"/>
      <w:r>
        <w:t>قائمة</w:t>
      </w:r>
      <w:proofErr w:type="spellEnd"/>
      <w:r>
        <w:t xml:space="preserve"> </w:t>
      </w:r>
      <w:proofErr w:type="spellStart"/>
      <w:r>
        <w:t>الدخل</w:t>
      </w:r>
      <w:proofErr w:type="spellEnd"/>
    </w:p>
    <w:p w14:paraId="06D5F056" w14:textId="77777777" w:rsidR="00953F03" w:rsidRDefault="00000000">
      <w:pPr>
        <w:pStyle w:val="Heading2"/>
      </w:pPr>
      <w:proofErr w:type="spellStart"/>
      <w:r>
        <w:t>نظرة</w:t>
      </w:r>
      <w:proofErr w:type="spellEnd"/>
      <w:r>
        <w:t xml:space="preserve"> </w:t>
      </w:r>
      <w:proofErr w:type="spellStart"/>
      <w:r>
        <w:t>عامة</w:t>
      </w:r>
      <w:proofErr w:type="spellEnd"/>
    </w:p>
    <w:p w14:paraId="5871C212" w14:textId="77777777" w:rsidR="00953F03" w:rsidRDefault="00000000">
      <w:proofErr w:type="spellStart"/>
      <w:r>
        <w:t>هذا</w:t>
      </w:r>
      <w:proofErr w:type="spellEnd"/>
      <w:r>
        <w:t xml:space="preserve"> </w:t>
      </w:r>
      <w:proofErr w:type="spellStart"/>
      <w:r>
        <w:t>المجلد</w:t>
      </w:r>
      <w:proofErr w:type="spellEnd"/>
      <w:r>
        <w:t xml:space="preserve"> </w:t>
      </w:r>
      <w:proofErr w:type="spellStart"/>
      <w:r>
        <w:t>يحتوي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توثيق</w:t>
      </w:r>
      <w:proofErr w:type="spellEnd"/>
      <w:r>
        <w:t xml:space="preserve"> </w:t>
      </w:r>
      <w:proofErr w:type="spellStart"/>
      <w:r>
        <w:t>شاشة</w:t>
      </w:r>
      <w:proofErr w:type="spellEnd"/>
      <w:r>
        <w:t xml:space="preserve"> </w:t>
      </w:r>
      <w:proofErr w:type="spellStart"/>
      <w:r>
        <w:t>تقرير</w:t>
      </w:r>
      <w:proofErr w:type="spellEnd"/>
      <w:r>
        <w:t xml:space="preserve"> "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الدخل</w:t>
      </w:r>
      <w:proofErr w:type="spellEnd"/>
      <w:r>
        <w:t xml:space="preserve">"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نظام</w:t>
      </w:r>
      <w:proofErr w:type="spellEnd"/>
      <w:r>
        <w:t xml:space="preserve"> </w:t>
      </w:r>
      <w:proofErr w:type="spellStart"/>
      <w:r>
        <w:t>Albaseet</w:t>
      </w:r>
      <w:proofErr w:type="spellEnd"/>
      <w:r>
        <w:t>.</w:t>
      </w:r>
    </w:p>
    <w:p w14:paraId="1F2F1A89" w14:textId="77777777" w:rsidR="00953F03" w:rsidRDefault="00000000">
      <w:pPr>
        <w:pStyle w:val="Heading2"/>
      </w:pPr>
      <w:proofErr w:type="spellStart"/>
      <w:r>
        <w:lastRenderedPageBreak/>
        <w:t>المحتوى</w:t>
      </w:r>
      <w:proofErr w:type="spellEnd"/>
    </w:p>
    <w:p w14:paraId="6D19C61E" w14:textId="77777777" w:rsidR="00953F03" w:rsidRDefault="00000000">
      <w:pPr>
        <w:pStyle w:val="Heading3"/>
      </w:pPr>
      <w:r>
        <w:t xml:space="preserve">📄 </w:t>
      </w:r>
      <w:proofErr w:type="spellStart"/>
      <w:r>
        <w:t>قائمة</w:t>
      </w:r>
      <w:proofErr w:type="spellEnd"/>
      <w:r>
        <w:t xml:space="preserve"> الدخل.md</w:t>
      </w:r>
    </w:p>
    <w:p w14:paraId="10D270A0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الوصف</w:t>
      </w:r>
      <w:proofErr w:type="spellEnd"/>
      <w:r>
        <w:rPr>
          <w:b/>
        </w:rPr>
        <w:t xml:space="preserve">: </w:t>
      </w:r>
      <w:proofErr w:type="spellStart"/>
      <w:r>
        <w:t>ملف</w:t>
      </w:r>
      <w:proofErr w:type="spellEnd"/>
      <w:r>
        <w:t xml:space="preserve"> </w:t>
      </w:r>
      <w:proofErr w:type="spellStart"/>
      <w:r>
        <w:t>التوثيق</w:t>
      </w:r>
      <w:proofErr w:type="spellEnd"/>
      <w:r>
        <w:t xml:space="preserve"> </w:t>
      </w:r>
      <w:proofErr w:type="spellStart"/>
      <w:r>
        <w:t>الرئيسي</w:t>
      </w:r>
      <w:proofErr w:type="spellEnd"/>
      <w:r>
        <w:t xml:space="preserve"> </w:t>
      </w:r>
      <w:proofErr w:type="spellStart"/>
      <w:r>
        <w:t>لتقرير</w:t>
      </w:r>
      <w:proofErr w:type="spellEnd"/>
      <w:r>
        <w:t xml:space="preserve">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الدخل</w:t>
      </w:r>
      <w:proofErr w:type="spellEnd"/>
    </w:p>
    <w:p w14:paraId="74376A09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المحتوى</w:t>
      </w:r>
      <w:proofErr w:type="spellEnd"/>
      <w:r>
        <w:rPr>
          <w:b/>
        </w:rPr>
        <w:t xml:space="preserve">: </w:t>
      </w:r>
    </w:p>
    <w:p w14:paraId="0CEBD927" w14:textId="77777777" w:rsidR="00953F03" w:rsidRDefault="00000000">
      <w:pPr>
        <w:pStyle w:val="ListBullet"/>
      </w:pPr>
      <w:proofErr w:type="spellStart"/>
      <w:r>
        <w:t>وصف</w:t>
      </w:r>
      <w:proofErr w:type="spellEnd"/>
      <w:r>
        <w:t xml:space="preserve"> </w:t>
      </w:r>
      <w:proofErr w:type="spellStart"/>
      <w:r>
        <w:t>التقرير</w:t>
      </w:r>
      <w:proofErr w:type="spellEnd"/>
      <w:r>
        <w:t xml:space="preserve"> </w:t>
      </w:r>
      <w:proofErr w:type="spellStart"/>
      <w:r>
        <w:t>ووظائفه</w:t>
      </w:r>
      <w:proofErr w:type="spellEnd"/>
    </w:p>
    <w:p w14:paraId="4EF666A3" w14:textId="77777777" w:rsidR="00953F03" w:rsidRDefault="00000000">
      <w:pPr>
        <w:pStyle w:val="ListBullet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المتاحة</w:t>
      </w:r>
      <w:proofErr w:type="spellEnd"/>
    </w:p>
    <w:p w14:paraId="5DCC6144" w14:textId="77777777" w:rsidR="00953F03" w:rsidRDefault="00000000">
      <w:pPr>
        <w:pStyle w:val="ListBullet"/>
      </w:pPr>
      <w:proofErr w:type="spellStart"/>
      <w:r>
        <w:t>كيفية</w:t>
      </w:r>
      <w:proofErr w:type="spellEnd"/>
      <w:r>
        <w:t xml:space="preserve"> </w:t>
      </w:r>
      <w:proofErr w:type="spellStart"/>
      <w:r>
        <w:t>الاستخدام</w:t>
      </w:r>
      <w:proofErr w:type="spellEnd"/>
    </w:p>
    <w:p w14:paraId="04BC56AE" w14:textId="77777777" w:rsidR="00953F03" w:rsidRDefault="00000000">
      <w:pPr>
        <w:pStyle w:val="ListBullet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  <w:r>
        <w:t xml:space="preserve"> </w:t>
      </w:r>
      <w:proofErr w:type="spellStart"/>
      <w:r>
        <w:t>مع</w:t>
      </w:r>
      <w:proofErr w:type="spellEnd"/>
      <w:r>
        <w:t xml:space="preserve"> </w:t>
      </w:r>
      <w:proofErr w:type="spellStart"/>
      <w:r>
        <w:t>النظام</w:t>
      </w:r>
      <w:proofErr w:type="spellEnd"/>
    </w:p>
    <w:p w14:paraId="4856170B" w14:textId="77777777" w:rsidR="00953F03" w:rsidRDefault="00000000">
      <w:pPr>
        <w:pStyle w:val="Heading2"/>
      </w:pPr>
      <w:proofErr w:type="spellStart"/>
      <w:r>
        <w:t>الوظائف</w:t>
      </w:r>
      <w:proofErr w:type="spellEnd"/>
      <w:r>
        <w:t xml:space="preserve"> </w:t>
      </w:r>
      <w:proofErr w:type="spellStart"/>
      <w:r>
        <w:t>الرئيسية</w:t>
      </w:r>
      <w:proofErr w:type="spellEnd"/>
    </w:p>
    <w:p w14:paraId="29BEE5ED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الدخل</w:t>
      </w:r>
      <w:proofErr w:type="spellEnd"/>
      <w:r>
        <w:t xml:space="preserve"> </w:t>
      </w:r>
      <w:proofErr w:type="spellStart"/>
      <w:r>
        <w:t>الشاملة</w:t>
      </w:r>
      <w:proofErr w:type="spellEnd"/>
    </w:p>
    <w:p w14:paraId="1B878247" w14:textId="77777777" w:rsidR="00953F03" w:rsidRDefault="00000000">
      <w:pPr>
        <w:pStyle w:val="ListBullet"/>
      </w:pP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الفترة</w:t>
      </w:r>
      <w:proofErr w:type="spellEnd"/>
    </w:p>
    <w:p w14:paraId="389D94B7" w14:textId="77777777" w:rsidR="00953F03" w:rsidRDefault="00000000">
      <w:pPr>
        <w:pStyle w:val="ListBullet"/>
      </w:pP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النشاط</w:t>
      </w:r>
      <w:proofErr w:type="spellEnd"/>
      <w:r>
        <w:t>/</w:t>
      </w:r>
      <w:proofErr w:type="spellStart"/>
      <w:r>
        <w:t>الموقع</w:t>
      </w:r>
      <w:proofErr w:type="spellEnd"/>
    </w:p>
    <w:p w14:paraId="105F0FCB" w14:textId="77777777" w:rsidR="00953F03" w:rsidRDefault="00000000">
      <w:pPr>
        <w:pStyle w:val="ListBullet"/>
      </w:pPr>
      <w:proofErr w:type="spellStart"/>
      <w:r>
        <w:t>تحليل</w:t>
      </w:r>
      <w:proofErr w:type="spellEnd"/>
      <w:r>
        <w:t xml:space="preserve"> </w:t>
      </w:r>
      <w:proofErr w:type="spellStart"/>
      <w:r>
        <w:t>الإيرادات</w:t>
      </w:r>
      <w:proofErr w:type="spellEnd"/>
      <w:r>
        <w:t xml:space="preserve"> </w:t>
      </w:r>
      <w:proofErr w:type="spellStart"/>
      <w:r>
        <w:t>والمصروفات</w:t>
      </w:r>
      <w:proofErr w:type="spellEnd"/>
    </w:p>
    <w:p w14:paraId="29ED9406" w14:textId="77777777" w:rsidR="00953F03" w:rsidRDefault="00000000">
      <w:pPr>
        <w:pStyle w:val="ListBullet"/>
      </w:pPr>
      <w:proofErr w:type="spellStart"/>
      <w:r>
        <w:t>حساب</w:t>
      </w:r>
      <w:proofErr w:type="spellEnd"/>
      <w:r>
        <w:t xml:space="preserve"> </w:t>
      </w:r>
      <w:proofErr w:type="spellStart"/>
      <w:r>
        <w:t>صافي</w:t>
      </w:r>
      <w:proofErr w:type="spellEnd"/>
      <w:r>
        <w:t xml:space="preserve"> </w:t>
      </w:r>
      <w:proofErr w:type="spellStart"/>
      <w:r>
        <w:t>الربح</w:t>
      </w:r>
      <w:proofErr w:type="spellEnd"/>
      <w:r>
        <w:t>/</w:t>
      </w:r>
      <w:proofErr w:type="spellStart"/>
      <w:r>
        <w:t>الخسارة</w:t>
      </w:r>
      <w:proofErr w:type="spellEnd"/>
    </w:p>
    <w:p w14:paraId="1A546347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32715E01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42302394" w14:textId="77777777" w:rsidR="00953F03" w:rsidRDefault="00000000">
      <w:pPr>
        <w:pStyle w:val="Heading2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المتاحة</w:t>
      </w:r>
      <w:proofErr w:type="spellEnd"/>
    </w:p>
    <w:p w14:paraId="4BD1CF17" w14:textId="77777777" w:rsidR="00953F03" w:rsidRDefault="00000000">
      <w:pPr>
        <w:pStyle w:val="ListBullet"/>
      </w:pPr>
      <w:proofErr w:type="spellStart"/>
      <w:r>
        <w:t>الفترة</w:t>
      </w:r>
      <w:proofErr w:type="spellEnd"/>
      <w:r>
        <w:t xml:space="preserve"> (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تاريخ</w:t>
      </w:r>
      <w:proofErr w:type="spellEnd"/>
      <w:r>
        <w:t xml:space="preserve"> - </w:t>
      </w:r>
      <w:proofErr w:type="spellStart"/>
      <w:r>
        <w:t>إلى</w:t>
      </w:r>
      <w:proofErr w:type="spellEnd"/>
      <w:r>
        <w:t xml:space="preserve"> </w:t>
      </w:r>
      <w:proofErr w:type="spellStart"/>
      <w:r>
        <w:t>تاريخ</w:t>
      </w:r>
      <w:proofErr w:type="spellEnd"/>
      <w:r>
        <w:t>)</w:t>
      </w:r>
    </w:p>
    <w:p w14:paraId="4B027587" w14:textId="77777777" w:rsidR="00953F03" w:rsidRDefault="00000000">
      <w:pPr>
        <w:pStyle w:val="ListBullet"/>
      </w:pPr>
      <w:proofErr w:type="spellStart"/>
      <w:r>
        <w:t>النشاط</w:t>
      </w:r>
      <w:proofErr w:type="spellEnd"/>
      <w:r>
        <w:t>/</w:t>
      </w:r>
      <w:proofErr w:type="spellStart"/>
      <w:r>
        <w:t>الموقع</w:t>
      </w:r>
      <w:proofErr w:type="spellEnd"/>
    </w:p>
    <w:p w14:paraId="3863A385" w14:textId="77777777" w:rsidR="00953F03" w:rsidRDefault="00000000">
      <w:pPr>
        <w:pStyle w:val="ListBullet"/>
      </w:pPr>
      <w:proofErr w:type="spellStart"/>
      <w:r>
        <w:t>الإيرادات</w:t>
      </w:r>
      <w:proofErr w:type="spellEnd"/>
      <w:r>
        <w:t xml:space="preserve"> </w:t>
      </w:r>
      <w:proofErr w:type="spellStart"/>
      <w:r>
        <w:t>التشغيلية</w:t>
      </w:r>
      <w:proofErr w:type="spellEnd"/>
    </w:p>
    <w:p w14:paraId="6184F93C" w14:textId="77777777" w:rsidR="00953F03" w:rsidRDefault="00000000">
      <w:pPr>
        <w:pStyle w:val="ListBullet"/>
      </w:pPr>
      <w:proofErr w:type="spellStart"/>
      <w:r>
        <w:t>الإيرادات</w:t>
      </w:r>
      <w:proofErr w:type="spellEnd"/>
      <w:r>
        <w:t xml:space="preserve"> </w:t>
      </w:r>
      <w:proofErr w:type="spellStart"/>
      <w:r>
        <w:t>غير</w:t>
      </w:r>
      <w:proofErr w:type="spellEnd"/>
      <w:r>
        <w:t xml:space="preserve"> </w:t>
      </w:r>
      <w:proofErr w:type="spellStart"/>
      <w:r>
        <w:t>التشغيلية</w:t>
      </w:r>
      <w:proofErr w:type="spellEnd"/>
    </w:p>
    <w:p w14:paraId="455A5D6B" w14:textId="77777777" w:rsidR="00953F03" w:rsidRDefault="00000000">
      <w:pPr>
        <w:pStyle w:val="ListBullet"/>
      </w:pPr>
      <w:proofErr w:type="spellStart"/>
      <w:r>
        <w:t>المصروفات</w:t>
      </w:r>
      <w:proofErr w:type="spellEnd"/>
      <w:r>
        <w:t xml:space="preserve"> </w:t>
      </w:r>
      <w:proofErr w:type="spellStart"/>
      <w:r>
        <w:t>التشغيلية</w:t>
      </w:r>
      <w:proofErr w:type="spellEnd"/>
    </w:p>
    <w:p w14:paraId="36BEBDEB" w14:textId="77777777" w:rsidR="00953F03" w:rsidRDefault="00000000">
      <w:pPr>
        <w:pStyle w:val="ListBullet"/>
      </w:pPr>
      <w:proofErr w:type="spellStart"/>
      <w:r>
        <w:t>المصروفات</w:t>
      </w:r>
      <w:proofErr w:type="spellEnd"/>
      <w:r>
        <w:t xml:space="preserve"> </w:t>
      </w:r>
      <w:proofErr w:type="spellStart"/>
      <w:r>
        <w:t>غير</w:t>
      </w:r>
      <w:proofErr w:type="spellEnd"/>
      <w:r>
        <w:t xml:space="preserve"> </w:t>
      </w:r>
      <w:proofErr w:type="spellStart"/>
      <w:r>
        <w:t>التشغيلية</w:t>
      </w:r>
      <w:proofErr w:type="spellEnd"/>
    </w:p>
    <w:p w14:paraId="4E88B75D" w14:textId="77777777" w:rsidR="00953F03" w:rsidRDefault="00000000">
      <w:pPr>
        <w:pStyle w:val="ListBullet"/>
      </w:pPr>
      <w:proofErr w:type="spellStart"/>
      <w:r>
        <w:t>إجمالي</w:t>
      </w:r>
      <w:proofErr w:type="spellEnd"/>
      <w:r>
        <w:t xml:space="preserve"> </w:t>
      </w:r>
      <w:proofErr w:type="spellStart"/>
      <w:r>
        <w:t>الإيرادات</w:t>
      </w:r>
      <w:proofErr w:type="spellEnd"/>
    </w:p>
    <w:p w14:paraId="6DEF4033" w14:textId="77777777" w:rsidR="00953F03" w:rsidRDefault="00000000">
      <w:pPr>
        <w:pStyle w:val="ListBullet"/>
      </w:pPr>
      <w:proofErr w:type="spellStart"/>
      <w:r>
        <w:t>إجمالي</w:t>
      </w:r>
      <w:proofErr w:type="spellEnd"/>
      <w:r>
        <w:t xml:space="preserve"> </w:t>
      </w:r>
      <w:proofErr w:type="spellStart"/>
      <w:r>
        <w:t>المصروفات</w:t>
      </w:r>
      <w:proofErr w:type="spellEnd"/>
    </w:p>
    <w:p w14:paraId="0E7EE76E" w14:textId="77777777" w:rsidR="00953F03" w:rsidRDefault="00000000">
      <w:pPr>
        <w:pStyle w:val="ListBullet"/>
      </w:pPr>
      <w:proofErr w:type="spellStart"/>
      <w:r>
        <w:t>صافي</w:t>
      </w:r>
      <w:proofErr w:type="spellEnd"/>
      <w:r>
        <w:t xml:space="preserve"> </w:t>
      </w:r>
      <w:proofErr w:type="spellStart"/>
      <w:r>
        <w:t>الربح</w:t>
      </w:r>
      <w:proofErr w:type="spellEnd"/>
      <w:r>
        <w:t>/</w:t>
      </w:r>
      <w:proofErr w:type="spellStart"/>
      <w:r>
        <w:t>الخسارة</w:t>
      </w:r>
      <w:proofErr w:type="spellEnd"/>
    </w:p>
    <w:p w14:paraId="35812707" w14:textId="77777777" w:rsidR="00953F03" w:rsidRDefault="00000000">
      <w:pPr>
        <w:pStyle w:val="ListBullet"/>
      </w:pPr>
      <w:proofErr w:type="spellStart"/>
      <w:r>
        <w:t>نسبة</w:t>
      </w:r>
      <w:proofErr w:type="spellEnd"/>
      <w:r>
        <w:t xml:space="preserve"> </w:t>
      </w:r>
      <w:proofErr w:type="spellStart"/>
      <w:r>
        <w:t>الربحية</w:t>
      </w:r>
      <w:proofErr w:type="spellEnd"/>
    </w:p>
    <w:p w14:paraId="36C2F6A2" w14:textId="77777777" w:rsidR="00953F03" w:rsidRDefault="00000000">
      <w:pPr>
        <w:pStyle w:val="Heading2"/>
      </w:pPr>
      <w:proofErr w:type="spellStart"/>
      <w:r>
        <w:t>كيفية</w:t>
      </w:r>
      <w:proofErr w:type="spellEnd"/>
      <w:r>
        <w:t xml:space="preserve"> </w:t>
      </w:r>
      <w:proofErr w:type="spellStart"/>
      <w:r>
        <w:t>الاستخدام</w:t>
      </w:r>
      <w:proofErr w:type="spellEnd"/>
    </w:p>
    <w:p w14:paraId="707C7C71" w14:textId="77777777" w:rsidR="00953F03" w:rsidRDefault="00000000">
      <w:r>
        <w:t xml:space="preserve">1. </w:t>
      </w:r>
      <w:proofErr w:type="spellStart"/>
      <w:r>
        <w:t>اختر</w:t>
      </w:r>
      <w:proofErr w:type="spellEnd"/>
      <w:r>
        <w:t xml:space="preserve"> </w:t>
      </w:r>
      <w:proofErr w:type="spellStart"/>
      <w:r>
        <w:t>الفترة</w:t>
      </w:r>
      <w:proofErr w:type="spellEnd"/>
      <w:r>
        <w:t xml:space="preserve"> </w:t>
      </w:r>
      <w:proofErr w:type="spellStart"/>
      <w:r>
        <w:t>المطلوبة</w:t>
      </w:r>
      <w:proofErr w:type="spellEnd"/>
    </w:p>
    <w:p w14:paraId="72BEE1DA" w14:textId="77777777" w:rsidR="00953F03" w:rsidRDefault="00000000">
      <w:r>
        <w:t xml:space="preserve">2. </w:t>
      </w:r>
      <w:proofErr w:type="spellStart"/>
      <w:r>
        <w:t>حدد</w:t>
      </w:r>
      <w:proofErr w:type="spellEnd"/>
      <w:r>
        <w:t xml:space="preserve"> </w:t>
      </w:r>
      <w:proofErr w:type="spellStart"/>
      <w:r>
        <w:t>النشاط</w:t>
      </w:r>
      <w:proofErr w:type="spellEnd"/>
      <w:r>
        <w:t>/</w:t>
      </w:r>
      <w:proofErr w:type="spellStart"/>
      <w:r>
        <w:t>الموقع</w:t>
      </w:r>
      <w:proofErr w:type="spellEnd"/>
      <w:r>
        <w:t xml:space="preserve"> (</w:t>
      </w:r>
      <w:proofErr w:type="spellStart"/>
      <w:r>
        <w:t>اختياري</w:t>
      </w:r>
      <w:proofErr w:type="spellEnd"/>
      <w:r>
        <w:t>)</w:t>
      </w:r>
    </w:p>
    <w:p w14:paraId="1FEB4A21" w14:textId="77777777" w:rsidR="00953F03" w:rsidRDefault="00000000">
      <w:r>
        <w:t xml:space="preserve">3. </w:t>
      </w:r>
      <w:proofErr w:type="spellStart"/>
      <w:r>
        <w:t>اضغط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زر</w:t>
      </w:r>
      <w:proofErr w:type="spellEnd"/>
      <w:r>
        <w:t xml:space="preserve"> "</w:t>
      </w:r>
      <w:proofErr w:type="spellStart"/>
      <w:r>
        <w:t>عرض</w:t>
      </w:r>
      <w:proofErr w:type="spellEnd"/>
      <w:r>
        <w:t>"</w:t>
      </w:r>
    </w:p>
    <w:p w14:paraId="2087970D" w14:textId="77777777" w:rsidR="00953F03" w:rsidRDefault="00000000">
      <w:r>
        <w:t xml:space="preserve">4. </w:t>
      </w:r>
      <w:proofErr w:type="spellStart"/>
      <w:r>
        <w:t>راجع</w:t>
      </w:r>
      <w:proofErr w:type="spellEnd"/>
      <w:r>
        <w:t xml:space="preserve"> </w:t>
      </w:r>
      <w:proofErr w:type="spellStart"/>
      <w:r>
        <w:t>تفاصيل</w:t>
      </w:r>
      <w:proofErr w:type="spellEnd"/>
      <w:r>
        <w:t xml:space="preserve"> </w:t>
      </w:r>
      <w:proofErr w:type="spellStart"/>
      <w:r>
        <w:t>الإيرادات</w:t>
      </w:r>
      <w:proofErr w:type="spellEnd"/>
      <w:r>
        <w:t xml:space="preserve"> </w:t>
      </w:r>
      <w:proofErr w:type="spellStart"/>
      <w:r>
        <w:t>والمصروفات</w:t>
      </w:r>
      <w:proofErr w:type="spellEnd"/>
    </w:p>
    <w:p w14:paraId="0CBA9702" w14:textId="77777777" w:rsidR="00953F03" w:rsidRDefault="00000000">
      <w:r>
        <w:t xml:space="preserve">5. </w:t>
      </w:r>
      <w:proofErr w:type="spellStart"/>
      <w:r>
        <w:t>استخدم</w:t>
      </w:r>
      <w:proofErr w:type="spellEnd"/>
      <w:r>
        <w:t xml:space="preserve"> </w:t>
      </w:r>
      <w:proofErr w:type="spellStart"/>
      <w:r>
        <w:t>أدوات</w:t>
      </w:r>
      <w:proofErr w:type="spellEnd"/>
      <w:r>
        <w:t xml:space="preserve"> </w:t>
      </w:r>
      <w:proofErr w:type="spellStart"/>
      <w:r>
        <w:t>التصدير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الطباعة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الحاجة</w:t>
      </w:r>
      <w:proofErr w:type="spellEnd"/>
    </w:p>
    <w:p w14:paraId="6D3FCD90" w14:textId="77777777" w:rsidR="00953F03" w:rsidRDefault="00000000">
      <w:pPr>
        <w:pStyle w:val="Heading2"/>
      </w:pPr>
      <w:proofErr w:type="spellStart"/>
      <w:r>
        <w:lastRenderedPageBreak/>
        <w:t>الفوائد</w:t>
      </w:r>
      <w:proofErr w:type="spellEnd"/>
    </w:p>
    <w:p w14:paraId="43BE031A" w14:textId="77777777" w:rsidR="00953F03" w:rsidRDefault="00000000">
      <w:pPr>
        <w:pStyle w:val="ListBullet"/>
      </w:pPr>
      <w:proofErr w:type="spellStart"/>
      <w:r>
        <w:t>تحليل</w:t>
      </w:r>
      <w:proofErr w:type="spellEnd"/>
      <w:r>
        <w:t xml:space="preserve"> </w:t>
      </w:r>
      <w:proofErr w:type="spellStart"/>
      <w:r>
        <w:t>الأداء</w:t>
      </w:r>
      <w:proofErr w:type="spellEnd"/>
      <w:r>
        <w:t xml:space="preserve"> </w:t>
      </w:r>
      <w:proofErr w:type="spellStart"/>
      <w:r>
        <w:t>المالي</w:t>
      </w:r>
      <w:proofErr w:type="spellEnd"/>
      <w:r>
        <w:t xml:space="preserve"> </w:t>
      </w:r>
      <w:proofErr w:type="spellStart"/>
      <w:r>
        <w:t>للشركة</w:t>
      </w:r>
      <w:proofErr w:type="spellEnd"/>
    </w:p>
    <w:p w14:paraId="6B89C499" w14:textId="77777777" w:rsidR="00953F03" w:rsidRDefault="00000000">
      <w:pPr>
        <w:pStyle w:val="ListBullet"/>
      </w:pPr>
      <w:proofErr w:type="spellStart"/>
      <w:r>
        <w:t>مقارنة</w:t>
      </w:r>
      <w:proofErr w:type="spellEnd"/>
      <w:r>
        <w:t xml:space="preserve"> </w:t>
      </w:r>
      <w:proofErr w:type="spellStart"/>
      <w:r>
        <w:t>الإيرادات</w:t>
      </w:r>
      <w:proofErr w:type="spellEnd"/>
      <w:r>
        <w:t xml:space="preserve"> </w:t>
      </w:r>
      <w:proofErr w:type="spellStart"/>
      <w:r>
        <w:t>مع</w:t>
      </w:r>
      <w:proofErr w:type="spellEnd"/>
      <w:r>
        <w:t xml:space="preserve"> </w:t>
      </w:r>
      <w:proofErr w:type="spellStart"/>
      <w:r>
        <w:t>المصروفات</w:t>
      </w:r>
      <w:proofErr w:type="spellEnd"/>
    </w:p>
    <w:p w14:paraId="1F481EB7" w14:textId="77777777" w:rsidR="00953F03" w:rsidRDefault="00000000">
      <w:pPr>
        <w:pStyle w:val="ListBullet"/>
      </w:pPr>
      <w:proofErr w:type="spellStart"/>
      <w:r>
        <w:t>تحديد</w:t>
      </w:r>
      <w:proofErr w:type="spellEnd"/>
      <w:r>
        <w:t xml:space="preserve"> </w:t>
      </w:r>
      <w:proofErr w:type="spellStart"/>
      <w:r>
        <w:t>مصادر</w:t>
      </w:r>
      <w:proofErr w:type="spellEnd"/>
      <w:r>
        <w:t xml:space="preserve"> </w:t>
      </w:r>
      <w:proofErr w:type="spellStart"/>
      <w:r>
        <w:t>الربح</w:t>
      </w:r>
      <w:proofErr w:type="spellEnd"/>
      <w:r>
        <w:t xml:space="preserve"> </w:t>
      </w:r>
      <w:proofErr w:type="spellStart"/>
      <w:r>
        <w:t>والخسارة</w:t>
      </w:r>
      <w:proofErr w:type="spellEnd"/>
    </w:p>
    <w:p w14:paraId="2CCF12FF" w14:textId="77777777" w:rsidR="00953F03" w:rsidRDefault="00000000">
      <w:pPr>
        <w:pStyle w:val="ListBullet"/>
      </w:pPr>
      <w:proofErr w:type="spellStart"/>
      <w:r>
        <w:t>اتخاذ</w:t>
      </w:r>
      <w:proofErr w:type="spellEnd"/>
      <w:r>
        <w:t xml:space="preserve"> </w:t>
      </w:r>
      <w:proofErr w:type="spellStart"/>
      <w:r>
        <w:t>القرارات</w:t>
      </w:r>
      <w:proofErr w:type="spellEnd"/>
      <w:r>
        <w:t xml:space="preserve"> </w:t>
      </w:r>
      <w:proofErr w:type="spellStart"/>
      <w:r>
        <w:t>المالية</w:t>
      </w:r>
      <w:proofErr w:type="spellEnd"/>
      <w:r>
        <w:t xml:space="preserve"> </w:t>
      </w:r>
      <w:proofErr w:type="spellStart"/>
      <w:r>
        <w:t>السليمة</w:t>
      </w:r>
      <w:proofErr w:type="spellEnd"/>
    </w:p>
    <w:p w14:paraId="1F18832D" w14:textId="77777777" w:rsidR="00953F03" w:rsidRDefault="00000000">
      <w:pPr>
        <w:pStyle w:val="ListBullet"/>
      </w:pPr>
      <w:proofErr w:type="spellStart"/>
      <w:r>
        <w:t>إعداد</w:t>
      </w:r>
      <w:proofErr w:type="spellEnd"/>
      <w:r>
        <w:t xml:space="preserve"> </w:t>
      </w:r>
      <w:proofErr w:type="spellStart"/>
      <w:r>
        <w:t>التقارير</w:t>
      </w:r>
      <w:proofErr w:type="spellEnd"/>
      <w:r>
        <w:t xml:space="preserve"> </w:t>
      </w:r>
      <w:proofErr w:type="spellStart"/>
      <w:r>
        <w:t>للمستثمرين</w:t>
      </w:r>
      <w:proofErr w:type="spellEnd"/>
    </w:p>
    <w:p w14:paraId="0A6D1437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15AD44AB" w14:textId="77777777" w:rsidR="00953F03" w:rsidRDefault="00000000">
      <w:pPr>
        <w:pStyle w:val="ListBullet"/>
      </w:pPr>
      <w:r>
        <w:t>`Compound.API/Controllers/Reports/Accounting/IncomeStatementReportController`</w:t>
      </w:r>
    </w:p>
    <w:p w14:paraId="333020EC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/Accounts/</w:t>
      </w:r>
      <w:proofErr w:type="spellStart"/>
      <w:r>
        <w:t>AccountsController</w:t>
      </w:r>
      <w:proofErr w:type="spellEnd"/>
      <w:r>
        <w:t>` (</w:t>
      </w:r>
      <w:proofErr w:type="spellStart"/>
      <w:r>
        <w:t>لجلب</w:t>
      </w:r>
      <w:proofErr w:type="spellEnd"/>
      <w:r>
        <w:t xml:space="preserve"> </w:t>
      </w:r>
      <w:proofErr w:type="spellStart"/>
      <w:r>
        <w:t>الحسابات</w:t>
      </w:r>
      <w:proofErr w:type="spellEnd"/>
      <w:r>
        <w:t>)</w:t>
      </w:r>
    </w:p>
    <w:p w14:paraId="586BDE8A" w14:textId="77777777" w:rsidR="00953F03" w:rsidRDefault="00953F03"/>
    <w:p w14:paraId="3D45480C" w14:textId="77777777" w:rsidR="00953F03" w:rsidRDefault="00000000">
      <w:r>
        <w:t>──────────────────────────────</w:t>
      </w:r>
    </w:p>
    <w:p w14:paraId="25E9CE20" w14:textId="77777777" w:rsidR="00953F03" w:rsidRDefault="00953F03"/>
    <w:p w14:paraId="15956C55" w14:textId="77777777" w:rsidR="00953F03" w:rsidRDefault="00000000">
      <w:pPr>
        <w:pStyle w:val="Heading2"/>
      </w:pPr>
      <w:r>
        <w:t>README</w:t>
      </w:r>
    </w:p>
    <w:p w14:paraId="2069B007" w14:textId="66F083C8" w:rsidR="00953F03" w:rsidRDefault="00953F03">
      <w:pPr>
        <w:jc w:val="center"/>
      </w:pPr>
    </w:p>
    <w:p w14:paraId="1192CA66" w14:textId="77777777" w:rsidR="00953F03" w:rsidRDefault="00000000">
      <w:pPr>
        <w:pStyle w:val="Heading1"/>
        <w:jc w:val="center"/>
      </w:pPr>
      <w:proofErr w:type="spellStart"/>
      <w:r>
        <w:t>ميزان</w:t>
      </w:r>
      <w:proofErr w:type="spellEnd"/>
      <w:r>
        <w:t xml:space="preserve"> </w:t>
      </w:r>
      <w:proofErr w:type="spellStart"/>
      <w:r>
        <w:t>مراجعة</w:t>
      </w:r>
      <w:proofErr w:type="spellEnd"/>
      <w:r>
        <w:t xml:space="preserve"> </w:t>
      </w:r>
      <w:proofErr w:type="spellStart"/>
      <w:r>
        <w:t>أساسي</w:t>
      </w:r>
      <w:proofErr w:type="spellEnd"/>
    </w:p>
    <w:p w14:paraId="476B53F7" w14:textId="77777777" w:rsidR="00953F03" w:rsidRDefault="00000000">
      <w:pPr>
        <w:pStyle w:val="Heading2"/>
      </w:pPr>
      <w:proofErr w:type="spellStart"/>
      <w:r>
        <w:t>نظرة</w:t>
      </w:r>
      <w:proofErr w:type="spellEnd"/>
      <w:r>
        <w:t xml:space="preserve"> </w:t>
      </w:r>
      <w:proofErr w:type="spellStart"/>
      <w:r>
        <w:t>عامة</w:t>
      </w:r>
      <w:proofErr w:type="spellEnd"/>
    </w:p>
    <w:p w14:paraId="7B810B4F" w14:textId="77777777" w:rsidR="00953F03" w:rsidRDefault="00000000">
      <w:proofErr w:type="spellStart"/>
      <w:r>
        <w:t>هذا</w:t>
      </w:r>
      <w:proofErr w:type="spellEnd"/>
      <w:r>
        <w:t xml:space="preserve"> </w:t>
      </w:r>
      <w:proofErr w:type="spellStart"/>
      <w:r>
        <w:t>المجلد</w:t>
      </w:r>
      <w:proofErr w:type="spellEnd"/>
      <w:r>
        <w:t xml:space="preserve"> </w:t>
      </w:r>
      <w:proofErr w:type="spellStart"/>
      <w:r>
        <w:t>يحتوي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توثيق</w:t>
      </w:r>
      <w:proofErr w:type="spellEnd"/>
      <w:r>
        <w:t xml:space="preserve"> </w:t>
      </w:r>
      <w:proofErr w:type="spellStart"/>
      <w:r>
        <w:t>شاشة</w:t>
      </w:r>
      <w:proofErr w:type="spellEnd"/>
      <w:r>
        <w:t xml:space="preserve"> </w:t>
      </w:r>
      <w:proofErr w:type="spellStart"/>
      <w:r>
        <w:t>تقرير</w:t>
      </w:r>
      <w:proofErr w:type="spellEnd"/>
      <w:r>
        <w:t xml:space="preserve"> "</w:t>
      </w:r>
      <w:proofErr w:type="spellStart"/>
      <w:r>
        <w:t>ميزان</w:t>
      </w:r>
      <w:proofErr w:type="spellEnd"/>
      <w:r>
        <w:t xml:space="preserve"> </w:t>
      </w:r>
      <w:proofErr w:type="spellStart"/>
      <w:r>
        <w:t>مراجعة</w:t>
      </w:r>
      <w:proofErr w:type="spellEnd"/>
      <w:r>
        <w:t xml:space="preserve"> </w:t>
      </w:r>
      <w:proofErr w:type="spellStart"/>
      <w:r>
        <w:t>أساسي</w:t>
      </w:r>
      <w:proofErr w:type="spellEnd"/>
      <w:r>
        <w:t xml:space="preserve">"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نظام</w:t>
      </w:r>
      <w:proofErr w:type="spellEnd"/>
      <w:r>
        <w:t xml:space="preserve"> </w:t>
      </w:r>
      <w:proofErr w:type="spellStart"/>
      <w:r>
        <w:t>Albaseet</w:t>
      </w:r>
      <w:proofErr w:type="spellEnd"/>
      <w:r>
        <w:t>.</w:t>
      </w:r>
    </w:p>
    <w:p w14:paraId="209BDB13" w14:textId="77777777" w:rsidR="00953F03" w:rsidRDefault="00000000">
      <w:pPr>
        <w:pStyle w:val="Heading2"/>
      </w:pPr>
      <w:proofErr w:type="spellStart"/>
      <w:r>
        <w:t>المحتوى</w:t>
      </w:r>
      <w:proofErr w:type="spellEnd"/>
    </w:p>
    <w:p w14:paraId="163027AB" w14:textId="77777777" w:rsidR="00953F03" w:rsidRDefault="00000000">
      <w:pPr>
        <w:pStyle w:val="Heading3"/>
      </w:pPr>
      <w:r>
        <w:t xml:space="preserve">📄 </w:t>
      </w:r>
      <w:proofErr w:type="spellStart"/>
      <w:r>
        <w:t>ميزان</w:t>
      </w:r>
      <w:proofErr w:type="spellEnd"/>
      <w:r>
        <w:t xml:space="preserve"> </w:t>
      </w:r>
      <w:proofErr w:type="spellStart"/>
      <w:r>
        <w:t>مراجعة</w:t>
      </w:r>
      <w:proofErr w:type="spellEnd"/>
      <w:r>
        <w:t xml:space="preserve"> أساسي.md</w:t>
      </w:r>
    </w:p>
    <w:p w14:paraId="506E94B3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الوصف</w:t>
      </w:r>
      <w:proofErr w:type="spellEnd"/>
      <w:r>
        <w:rPr>
          <w:b/>
        </w:rPr>
        <w:t xml:space="preserve">: </w:t>
      </w:r>
      <w:proofErr w:type="spellStart"/>
      <w:r>
        <w:t>ملف</w:t>
      </w:r>
      <w:proofErr w:type="spellEnd"/>
      <w:r>
        <w:t xml:space="preserve"> </w:t>
      </w:r>
      <w:proofErr w:type="spellStart"/>
      <w:r>
        <w:t>التوثيق</w:t>
      </w:r>
      <w:proofErr w:type="spellEnd"/>
      <w:r>
        <w:t xml:space="preserve"> </w:t>
      </w:r>
      <w:proofErr w:type="spellStart"/>
      <w:r>
        <w:t>الرئيسي</w:t>
      </w:r>
      <w:proofErr w:type="spellEnd"/>
      <w:r>
        <w:t xml:space="preserve"> </w:t>
      </w:r>
      <w:proofErr w:type="spellStart"/>
      <w:r>
        <w:t>لتقرير</w:t>
      </w:r>
      <w:proofErr w:type="spellEnd"/>
      <w:r>
        <w:t xml:space="preserve"> </w:t>
      </w:r>
      <w:proofErr w:type="spellStart"/>
      <w:r>
        <w:t>ميزان</w:t>
      </w:r>
      <w:proofErr w:type="spellEnd"/>
      <w:r>
        <w:t xml:space="preserve"> </w:t>
      </w:r>
      <w:proofErr w:type="spellStart"/>
      <w:r>
        <w:t>المراجعة</w:t>
      </w:r>
      <w:proofErr w:type="spellEnd"/>
      <w:r>
        <w:t xml:space="preserve"> </w:t>
      </w:r>
      <w:proofErr w:type="spellStart"/>
      <w:r>
        <w:t>الأساسي</w:t>
      </w:r>
      <w:proofErr w:type="spellEnd"/>
    </w:p>
    <w:p w14:paraId="3D4B7F1A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المحتوى</w:t>
      </w:r>
      <w:proofErr w:type="spellEnd"/>
      <w:r>
        <w:rPr>
          <w:b/>
        </w:rPr>
        <w:t xml:space="preserve">: </w:t>
      </w:r>
    </w:p>
    <w:p w14:paraId="1457EDC0" w14:textId="77777777" w:rsidR="00953F03" w:rsidRDefault="00000000">
      <w:pPr>
        <w:pStyle w:val="ListBullet"/>
      </w:pPr>
      <w:proofErr w:type="spellStart"/>
      <w:r>
        <w:t>وصف</w:t>
      </w:r>
      <w:proofErr w:type="spellEnd"/>
      <w:r>
        <w:t xml:space="preserve"> </w:t>
      </w:r>
      <w:proofErr w:type="spellStart"/>
      <w:r>
        <w:t>التقرير</w:t>
      </w:r>
      <w:proofErr w:type="spellEnd"/>
      <w:r>
        <w:t xml:space="preserve"> </w:t>
      </w:r>
      <w:proofErr w:type="spellStart"/>
      <w:r>
        <w:t>ووظائفه</w:t>
      </w:r>
      <w:proofErr w:type="spellEnd"/>
    </w:p>
    <w:p w14:paraId="0C48A868" w14:textId="77777777" w:rsidR="00953F03" w:rsidRDefault="00000000">
      <w:pPr>
        <w:pStyle w:val="ListBullet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المتاحة</w:t>
      </w:r>
      <w:proofErr w:type="spellEnd"/>
    </w:p>
    <w:p w14:paraId="5A716676" w14:textId="77777777" w:rsidR="00953F03" w:rsidRDefault="00000000">
      <w:pPr>
        <w:pStyle w:val="ListBullet"/>
      </w:pPr>
      <w:proofErr w:type="spellStart"/>
      <w:r>
        <w:t>كيفية</w:t>
      </w:r>
      <w:proofErr w:type="spellEnd"/>
      <w:r>
        <w:t xml:space="preserve"> </w:t>
      </w:r>
      <w:proofErr w:type="spellStart"/>
      <w:r>
        <w:t>الاستخدام</w:t>
      </w:r>
      <w:proofErr w:type="spellEnd"/>
    </w:p>
    <w:p w14:paraId="4B749E0C" w14:textId="77777777" w:rsidR="00953F03" w:rsidRDefault="00000000">
      <w:pPr>
        <w:pStyle w:val="ListBullet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  <w:r>
        <w:t xml:space="preserve"> </w:t>
      </w:r>
      <w:proofErr w:type="spellStart"/>
      <w:r>
        <w:t>مع</w:t>
      </w:r>
      <w:proofErr w:type="spellEnd"/>
      <w:r>
        <w:t xml:space="preserve"> </w:t>
      </w:r>
      <w:proofErr w:type="spellStart"/>
      <w:r>
        <w:t>النظام</w:t>
      </w:r>
      <w:proofErr w:type="spellEnd"/>
    </w:p>
    <w:p w14:paraId="53E022C0" w14:textId="77777777" w:rsidR="00953F03" w:rsidRDefault="00000000">
      <w:pPr>
        <w:pStyle w:val="Heading2"/>
      </w:pPr>
      <w:proofErr w:type="spellStart"/>
      <w:r>
        <w:t>الوظائف</w:t>
      </w:r>
      <w:proofErr w:type="spellEnd"/>
      <w:r>
        <w:t xml:space="preserve"> </w:t>
      </w:r>
      <w:proofErr w:type="spellStart"/>
      <w:r>
        <w:t>الرئيسية</w:t>
      </w:r>
      <w:proofErr w:type="spellEnd"/>
    </w:p>
    <w:p w14:paraId="58A20B45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ميزان</w:t>
      </w:r>
      <w:proofErr w:type="spellEnd"/>
      <w:r>
        <w:t xml:space="preserve"> </w:t>
      </w:r>
      <w:proofErr w:type="spellStart"/>
      <w:r>
        <w:t>المراجعة</w:t>
      </w:r>
      <w:proofErr w:type="spellEnd"/>
      <w:r>
        <w:t xml:space="preserve"> </w:t>
      </w:r>
      <w:proofErr w:type="spellStart"/>
      <w:r>
        <w:t>الأساسي</w:t>
      </w:r>
      <w:proofErr w:type="spellEnd"/>
    </w:p>
    <w:p w14:paraId="5B974901" w14:textId="77777777" w:rsidR="00953F03" w:rsidRDefault="00000000">
      <w:pPr>
        <w:pStyle w:val="ListBullet"/>
      </w:pP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الفترة</w:t>
      </w:r>
      <w:proofErr w:type="spellEnd"/>
    </w:p>
    <w:p w14:paraId="55D89DA1" w14:textId="77777777" w:rsidR="00953F03" w:rsidRDefault="00000000">
      <w:pPr>
        <w:pStyle w:val="ListBullet"/>
      </w:pP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الحساب</w:t>
      </w:r>
      <w:proofErr w:type="spellEnd"/>
      <w:r>
        <w:t xml:space="preserve"> </w:t>
      </w:r>
      <w:proofErr w:type="spellStart"/>
      <w:r>
        <w:t>الرئيسي</w:t>
      </w:r>
      <w:proofErr w:type="spellEnd"/>
    </w:p>
    <w:p w14:paraId="72240366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6AA35F0E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188297CC" w14:textId="77777777" w:rsidR="00953F03" w:rsidRDefault="00000000">
      <w:pPr>
        <w:pStyle w:val="Heading2"/>
      </w:pPr>
      <w:proofErr w:type="spellStart"/>
      <w:r>
        <w:lastRenderedPageBreak/>
        <w:t>الحقول</w:t>
      </w:r>
      <w:proofErr w:type="spellEnd"/>
      <w:r>
        <w:t xml:space="preserve"> </w:t>
      </w:r>
      <w:proofErr w:type="spellStart"/>
      <w:r>
        <w:t>المتاحة</w:t>
      </w:r>
      <w:proofErr w:type="spellEnd"/>
    </w:p>
    <w:p w14:paraId="65061C50" w14:textId="77777777" w:rsidR="00953F03" w:rsidRDefault="00000000">
      <w:pPr>
        <w:pStyle w:val="ListBullet"/>
      </w:pPr>
      <w:proofErr w:type="spellStart"/>
      <w:r>
        <w:t>الفترة</w:t>
      </w:r>
      <w:proofErr w:type="spellEnd"/>
      <w:r>
        <w:t xml:space="preserve"> (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تاريخ</w:t>
      </w:r>
      <w:proofErr w:type="spellEnd"/>
      <w:r>
        <w:t xml:space="preserve"> - </w:t>
      </w:r>
      <w:proofErr w:type="spellStart"/>
      <w:r>
        <w:t>إلى</w:t>
      </w:r>
      <w:proofErr w:type="spellEnd"/>
      <w:r>
        <w:t xml:space="preserve"> </w:t>
      </w:r>
      <w:proofErr w:type="spellStart"/>
      <w:r>
        <w:t>تاريخ</w:t>
      </w:r>
      <w:proofErr w:type="spellEnd"/>
      <w:r>
        <w:t>)</w:t>
      </w:r>
    </w:p>
    <w:p w14:paraId="36791389" w14:textId="77777777" w:rsidR="00953F03" w:rsidRDefault="00000000">
      <w:pPr>
        <w:pStyle w:val="ListBullet"/>
      </w:pPr>
      <w:proofErr w:type="spellStart"/>
      <w:r>
        <w:t>الحساب</w:t>
      </w:r>
      <w:proofErr w:type="spellEnd"/>
      <w:r>
        <w:t xml:space="preserve"> </w:t>
      </w:r>
      <w:proofErr w:type="spellStart"/>
      <w:r>
        <w:t>الرئيسي</w:t>
      </w:r>
      <w:proofErr w:type="spellEnd"/>
    </w:p>
    <w:p w14:paraId="5DEF4CE1" w14:textId="77777777" w:rsidR="00953F03" w:rsidRDefault="00000000">
      <w:pPr>
        <w:pStyle w:val="ListBullet"/>
      </w:pPr>
      <w:proofErr w:type="spellStart"/>
      <w:r>
        <w:t>الرصيد</w:t>
      </w:r>
      <w:proofErr w:type="spellEnd"/>
      <w:r>
        <w:t xml:space="preserve"> </w:t>
      </w:r>
      <w:proofErr w:type="spellStart"/>
      <w:r>
        <w:t>الافتتاحي</w:t>
      </w:r>
      <w:proofErr w:type="spellEnd"/>
      <w:r>
        <w:t xml:space="preserve"> (</w:t>
      </w:r>
      <w:proofErr w:type="spellStart"/>
      <w:r>
        <w:t>مدين</w:t>
      </w:r>
      <w:proofErr w:type="spellEnd"/>
      <w:r>
        <w:t>/</w:t>
      </w:r>
      <w:proofErr w:type="spellStart"/>
      <w:r>
        <w:t>دائن</w:t>
      </w:r>
      <w:proofErr w:type="spellEnd"/>
      <w:r>
        <w:t>)</w:t>
      </w:r>
    </w:p>
    <w:p w14:paraId="406532F9" w14:textId="77777777" w:rsidR="00953F03" w:rsidRDefault="00000000">
      <w:pPr>
        <w:pStyle w:val="ListBullet"/>
      </w:pPr>
      <w:proofErr w:type="spellStart"/>
      <w:r>
        <w:t>إجمالي</w:t>
      </w:r>
      <w:proofErr w:type="spellEnd"/>
      <w:r>
        <w:t xml:space="preserve"> </w:t>
      </w:r>
      <w:proofErr w:type="spellStart"/>
      <w:r>
        <w:t>المدين</w:t>
      </w:r>
      <w:proofErr w:type="spellEnd"/>
    </w:p>
    <w:p w14:paraId="05614F21" w14:textId="77777777" w:rsidR="00953F03" w:rsidRDefault="00000000">
      <w:pPr>
        <w:pStyle w:val="ListBullet"/>
      </w:pPr>
      <w:proofErr w:type="spellStart"/>
      <w:r>
        <w:t>إجمالي</w:t>
      </w:r>
      <w:proofErr w:type="spellEnd"/>
      <w:r>
        <w:t xml:space="preserve"> </w:t>
      </w:r>
      <w:proofErr w:type="spellStart"/>
      <w:r>
        <w:t>الدائن</w:t>
      </w:r>
      <w:proofErr w:type="spellEnd"/>
    </w:p>
    <w:p w14:paraId="01256235" w14:textId="77777777" w:rsidR="00953F03" w:rsidRDefault="00000000">
      <w:pPr>
        <w:pStyle w:val="ListBullet"/>
      </w:pPr>
      <w:proofErr w:type="spellStart"/>
      <w:r>
        <w:t>الرصيد</w:t>
      </w:r>
      <w:proofErr w:type="spellEnd"/>
      <w:r>
        <w:t xml:space="preserve"> </w:t>
      </w:r>
      <w:proofErr w:type="spellStart"/>
      <w:r>
        <w:t>الختامي</w:t>
      </w:r>
      <w:proofErr w:type="spellEnd"/>
      <w:r>
        <w:t xml:space="preserve"> (</w:t>
      </w:r>
      <w:proofErr w:type="spellStart"/>
      <w:r>
        <w:t>مدين</w:t>
      </w:r>
      <w:proofErr w:type="spellEnd"/>
      <w:r>
        <w:t>/</w:t>
      </w:r>
      <w:proofErr w:type="spellStart"/>
      <w:r>
        <w:t>دائن</w:t>
      </w:r>
      <w:proofErr w:type="spellEnd"/>
      <w:r>
        <w:t>)</w:t>
      </w:r>
    </w:p>
    <w:p w14:paraId="12354E18" w14:textId="77777777" w:rsidR="00953F03" w:rsidRDefault="00000000">
      <w:pPr>
        <w:pStyle w:val="Heading2"/>
      </w:pPr>
      <w:proofErr w:type="spellStart"/>
      <w:r>
        <w:t>كيفية</w:t>
      </w:r>
      <w:proofErr w:type="spellEnd"/>
      <w:r>
        <w:t xml:space="preserve"> </w:t>
      </w:r>
      <w:proofErr w:type="spellStart"/>
      <w:r>
        <w:t>الاستخدام</w:t>
      </w:r>
      <w:proofErr w:type="spellEnd"/>
    </w:p>
    <w:p w14:paraId="2201A319" w14:textId="77777777" w:rsidR="00953F03" w:rsidRDefault="00000000">
      <w:r>
        <w:t xml:space="preserve">1. </w:t>
      </w:r>
      <w:proofErr w:type="spellStart"/>
      <w:r>
        <w:t>اختر</w:t>
      </w:r>
      <w:proofErr w:type="spellEnd"/>
      <w:r>
        <w:t xml:space="preserve"> </w:t>
      </w:r>
      <w:proofErr w:type="spellStart"/>
      <w:r>
        <w:t>الفترة</w:t>
      </w:r>
      <w:proofErr w:type="spellEnd"/>
      <w:r>
        <w:t xml:space="preserve"> </w:t>
      </w:r>
      <w:proofErr w:type="spellStart"/>
      <w:r>
        <w:t>المطلوبة</w:t>
      </w:r>
      <w:proofErr w:type="spellEnd"/>
    </w:p>
    <w:p w14:paraId="33DAB3C9" w14:textId="77777777" w:rsidR="00953F03" w:rsidRDefault="00000000">
      <w:r>
        <w:t xml:space="preserve">2. </w:t>
      </w:r>
      <w:proofErr w:type="spellStart"/>
      <w:r>
        <w:t>حدد</w:t>
      </w:r>
      <w:proofErr w:type="spellEnd"/>
      <w:r>
        <w:t xml:space="preserve"> </w:t>
      </w:r>
      <w:proofErr w:type="spellStart"/>
      <w:r>
        <w:t>الحساب</w:t>
      </w:r>
      <w:proofErr w:type="spellEnd"/>
      <w:r>
        <w:t xml:space="preserve"> </w:t>
      </w:r>
      <w:proofErr w:type="spellStart"/>
      <w:r>
        <w:t>الرئيسي</w:t>
      </w:r>
      <w:proofErr w:type="spellEnd"/>
      <w:r>
        <w:t xml:space="preserve"> (</w:t>
      </w:r>
      <w:proofErr w:type="spellStart"/>
      <w:r>
        <w:t>اختياري</w:t>
      </w:r>
      <w:proofErr w:type="spellEnd"/>
      <w:r>
        <w:t>)</w:t>
      </w:r>
    </w:p>
    <w:p w14:paraId="683002F7" w14:textId="77777777" w:rsidR="00953F03" w:rsidRDefault="00000000">
      <w:r>
        <w:t xml:space="preserve">3. </w:t>
      </w:r>
      <w:proofErr w:type="spellStart"/>
      <w:r>
        <w:t>اضغط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زر</w:t>
      </w:r>
      <w:proofErr w:type="spellEnd"/>
      <w:r>
        <w:t xml:space="preserve"> "</w:t>
      </w:r>
      <w:proofErr w:type="spellStart"/>
      <w:r>
        <w:t>عرض</w:t>
      </w:r>
      <w:proofErr w:type="spellEnd"/>
      <w:r>
        <w:t>"</w:t>
      </w:r>
    </w:p>
    <w:p w14:paraId="14EEB73B" w14:textId="77777777" w:rsidR="00953F03" w:rsidRDefault="00000000">
      <w:r>
        <w:t xml:space="preserve">4. </w:t>
      </w:r>
      <w:proofErr w:type="spellStart"/>
      <w:r>
        <w:t>استخدم</w:t>
      </w:r>
      <w:proofErr w:type="spellEnd"/>
      <w:r>
        <w:t xml:space="preserve"> </w:t>
      </w:r>
      <w:proofErr w:type="spellStart"/>
      <w:r>
        <w:t>أدوات</w:t>
      </w:r>
      <w:proofErr w:type="spellEnd"/>
      <w:r>
        <w:t xml:space="preserve"> </w:t>
      </w:r>
      <w:proofErr w:type="spellStart"/>
      <w:r>
        <w:t>التصدير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الطباعة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الحاجة</w:t>
      </w:r>
      <w:proofErr w:type="spellEnd"/>
    </w:p>
    <w:p w14:paraId="24F8071C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5A358B3F" w14:textId="77777777" w:rsidR="00953F03" w:rsidRDefault="00000000">
      <w:pPr>
        <w:pStyle w:val="ListBullet"/>
      </w:pPr>
      <w:r>
        <w:t>`Compound.API/Controllers/Reports/Accounting/BalanceSheetReportController`</w:t>
      </w:r>
    </w:p>
    <w:p w14:paraId="532BD411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/Accounts/</w:t>
      </w:r>
      <w:proofErr w:type="spellStart"/>
      <w:r>
        <w:t>AccountsController</w:t>
      </w:r>
      <w:proofErr w:type="spellEnd"/>
      <w:r>
        <w:t>` (</w:t>
      </w:r>
      <w:proofErr w:type="spellStart"/>
      <w:r>
        <w:t>لجلب</w:t>
      </w:r>
      <w:proofErr w:type="spellEnd"/>
      <w:r>
        <w:t xml:space="preserve"> </w:t>
      </w:r>
      <w:proofErr w:type="spellStart"/>
      <w:r>
        <w:t>الحسابات</w:t>
      </w:r>
      <w:proofErr w:type="spellEnd"/>
      <w:r>
        <w:t>)</w:t>
      </w:r>
    </w:p>
    <w:p w14:paraId="53736465" w14:textId="77777777" w:rsidR="00953F03" w:rsidRDefault="00953F03"/>
    <w:p w14:paraId="0CDF56D4" w14:textId="77777777" w:rsidR="00953F03" w:rsidRDefault="00000000">
      <w:r>
        <w:t>──────────────────────────────</w:t>
      </w:r>
    </w:p>
    <w:p w14:paraId="6F12B836" w14:textId="77777777" w:rsidR="00953F03" w:rsidRDefault="00953F03"/>
    <w:p w14:paraId="3C31EE79" w14:textId="77777777" w:rsidR="00953F03" w:rsidRDefault="00000000">
      <w:pPr>
        <w:pStyle w:val="Heading2"/>
      </w:pPr>
      <w:r>
        <w:t>README</w:t>
      </w:r>
    </w:p>
    <w:p w14:paraId="62965F5D" w14:textId="33FC8705" w:rsidR="00953F03" w:rsidRDefault="00953F03">
      <w:pPr>
        <w:jc w:val="center"/>
      </w:pPr>
    </w:p>
    <w:p w14:paraId="3DD55099" w14:textId="77777777" w:rsidR="00953F03" w:rsidRDefault="00000000">
      <w:pPr>
        <w:pStyle w:val="Heading1"/>
        <w:jc w:val="center"/>
      </w:pPr>
      <w:proofErr w:type="spellStart"/>
      <w:r>
        <w:t>ميزان</w:t>
      </w:r>
      <w:proofErr w:type="spellEnd"/>
      <w:r>
        <w:t xml:space="preserve"> </w:t>
      </w:r>
      <w:proofErr w:type="spellStart"/>
      <w:r>
        <w:t>مراجعة</w:t>
      </w:r>
      <w:proofErr w:type="spellEnd"/>
      <w:r>
        <w:t xml:space="preserve"> </w:t>
      </w:r>
      <w:proofErr w:type="spellStart"/>
      <w:r>
        <w:t>فرعي</w:t>
      </w:r>
      <w:proofErr w:type="spellEnd"/>
    </w:p>
    <w:p w14:paraId="3B81C0F1" w14:textId="77777777" w:rsidR="00953F03" w:rsidRDefault="00000000">
      <w:pPr>
        <w:pStyle w:val="Heading2"/>
      </w:pPr>
      <w:proofErr w:type="spellStart"/>
      <w:r>
        <w:t>نظرة</w:t>
      </w:r>
      <w:proofErr w:type="spellEnd"/>
      <w:r>
        <w:t xml:space="preserve"> </w:t>
      </w:r>
      <w:proofErr w:type="spellStart"/>
      <w:r>
        <w:t>عامة</w:t>
      </w:r>
      <w:proofErr w:type="spellEnd"/>
    </w:p>
    <w:p w14:paraId="7BD3C2B3" w14:textId="77777777" w:rsidR="00953F03" w:rsidRDefault="00000000">
      <w:proofErr w:type="spellStart"/>
      <w:r>
        <w:t>هذا</w:t>
      </w:r>
      <w:proofErr w:type="spellEnd"/>
      <w:r>
        <w:t xml:space="preserve"> </w:t>
      </w:r>
      <w:proofErr w:type="spellStart"/>
      <w:r>
        <w:t>المجلد</w:t>
      </w:r>
      <w:proofErr w:type="spellEnd"/>
      <w:r>
        <w:t xml:space="preserve"> </w:t>
      </w:r>
      <w:proofErr w:type="spellStart"/>
      <w:r>
        <w:t>يحتوي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توثيق</w:t>
      </w:r>
      <w:proofErr w:type="spellEnd"/>
      <w:r>
        <w:t xml:space="preserve"> </w:t>
      </w:r>
      <w:proofErr w:type="spellStart"/>
      <w:r>
        <w:t>شاشة</w:t>
      </w:r>
      <w:proofErr w:type="spellEnd"/>
      <w:r>
        <w:t xml:space="preserve"> </w:t>
      </w:r>
      <w:proofErr w:type="spellStart"/>
      <w:r>
        <w:t>تقرير</w:t>
      </w:r>
      <w:proofErr w:type="spellEnd"/>
      <w:r>
        <w:t xml:space="preserve"> "</w:t>
      </w:r>
      <w:proofErr w:type="spellStart"/>
      <w:r>
        <w:t>ميزان</w:t>
      </w:r>
      <w:proofErr w:type="spellEnd"/>
      <w:r>
        <w:t xml:space="preserve"> </w:t>
      </w:r>
      <w:proofErr w:type="spellStart"/>
      <w:r>
        <w:t>مراجعة</w:t>
      </w:r>
      <w:proofErr w:type="spellEnd"/>
      <w:r>
        <w:t xml:space="preserve"> </w:t>
      </w:r>
      <w:proofErr w:type="spellStart"/>
      <w:r>
        <w:t>فرعي</w:t>
      </w:r>
      <w:proofErr w:type="spellEnd"/>
      <w:r>
        <w:t xml:space="preserve">"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نظام</w:t>
      </w:r>
      <w:proofErr w:type="spellEnd"/>
      <w:r>
        <w:t xml:space="preserve"> </w:t>
      </w:r>
      <w:proofErr w:type="spellStart"/>
      <w:r>
        <w:t>Albaseet</w:t>
      </w:r>
      <w:proofErr w:type="spellEnd"/>
      <w:r>
        <w:t>.</w:t>
      </w:r>
    </w:p>
    <w:p w14:paraId="05E1557A" w14:textId="77777777" w:rsidR="00953F03" w:rsidRDefault="00000000">
      <w:pPr>
        <w:pStyle w:val="Heading2"/>
      </w:pPr>
      <w:proofErr w:type="spellStart"/>
      <w:r>
        <w:t>المحتوى</w:t>
      </w:r>
      <w:proofErr w:type="spellEnd"/>
    </w:p>
    <w:p w14:paraId="3098D3F5" w14:textId="77777777" w:rsidR="00953F03" w:rsidRDefault="00000000">
      <w:pPr>
        <w:pStyle w:val="Heading3"/>
      </w:pPr>
      <w:r>
        <w:t xml:space="preserve">📄 </w:t>
      </w:r>
      <w:proofErr w:type="spellStart"/>
      <w:r>
        <w:t>ميزان</w:t>
      </w:r>
      <w:proofErr w:type="spellEnd"/>
      <w:r>
        <w:t xml:space="preserve"> </w:t>
      </w:r>
      <w:proofErr w:type="spellStart"/>
      <w:r>
        <w:t>مراجعة</w:t>
      </w:r>
      <w:proofErr w:type="spellEnd"/>
      <w:r>
        <w:t xml:space="preserve"> فرعي.md</w:t>
      </w:r>
    </w:p>
    <w:p w14:paraId="72081F0A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الوصف</w:t>
      </w:r>
      <w:proofErr w:type="spellEnd"/>
      <w:r>
        <w:rPr>
          <w:b/>
        </w:rPr>
        <w:t xml:space="preserve">: </w:t>
      </w:r>
      <w:proofErr w:type="spellStart"/>
      <w:r>
        <w:t>ملف</w:t>
      </w:r>
      <w:proofErr w:type="spellEnd"/>
      <w:r>
        <w:t xml:space="preserve"> </w:t>
      </w:r>
      <w:proofErr w:type="spellStart"/>
      <w:r>
        <w:t>التوثيق</w:t>
      </w:r>
      <w:proofErr w:type="spellEnd"/>
      <w:r>
        <w:t xml:space="preserve"> </w:t>
      </w:r>
      <w:proofErr w:type="spellStart"/>
      <w:r>
        <w:t>الشامل</w:t>
      </w:r>
      <w:proofErr w:type="spellEnd"/>
      <w:r>
        <w:t xml:space="preserve"> </w:t>
      </w:r>
      <w:proofErr w:type="spellStart"/>
      <w:r>
        <w:t>والمفصل</w:t>
      </w:r>
      <w:proofErr w:type="spellEnd"/>
      <w:r>
        <w:t xml:space="preserve"> </w:t>
      </w:r>
      <w:proofErr w:type="spellStart"/>
      <w:r>
        <w:t>لتقرير</w:t>
      </w:r>
      <w:proofErr w:type="spellEnd"/>
      <w:r>
        <w:t xml:space="preserve"> </w:t>
      </w:r>
      <w:proofErr w:type="spellStart"/>
      <w:r>
        <w:t>ميزان</w:t>
      </w:r>
      <w:proofErr w:type="spellEnd"/>
      <w:r>
        <w:t xml:space="preserve"> </w:t>
      </w:r>
      <w:proofErr w:type="spellStart"/>
      <w:r>
        <w:t>المراجعة</w:t>
      </w:r>
      <w:proofErr w:type="spellEnd"/>
      <w:r>
        <w:t xml:space="preserve"> </w:t>
      </w:r>
      <w:proofErr w:type="spellStart"/>
      <w:r>
        <w:t>الفرعي</w:t>
      </w:r>
      <w:proofErr w:type="spellEnd"/>
    </w:p>
    <w:p w14:paraId="3C9BB5F3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المحتوى</w:t>
      </w:r>
      <w:proofErr w:type="spellEnd"/>
      <w:r>
        <w:rPr>
          <w:b/>
        </w:rPr>
        <w:t xml:space="preserve">: </w:t>
      </w:r>
    </w:p>
    <w:p w14:paraId="3C9FF3BC" w14:textId="77777777" w:rsidR="00953F03" w:rsidRDefault="00000000">
      <w:pPr>
        <w:pStyle w:val="ListBullet"/>
      </w:pPr>
      <w:proofErr w:type="spellStart"/>
      <w:r>
        <w:t>وصف</w:t>
      </w:r>
      <w:proofErr w:type="spellEnd"/>
      <w:r>
        <w:t xml:space="preserve"> </w:t>
      </w:r>
      <w:proofErr w:type="spellStart"/>
      <w:r>
        <w:t>مفصل</w:t>
      </w:r>
      <w:proofErr w:type="spellEnd"/>
      <w:r>
        <w:t xml:space="preserve"> </w:t>
      </w:r>
      <w:proofErr w:type="spellStart"/>
      <w:r>
        <w:t>لجميع</w:t>
      </w:r>
      <w:proofErr w:type="spellEnd"/>
      <w:r>
        <w:t xml:space="preserve"> </w:t>
      </w:r>
      <w:proofErr w:type="spellStart"/>
      <w:r>
        <w:t>مكونات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5F563F93" w14:textId="77777777" w:rsidR="00953F03" w:rsidRDefault="00000000">
      <w:pPr>
        <w:pStyle w:val="ListBullet"/>
      </w:pPr>
      <w:proofErr w:type="spellStart"/>
      <w:r>
        <w:t>شرح</w:t>
      </w:r>
      <w:proofErr w:type="spellEnd"/>
      <w:r>
        <w:t xml:space="preserve"> </w:t>
      </w:r>
      <w:proofErr w:type="spellStart"/>
      <w:r>
        <w:t>جميع</w:t>
      </w:r>
      <w:proofErr w:type="spellEnd"/>
      <w:r>
        <w:t xml:space="preserve"> </w:t>
      </w:r>
      <w:proofErr w:type="spellStart"/>
      <w:r>
        <w:t>الأعمدة</w:t>
      </w:r>
      <w:proofErr w:type="spellEnd"/>
      <w:r>
        <w:t xml:space="preserve"> </w:t>
      </w:r>
      <w:proofErr w:type="spellStart"/>
      <w:r>
        <w:t>والحقول</w:t>
      </w:r>
      <w:proofErr w:type="spellEnd"/>
    </w:p>
    <w:p w14:paraId="0AD1C0CC" w14:textId="77777777" w:rsidR="00953F03" w:rsidRDefault="00000000">
      <w:pPr>
        <w:pStyle w:val="ListBullet"/>
      </w:pPr>
      <w:proofErr w:type="spellStart"/>
      <w:r>
        <w:t>دليل</w:t>
      </w:r>
      <w:proofErr w:type="spellEnd"/>
      <w:r>
        <w:t xml:space="preserve"> </w:t>
      </w:r>
      <w:proofErr w:type="spellStart"/>
      <w:r>
        <w:t>استخدام</w:t>
      </w:r>
      <w:proofErr w:type="spellEnd"/>
      <w:r>
        <w:t xml:space="preserve"> </w:t>
      </w:r>
      <w:proofErr w:type="spellStart"/>
      <w:r>
        <w:t>شامل</w:t>
      </w:r>
      <w:proofErr w:type="spellEnd"/>
    </w:p>
    <w:p w14:paraId="2BDE1625" w14:textId="77777777" w:rsidR="00953F03" w:rsidRDefault="00000000">
      <w:pPr>
        <w:pStyle w:val="ListBullet"/>
      </w:pPr>
      <w:proofErr w:type="spellStart"/>
      <w:r>
        <w:lastRenderedPageBreak/>
        <w:t>نصائح</w:t>
      </w:r>
      <w:proofErr w:type="spellEnd"/>
      <w:r>
        <w:t xml:space="preserve"> </w:t>
      </w:r>
      <w:proofErr w:type="spellStart"/>
      <w:r>
        <w:t>عملية</w:t>
      </w:r>
      <w:proofErr w:type="spellEnd"/>
      <w:r>
        <w:t xml:space="preserve"> </w:t>
      </w:r>
      <w:proofErr w:type="spellStart"/>
      <w:r>
        <w:t>للاستخدام</w:t>
      </w:r>
      <w:proofErr w:type="spellEnd"/>
    </w:p>
    <w:p w14:paraId="02046096" w14:textId="77777777" w:rsidR="00953F03" w:rsidRDefault="00000000">
      <w:pPr>
        <w:pStyle w:val="ListBullet"/>
      </w:pPr>
      <w:proofErr w:type="spellStart"/>
      <w:r>
        <w:t>الفوائد</w:t>
      </w:r>
      <w:proofErr w:type="spellEnd"/>
      <w:r>
        <w:t xml:space="preserve"> </w:t>
      </w:r>
      <w:proofErr w:type="spellStart"/>
      <w:r>
        <w:t>والملاحظات</w:t>
      </w:r>
      <w:proofErr w:type="spellEnd"/>
      <w:r>
        <w:t xml:space="preserve"> </w:t>
      </w:r>
      <w:proofErr w:type="spellStart"/>
      <w:r>
        <w:t>المهمة</w:t>
      </w:r>
      <w:proofErr w:type="spellEnd"/>
    </w:p>
    <w:p w14:paraId="7CFA177B" w14:textId="77777777" w:rsidR="00953F03" w:rsidRDefault="00000000">
      <w:pPr>
        <w:pStyle w:val="Heading2"/>
      </w:pPr>
      <w:proofErr w:type="spellStart"/>
      <w:r>
        <w:t>مكونات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2163C459" w14:textId="77777777" w:rsidR="00953F03" w:rsidRDefault="00000000">
      <w:pPr>
        <w:pStyle w:val="Heading3"/>
      </w:pPr>
      <w:r>
        <w:t xml:space="preserve">1. </w:t>
      </w:r>
      <w:proofErr w:type="spellStart"/>
      <w:r>
        <w:t>العنوان</w:t>
      </w:r>
      <w:proofErr w:type="spellEnd"/>
      <w:r>
        <w:t xml:space="preserve"> </w:t>
      </w:r>
      <w:proofErr w:type="spellStart"/>
      <w:r>
        <w:t>الرئيسي</w:t>
      </w:r>
      <w:proofErr w:type="spellEnd"/>
    </w:p>
    <w:p w14:paraId="0B703BB7" w14:textId="77777777" w:rsidR="00953F03" w:rsidRDefault="00000000">
      <w:pPr>
        <w:pStyle w:val="ListBullet"/>
      </w:pPr>
      <w:proofErr w:type="spellStart"/>
      <w:r>
        <w:t>نوع</w:t>
      </w:r>
      <w:proofErr w:type="spellEnd"/>
      <w:r>
        <w:t xml:space="preserve"> </w:t>
      </w:r>
      <w:proofErr w:type="spellStart"/>
      <w:r>
        <w:t>التقرير</w:t>
      </w:r>
      <w:proofErr w:type="spellEnd"/>
      <w:r>
        <w:t xml:space="preserve">: </w:t>
      </w:r>
      <w:proofErr w:type="spellStart"/>
      <w:r>
        <w:t>ميزان</w:t>
      </w:r>
      <w:proofErr w:type="spellEnd"/>
      <w:r>
        <w:t xml:space="preserve"> </w:t>
      </w:r>
      <w:proofErr w:type="spellStart"/>
      <w:r>
        <w:t>مراجعة</w:t>
      </w:r>
      <w:proofErr w:type="spellEnd"/>
      <w:r>
        <w:t xml:space="preserve"> </w:t>
      </w:r>
      <w:proofErr w:type="spellStart"/>
      <w:r>
        <w:t>فرعي</w:t>
      </w:r>
      <w:proofErr w:type="spellEnd"/>
    </w:p>
    <w:p w14:paraId="6BAF837D" w14:textId="77777777" w:rsidR="00953F03" w:rsidRDefault="00000000">
      <w:pPr>
        <w:pStyle w:val="ListBullet"/>
      </w:pPr>
      <w:proofErr w:type="spellStart"/>
      <w:r>
        <w:t>زر</w:t>
      </w:r>
      <w:proofErr w:type="spellEnd"/>
      <w:r>
        <w:t xml:space="preserve"> </w:t>
      </w:r>
      <w:proofErr w:type="spellStart"/>
      <w:r>
        <w:t>العودة</w:t>
      </w:r>
      <w:proofErr w:type="spellEnd"/>
      <w:r>
        <w:t xml:space="preserve"> </w:t>
      </w:r>
      <w:proofErr w:type="spellStart"/>
      <w:r>
        <w:t>للانتقال</w:t>
      </w:r>
      <w:proofErr w:type="spellEnd"/>
      <w:r>
        <w:t xml:space="preserve"> </w:t>
      </w:r>
      <w:proofErr w:type="spellStart"/>
      <w:r>
        <w:t>للخلف</w:t>
      </w:r>
      <w:proofErr w:type="spellEnd"/>
    </w:p>
    <w:p w14:paraId="47545276" w14:textId="77777777" w:rsidR="00953F03" w:rsidRDefault="00000000">
      <w:pPr>
        <w:pStyle w:val="Heading3"/>
      </w:pPr>
      <w:r>
        <w:t xml:space="preserve">2. </w:t>
      </w:r>
      <w:proofErr w:type="spellStart"/>
      <w:r>
        <w:t>شريط</w:t>
      </w:r>
      <w:proofErr w:type="spellEnd"/>
      <w:r>
        <w:t xml:space="preserve"> </w:t>
      </w:r>
      <w:proofErr w:type="spellStart"/>
      <w:r>
        <w:t>الخيارات</w:t>
      </w:r>
      <w:proofErr w:type="spellEnd"/>
      <w:r>
        <w:t xml:space="preserve"> </w:t>
      </w:r>
      <w:proofErr w:type="spellStart"/>
      <w:r>
        <w:t>العلوي</w:t>
      </w:r>
      <w:proofErr w:type="spellEnd"/>
    </w:p>
    <w:p w14:paraId="08EC630B" w14:textId="77777777" w:rsidR="00953F03" w:rsidRDefault="00000000">
      <w:pPr>
        <w:pStyle w:val="ListBullet"/>
      </w:pPr>
      <w:proofErr w:type="spellStart"/>
      <w:r>
        <w:t>اختيار</w:t>
      </w:r>
      <w:proofErr w:type="spellEnd"/>
      <w:r>
        <w:t xml:space="preserve"> </w:t>
      </w:r>
      <w:proofErr w:type="spellStart"/>
      <w:r>
        <w:t>الفترة</w:t>
      </w:r>
      <w:proofErr w:type="spellEnd"/>
      <w:r>
        <w:t xml:space="preserve"> (</w:t>
      </w:r>
      <w:proofErr w:type="spellStart"/>
      <w:r>
        <w:t>الفترة</w:t>
      </w:r>
      <w:proofErr w:type="spellEnd"/>
      <w:r>
        <w:t xml:space="preserve"> </w:t>
      </w:r>
      <w:proofErr w:type="spellStart"/>
      <w:r>
        <w:t>الكاملة</w:t>
      </w:r>
      <w:proofErr w:type="spellEnd"/>
      <w:r>
        <w:t xml:space="preserve">، </w:t>
      </w:r>
      <w:proofErr w:type="spellStart"/>
      <w:r>
        <w:t>شهر</w:t>
      </w:r>
      <w:proofErr w:type="spellEnd"/>
      <w:r>
        <w:t xml:space="preserve"> </w:t>
      </w:r>
      <w:proofErr w:type="spellStart"/>
      <w:r>
        <w:t>محدد</w:t>
      </w:r>
      <w:proofErr w:type="spellEnd"/>
      <w:r>
        <w:t xml:space="preserve">، </w:t>
      </w:r>
      <w:proofErr w:type="spellStart"/>
      <w:r>
        <w:t>فترة</w:t>
      </w:r>
      <w:proofErr w:type="spellEnd"/>
      <w:r>
        <w:t xml:space="preserve"> </w:t>
      </w:r>
      <w:proofErr w:type="spellStart"/>
      <w:r>
        <w:t>مخصصة</w:t>
      </w:r>
      <w:proofErr w:type="spellEnd"/>
      <w:r>
        <w:t>)</w:t>
      </w:r>
    </w:p>
    <w:p w14:paraId="6FA05F3B" w14:textId="77777777" w:rsidR="00953F03" w:rsidRDefault="00000000">
      <w:pPr>
        <w:pStyle w:val="ListBullet"/>
      </w:pPr>
      <w:proofErr w:type="spellStart"/>
      <w:r>
        <w:t>اختيار</w:t>
      </w:r>
      <w:proofErr w:type="spellEnd"/>
      <w:r>
        <w:t xml:space="preserve"> </w:t>
      </w:r>
      <w:proofErr w:type="spellStart"/>
      <w:r>
        <w:t>موقع</w:t>
      </w:r>
      <w:proofErr w:type="spellEnd"/>
      <w:r>
        <w:t>/</w:t>
      </w:r>
      <w:proofErr w:type="spellStart"/>
      <w:r>
        <w:t>مواقع</w:t>
      </w:r>
      <w:proofErr w:type="spellEnd"/>
    </w:p>
    <w:p w14:paraId="76724A26" w14:textId="77777777" w:rsidR="00953F03" w:rsidRDefault="00000000">
      <w:pPr>
        <w:pStyle w:val="ListBullet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العرض</w:t>
      </w:r>
      <w:proofErr w:type="spellEnd"/>
      <w:r>
        <w:t xml:space="preserve"> </w:t>
      </w:r>
      <w:proofErr w:type="spellStart"/>
      <w:r>
        <w:t>والطباعة</w:t>
      </w:r>
      <w:proofErr w:type="spellEnd"/>
    </w:p>
    <w:p w14:paraId="19938D6A" w14:textId="77777777" w:rsidR="00953F03" w:rsidRDefault="00000000">
      <w:pPr>
        <w:pStyle w:val="Heading3"/>
      </w:pPr>
      <w:r>
        <w:t xml:space="preserve">3. </w:t>
      </w: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  <w:r>
        <w:t xml:space="preserve"> </w:t>
      </w:r>
      <w:proofErr w:type="spellStart"/>
      <w:r>
        <w:t>بالجدول</w:t>
      </w:r>
      <w:proofErr w:type="spellEnd"/>
    </w:p>
    <w:p w14:paraId="4CA4EDDB" w14:textId="77777777" w:rsidR="00953F03" w:rsidRDefault="00000000">
      <w:pPr>
        <w:pStyle w:val="ListBullet"/>
      </w:pPr>
      <w:proofErr w:type="spellStart"/>
      <w:r>
        <w:t>إعادة</w:t>
      </w:r>
      <w:proofErr w:type="spellEnd"/>
      <w:r>
        <w:t xml:space="preserve"> </w:t>
      </w:r>
      <w:proofErr w:type="spellStart"/>
      <w:r>
        <w:t>تحميل</w:t>
      </w:r>
      <w:proofErr w:type="spellEnd"/>
      <w:r>
        <w:t xml:space="preserve">، </w:t>
      </w:r>
      <w:proofErr w:type="spellStart"/>
      <w:r>
        <w:t>فتح</w:t>
      </w:r>
      <w:proofErr w:type="spellEnd"/>
      <w:r>
        <w:t xml:space="preserve"> </w:t>
      </w:r>
      <w:proofErr w:type="spellStart"/>
      <w:r>
        <w:t>الكل</w:t>
      </w:r>
      <w:proofErr w:type="spellEnd"/>
      <w:r>
        <w:t xml:space="preserve">، </w:t>
      </w:r>
      <w:proofErr w:type="spellStart"/>
      <w:r>
        <w:t>إغلاق</w:t>
      </w:r>
      <w:proofErr w:type="spellEnd"/>
      <w:r>
        <w:t xml:space="preserve"> </w:t>
      </w:r>
      <w:proofErr w:type="spellStart"/>
      <w:r>
        <w:t>الكل</w:t>
      </w:r>
      <w:proofErr w:type="spellEnd"/>
    </w:p>
    <w:p w14:paraId="6E45B5EF" w14:textId="77777777" w:rsidR="00953F03" w:rsidRDefault="00000000">
      <w:pPr>
        <w:pStyle w:val="ListBullet"/>
      </w:pPr>
      <w:proofErr w:type="spellStart"/>
      <w:r>
        <w:t>الخط</w:t>
      </w:r>
      <w:proofErr w:type="spellEnd"/>
      <w:r>
        <w:t xml:space="preserve"> ± </w:t>
      </w:r>
      <w:proofErr w:type="spellStart"/>
      <w:r>
        <w:t>للتحكم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عرض</w:t>
      </w:r>
      <w:proofErr w:type="spellEnd"/>
      <w:r>
        <w:t xml:space="preserve"> </w:t>
      </w:r>
      <w:proofErr w:type="spellStart"/>
      <w:r>
        <w:t>الحسابات</w:t>
      </w:r>
      <w:proofErr w:type="spellEnd"/>
    </w:p>
    <w:p w14:paraId="036187B1" w14:textId="77777777" w:rsidR="00953F03" w:rsidRDefault="00000000">
      <w:pPr>
        <w:pStyle w:val="ListBullet"/>
      </w:pPr>
      <w:proofErr w:type="spellStart"/>
      <w:r>
        <w:t>مسح</w:t>
      </w:r>
      <w:proofErr w:type="spellEnd"/>
      <w:r>
        <w:t xml:space="preserve"> </w:t>
      </w:r>
      <w:proofErr w:type="spellStart"/>
      <w:r>
        <w:t>التصفية</w:t>
      </w:r>
      <w:proofErr w:type="spellEnd"/>
      <w:r>
        <w:t xml:space="preserve">، </w:t>
      </w:r>
      <w:proofErr w:type="spellStart"/>
      <w:r>
        <w:t>تصدير</w:t>
      </w:r>
      <w:proofErr w:type="spellEnd"/>
      <w:r>
        <w:t xml:space="preserve"> </w:t>
      </w:r>
      <w:proofErr w:type="spellStart"/>
      <w:r>
        <w:t>ملف</w:t>
      </w:r>
      <w:proofErr w:type="spellEnd"/>
      <w:r>
        <w:t xml:space="preserve"> </w:t>
      </w:r>
      <w:proofErr w:type="spellStart"/>
      <w:r>
        <w:t>إكسل</w:t>
      </w:r>
      <w:proofErr w:type="spellEnd"/>
    </w:p>
    <w:p w14:paraId="4F9F3A23" w14:textId="77777777" w:rsidR="00953F03" w:rsidRDefault="00000000">
      <w:pPr>
        <w:pStyle w:val="ListBullet"/>
      </w:pPr>
      <w:proofErr w:type="spellStart"/>
      <w:r>
        <w:t>إعدادات</w:t>
      </w:r>
      <w:proofErr w:type="spellEnd"/>
      <w:r>
        <w:t xml:space="preserve"> </w:t>
      </w:r>
      <w:proofErr w:type="spellStart"/>
      <w:r>
        <w:t>الجدول</w:t>
      </w:r>
      <w:proofErr w:type="spellEnd"/>
      <w:r>
        <w:t xml:space="preserve"> </w:t>
      </w:r>
      <w:proofErr w:type="spellStart"/>
      <w:r>
        <w:t>ومنتقي</w:t>
      </w:r>
      <w:proofErr w:type="spellEnd"/>
      <w:r>
        <w:t xml:space="preserve"> </w:t>
      </w:r>
      <w:proofErr w:type="spellStart"/>
      <w:r>
        <w:t>الأعمدة</w:t>
      </w:r>
      <w:proofErr w:type="spellEnd"/>
    </w:p>
    <w:p w14:paraId="2A862A55" w14:textId="77777777" w:rsidR="00953F03" w:rsidRDefault="00000000">
      <w:pPr>
        <w:pStyle w:val="Heading3"/>
      </w:pPr>
      <w:r>
        <w:t xml:space="preserve">4. </w:t>
      </w:r>
      <w:proofErr w:type="spellStart"/>
      <w:r>
        <w:t>الجدول</w:t>
      </w:r>
      <w:proofErr w:type="spellEnd"/>
      <w:r>
        <w:t xml:space="preserve"> </w:t>
      </w:r>
      <w:proofErr w:type="spellStart"/>
      <w:r>
        <w:t>الرئيسي</w:t>
      </w:r>
      <w:proofErr w:type="spellEnd"/>
    </w:p>
    <w:p w14:paraId="7812BBA5" w14:textId="77777777" w:rsidR="00953F03" w:rsidRDefault="00000000">
      <w:r>
        <w:t xml:space="preserve">#### </w:t>
      </w:r>
      <w:proofErr w:type="spellStart"/>
      <w:r>
        <w:t>الأعمدة</w:t>
      </w:r>
      <w:proofErr w:type="spellEnd"/>
      <w:r>
        <w:t xml:space="preserve"> </w:t>
      </w:r>
      <w:proofErr w:type="spellStart"/>
      <w:r>
        <w:t>الأساسية</w:t>
      </w:r>
      <w:proofErr w:type="spellEnd"/>
      <w:r>
        <w:t>:</w:t>
      </w:r>
    </w:p>
    <w:p w14:paraId="01B58EB3" w14:textId="77777777" w:rsidR="00953F03" w:rsidRDefault="00000000">
      <w:pPr>
        <w:pStyle w:val="ListBullet"/>
      </w:pPr>
      <w:proofErr w:type="spellStart"/>
      <w:r>
        <w:t>رقم</w:t>
      </w:r>
      <w:proofErr w:type="spellEnd"/>
      <w:r>
        <w:t xml:space="preserve"> </w:t>
      </w:r>
      <w:proofErr w:type="spellStart"/>
      <w:r>
        <w:t>الحساب</w:t>
      </w:r>
      <w:proofErr w:type="spellEnd"/>
      <w:r>
        <w:t xml:space="preserve">،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الحساب</w:t>
      </w:r>
      <w:proofErr w:type="spellEnd"/>
      <w:r>
        <w:t xml:space="preserve">، </w:t>
      </w:r>
      <w:proofErr w:type="spellStart"/>
      <w:r>
        <w:t>نوع</w:t>
      </w:r>
      <w:proofErr w:type="spellEnd"/>
      <w:r>
        <w:t xml:space="preserve"> </w:t>
      </w:r>
      <w:proofErr w:type="spellStart"/>
      <w:r>
        <w:t>الحساب</w:t>
      </w:r>
      <w:proofErr w:type="spellEnd"/>
      <w:r>
        <w:t xml:space="preserve">، </w:t>
      </w:r>
      <w:proofErr w:type="spellStart"/>
      <w:r>
        <w:t>طبيعة</w:t>
      </w:r>
      <w:proofErr w:type="spellEnd"/>
      <w:r>
        <w:t xml:space="preserve"> </w:t>
      </w:r>
      <w:proofErr w:type="spellStart"/>
      <w:r>
        <w:t>الحساب</w:t>
      </w:r>
      <w:proofErr w:type="spellEnd"/>
    </w:p>
    <w:p w14:paraId="2D300FC4" w14:textId="77777777" w:rsidR="00953F03" w:rsidRDefault="00000000">
      <w:r>
        <w:t xml:space="preserve">#### </w:t>
      </w:r>
      <w:proofErr w:type="spellStart"/>
      <w:r>
        <w:t>أعمدة</w:t>
      </w:r>
      <w:proofErr w:type="spellEnd"/>
      <w:r>
        <w:t xml:space="preserve"> </w:t>
      </w:r>
      <w:proofErr w:type="spellStart"/>
      <w:r>
        <w:t>الأرصدة</w:t>
      </w:r>
      <w:proofErr w:type="spellEnd"/>
      <w:r>
        <w:t>:</w:t>
      </w:r>
    </w:p>
    <w:p w14:paraId="27D9A886" w14:textId="77777777" w:rsidR="00953F03" w:rsidRDefault="00000000">
      <w:pPr>
        <w:pStyle w:val="ListBullet"/>
      </w:pPr>
      <w:proofErr w:type="spellStart"/>
      <w:r>
        <w:t>رصيد</w:t>
      </w:r>
      <w:proofErr w:type="spellEnd"/>
      <w:r>
        <w:t xml:space="preserve"> </w:t>
      </w:r>
      <w:proofErr w:type="spellStart"/>
      <w:r>
        <w:t>أول</w:t>
      </w:r>
      <w:proofErr w:type="spellEnd"/>
      <w:r>
        <w:t xml:space="preserve"> </w:t>
      </w:r>
      <w:proofErr w:type="spellStart"/>
      <w:r>
        <w:t>المدة</w:t>
      </w:r>
      <w:proofErr w:type="spellEnd"/>
      <w:r>
        <w:t xml:space="preserve"> (</w:t>
      </w:r>
      <w:proofErr w:type="spellStart"/>
      <w:r>
        <w:t>مدين</w:t>
      </w:r>
      <w:proofErr w:type="spellEnd"/>
      <w:r>
        <w:t>/</w:t>
      </w:r>
      <w:proofErr w:type="spellStart"/>
      <w:r>
        <w:t>دائن</w:t>
      </w:r>
      <w:proofErr w:type="spellEnd"/>
      <w:r>
        <w:t>)</w:t>
      </w:r>
    </w:p>
    <w:p w14:paraId="6422F0BF" w14:textId="77777777" w:rsidR="00953F03" w:rsidRDefault="00000000">
      <w:pPr>
        <w:pStyle w:val="ListBullet"/>
      </w:pPr>
      <w:proofErr w:type="spellStart"/>
      <w:r>
        <w:t>قيمة</w:t>
      </w:r>
      <w:proofErr w:type="spellEnd"/>
      <w:r>
        <w:t xml:space="preserve"> </w:t>
      </w:r>
      <w:proofErr w:type="spellStart"/>
      <w:r>
        <w:t>المدين</w:t>
      </w:r>
      <w:proofErr w:type="spellEnd"/>
      <w:r>
        <w:t>/</w:t>
      </w:r>
      <w:proofErr w:type="spellStart"/>
      <w:r>
        <w:t>الدائن</w:t>
      </w:r>
      <w:proofErr w:type="spellEnd"/>
      <w:r>
        <w:t xml:space="preserve">، </w:t>
      </w:r>
      <w:proofErr w:type="spellStart"/>
      <w:r>
        <w:t>الفرق</w:t>
      </w:r>
      <w:proofErr w:type="spellEnd"/>
    </w:p>
    <w:p w14:paraId="2B7AC7F3" w14:textId="77777777" w:rsidR="00953F03" w:rsidRDefault="00000000">
      <w:r>
        <w:t xml:space="preserve">#### </w:t>
      </w:r>
      <w:proofErr w:type="spellStart"/>
      <w:r>
        <w:t>أعمدة</w:t>
      </w:r>
      <w:proofErr w:type="spellEnd"/>
      <w:r>
        <w:t xml:space="preserve"> </w:t>
      </w:r>
      <w:proofErr w:type="spellStart"/>
      <w:r>
        <w:t>الرصيد</w:t>
      </w:r>
      <w:proofErr w:type="spellEnd"/>
      <w:r>
        <w:t xml:space="preserve"> </w:t>
      </w:r>
      <w:proofErr w:type="spellStart"/>
      <w:r>
        <w:t>الحالي</w:t>
      </w:r>
      <w:proofErr w:type="spellEnd"/>
      <w:r>
        <w:t>:</w:t>
      </w:r>
    </w:p>
    <w:p w14:paraId="205572B9" w14:textId="77777777" w:rsidR="00953F03" w:rsidRDefault="00000000">
      <w:pPr>
        <w:pStyle w:val="ListBullet"/>
      </w:pPr>
      <w:proofErr w:type="spellStart"/>
      <w:r>
        <w:t>الرصيد</w:t>
      </w:r>
      <w:proofErr w:type="spellEnd"/>
      <w:r>
        <w:t xml:space="preserve"> </w:t>
      </w:r>
      <w:proofErr w:type="spellStart"/>
      <w:r>
        <w:t>الحالي</w:t>
      </w:r>
      <w:proofErr w:type="spellEnd"/>
      <w:r>
        <w:t xml:space="preserve">، </w:t>
      </w:r>
      <w:proofErr w:type="spellStart"/>
      <w:r>
        <w:t>رصيد</w:t>
      </w:r>
      <w:proofErr w:type="spellEnd"/>
      <w:r>
        <w:t xml:space="preserve"> </w:t>
      </w:r>
      <w:proofErr w:type="spellStart"/>
      <w:r>
        <w:t>حالي</w:t>
      </w:r>
      <w:proofErr w:type="spellEnd"/>
      <w:r>
        <w:t xml:space="preserve"> </w:t>
      </w:r>
      <w:proofErr w:type="spellStart"/>
      <w:r>
        <w:t>مدين</w:t>
      </w:r>
      <w:proofErr w:type="spellEnd"/>
      <w:r>
        <w:t>/</w:t>
      </w:r>
      <w:proofErr w:type="spellStart"/>
      <w:r>
        <w:t>دائن</w:t>
      </w:r>
      <w:proofErr w:type="spellEnd"/>
    </w:p>
    <w:p w14:paraId="091ED497" w14:textId="77777777" w:rsidR="00953F03" w:rsidRDefault="00000000">
      <w:r>
        <w:t xml:space="preserve">#### </w:t>
      </w:r>
      <w:proofErr w:type="spellStart"/>
      <w:r>
        <w:t>أعمدة</w:t>
      </w:r>
      <w:proofErr w:type="spellEnd"/>
      <w:r>
        <w:t xml:space="preserve"> </w:t>
      </w:r>
      <w:proofErr w:type="spellStart"/>
      <w:r>
        <w:t>إضافية</w:t>
      </w:r>
      <w:proofErr w:type="spellEnd"/>
      <w:r>
        <w:t>:</w:t>
      </w:r>
    </w:p>
    <w:p w14:paraId="7ECE4CDD" w14:textId="77777777" w:rsidR="00953F03" w:rsidRDefault="00000000">
      <w:pPr>
        <w:pStyle w:val="ListBullet"/>
      </w:pPr>
      <w:proofErr w:type="spellStart"/>
      <w:r>
        <w:t>مستوى</w:t>
      </w:r>
      <w:proofErr w:type="spellEnd"/>
      <w:r>
        <w:t xml:space="preserve"> </w:t>
      </w:r>
      <w:proofErr w:type="spellStart"/>
      <w:r>
        <w:t>الحساب</w:t>
      </w:r>
      <w:proofErr w:type="spellEnd"/>
      <w:r>
        <w:t xml:space="preserve">، </w:t>
      </w:r>
      <w:proofErr w:type="spellStart"/>
      <w:r>
        <w:t>النشاط</w:t>
      </w:r>
      <w:proofErr w:type="spellEnd"/>
    </w:p>
    <w:p w14:paraId="4B67BA56" w14:textId="77777777" w:rsidR="00953F03" w:rsidRDefault="00000000">
      <w:pPr>
        <w:pStyle w:val="Heading3"/>
      </w:pPr>
      <w:r>
        <w:t xml:space="preserve">5. </w:t>
      </w:r>
      <w:proofErr w:type="spellStart"/>
      <w:r>
        <w:t>أدوات</w:t>
      </w:r>
      <w:proofErr w:type="spellEnd"/>
      <w:r>
        <w:t xml:space="preserve"> </w:t>
      </w:r>
      <w:proofErr w:type="spellStart"/>
      <w:r>
        <w:t>الصفحات</w:t>
      </w:r>
      <w:proofErr w:type="spellEnd"/>
    </w:p>
    <w:p w14:paraId="65645F6A" w14:textId="77777777" w:rsidR="00953F03" w:rsidRDefault="00000000">
      <w:pPr>
        <w:pStyle w:val="ListBullet"/>
      </w:pPr>
      <w:proofErr w:type="spellStart"/>
      <w:r>
        <w:t>إنشاء</w:t>
      </w:r>
      <w:proofErr w:type="spellEnd"/>
      <w:r>
        <w:t xml:space="preserve"> </w:t>
      </w:r>
      <w:proofErr w:type="spellStart"/>
      <w:r>
        <w:t>عامل</w:t>
      </w:r>
      <w:proofErr w:type="spellEnd"/>
      <w:r>
        <w:t xml:space="preserve"> </w:t>
      </w:r>
      <w:proofErr w:type="spellStart"/>
      <w:r>
        <w:t>تصفية</w:t>
      </w:r>
      <w:proofErr w:type="spellEnd"/>
    </w:p>
    <w:p w14:paraId="56AD4E1B" w14:textId="77777777" w:rsidR="00953F03" w:rsidRDefault="00000000">
      <w:pPr>
        <w:pStyle w:val="ListBullet"/>
      </w:pPr>
      <w:proofErr w:type="spellStart"/>
      <w:r>
        <w:t>التنقل</w:t>
      </w:r>
      <w:proofErr w:type="spellEnd"/>
      <w:r>
        <w:t xml:space="preserve"> </w:t>
      </w:r>
      <w:proofErr w:type="spellStart"/>
      <w:r>
        <w:t>بين</w:t>
      </w:r>
      <w:proofErr w:type="spellEnd"/>
      <w:r>
        <w:t xml:space="preserve"> </w:t>
      </w:r>
      <w:proofErr w:type="spellStart"/>
      <w:r>
        <w:t>الصفحات</w:t>
      </w:r>
      <w:proofErr w:type="spellEnd"/>
    </w:p>
    <w:p w14:paraId="519A5187" w14:textId="77777777" w:rsidR="00953F03" w:rsidRDefault="00000000">
      <w:pPr>
        <w:pStyle w:val="ListBullet"/>
      </w:pPr>
      <w:proofErr w:type="spellStart"/>
      <w:r>
        <w:t>تحديد</w:t>
      </w:r>
      <w:proofErr w:type="spellEnd"/>
      <w:r>
        <w:t xml:space="preserve"> </w:t>
      </w:r>
      <w:proofErr w:type="spellStart"/>
      <w:r>
        <w:t>عدد</w:t>
      </w:r>
      <w:proofErr w:type="spellEnd"/>
      <w:r>
        <w:t xml:space="preserve"> </w:t>
      </w:r>
      <w:proofErr w:type="spellStart"/>
      <w:r>
        <w:t>العناصر</w:t>
      </w:r>
      <w:proofErr w:type="spellEnd"/>
    </w:p>
    <w:p w14:paraId="28367B37" w14:textId="77777777" w:rsidR="00953F03" w:rsidRDefault="00000000">
      <w:pPr>
        <w:pStyle w:val="ListBullet"/>
      </w:pPr>
      <w:proofErr w:type="spellStart"/>
      <w:r>
        <w:t>إجمالي</w:t>
      </w:r>
      <w:proofErr w:type="spellEnd"/>
      <w:r>
        <w:t xml:space="preserve"> </w:t>
      </w:r>
      <w:proofErr w:type="spellStart"/>
      <w:r>
        <w:t>الكل</w:t>
      </w:r>
      <w:proofErr w:type="spellEnd"/>
    </w:p>
    <w:p w14:paraId="4D21B848" w14:textId="77777777" w:rsidR="00953F03" w:rsidRDefault="00000000">
      <w:pPr>
        <w:pStyle w:val="Heading2"/>
      </w:pPr>
      <w:proofErr w:type="spellStart"/>
      <w:r>
        <w:t>الفوائد</w:t>
      </w:r>
      <w:proofErr w:type="spellEnd"/>
    </w:p>
    <w:p w14:paraId="21A7910D" w14:textId="77777777" w:rsidR="00953F03" w:rsidRDefault="00000000">
      <w:pPr>
        <w:pStyle w:val="ListBullet"/>
      </w:pPr>
      <w:proofErr w:type="spellStart"/>
      <w:r>
        <w:t>مراقبة</w:t>
      </w:r>
      <w:proofErr w:type="spellEnd"/>
      <w:r>
        <w:t xml:space="preserve"> </w:t>
      </w:r>
      <w:proofErr w:type="spellStart"/>
      <w:r>
        <w:t>شاملة</w:t>
      </w:r>
      <w:proofErr w:type="spellEnd"/>
      <w:r>
        <w:t xml:space="preserve"> </w:t>
      </w:r>
      <w:proofErr w:type="spellStart"/>
      <w:r>
        <w:t>لجميع</w:t>
      </w:r>
      <w:proofErr w:type="spellEnd"/>
      <w:r>
        <w:t xml:space="preserve"> </w:t>
      </w:r>
      <w:proofErr w:type="spellStart"/>
      <w:r>
        <w:t>الحسابات</w:t>
      </w:r>
      <w:proofErr w:type="spellEnd"/>
      <w:r>
        <w:t xml:space="preserve"> </w:t>
      </w:r>
      <w:proofErr w:type="spellStart"/>
      <w:r>
        <w:t>وأرصدتها</w:t>
      </w:r>
      <w:proofErr w:type="spellEnd"/>
    </w:p>
    <w:p w14:paraId="347472F8" w14:textId="77777777" w:rsidR="00953F03" w:rsidRDefault="00000000">
      <w:pPr>
        <w:pStyle w:val="ListBullet"/>
      </w:pPr>
      <w:proofErr w:type="spellStart"/>
      <w:r>
        <w:lastRenderedPageBreak/>
        <w:t>تحليل</w:t>
      </w:r>
      <w:proofErr w:type="spellEnd"/>
      <w:r>
        <w:t xml:space="preserve"> </w:t>
      </w:r>
      <w:proofErr w:type="spellStart"/>
      <w:r>
        <w:t>مفصل</w:t>
      </w:r>
      <w:proofErr w:type="spellEnd"/>
      <w:r>
        <w:t xml:space="preserve"> </w:t>
      </w:r>
      <w:proofErr w:type="spellStart"/>
      <w:r>
        <w:t>لحركة</w:t>
      </w:r>
      <w:proofErr w:type="spellEnd"/>
      <w:r>
        <w:t xml:space="preserve"> </w:t>
      </w:r>
      <w:proofErr w:type="spellStart"/>
      <w:r>
        <w:t>كل</w:t>
      </w:r>
      <w:proofErr w:type="spellEnd"/>
      <w:r>
        <w:t xml:space="preserve"> </w:t>
      </w:r>
      <w:proofErr w:type="spellStart"/>
      <w:r>
        <w:t>حساب</w:t>
      </w:r>
      <w:proofErr w:type="spellEnd"/>
      <w:r>
        <w:t xml:space="preserve"> </w:t>
      </w:r>
      <w:proofErr w:type="spellStart"/>
      <w:r>
        <w:t>خلال</w:t>
      </w:r>
      <w:proofErr w:type="spellEnd"/>
      <w:r>
        <w:t xml:space="preserve"> </w:t>
      </w:r>
      <w:proofErr w:type="spellStart"/>
      <w:r>
        <w:t>الفترة</w:t>
      </w:r>
      <w:proofErr w:type="spellEnd"/>
    </w:p>
    <w:p w14:paraId="726B665D" w14:textId="77777777" w:rsidR="00953F03" w:rsidRDefault="00000000">
      <w:pPr>
        <w:pStyle w:val="ListBullet"/>
      </w:pPr>
      <w:proofErr w:type="spellStart"/>
      <w:r>
        <w:t>مقارنة</w:t>
      </w:r>
      <w:proofErr w:type="spellEnd"/>
      <w:r>
        <w:t xml:space="preserve"> </w:t>
      </w:r>
      <w:proofErr w:type="spellStart"/>
      <w:r>
        <w:t>الأرصدة</w:t>
      </w:r>
      <w:proofErr w:type="spellEnd"/>
      <w:r>
        <w:t xml:space="preserve"> </w:t>
      </w:r>
      <w:proofErr w:type="spellStart"/>
      <w:r>
        <w:t>واكتشاف</w:t>
      </w:r>
      <w:proofErr w:type="spellEnd"/>
      <w:r>
        <w:t xml:space="preserve"> </w:t>
      </w:r>
      <w:proofErr w:type="spellStart"/>
      <w:r>
        <w:t>الأخطاء</w:t>
      </w:r>
      <w:proofErr w:type="spellEnd"/>
    </w:p>
    <w:p w14:paraId="1D42E88F" w14:textId="77777777" w:rsidR="00953F03" w:rsidRDefault="00000000">
      <w:pPr>
        <w:pStyle w:val="ListBullet"/>
      </w:pPr>
      <w:proofErr w:type="spellStart"/>
      <w:r>
        <w:t>أساس</w:t>
      </w:r>
      <w:proofErr w:type="spellEnd"/>
      <w:r>
        <w:t xml:space="preserve"> </w:t>
      </w:r>
      <w:proofErr w:type="spellStart"/>
      <w:r>
        <w:t>لإعداد</w:t>
      </w:r>
      <w:proofErr w:type="spellEnd"/>
      <w:r>
        <w:t xml:space="preserve"> </w:t>
      </w:r>
      <w:proofErr w:type="spellStart"/>
      <w:r>
        <w:t>القوائم</w:t>
      </w:r>
      <w:proofErr w:type="spellEnd"/>
      <w:r>
        <w:t xml:space="preserve"> </w:t>
      </w:r>
      <w:proofErr w:type="spellStart"/>
      <w:r>
        <w:t>المالية</w:t>
      </w:r>
      <w:proofErr w:type="spellEnd"/>
    </w:p>
    <w:p w14:paraId="2AE089A5" w14:textId="77777777" w:rsidR="00953F03" w:rsidRDefault="00000000">
      <w:pPr>
        <w:pStyle w:val="Heading2"/>
      </w:pPr>
      <w:proofErr w:type="spellStart"/>
      <w:r>
        <w:t>ملاحظات</w:t>
      </w:r>
      <w:proofErr w:type="spellEnd"/>
      <w:r>
        <w:t xml:space="preserve"> </w:t>
      </w:r>
      <w:proofErr w:type="spellStart"/>
      <w:r>
        <w:t>مهمة</w:t>
      </w:r>
      <w:proofErr w:type="spellEnd"/>
    </w:p>
    <w:p w14:paraId="030D54AA" w14:textId="77777777" w:rsidR="00953F03" w:rsidRDefault="00000000">
      <w:pPr>
        <w:pStyle w:val="ListBullet"/>
      </w:pPr>
      <w:proofErr w:type="spellStart"/>
      <w:r>
        <w:t>يجب</w:t>
      </w:r>
      <w:proofErr w:type="spellEnd"/>
      <w:r>
        <w:t xml:space="preserve"> </w:t>
      </w:r>
      <w:proofErr w:type="spellStart"/>
      <w:r>
        <w:t>أن</w:t>
      </w:r>
      <w:proofErr w:type="spellEnd"/>
      <w:r>
        <w:t xml:space="preserve"> </w:t>
      </w:r>
      <w:proofErr w:type="spellStart"/>
      <w:r>
        <w:t>يتساوى</w:t>
      </w:r>
      <w:proofErr w:type="spellEnd"/>
      <w:r>
        <w:t xml:space="preserve"> </w:t>
      </w:r>
      <w:proofErr w:type="spellStart"/>
      <w:r>
        <w:t>إجمالي</w:t>
      </w:r>
      <w:proofErr w:type="spellEnd"/>
      <w:r>
        <w:t xml:space="preserve"> </w:t>
      </w:r>
      <w:proofErr w:type="spellStart"/>
      <w:r>
        <w:t>المدين</w:t>
      </w:r>
      <w:proofErr w:type="spellEnd"/>
      <w:r>
        <w:t xml:space="preserve"> </w:t>
      </w:r>
      <w:proofErr w:type="spellStart"/>
      <w:r>
        <w:t>مع</w:t>
      </w:r>
      <w:proofErr w:type="spellEnd"/>
      <w:r>
        <w:t xml:space="preserve"> </w:t>
      </w:r>
      <w:proofErr w:type="spellStart"/>
      <w:r>
        <w:t>إجمالي</w:t>
      </w:r>
      <w:proofErr w:type="spellEnd"/>
      <w:r>
        <w:t xml:space="preserve"> </w:t>
      </w:r>
      <w:proofErr w:type="spellStart"/>
      <w:r>
        <w:t>الدائن</w:t>
      </w:r>
      <w:proofErr w:type="spellEnd"/>
    </w:p>
    <w:p w14:paraId="3175A971" w14:textId="77777777" w:rsidR="00953F03" w:rsidRDefault="00000000">
      <w:pPr>
        <w:pStyle w:val="ListBullet"/>
      </w:pPr>
      <w:proofErr w:type="spellStart"/>
      <w:r>
        <w:t>الرصيد</w:t>
      </w:r>
      <w:proofErr w:type="spellEnd"/>
      <w:r>
        <w:t xml:space="preserve"> </w:t>
      </w:r>
      <w:proofErr w:type="spellStart"/>
      <w:r>
        <w:t>الحالي</w:t>
      </w:r>
      <w:proofErr w:type="spellEnd"/>
      <w:r>
        <w:t xml:space="preserve"> = </w:t>
      </w:r>
      <w:proofErr w:type="spellStart"/>
      <w:r>
        <w:t>رصيد</w:t>
      </w:r>
      <w:proofErr w:type="spellEnd"/>
      <w:r>
        <w:t xml:space="preserve"> </w:t>
      </w:r>
      <w:proofErr w:type="spellStart"/>
      <w:r>
        <w:t>أول</w:t>
      </w:r>
      <w:proofErr w:type="spellEnd"/>
      <w:r>
        <w:t xml:space="preserve"> </w:t>
      </w:r>
      <w:proofErr w:type="spellStart"/>
      <w:r>
        <w:t>المدة</w:t>
      </w:r>
      <w:proofErr w:type="spellEnd"/>
      <w:r>
        <w:t xml:space="preserve"> + (</w:t>
      </w:r>
      <w:proofErr w:type="spellStart"/>
      <w:r>
        <w:t>المدين</w:t>
      </w:r>
      <w:proofErr w:type="spellEnd"/>
      <w:r>
        <w:t xml:space="preserve"> - </w:t>
      </w:r>
      <w:proofErr w:type="spellStart"/>
      <w:r>
        <w:t>الدائن</w:t>
      </w:r>
      <w:proofErr w:type="spellEnd"/>
      <w:r>
        <w:t>)</w:t>
      </w:r>
    </w:p>
    <w:p w14:paraId="09F229ED" w14:textId="77777777" w:rsidR="00953F03" w:rsidRDefault="00000000">
      <w:pPr>
        <w:pStyle w:val="ListBullet"/>
      </w:pPr>
      <w:proofErr w:type="spellStart"/>
      <w:r>
        <w:t>يمكن</w:t>
      </w:r>
      <w:proofErr w:type="spellEnd"/>
      <w:r>
        <w:t xml:space="preserve"> </w:t>
      </w:r>
      <w:proofErr w:type="spellStart"/>
      <w:r>
        <w:t>تصفية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نوع</w:t>
      </w:r>
      <w:proofErr w:type="spellEnd"/>
      <w:r>
        <w:t xml:space="preserve"> </w:t>
      </w:r>
      <w:proofErr w:type="spellStart"/>
      <w:r>
        <w:t>الحساب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النشاط</w:t>
      </w:r>
      <w:proofErr w:type="spellEnd"/>
    </w:p>
    <w:p w14:paraId="2A3F135C" w14:textId="77777777" w:rsidR="00953F03" w:rsidRDefault="00000000">
      <w:pPr>
        <w:pStyle w:val="ListBullet"/>
      </w:pPr>
      <w:proofErr w:type="spellStart"/>
      <w:r>
        <w:t>التقرير</w:t>
      </w:r>
      <w:proofErr w:type="spellEnd"/>
      <w:r>
        <w:t xml:space="preserve"> </w:t>
      </w:r>
      <w:proofErr w:type="spellStart"/>
      <w:r>
        <w:t>يدعم</w:t>
      </w:r>
      <w:proofErr w:type="spellEnd"/>
      <w:r>
        <w:t xml:space="preserve"> </w:t>
      </w:r>
      <w:proofErr w:type="spellStart"/>
      <w:r>
        <w:t>التصدير</w:t>
      </w:r>
      <w:proofErr w:type="spellEnd"/>
      <w:r>
        <w:t xml:space="preserve"> </w:t>
      </w:r>
      <w:proofErr w:type="spellStart"/>
      <w:r>
        <w:t>لعدة</w:t>
      </w:r>
      <w:proofErr w:type="spellEnd"/>
      <w:r>
        <w:t xml:space="preserve"> </w:t>
      </w:r>
      <w:proofErr w:type="spellStart"/>
      <w:r>
        <w:t>صيغ</w:t>
      </w:r>
      <w:proofErr w:type="spellEnd"/>
      <w:r>
        <w:t xml:space="preserve"> </w:t>
      </w:r>
      <w:proofErr w:type="spellStart"/>
      <w:r>
        <w:t>مختلفة</w:t>
      </w:r>
      <w:proofErr w:type="spellEnd"/>
    </w:p>
    <w:p w14:paraId="50D674FB" w14:textId="77777777" w:rsidR="00953F03" w:rsidRDefault="00953F03"/>
    <w:p w14:paraId="4E52A2BD" w14:textId="77777777" w:rsidR="00953F03" w:rsidRDefault="00000000">
      <w:r>
        <w:t>──────────────────────────────</w:t>
      </w:r>
    </w:p>
    <w:p w14:paraId="533A1988" w14:textId="77777777" w:rsidR="00953F03" w:rsidRDefault="00953F03"/>
    <w:p w14:paraId="76F24D52" w14:textId="77777777" w:rsidR="00953F03" w:rsidRDefault="00000000">
      <w:pPr>
        <w:pStyle w:val="Heading2"/>
      </w:pPr>
      <w:r>
        <w:t>README</w:t>
      </w:r>
    </w:p>
    <w:p w14:paraId="488D379A" w14:textId="79D48BDA" w:rsidR="00953F03" w:rsidRDefault="00953F03">
      <w:pPr>
        <w:jc w:val="center"/>
      </w:pPr>
    </w:p>
    <w:p w14:paraId="6C9AEFAD" w14:textId="77777777" w:rsidR="00953F03" w:rsidRDefault="00000000">
      <w:pPr>
        <w:pStyle w:val="Heading1"/>
        <w:jc w:val="center"/>
      </w:pPr>
      <w:proofErr w:type="spellStart"/>
      <w:r>
        <w:t>التقرير</w:t>
      </w:r>
      <w:proofErr w:type="spellEnd"/>
      <w:r>
        <w:t xml:space="preserve"> </w:t>
      </w:r>
      <w:proofErr w:type="spellStart"/>
      <w:r>
        <w:t>الضريبي</w:t>
      </w:r>
      <w:proofErr w:type="spellEnd"/>
      <w:r>
        <w:t xml:space="preserve"> </w:t>
      </w:r>
      <w:proofErr w:type="spellStart"/>
      <w:r>
        <w:t>النموذجي</w:t>
      </w:r>
      <w:proofErr w:type="spellEnd"/>
    </w:p>
    <w:p w14:paraId="0EE9ACCC" w14:textId="77777777" w:rsidR="00953F03" w:rsidRDefault="00000000">
      <w:pPr>
        <w:pStyle w:val="Heading2"/>
      </w:pPr>
      <w:proofErr w:type="spellStart"/>
      <w:r>
        <w:t>نظرة</w:t>
      </w:r>
      <w:proofErr w:type="spellEnd"/>
      <w:r>
        <w:t xml:space="preserve"> </w:t>
      </w:r>
      <w:proofErr w:type="spellStart"/>
      <w:r>
        <w:t>عامة</w:t>
      </w:r>
      <w:proofErr w:type="spellEnd"/>
    </w:p>
    <w:p w14:paraId="3596C5A2" w14:textId="77777777" w:rsidR="00953F03" w:rsidRDefault="00000000">
      <w:proofErr w:type="spellStart"/>
      <w:r>
        <w:t>هذا</w:t>
      </w:r>
      <w:proofErr w:type="spellEnd"/>
      <w:r>
        <w:t xml:space="preserve"> </w:t>
      </w:r>
      <w:proofErr w:type="spellStart"/>
      <w:r>
        <w:t>المجلد</w:t>
      </w:r>
      <w:proofErr w:type="spellEnd"/>
      <w:r>
        <w:t xml:space="preserve"> </w:t>
      </w:r>
      <w:proofErr w:type="spellStart"/>
      <w:r>
        <w:t>يحتوي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توثيق</w:t>
      </w:r>
      <w:proofErr w:type="spellEnd"/>
      <w:r>
        <w:t xml:space="preserve"> </w:t>
      </w:r>
      <w:proofErr w:type="spellStart"/>
      <w:r>
        <w:t>شاشة</w:t>
      </w:r>
      <w:proofErr w:type="spellEnd"/>
      <w:r>
        <w:t xml:space="preserve"> </w:t>
      </w:r>
      <w:proofErr w:type="spellStart"/>
      <w:r>
        <w:t>تقرير</w:t>
      </w:r>
      <w:proofErr w:type="spellEnd"/>
      <w:r>
        <w:t xml:space="preserve"> "</w:t>
      </w:r>
      <w:proofErr w:type="spellStart"/>
      <w:r>
        <w:t>التقرير</w:t>
      </w:r>
      <w:proofErr w:type="spellEnd"/>
      <w:r>
        <w:t xml:space="preserve"> </w:t>
      </w:r>
      <w:proofErr w:type="spellStart"/>
      <w:r>
        <w:t>الضريبي</w:t>
      </w:r>
      <w:proofErr w:type="spellEnd"/>
      <w:r>
        <w:t xml:space="preserve"> </w:t>
      </w:r>
      <w:proofErr w:type="spellStart"/>
      <w:r>
        <w:t>النموذجي</w:t>
      </w:r>
      <w:proofErr w:type="spellEnd"/>
      <w:r>
        <w:t xml:space="preserve">"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نظام</w:t>
      </w:r>
      <w:proofErr w:type="spellEnd"/>
      <w:r>
        <w:t xml:space="preserve"> </w:t>
      </w:r>
      <w:proofErr w:type="spellStart"/>
      <w:r>
        <w:t>Albaseet</w:t>
      </w:r>
      <w:proofErr w:type="spellEnd"/>
      <w:r>
        <w:t>.</w:t>
      </w:r>
    </w:p>
    <w:p w14:paraId="7428A22D" w14:textId="77777777" w:rsidR="00953F03" w:rsidRDefault="00000000">
      <w:pPr>
        <w:pStyle w:val="Heading2"/>
      </w:pPr>
      <w:proofErr w:type="spellStart"/>
      <w:r>
        <w:t>المحتوى</w:t>
      </w:r>
      <w:proofErr w:type="spellEnd"/>
    </w:p>
    <w:p w14:paraId="55E29FBE" w14:textId="77777777" w:rsidR="00953F03" w:rsidRDefault="00000000">
      <w:pPr>
        <w:pStyle w:val="Heading3"/>
      </w:pPr>
      <w:r>
        <w:t xml:space="preserve">📄 </w:t>
      </w:r>
      <w:proofErr w:type="spellStart"/>
      <w:r>
        <w:t>التقرير</w:t>
      </w:r>
      <w:proofErr w:type="spellEnd"/>
      <w:r>
        <w:t xml:space="preserve"> </w:t>
      </w:r>
      <w:proofErr w:type="spellStart"/>
      <w:r>
        <w:t>الضريبي</w:t>
      </w:r>
      <w:proofErr w:type="spellEnd"/>
      <w:r>
        <w:t xml:space="preserve"> النموذجي.md</w:t>
      </w:r>
    </w:p>
    <w:p w14:paraId="72171E8D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الوصف</w:t>
      </w:r>
      <w:proofErr w:type="spellEnd"/>
      <w:r>
        <w:rPr>
          <w:b/>
        </w:rPr>
        <w:t xml:space="preserve">: </w:t>
      </w:r>
      <w:proofErr w:type="spellStart"/>
      <w:r>
        <w:t>ملف</w:t>
      </w:r>
      <w:proofErr w:type="spellEnd"/>
      <w:r>
        <w:t xml:space="preserve"> </w:t>
      </w:r>
      <w:proofErr w:type="spellStart"/>
      <w:r>
        <w:t>التوثيق</w:t>
      </w:r>
      <w:proofErr w:type="spellEnd"/>
      <w:r>
        <w:t xml:space="preserve"> </w:t>
      </w:r>
      <w:proofErr w:type="spellStart"/>
      <w:r>
        <w:t>الرئيسي</w:t>
      </w:r>
      <w:proofErr w:type="spellEnd"/>
      <w:r>
        <w:t xml:space="preserve"> </w:t>
      </w:r>
      <w:proofErr w:type="spellStart"/>
      <w:r>
        <w:t>للتقرير</w:t>
      </w:r>
      <w:proofErr w:type="spellEnd"/>
      <w:r>
        <w:t xml:space="preserve"> </w:t>
      </w:r>
      <w:proofErr w:type="spellStart"/>
      <w:r>
        <w:t>الضريبي</w:t>
      </w:r>
      <w:proofErr w:type="spellEnd"/>
      <w:r>
        <w:t xml:space="preserve"> </w:t>
      </w:r>
      <w:proofErr w:type="spellStart"/>
      <w:r>
        <w:t>النموذجي</w:t>
      </w:r>
      <w:proofErr w:type="spellEnd"/>
    </w:p>
    <w:p w14:paraId="7BFC01F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المحتوى</w:t>
      </w:r>
      <w:proofErr w:type="spellEnd"/>
      <w:r>
        <w:rPr>
          <w:b/>
        </w:rPr>
        <w:t xml:space="preserve">: </w:t>
      </w:r>
    </w:p>
    <w:p w14:paraId="0DE3DBB7" w14:textId="77777777" w:rsidR="00953F03" w:rsidRDefault="00000000">
      <w:pPr>
        <w:pStyle w:val="ListBullet"/>
      </w:pPr>
      <w:proofErr w:type="spellStart"/>
      <w:r>
        <w:t>وصف</w:t>
      </w:r>
      <w:proofErr w:type="spellEnd"/>
      <w:r>
        <w:t xml:space="preserve"> </w:t>
      </w:r>
      <w:proofErr w:type="spellStart"/>
      <w:r>
        <w:t>التقرير</w:t>
      </w:r>
      <w:proofErr w:type="spellEnd"/>
      <w:r>
        <w:t xml:space="preserve"> </w:t>
      </w:r>
      <w:proofErr w:type="spellStart"/>
      <w:r>
        <w:t>ووظائفه</w:t>
      </w:r>
      <w:proofErr w:type="spellEnd"/>
    </w:p>
    <w:p w14:paraId="7970A882" w14:textId="77777777" w:rsidR="00953F03" w:rsidRDefault="00000000">
      <w:pPr>
        <w:pStyle w:val="ListBullet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المتاحة</w:t>
      </w:r>
      <w:proofErr w:type="spellEnd"/>
    </w:p>
    <w:p w14:paraId="71FD89CC" w14:textId="77777777" w:rsidR="00953F03" w:rsidRDefault="00000000">
      <w:pPr>
        <w:pStyle w:val="ListBullet"/>
      </w:pPr>
      <w:proofErr w:type="spellStart"/>
      <w:r>
        <w:t>كيفية</w:t>
      </w:r>
      <w:proofErr w:type="spellEnd"/>
      <w:r>
        <w:t xml:space="preserve"> </w:t>
      </w:r>
      <w:proofErr w:type="spellStart"/>
      <w:r>
        <w:t>الاستخدام</w:t>
      </w:r>
      <w:proofErr w:type="spellEnd"/>
    </w:p>
    <w:p w14:paraId="269C39A4" w14:textId="77777777" w:rsidR="00953F03" w:rsidRDefault="00000000">
      <w:pPr>
        <w:pStyle w:val="ListBullet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  <w:r>
        <w:t xml:space="preserve"> </w:t>
      </w:r>
      <w:proofErr w:type="spellStart"/>
      <w:r>
        <w:t>مع</w:t>
      </w:r>
      <w:proofErr w:type="spellEnd"/>
      <w:r>
        <w:t xml:space="preserve"> </w:t>
      </w:r>
      <w:proofErr w:type="spellStart"/>
      <w:r>
        <w:t>النظام</w:t>
      </w:r>
      <w:proofErr w:type="spellEnd"/>
    </w:p>
    <w:p w14:paraId="525C1D06" w14:textId="77777777" w:rsidR="00953F03" w:rsidRDefault="00000000">
      <w:pPr>
        <w:pStyle w:val="Heading2"/>
      </w:pPr>
      <w:proofErr w:type="spellStart"/>
      <w:r>
        <w:t>الوظائف</w:t>
      </w:r>
      <w:proofErr w:type="spellEnd"/>
      <w:r>
        <w:t xml:space="preserve"> </w:t>
      </w:r>
      <w:proofErr w:type="spellStart"/>
      <w:r>
        <w:t>الرئيسية</w:t>
      </w:r>
      <w:proofErr w:type="spellEnd"/>
    </w:p>
    <w:p w14:paraId="32D23DDB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التقرير</w:t>
      </w:r>
      <w:proofErr w:type="spellEnd"/>
      <w:r>
        <w:t xml:space="preserve"> </w:t>
      </w:r>
      <w:proofErr w:type="spellStart"/>
      <w:r>
        <w:t>الضريبي</w:t>
      </w:r>
      <w:proofErr w:type="spellEnd"/>
      <w:r>
        <w:t xml:space="preserve"> </w:t>
      </w:r>
      <w:proofErr w:type="spellStart"/>
      <w:r>
        <w:t>النموذجي</w:t>
      </w:r>
      <w:proofErr w:type="spellEnd"/>
    </w:p>
    <w:p w14:paraId="469BC9C2" w14:textId="77777777" w:rsidR="00953F03" w:rsidRDefault="00000000">
      <w:pPr>
        <w:pStyle w:val="ListBullet"/>
      </w:pP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الفترة</w:t>
      </w:r>
      <w:proofErr w:type="spellEnd"/>
      <w:r>
        <w:t xml:space="preserve"> </w:t>
      </w:r>
      <w:proofErr w:type="spellStart"/>
      <w:r>
        <w:t>الضريبية</w:t>
      </w:r>
      <w:proofErr w:type="spellEnd"/>
    </w:p>
    <w:p w14:paraId="6197F117" w14:textId="77777777" w:rsidR="00953F03" w:rsidRDefault="00000000">
      <w:pPr>
        <w:pStyle w:val="ListBullet"/>
      </w:pP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نوع</w:t>
      </w:r>
      <w:proofErr w:type="spellEnd"/>
      <w:r>
        <w:t xml:space="preserve"> </w:t>
      </w:r>
      <w:proofErr w:type="spellStart"/>
      <w:r>
        <w:t>الضريبة</w:t>
      </w:r>
      <w:proofErr w:type="spellEnd"/>
    </w:p>
    <w:p w14:paraId="1D08E27D" w14:textId="77777777" w:rsidR="00953F03" w:rsidRDefault="00000000">
      <w:pPr>
        <w:pStyle w:val="ListBullet"/>
      </w:pPr>
      <w:proofErr w:type="spellStart"/>
      <w:r>
        <w:t>حساب</w:t>
      </w:r>
      <w:proofErr w:type="spellEnd"/>
      <w:r>
        <w:t xml:space="preserve"> </w:t>
      </w:r>
      <w:proofErr w:type="spellStart"/>
      <w:r>
        <w:t>الضرائب</w:t>
      </w:r>
      <w:proofErr w:type="spellEnd"/>
      <w:r>
        <w:t xml:space="preserve"> </w:t>
      </w:r>
      <w:proofErr w:type="spellStart"/>
      <w:r>
        <w:t>المستحقة</w:t>
      </w:r>
      <w:proofErr w:type="spellEnd"/>
    </w:p>
    <w:p w14:paraId="78E594CC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1A8A4994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463562CB" w14:textId="77777777" w:rsidR="00953F03" w:rsidRDefault="00000000">
      <w:pPr>
        <w:pStyle w:val="Heading2"/>
      </w:pPr>
      <w:proofErr w:type="spellStart"/>
      <w:r>
        <w:lastRenderedPageBreak/>
        <w:t>الحقول</w:t>
      </w:r>
      <w:proofErr w:type="spellEnd"/>
      <w:r>
        <w:t xml:space="preserve"> </w:t>
      </w:r>
      <w:proofErr w:type="spellStart"/>
      <w:r>
        <w:t>المتاحة</w:t>
      </w:r>
      <w:proofErr w:type="spellEnd"/>
    </w:p>
    <w:p w14:paraId="091BF026" w14:textId="77777777" w:rsidR="00953F03" w:rsidRDefault="00000000">
      <w:pPr>
        <w:pStyle w:val="ListBullet"/>
      </w:pPr>
      <w:proofErr w:type="spellStart"/>
      <w:r>
        <w:t>الفترة</w:t>
      </w:r>
      <w:proofErr w:type="spellEnd"/>
      <w:r>
        <w:t xml:space="preserve"> </w:t>
      </w:r>
      <w:proofErr w:type="spellStart"/>
      <w:r>
        <w:t>الضريبية</w:t>
      </w:r>
      <w:proofErr w:type="spellEnd"/>
    </w:p>
    <w:p w14:paraId="0FD89296" w14:textId="77777777" w:rsidR="00953F03" w:rsidRDefault="00000000">
      <w:pPr>
        <w:pStyle w:val="ListBullet"/>
      </w:pPr>
      <w:proofErr w:type="spellStart"/>
      <w:r>
        <w:t>نوع</w:t>
      </w:r>
      <w:proofErr w:type="spellEnd"/>
      <w:r>
        <w:t xml:space="preserve"> </w:t>
      </w:r>
      <w:proofErr w:type="spellStart"/>
      <w:r>
        <w:t>الضريبة</w:t>
      </w:r>
      <w:proofErr w:type="spellEnd"/>
    </w:p>
    <w:p w14:paraId="027C417D" w14:textId="77777777" w:rsidR="00953F03" w:rsidRDefault="00000000">
      <w:pPr>
        <w:pStyle w:val="ListBullet"/>
      </w:pPr>
      <w:proofErr w:type="spellStart"/>
      <w:r>
        <w:t>المبيعات</w:t>
      </w:r>
      <w:proofErr w:type="spellEnd"/>
      <w:r>
        <w:t xml:space="preserve"> </w:t>
      </w:r>
      <w:proofErr w:type="spellStart"/>
      <w:r>
        <w:t>الخاضعة</w:t>
      </w:r>
      <w:proofErr w:type="spellEnd"/>
      <w:r>
        <w:t xml:space="preserve"> </w:t>
      </w:r>
      <w:proofErr w:type="spellStart"/>
      <w:r>
        <w:t>للضريبة</w:t>
      </w:r>
      <w:proofErr w:type="spellEnd"/>
    </w:p>
    <w:p w14:paraId="73E90657" w14:textId="77777777" w:rsidR="00953F03" w:rsidRDefault="00000000">
      <w:pPr>
        <w:pStyle w:val="ListBullet"/>
      </w:pPr>
      <w:proofErr w:type="spellStart"/>
      <w:r>
        <w:t>المشتريات</w:t>
      </w:r>
      <w:proofErr w:type="spellEnd"/>
      <w:r>
        <w:t xml:space="preserve"> </w:t>
      </w:r>
      <w:proofErr w:type="spellStart"/>
      <w:r>
        <w:t>الخاضعة</w:t>
      </w:r>
      <w:proofErr w:type="spellEnd"/>
      <w:r>
        <w:t xml:space="preserve"> </w:t>
      </w:r>
      <w:proofErr w:type="spellStart"/>
      <w:r>
        <w:t>للضريبة</w:t>
      </w:r>
      <w:proofErr w:type="spellEnd"/>
    </w:p>
    <w:p w14:paraId="4DA51EB5" w14:textId="77777777" w:rsidR="00953F03" w:rsidRDefault="00000000">
      <w:pPr>
        <w:pStyle w:val="ListBullet"/>
      </w:pPr>
      <w:proofErr w:type="spellStart"/>
      <w:r>
        <w:t>الضريبة</w:t>
      </w:r>
      <w:proofErr w:type="spellEnd"/>
      <w:r>
        <w:t xml:space="preserve"> </w:t>
      </w:r>
      <w:proofErr w:type="spellStart"/>
      <w:r>
        <w:t>المستحقة</w:t>
      </w:r>
      <w:proofErr w:type="spellEnd"/>
    </w:p>
    <w:p w14:paraId="5297F41F" w14:textId="77777777" w:rsidR="00953F03" w:rsidRDefault="00000000">
      <w:pPr>
        <w:pStyle w:val="ListBullet"/>
      </w:pPr>
      <w:proofErr w:type="spellStart"/>
      <w:r>
        <w:t>الضريبة</w:t>
      </w:r>
      <w:proofErr w:type="spellEnd"/>
      <w:r>
        <w:t xml:space="preserve"> </w:t>
      </w:r>
      <w:proofErr w:type="spellStart"/>
      <w:r>
        <w:t>المخصومة</w:t>
      </w:r>
      <w:proofErr w:type="spellEnd"/>
    </w:p>
    <w:p w14:paraId="2A7D3875" w14:textId="77777777" w:rsidR="00953F03" w:rsidRDefault="00000000">
      <w:pPr>
        <w:pStyle w:val="ListBullet"/>
      </w:pPr>
      <w:proofErr w:type="spellStart"/>
      <w:r>
        <w:t>صافي</w:t>
      </w:r>
      <w:proofErr w:type="spellEnd"/>
      <w:r>
        <w:t xml:space="preserve"> </w:t>
      </w:r>
      <w:proofErr w:type="spellStart"/>
      <w:r>
        <w:t>الضريبة</w:t>
      </w:r>
      <w:proofErr w:type="spellEnd"/>
      <w:r>
        <w:t xml:space="preserve"> </w:t>
      </w:r>
      <w:proofErr w:type="spellStart"/>
      <w:r>
        <w:t>المستحقة</w:t>
      </w:r>
      <w:proofErr w:type="spellEnd"/>
    </w:p>
    <w:p w14:paraId="20EBA943" w14:textId="77777777" w:rsidR="00953F03" w:rsidRDefault="00000000">
      <w:pPr>
        <w:pStyle w:val="ListBullet"/>
      </w:pPr>
      <w:proofErr w:type="spellStart"/>
      <w:r>
        <w:t>نسبة</w:t>
      </w:r>
      <w:proofErr w:type="spellEnd"/>
      <w:r>
        <w:t xml:space="preserve"> </w:t>
      </w:r>
      <w:proofErr w:type="spellStart"/>
      <w:r>
        <w:t>الضريبة</w:t>
      </w:r>
      <w:proofErr w:type="spellEnd"/>
    </w:p>
    <w:p w14:paraId="0BC93121" w14:textId="77777777" w:rsidR="00953F03" w:rsidRDefault="00000000">
      <w:pPr>
        <w:pStyle w:val="Heading2"/>
      </w:pPr>
      <w:proofErr w:type="spellStart"/>
      <w:r>
        <w:t>كيفية</w:t>
      </w:r>
      <w:proofErr w:type="spellEnd"/>
      <w:r>
        <w:t xml:space="preserve"> </w:t>
      </w:r>
      <w:proofErr w:type="spellStart"/>
      <w:r>
        <w:t>الاستخدام</w:t>
      </w:r>
      <w:proofErr w:type="spellEnd"/>
    </w:p>
    <w:p w14:paraId="406E84E6" w14:textId="77777777" w:rsidR="00953F03" w:rsidRDefault="00000000">
      <w:r>
        <w:t xml:space="preserve">1. </w:t>
      </w:r>
      <w:proofErr w:type="spellStart"/>
      <w:r>
        <w:t>اختر</w:t>
      </w:r>
      <w:proofErr w:type="spellEnd"/>
      <w:r>
        <w:t xml:space="preserve"> </w:t>
      </w:r>
      <w:proofErr w:type="spellStart"/>
      <w:r>
        <w:t>الفترة</w:t>
      </w:r>
      <w:proofErr w:type="spellEnd"/>
      <w:r>
        <w:t xml:space="preserve"> </w:t>
      </w:r>
      <w:proofErr w:type="spellStart"/>
      <w:r>
        <w:t>الضريبية</w:t>
      </w:r>
      <w:proofErr w:type="spellEnd"/>
    </w:p>
    <w:p w14:paraId="6AED3116" w14:textId="77777777" w:rsidR="00953F03" w:rsidRDefault="00000000">
      <w:r>
        <w:t xml:space="preserve">2. </w:t>
      </w:r>
      <w:proofErr w:type="spellStart"/>
      <w:r>
        <w:t>حدد</w:t>
      </w:r>
      <w:proofErr w:type="spellEnd"/>
      <w:r>
        <w:t xml:space="preserve"> </w:t>
      </w:r>
      <w:proofErr w:type="spellStart"/>
      <w:r>
        <w:t>نوع</w:t>
      </w:r>
      <w:proofErr w:type="spellEnd"/>
      <w:r>
        <w:t xml:space="preserve"> </w:t>
      </w:r>
      <w:proofErr w:type="spellStart"/>
      <w:r>
        <w:t>الضريبة</w:t>
      </w:r>
      <w:proofErr w:type="spellEnd"/>
    </w:p>
    <w:p w14:paraId="2881086A" w14:textId="77777777" w:rsidR="00953F03" w:rsidRDefault="00000000">
      <w:r>
        <w:t xml:space="preserve">3. </w:t>
      </w:r>
      <w:proofErr w:type="spellStart"/>
      <w:r>
        <w:t>اضغط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زر</w:t>
      </w:r>
      <w:proofErr w:type="spellEnd"/>
      <w:r>
        <w:t xml:space="preserve"> "</w:t>
      </w:r>
      <w:proofErr w:type="spellStart"/>
      <w:r>
        <w:t>عرض</w:t>
      </w:r>
      <w:proofErr w:type="spellEnd"/>
      <w:r>
        <w:t>"</w:t>
      </w:r>
    </w:p>
    <w:p w14:paraId="792C81E0" w14:textId="77777777" w:rsidR="00953F03" w:rsidRDefault="00000000">
      <w:r>
        <w:t xml:space="preserve">4. </w:t>
      </w:r>
      <w:proofErr w:type="spellStart"/>
      <w:r>
        <w:t>راجع</w:t>
      </w:r>
      <w:proofErr w:type="spellEnd"/>
      <w:r>
        <w:t xml:space="preserve"> </w:t>
      </w:r>
      <w:proofErr w:type="spellStart"/>
      <w:r>
        <w:t>تفاصيل</w:t>
      </w:r>
      <w:proofErr w:type="spellEnd"/>
      <w:r>
        <w:t xml:space="preserve"> </w:t>
      </w:r>
      <w:proofErr w:type="spellStart"/>
      <w:r>
        <w:t>الضريبة</w:t>
      </w:r>
      <w:proofErr w:type="spellEnd"/>
    </w:p>
    <w:p w14:paraId="3B7F777F" w14:textId="77777777" w:rsidR="00953F03" w:rsidRDefault="00000000">
      <w:r>
        <w:t xml:space="preserve">5. </w:t>
      </w:r>
      <w:proofErr w:type="spellStart"/>
      <w:r>
        <w:t>استخدم</w:t>
      </w:r>
      <w:proofErr w:type="spellEnd"/>
      <w:r>
        <w:t xml:space="preserve"> </w:t>
      </w:r>
      <w:proofErr w:type="spellStart"/>
      <w:r>
        <w:t>أدوات</w:t>
      </w:r>
      <w:proofErr w:type="spellEnd"/>
      <w:r>
        <w:t xml:space="preserve"> </w:t>
      </w:r>
      <w:proofErr w:type="spellStart"/>
      <w:r>
        <w:t>التصدير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الطباعة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الحاجة</w:t>
      </w:r>
      <w:proofErr w:type="spellEnd"/>
    </w:p>
    <w:p w14:paraId="2418060D" w14:textId="77777777" w:rsidR="00953F03" w:rsidRDefault="00000000">
      <w:pPr>
        <w:pStyle w:val="Heading2"/>
      </w:pPr>
      <w:proofErr w:type="spellStart"/>
      <w:r>
        <w:t>الفوائد</w:t>
      </w:r>
      <w:proofErr w:type="spellEnd"/>
    </w:p>
    <w:p w14:paraId="48ACDC11" w14:textId="77777777" w:rsidR="00953F03" w:rsidRDefault="00000000">
      <w:pPr>
        <w:pStyle w:val="ListBullet"/>
      </w:pPr>
      <w:proofErr w:type="spellStart"/>
      <w:r>
        <w:t>إعداد</w:t>
      </w:r>
      <w:proofErr w:type="spellEnd"/>
      <w:r>
        <w:t xml:space="preserve"> </w:t>
      </w:r>
      <w:proofErr w:type="spellStart"/>
      <w:r>
        <w:t>التقارير</w:t>
      </w:r>
      <w:proofErr w:type="spellEnd"/>
      <w:r>
        <w:t xml:space="preserve"> </w:t>
      </w:r>
      <w:proofErr w:type="spellStart"/>
      <w:r>
        <w:t>الضريبية</w:t>
      </w:r>
      <w:proofErr w:type="spellEnd"/>
      <w:r>
        <w:t xml:space="preserve"> </w:t>
      </w:r>
      <w:proofErr w:type="spellStart"/>
      <w:r>
        <w:t>المطلوبة</w:t>
      </w:r>
      <w:proofErr w:type="spellEnd"/>
    </w:p>
    <w:p w14:paraId="2A834C9F" w14:textId="77777777" w:rsidR="00953F03" w:rsidRDefault="00000000">
      <w:pPr>
        <w:pStyle w:val="ListBullet"/>
      </w:pPr>
      <w:proofErr w:type="spellStart"/>
      <w:r>
        <w:t>حساب</w:t>
      </w:r>
      <w:proofErr w:type="spellEnd"/>
      <w:r>
        <w:t xml:space="preserve"> </w:t>
      </w:r>
      <w:proofErr w:type="spellStart"/>
      <w:r>
        <w:t>الضرائب</w:t>
      </w:r>
      <w:proofErr w:type="spellEnd"/>
      <w:r>
        <w:t xml:space="preserve"> </w:t>
      </w:r>
      <w:proofErr w:type="spellStart"/>
      <w:r>
        <w:t>بدقة</w:t>
      </w:r>
      <w:proofErr w:type="spellEnd"/>
    </w:p>
    <w:p w14:paraId="0A1F3E71" w14:textId="77777777" w:rsidR="00953F03" w:rsidRDefault="00000000">
      <w:pPr>
        <w:pStyle w:val="ListBullet"/>
      </w:pPr>
      <w:proofErr w:type="spellStart"/>
      <w:r>
        <w:t>الامتثال</w:t>
      </w:r>
      <w:proofErr w:type="spellEnd"/>
      <w:r>
        <w:t xml:space="preserve"> </w:t>
      </w:r>
      <w:proofErr w:type="spellStart"/>
      <w:r>
        <w:t>للوائح</w:t>
      </w:r>
      <w:proofErr w:type="spellEnd"/>
      <w:r>
        <w:t xml:space="preserve"> </w:t>
      </w:r>
      <w:proofErr w:type="spellStart"/>
      <w:r>
        <w:t>الضريبية</w:t>
      </w:r>
      <w:proofErr w:type="spellEnd"/>
    </w:p>
    <w:p w14:paraId="6BAB1DE2" w14:textId="77777777" w:rsidR="00953F03" w:rsidRDefault="00000000">
      <w:pPr>
        <w:pStyle w:val="ListBullet"/>
      </w:pPr>
      <w:proofErr w:type="spellStart"/>
      <w:r>
        <w:t>تسهيل</w:t>
      </w:r>
      <w:proofErr w:type="spellEnd"/>
      <w:r>
        <w:t xml:space="preserve"> </w:t>
      </w:r>
      <w:proofErr w:type="spellStart"/>
      <w:r>
        <w:t>عملية</w:t>
      </w:r>
      <w:proofErr w:type="spellEnd"/>
      <w:r>
        <w:t xml:space="preserve"> </w:t>
      </w:r>
      <w:proofErr w:type="spellStart"/>
      <w:r>
        <w:t>الإيداع</w:t>
      </w:r>
      <w:proofErr w:type="spellEnd"/>
      <w:r>
        <w:t xml:space="preserve"> </w:t>
      </w:r>
      <w:proofErr w:type="spellStart"/>
      <w:r>
        <w:t>الضريبي</w:t>
      </w:r>
      <w:proofErr w:type="spellEnd"/>
    </w:p>
    <w:p w14:paraId="1EA66715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70CD4D65" w14:textId="77777777" w:rsidR="00953F03" w:rsidRDefault="00000000">
      <w:pPr>
        <w:pStyle w:val="ListBullet"/>
      </w:pPr>
      <w:r>
        <w:t>`</w:t>
      </w:r>
      <w:proofErr w:type="spellStart"/>
      <w:r>
        <w:t>Compound.API</w:t>
      </w:r>
      <w:proofErr w:type="spellEnd"/>
      <w:r>
        <w:t>/Controllers/Reports/Tax/</w:t>
      </w:r>
      <w:proofErr w:type="spellStart"/>
      <w:r>
        <w:t>TaxReportController</w:t>
      </w:r>
      <w:proofErr w:type="spellEnd"/>
      <w:r>
        <w:t>`</w:t>
      </w:r>
    </w:p>
    <w:p w14:paraId="0F1F0173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/Tax/</w:t>
      </w:r>
      <w:proofErr w:type="spellStart"/>
      <w:r>
        <w:t>TaxController</w:t>
      </w:r>
      <w:proofErr w:type="spellEnd"/>
      <w:r>
        <w:t>` (</w:t>
      </w:r>
      <w:proofErr w:type="spellStart"/>
      <w:r>
        <w:t>لجلب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الضرائب</w:t>
      </w:r>
      <w:proofErr w:type="spellEnd"/>
      <w:r>
        <w:t>)</w:t>
      </w:r>
    </w:p>
    <w:p w14:paraId="33873F84" w14:textId="77777777" w:rsidR="00953F03" w:rsidRDefault="00953F03"/>
    <w:p w14:paraId="669C8145" w14:textId="77777777" w:rsidR="00953F03" w:rsidRDefault="00000000">
      <w:r>
        <w:t>──────────────────────────────</w:t>
      </w:r>
    </w:p>
    <w:p w14:paraId="1D181780" w14:textId="77777777" w:rsidR="00953F03" w:rsidRDefault="00953F03"/>
    <w:p w14:paraId="404A3E66" w14:textId="77777777" w:rsidR="00953F03" w:rsidRDefault="00000000">
      <w:pPr>
        <w:pStyle w:val="Heading2"/>
      </w:pPr>
      <w:proofErr w:type="spellStart"/>
      <w:r>
        <w:t>أرصدة</w:t>
      </w:r>
      <w:proofErr w:type="spellEnd"/>
      <w:r>
        <w:t xml:space="preserve"> </w:t>
      </w:r>
      <w:proofErr w:type="spellStart"/>
      <w:r>
        <w:t>الحسابات</w:t>
      </w:r>
      <w:proofErr w:type="spellEnd"/>
    </w:p>
    <w:p w14:paraId="7B48B208" w14:textId="6A061D82" w:rsidR="00953F03" w:rsidRDefault="00953F03">
      <w:pPr>
        <w:jc w:val="center"/>
      </w:pPr>
    </w:p>
    <w:p w14:paraId="2EE2DB16" w14:textId="77777777" w:rsidR="00953F03" w:rsidRDefault="00000000">
      <w:pPr>
        <w:pStyle w:val="Heading1"/>
        <w:jc w:val="center"/>
      </w:pPr>
      <w:proofErr w:type="spellStart"/>
      <w:r>
        <w:t>أرصدة</w:t>
      </w:r>
      <w:proofErr w:type="spellEnd"/>
      <w:r>
        <w:t xml:space="preserve"> </w:t>
      </w:r>
      <w:proofErr w:type="spellStart"/>
      <w:r>
        <w:t>الحسابات</w:t>
      </w:r>
      <w:proofErr w:type="spellEnd"/>
      <w:r>
        <w:t xml:space="preserve"> (Account Balances)</w:t>
      </w:r>
    </w:p>
    <w:p w14:paraId="4FFBB056" w14:textId="77777777" w:rsidR="00953F03" w:rsidRDefault="00000000">
      <w:pPr>
        <w:pStyle w:val="Heading2"/>
      </w:pPr>
      <w:proofErr w:type="spellStart"/>
      <w:r>
        <w:t>الغرض</w:t>
      </w:r>
      <w:proofErr w:type="spellEnd"/>
    </w:p>
    <w:p w14:paraId="05A8A8D0" w14:textId="77777777" w:rsidR="00953F03" w:rsidRDefault="00000000">
      <w:proofErr w:type="spellStart"/>
      <w:r>
        <w:t>يستخدم</w:t>
      </w:r>
      <w:proofErr w:type="spellEnd"/>
      <w:r>
        <w:t xml:space="preserve"> </w:t>
      </w:r>
      <w:proofErr w:type="spellStart"/>
      <w:r>
        <w:t>لعرض</w:t>
      </w:r>
      <w:proofErr w:type="spellEnd"/>
      <w:r>
        <w:t xml:space="preserve"> </w:t>
      </w:r>
      <w:proofErr w:type="spellStart"/>
      <w:r>
        <w:t>رصيد</w:t>
      </w:r>
      <w:proofErr w:type="spellEnd"/>
      <w:r>
        <w:t xml:space="preserve"> </w:t>
      </w:r>
      <w:proofErr w:type="spellStart"/>
      <w:r>
        <w:t>كل</w:t>
      </w:r>
      <w:proofErr w:type="spellEnd"/>
      <w:r>
        <w:t xml:space="preserve"> </w:t>
      </w:r>
      <w:proofErr w:type="spellStart"/>
      <w:r>
        <w:t>حساب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أي</w:t>
      </w:r>
      <w:proofErr w:type="spellEnd"/>
      <w:r>
        <w:t xml:space="preserve"> </w:t>
      </w:r>
      <w:proofErr w:type="spellStart"/>
      <w:r>
        <w:t>فترة</w:t>
      </w:r>
      <w:proofErr w:type="spellEnd"/>
      <w:r>
        <w:t xml:space="preserve"> </w:t>
      </w:r>
      <w:proofErr w:type="spellStart"/>
      <w:r>
        <w:t>محددة</w:t>
      </w:r>
      <w:proofErr w:type="spellEnd"/>
      <w:r>
        <w:t xml:space="preserve">، </w:t>
      </w:r>
      <w:proofErr w:type="spellStart"/>
      <w:r>
        <w:t>مع</w:t>
      </w:r>
      <w:proofErr w:type="spellEnd"/>
      <w:r>
        <w:t xml:space="preserve"> </w:t>
      </w:r>
      <w:proofErr w:type="spellStart"/>
      <w:r>
        <w:t>إظهار</w:t>
      </w:r>
      <w:proofErr w:type="spellEnd"/>
      <w:r>
        <w:t xml:space="preserve"> </w:t>
      </w:r>
      <w:proofErr w:type="spellStart"/>
      <w:r>
        <w:t>حركة</w:t>
      </w:r>
      <w:proofErr w:type="spellEnd"/>
      <w:r>
        <w:t xml:space="preserve"> </w:t>
      </w:r>
      <w:proofErr w:type="spellStart"/>
      <w:r>
        <w:t>المدين</w:t>
      </w:r>
      <w:proofErr w:type="spellEnd"/>
      <w:r>
        <w:t xml:space="preserve"> </w:t>
      </w:r>
      <w:proofErr w:type="spellStart"/>
      <w:r>
        <w:t>والدائن</w:t>
      </w:r>
      <w:proofErr w:type="spellEnd"/>
      <w:r>
        <w:t xml:space="preserve"> </w:t>
      </w:r>
      <w:proofErr w:type="spellStart"/>
      <w:r>
        <w:t>خلال</w:t>
      </w:r>
      <w:proofErr w:type="spellEnd"/>
      <w:r>
        <w:t xml:space="preserve"> </w:t>
      </w:r>
      <w:proofErr w:type="spellStart"/>
      <w:r>
        <w:t>الفترة</w:t>
      </w:r>
      <w:proofErr w:type="spellEnd"/>
      <w:r>
        <w:t xml:space="preserve"> </w:t>
      </w:r>
      <w:proofErr w:type="spellStart"/>
      <w:r>
        <w:t>والرصيد</w:t>
      </w:r>
      <w:proofErr w:type="spellEnd"/>
      <w:r>
        <w:t xml:space="preserve"> </w:t>
      </w:r>
      <w:proofErr w:type="spellStart"/>
      <w:r>
        <w:t>الحالي</w:t>
      </w:r>
      <w:proofErr w:type="spellEnd"/>
      <w:r>
        <w:t>.</w:t>
      </w:r>
    </w:p>
    <w:p w14:paraId="3260F7AC" w14:textId="77777777" w:rsidR="00953F03" w:rsidRDefault="00000000">
      <w:pPr>
        <w:pStyle w:val="Heading2"/>
      </w:pPr>
      <w:proofErr w:type="spellStart"/>
      <w:r>
        <w:lastRenderedPageBreak/>
        <w:t>الأعمدة</w:t>
      </w:r>
      <w:proofErr w:type="spellEnd"/>
    </w:p>
    <w:p w14:paraId="4D0A5F98" w14:textId="77777777" w:rsidR="00953F03" w:rsidRDefault="00000000">
      <w:r>
        <w:t xml:space="preserve">| </w:t>
      </w:r>
      <w:proofErr w:type="spellStart"/>
      <w:r>
        <w:t>العمود</w:t>
      </w:r>
      <w:proofErr w:type="spellEnd"/>
      <w:r>
        <w:t xml:space="preserve"> | </w:t>
      </w:r>
      <w:proofErr w:type="spellStart"/>
      <w:r>
        <w:t>شرح</w:t>
      </w:r>
      <w:proofErr w:type="spellEnd"/>
      <w:r>
        <w:t xml:space="preserve"> |</w:t>
      </w:r>
    </w:p>
    <w:p w14:paraId="22022974" w14:textId="77777777" w:rsidR="00953F03" w:rsidRDefault="00000000">
      <w:r>
        <w:t>|--------|------|</w:t>
      </w:r>
    </w:p>
    <w:p w14:paraId="47FD1BCF" w14:textId="77777777" w:rsidR="00953F03" w:rsidRDefault="00000000">
      <w:r>
        <w:t xml:space="preserve">| 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الحساب</w:t>
      </w:r>
      <w:proofErr w:type="spellEnd"/>
      <w:r>
        <w:t xml:space="preserve"> | </w:t>
      </w:r>
      <w:proofErr w:type="spellStart"/>
      <w:r>
        <w:t>الرقم</w:t>
      </w:r>
      <w:proofErr w:type="spellEnd"/>
      <w:r>
        <w:t xml:space="preserve"> </w:t>
      </w:r>
      <w:proofErr w:type="spellStart"/>
      <w:r>
        <w:t>التعريفي</w:t>
      </w:r>
      <w:proofErr w:type="spellEnd"/>
      <w:r>
        <w:t xml:space="preserve"> </w:t>
      </w:r>
      <w:proofErr w:type="spellStart"/>
      <w:r>
        <w:t>للحساب</w:t>
      </w:r>
      <w:proofErr w:type="spellEnd"/>
      <w:r>
        <w:t>. |</w:t>
      </w:r>
    </w:p>
    <w:p w14:paraId="5420B7C7" w14:textId="77777777" w:rsidR="00953F03" w:rsidRDefault="00000000">
      <w:r>
        <w:t xml:space="preserve">|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الحساب</w:t>
      </w:r>
      <w:proofErr w:type="spellEnd"/>
      <w:r>
        <w:t xml:space="preserve"> |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الحساب</w:t>
      </w:r>
      <w:proofErr w:type="spellEnd"/>
      <w:r>
        <w:t xml:space="preserve"> </w:t>
      </w:r>
      <w:proofErr w:type="spellStart"/>
      <w:r>
        <w:t>باللغة</w:t>
      </w:r>
      <w:proofErr w:type="spellEnd"/>
      <w:r>
        <w:t xml:space="preserve"> </w:t>
      </w:r>
      <w:proofErr w:type="spellStart"/>
      <w:r>
        <w:t>العربية</w:t>
      </w:r>
      <w:proofErr w:type="spellEnd"/>
      <w:r>
        <w:t>. |</w:t>
      </w:r>
    </w:p>
    <w:p w14:paraId="0637367F" w14:textId="77777777" w:rsidR="00953F03" w:rsidRDefault="00000000">
      <w:r>
        <w:t xml:space="preserve">| </w:t>
      </w:r>
      <w:proofErr w:type="spellStart"/>
      <w:r>
        <w:t>نوع</w:t>
      </w:r>
      <w:proofErr w:type="spellEnd"/>
      <w:r>
        <w:t xml:space="preserve"> </w:t>
      </w:r>
      <w:proofErr w:type="spellStart"/>
      <w:r>
        <w:t>الحساب</w:t>
      </w:r>
      <w:proofErr w:type="spellEnd"/>
      <w:r>
        <w:t xml:space="preserve"> | </w:t>
      </w:r>
      <w:proofErr w:type="spellStart"/>
      <w:r>
        <w:t>فئة</w:t>
      </w:r>
      <w:proofErr w:type="spellEnd"/>
      <w:r>
        <w:t xml:space="preserve"> </w:t>
      </w:r>
      <w:proofErr w:type="spellStart"/>
      <w:r>
        <w:t>الحساب</w:t>
      </w:r>
      <w:proofErr w:type="spellEnd"/>
      <w:r>
        <w:t xml:space="preserve"> (</w:t>
      </w:r>
      <w:proofErr w:type="spellStart"/>
      <w:r>
        <w:t>أصول</w:t>
      </w:r>
      <w:proofErr w:type="spellEnd"/>
      <w:r>
        <w:t xml:space="preserve">، </w:t>
      </w:r>
      <w:proofErr w:type="spellStart"/>
      <w:r>
        <w:t>مصروفات</w:t>
      </w:r>
      <w:proofErr w:type="spellEnd"/>
      <w:r>
        <w:t>...). |</w:t>
      </w:r>
    </w:p>
    <w:p w14:paraId="0F325A84" w14:textId="77777777" w:rsidR="00953F03" w:rsidRDefault="00000000">
      <w:r>
        <w:t xml:space="preserve">| </w:t>
      </w:r>
      <w:proofErr w:type="spellStart"/>
      <w:r>
        <w:t>طبيعة</w:t>
      </w:r>
      <w:proofErr w:type="spellEnd"/>
      <w:r>
        <w:t xml:space="preserve"> </w:t>
      </w:r>
      <w:proofErr w:type="spellStart"/>
      <w:r>
        <w:t>الحساب</w:t>
      </w:r>
      <w:proofErr w:type="spellEnd"/>
      <w:r>
        <w:t xml:space="preserve"> | </w:t>
      </w:r>
      <w:proofErr w:type="spellStart"/>
      <w:r>
        <w:t>يوضّح</w:t>
      </w:r>
      <w:proofErr w:type="spellEnd"/>
      <w:r>
        <w:t xml:space="preserve"> </w:t>
      </w:r>
      <w:proofErr w:type="spellStart"/>
      <w:r>
        <w:t>إذا</w:t>
      </w:r>
      <w:proofErr w:type="spellEnd"/>
      <w:r>
        <w:t xml:space="preserve"> </w:t>
      </w:r>
      <w:proofErr w:type="spellStart"/>
      <w:r>
        <w:t>كان</w:t>
      </w:r>
      <w:proofErr w:type="spellEnd"/>
      <w:r>
        <w:t xml:space="preserve"> </w:t>
      </w:r>
      <w:proofErr w:type="spellStart"/>
      <w:r>
        <w:t>الحساب</w:t>
      </w:r>
      <w:proofErr w:type="spellEnd"/>
      <w:r>
        <w:t xml:space="preserve"> </w:t>
      </w:r>
      <w:proofErr w:type="spellStart"/>
      <w:r>
        <w:t>عادةً</w:t>
      </w:r>
      <w:proofErr w:type="spellEnd"/>
      <w:r>
        <w:t xml:space="preserve"> </w:t>
      </w:r>
      <w:proofErr w:type="spellStart"/>
      <w:r>
        <w:t>مدينًا</w:t>
      </w:r>
      <w:proofErr w:type="spellEnd"/>
      <w:r>
        <w:t xml:space="preserve"> </w:t>
      </w:r>
      <w:proofErr w:type="spellStart"/>
      <w:r>
        <w:t>أم</w:t>
      </w:r>
      <w:proofErr w:type="spellEnd"/>
      <w:r>
        <w:t xml:space="preserve"> </w:t>
      </w:r>
      <w:proofErr w:type="spellStart"/>
      <w:r>
        <w:t>دائناً</w:t>
      </w:r>
      <w:proofErr w:type="spellEnd"/>
      <w:r>
        <w:t>. |</w:t>
      </w:r>
    </w:p>
    <w:p w14:paraId="19C72C28" w14:textId="77777777" w:rsidR="00953F03" w:rsidRDefault="00000000">
      <w:r>
        <w:t xml:space="preserve">| </w:t>
      </w:r>
      <w:proofErr w:type="spellStart"/>
      <w:r>
        <w:t>رصيد</w:t>
      </w:r>
      <w:proofErr w:type="spellEnd"/>
      <w:r>
        <w:t xml:space="preserve"> </w:t>
      </w:r>
      <w:proofErr w:type="spellStart"/>
      <w:r>
        <w:t>أول</w:t>
      </w:r>
      <w:proofErr w:type="spellEnd"/>
      <w:r>
        <w:t xml:space="preserve"> </w:t>
      </w:r>
      <w:proofErr w:type="spellStart"/>
      <w:r>
        <w:t>المدة</w:t>
      </w:r>
      <w:proofErr w:type="spellEnd"/>
      <w:r>
        <w:t xml:space="preserve"> </w:t>
      </w:r>
      <w:proofErr w:type="spellStart"/>
      <w:r>
        <w:t>مدين</w:t>
      </w:r>
      <w:proofErr w:type="spellEnd"/>
      <w:r>
        <w:t>/</w:t>
      </w:r>
      <w:proofErr w:type="spellStart"/>
      <w:r>
        <w:t>دائن</w:t>
      </w:r>
      <w:proofErr w:type="spellEnd"/>
      <w:r>
        <w:t xml:space="preserve"> | </w:t>
      </w:r>
      <w:proofErr w:type="spellStart"/>
      <w:r>
        <w:t>الرصيد</w:t>
      </w:r>
      <w:proofErr w:type="spellEnd"/>
      <w:r>
        <w:t xml:space="preserve"> </w:t>
      </w:r>
      <w:proofErr w:type="spellStart"/>
      <w:r>
        <w:t>الافتتاحي</w:t>
      </w:r>
      <w:proofErr w:type="spellEnd"/>
      <w:r>
        <w:t xml:space="preserve"> </w:t>
      </w:r>
      <w:proofErr w:type="spellStart"/>
      <w:r>
        <w:t>المدين</w:t>
      </w:r>
      <w:proofErr w:type="spellEnd"/>
      <w:r>
        <w:t xml:space="preserve"> </w:t>
      </w:r>
      <w:proofErr w:type="spellStart"/>
      <w:r>
        <w:t>والدائن</w:t>
      </w:r>
      <w:proofErr w:type="spellEnd"/>
      <w:r>
        <w:t>. |</w:t>
      </w:r>
    </w:p>
    <w:p w14:paraId="08F5C8D6" w14:textId="77777777" w:rsidR="00953F03" w:rsidRDefault="00000000">
      <w:r>
        <w:t xml:space="preserve">| </w:t>
      </w:r>
      <w:proofErr w:type="spellStart"/>
      <w:r>
        <w:t>قيمة</w:t>
      </w:r>
      <w:proofErr w:type="spellEnd"/>
      <w:r>
        <w:t xml:space="preserve"> </w:t>
      </w:r>
      <w:proofErr w:type="spellStart"/>
      <w:r>
        <w:t>المدين</w:t>
      </w:r>
      <w:proofErr w:type="spellEnd"/>
      <w:r>
        <w:t xml:space="preserve"> | </w:t>
      </w:r>
      <w:proofErr w:type="spellStart"/>
      <w:r>
        <w:t>إجمالي</w:t>
      </w:r>
      <w:proofErr w:type="spellEnd"/>
      <w:r>
        <w:t xml:space="preserve"> </w:t>
      </w:r>
      <w:proofErr w:type="spellStart"/>
      <w:r>
        <w:t>قيمة</w:t>
      </w:r>
      <w:proofErr w:type="spellEnd"/>
      <w:r>
        <w:t xml:space="preserve"> </w:t>
      </w:r>
      <w:proofErr w:type="spellStart"/>
      <w:r>
        <w:t>الحركات</w:t>
      </w:r>
      <w:proofErr w:type="spellEnd"/>
      <w:r>
        <w:t xml:space="preserve"> </w:t>
      </w:r>
      <w:proofErr w:type="spellStart"/>
      <w:r>
        <w:t>المدينة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الفترة</w:t>
      </w:r>
      <w:proofErr w:type="spellEnd"/>
      <w:r>
        <w:t>. |</w:t>
      </w:r>
    </w:p>
    <w:p w14:paraId="58266619" w14:textId="77777777" w:rsidR="00953F03" w:rsidRDefault="00000000">
      <w:r>
        <w:t xml:space="preserve">| </w:t>
      </w:r>
      <w:proofErr w:type="spellStart"/>
      <w:r>
        <w:t>قيمة</w:t>
      </w:r>
      <w:proofErr w:type="spellEnd"/>
      <w:r>
        <w:t xml:space="preserve"> </w:t>
      </w:r>
      <w:proofErr w:type="spellStart"/>
      <w:r>
        <w:t>الدائن</w:t>
      </w:r>
      <w:proofErr w:type="spellEnd"/>
      <w:r>
        <w:t xml:space="preserve"> | </w:t>
      </w:r>
      <w:proofErr w:type="spellStart"/>
      <w:r>
        <w:t>إجمالي</w:t>
      </w:r>
      <w:proofErr w:type="spellEnd"/>
      <w:r>
        <w:t xml:space="preserve"> </w:t>
      </w:r>
      <w:proofErr w:type="spellStart"/>
      <w:r>
        <w:t>قيمة</w:t>
      </w:r>
      <w:proofErr w:type="spellEnd"/>
      <w:r>
        <w:t xml:space="preserve"> </w:t>
      </w:r>
      <w:proofErr w:type="spellStart"/>
      <w:r>
        <w:t>الحركات</w:t>
      </w:r>
      <w:proofErr w:type="spellEnd"/>
      <w:r>
        <w:t xml:space="preserve"> </w:t>
      </w:r>
      <w:proofErr w:type="spellStart"/>
      <w:r>
        <w:t>الدائنة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الفترة</w:t>
      </w:r>
      <w:proofErr w:type="spellEnd"/>
      <w:r>
        <w:t>. |</w:t>
      </w:r>
    </w:p>
    <w:p w14:paraId="5427BB4D" w14:textId="77777777" w:rsidR="00953F03" w:rsidRDefault="00000000">
      <w:r>
        <w:t xml:space="preserve">| </w:t>
      </w:r>
      <w:proofErr w:type="spellStart"/>
      <w:r>
        <w:t>الفرق</w:t>
      </w:r>
      <w:proofErr w:type="spellEnd"/>
      <w:r>
        <w:t xml:space="preserve"> | </w:t>
      </w:r>
      <w:proofErr w:type="spellStart"/>
      <w:r>
        <w:t>الفرق</w:t>
      </w:r>
      <w:proofErr w:type="spellEnd"/>
      <w:r>
        <w:t xml:space="preserve"> </w:t>
      </w:r>
      <w:proofErr w:type="spellStart"/>
      <w:r>
        <w:t>بين</w:t>
      </w:r>
      <w:proofErr w:type="spellEnd"/>
      <w:r>
        <w:t xml:space="preserve"> </w:t>
      </w:r>
      <w:proofErr w:type="spellStart"/>
      <w:r>
        <w:t>المدين</w:t>
      </w:r>
      <w:proofErr w:type="spellEnd"/>
      <w:r>
        <w:t xml:space="preserve"> </w:t>
      </w:r>
      <w:proofErr w:type="spellStart"/>
      <w:r>
        <w:t>والدائن</w:t>
      </w:r>
      <w:proofErr w:type="spellEnd"/>
      <w:r>
        <w:t>. |</w:t>
      </w:r>
    </w:p>
    <w:p w14:paraId="13495A3C" w14:textId="77777777" w:rsidR="00953F03" w:rsidRDefault="00000000">
      <w:r>
        <w:t xml:space="preserve">| </w:t>
      </w:r>
      <w:proofErr w:type="spellStart"/>
      <w:r>
        <w:t>رصيد</w:t>
      </w:r>
      <w:proofErr w:type="spellEnd"/>
      <w:r>
        <w:t xml:space="preserve"> </w:t>
      </w:r>
      <w:proofErr w:type="spellStart"/>
      <w:r>
        <w:t>حالي</w:t>
      </w:r>
      <w:proofErr w:type="spellEnd"/>
      <w:r>
        <w:t xml:space="preserve"> </w:t>
      </w:r>
      <w:proofErr w:type="spellStart"/>
      <w:r>
        <w:t>مدين</w:t>
      </w:r>
      <w:proofErr w:type="spellEnd"/>
      <w:r>
        <w:t>/</w:t>
      </w:r>
      <w:proofErr w:type="spellStart"/>
      <w:r>
        <w:t>دائن</w:t>
      </w:r>
      <w:proofErr w:type="spellEnd"/>
      <w:r>
        <w:t xml:space="preserve"> | </w:t>
      </w:r>
      <w:proofErr w:type="spellStart"/>
      <w:r>
        <w:t>الرصيد</w:t>
      </w:r>
      <w:proofErr w:type="spellEnd"/>
      <w:r>
        <w:t xml:space="preserve"> </w:t>
      </w:r>
      <w:proofErr w:type="spellStart"/>
      <w:r>
        <w:t>بعد</w:t>
      </w:r>
      <w:proofErr w:type="spellEnd"/>
      <w:r>
        <w:t xml:space="preserve"> </w:t>
      </w:r>
      <w:proofErr w:type="spellStart"/>
      <w:r>
        <w:t>إضافة</w:t>
      </w:r>
      <w:proofErr w:type="spellEnd"/>
      <w:r>
        <w:t xml:space="preserve"> </w:t>
      </w:r>
      <w:proofErr w:type="spellStart"/>
      <w:r>
        <w:t>الحركات</w:t>
      </w:r>
      <w:proofErr w:type="spellEnd"/>
      <w:r>
        <w:t xml:space="preserve"> </w:t>
      </w:r>
      <w:proofErr w:type="spellStart"/>
      <w:r>
        <w:t>الجديدة</w:t>
      </w:r>
      <w:proofErr w:type="spellEnd"/>
      <w:r>
        <w:t>. |</w:t>
      </w:r>
    </w:p>
    <w:p w14:paraId="00175A6F" w14:textId="77777777" w:rsidR="00953F03" w:rsidRDefault="00000000">
      <w:r>
        <w:t xml:space="preserve">| </w:t>
      </w:r>
      <w:proofErr w:type="spellStart"/>
      <w:r>
        <w:t>الرصيد</w:t>
      </w:r>
      <w:proofErr w:type="spellEnd"/>
      <w:r>
        <w:t xml:space="preserve"> </w:t>
      </w:r>
      <w:proofErr w:type="spellStart"/>
      <w:r>
        <w:t>الحالي</w:t>
      </w:r>
      <w:proofErr w:type="spellEnd"/>
      <w:r>
        <w:t xml:space="preserve"> (</w:t>
      </w:r>
      <w:proofErr w:type="spellStart"/>
      <w:r>
        <w:t>صافي</w:t>
      </w:r>
      <w:proofErr w:type="spellEnd"/>
      <w:r>
        <w:t xml:space="preserve">) | </w:t>
      </w:r>
      <w:proofErr w:type="spellStart"/>
      <w:r>
        <w:t>الرصيد</w:t>
      </w:r>
      <w:proofErr w:type="spellEnd"/>
      <w:r>
        <w:t xml:space="preserve"> </w:t>
      </w:r>
      <w:proofErr w:type="spellStart"/>
      <w:r>
        <w:t>النهائي</w:t>
      </w:r>
      <w:proofErr w:type="spellEnd"/>
      <w:r>
        <w:t xml:space="preserve"> </w:t>
      </w:r>
      <w:proofErr w:type="spellStart"/>
      <w:r>
        <w:t>للحساب</w:t>
      </w:r>
      <w:proofErr w:type="spellEnd"/>
      <w:r>
        <w:t xml:space="preserve"> </w:t>
      </w:r>
      <w:proofErr w:type="spellStart"/>
      <w:r>
        <w:t>بعد</w:t>
      </w:r>
      <w:proofErr w:type="spellEnd"/>
      <w:r>
        <w:t xml:space="preserve"> </w:t>
      </w:r>
      <w:proofErr w:type="spellStart"/>
      <w:r>
        <w:t>ترحيل</w:t>
      </w:r>
      <w:proofErr w:type="spellEnd"/>
      <w:r>
        <w:t xml:space="preserve"> </w:t>
      </w:r>
      <w:proofErr w:type="spellStart"/>
      <w:r>
        <w:t>كافة</w:t>
      </w:r>
      <w:proofErr w:type="spellEnd"/>
      <w:r>
        <w:t xml:space="preserve"> </w:t>
      </w:r>
      <w:proofErr w:type="spellStart"/>
      <w:r>
        <w:t>القيود</w:t>
      </w:r>
      <w:proofErr w:type="spellEnd"/>
      <w:r>
        <w:t>. |</w:t>
      </w:r>
    </w:p>
    <w:p w14:paraId="1AF5155D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47415DBD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عرض</w:t>
      </w:r>
      <w:proofErr w:type="spellEnd"/>
      <w:r>
        <w:rPr>
          <w:b/>
        </w:rPr>
        <w:t xml:space="preserve">: </w:t>
      </w:r>
      <w:proofErr w:type="spellStart"/>
      <w:r>
        <w:t>لعرض</w:t>
      </w:r>
      <w:proofErr w:type="spellEnd"/>
      <w:r>
        <w:t xml:space="preserve"> </w:t>
      </w:r>
      <w:proofErr w:type="spellStart"/>
      <w:r>
        <w:t>التقرير</w:t>
      </w:r>
      <w:proofErr w:type="spellEnd"/>
      <w:r>
        <w:t xml:space="preserve"> </w:t>
      </w:r>
      <w:proofErr w:type="spellStart"/>
      <w:r>
        <w:t>بعد</w:t>
      </w:r>
      <w:proofErr w:type="spellEnd"/>
      <w:r>
        <w:t xml:space="preserve"> </w:t>
      </w:r>
      <w:proofErr w:type="spellStart"/>
      <w:r>
        <w:t>اختيار</w:t>
      </w:r>
      <w:proofErr w:type="spellEnd"/>
      <w:r>
        <w:t xml:space="preserve"> </w:t>
      </w:r>
      <w:proofErr w:type="spellStart"/>
      <w:r>
        <w:t>الفترة</w:t>
      </w:r>
      <w:proofErr w:type="spellEnd"/>
      <w:r>
        <w:t xml:space="preserve"> </w:t>
      </w:r>
      <w:proofErr w:type="spellStart"/>
      <w:r>
        <w:t>والموقع</w:t>
      </w:r>
      <w:proofErr w:type="spellEnd"/>
    </w:p>
    <w:p w14:paraId="31B5F1AE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تصدير</w:t>
      </w:r>
      <w:proofErr w:type="spellEnd"/>
      <w:r>
        <w:rPr>
          <w:b/>
        </w:rPr>
        <w:t xml:space="preserve">: </w:t>
      </w:r>
      <w:proofErr w:type="spellStart"/>
      <w:r>
        <w:t>لتصدير</w:t>
      </w:r>
      <w:proofErr w:type="spellEnd"/>
      <w:r>
        <w:t xml:space="preserve"> </w:t>
      </w:r>
      <w:proofErr w:type="spellStart"/>
      <w:r>
        <w:t>التقرير</w:t>
      </w:r>
      <w:proofErr w:type="spellEnd"/>
      <w:r>
        <w:t xml:space="preserve"> </w:t>
      </w:r>
      <w:proofErr w:type="spellStart"/>
      <w:r>
        <w:t>بصيغة</w:t>
      </w:r>
      <w:proofErr w:type="spellEnd"/>
      <w:r>
        <w:t xml:space="preserve"> Excel </w:t>
      </w:r>
      <w:proofErr w:type="spellStart"/>
      <w:r>
        <w:t>أو</w:t>
      </w:r>
      <w:proofErr w:type="spellEnd"/>
      <w:r>
        <w:t xml:space="preserve"> PDF</w:t>
      </w:r>
    </w:p>
    <w:p w14:paraId="2C0567C5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طباعة</w:t>
      </w:r>
      <w:proofErr w:type="spellEnd"/>
      <w:r>
        <w:rPr>
          <w:b/>
        </w:rPr>
        <w:t xml:space="preserve">: </w:t>
      </w:r>
      <w:proofErr w:type="spellStart"/>
      <w:r>
        <w:t>لطباعة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666AB5F3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26D30CC3" w14:textId="77777777" w:rsidR="00953F03" w:rsidRDefault="00000000">
      <w:proofErr w:type="spellStart"/>
      <w:r>
        <w:rPr>
          <w:rFonts w:ascii="Courier New" w:hAnsi="Courier New"/>
          <w:sz w:val="20"/>
        </w:rPr>
        <w:t>Shared.API</w:t>
      </w:r>
      <w:proofErr w:type="spellEnd"/>
      <w:r>
        <w:rPr>
          <w:rFonts w:ascii="Courier New" w:hAnsi="Courier New"/>
          <w:sz w:val="20"/>
        </w:rPr>
        <w:t>/Controllers/Reports/</w:t>
      </w:r>
      <w:proofErr w:type="spellStart"/>
      <w:r>
        <w:rPr>
          <w:rFonts w:ascii="Courier New" w:hAnsi="Courier New"/>
          <w:sz w:val="20"/>
        </w:rPr>
        <w:t>AccountBalancesController</w:t>
      </w:r>
      <w:proofErr w:type="spellEnd"/>
    </w:p>
    <w:p w14:paraId="099D5462" w14:textId="77777777" w:rsidR="00953F03" w:rsidRDefault="00953F03"/>
    <w:p w14:paraId="73BAE846" w14:textId="77777777" w:rsidR="00953F03" w:rsidRDefault="00000000">
      <w:r>
        <w:t>──────────────────────────────</w:t>
      </w:r>
    </w:p>
    <w:p w14:paraId="646DB9DE" w14:textId="77777777" w:rsidR="00953F03" w:rsidRDefault="00953F03"/>
    <w:p w14:paraId="60805DD3" w14:textId="77777777" w:rsidR="00953F03" w:rsidRDefault="00000000">
      <w:pPr>
        <w:pStyle w:val="Heading2"/>
      </w:pPr>
      <w:proofErr w:type="spellStart"/>
      <w:r>
        <w:t>أرقام</w:t>
      </w:r>
      <w:proofErr w:type="spellEnd"/>
      <w:r>
        <w:t xml:space="preserve"> </w:t>
      </w:r>
      <w:proofErr w:type="spellStart"/>
      <w:r>
        <w:t>السندات</w:t>
      </w:r>
      <w:proofErr w:type="spellEnd"/>
      <w:r>
        <w:t xml:space="preserve"> </w:t>
      </w:r>
      <w:proofErr w:type="spellStart"/>
      <w:r>
        <w:t>المفقودة</w:t>
      </w:r>
      <w:proofErr w:type="spellEnd"/>
    </w:p>
    <w:p w14:paraId="379C623C" w14:textId="07A6F30D" w:rsidR="00953F03" w:rsidRDefault="00953F03">
      <w:pPr>
        <w:jc w:val="center"/>
      </w:pPr>
    </w:p>
    <w:p w14:paraId="057177EF" w14:textId="77777777" w:rsidR="00953F03" w:rsidRDefault="00000000">
      <w:pPr>
        <w:pStyle w:val="Heading1"/>
        <w:jc w:val="center"/>
      </w:pPr>
      <w:proofErr w:type="spellStart"/>
      <w:r>
        <w:lastRenderedPageBreak/>
        <w:t>أرقام</w:t>
      </w:r>
      <w:proofErr w:type="spellEnd"/>
      <w:r>
        <w:t xml:space="preserve"> </w:t>
      </w:r>
      <w:proofErr w:type="spellStart"/>
      <w:r>
        <w:t>السندات</w:t>
      </w:r>
      <w:proofErr w:type="spellEnd"/>
      <w:r>
        <w:t xml:space="preserve"> </w:t>
      </w:r>
      <w:proofErr w:type="spellStart"/>
      <w:r>
        <w:t>المفقودة</w:t>
      </w:r>
      <w:proofErr w:type="spellEnd"/>
      <w:r>
        <w:t xml:space="preserve"> (Missing Document Numbers)</w:t>
      </w:r>
    </w:p>
    <w:p w14:paraId="6D12C105" w14:textId="77777777" w:rsidR="00953F03" w:rsidRDefault="00000000">
      <w:pPr>
        <w:pStyle w:val="Heading2"/>
      </w:pPr>
      <w:proofErr w:type="spellStart"/>
      <w:r>
        <w:t>الغرض</w:t>
      </w:r>
      <w:proofErr w:type="spellEnd"/>
    </w:p>
    <w:p w14:paraId="0383DBAD" w14:textId="77777777" w:rsidR="00953F03" w:rsidRDefault="00000000">
      <w:proofErr w:type="spellStart"/>
      <w:r>
        <w:t>يستخدم</w:t>
      </w:r>
      <w:proofErr w:type="spellEnd"/>
      <w:r>
        <w:t xml:space="preserve"> </w:t>
      </w:r>
      <w:proofErr w:type="spellStart"/>
      <w:r>
        <w:t>هذا</w:t>
      </w:r>
      <w:proofErr w:type="spellEnd"/>
      <w:r>
        <w:t xml:space="preserve"> </w:t>
      </w:r>
      <w:proofErr w:type="spellStart"/>
      <w:r>
        <w:t>التقرير</w:t>
      </w:r>
      <w:proofErr w:type="spellEnd"/>
      <w:r>
        <w:t xml:space="preserve"> </w:t>
      </w:r>
      <w:proofErr w:type="spellStart"/>
      <w:r>
        <w:t>للتأكد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عدم</w:t>
      </w:r>
      <w:proofErr w:type="spellEnd"/>
      <w:r>
        <w:t xml:space="preserve"> </w:t>
      </w:r>
      <w:proofErr w:type="spellStart"/>
      <w:r>
        <w:t>وجود</w:t>
      </w:r>
      <w:proofErr w:type="spellEnd"/>
      <w:r>
        <w:t xml:space="preserve"> </w:t>
      </w:r>
      <w:proofErr w:type="spellStart"/>
      <w:r>
        <w:t>فجوات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تسلسل</w:t>
      </w:r>
      <w:proofErr w:type="spellEnd"/>
      <w:r>
        <w:t xml:space="preserve"> </w:t>
      </w:r>
      <w:proofErr w:type="spellStart"/>
      <w:r>
        <w:t>أرقام</w:t>
      </w:r>
      <w:proofErr w:type="spellEnd"/>
      <w:r>
        <w:t xml:space="preserve"> </w:t>
      </w:r>
      <w:proofErr w:type="spellStart"/>
      <w:r>
        <w:t>السندات</w:t>
      </w:r>
      <w:proofErr w:type="spellEnd"/>
      <w:r>
        <w:t xml:space="preserve"> </w:t>
      </w:r>
      <w:proofErr w:type="spellStart"/>
      <w:r>
        <w:t>الصادرة</w:t>
      </w:r>
      <w:proofErr w:type="spellEnd"/>
      <w:r>
        <w:t xml:space="preserve"> (</w:t>
      </w:r>
      <w:proofErr w:type="spellStart"/>
      <w:r>
        <w:t>مثل</w:t>
      </w:r>
      <w:proofErr w:type="spellEnd"/>
      <w:r>
        <w:t xml:space="preserve"> </w:t>
      </w:r>
      <w:proofErr w:type="spellStart"/>
      <w:r>
        <w:t>الفواتير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السندات</w:t>
      </w:r>
      <w:proofErr w:type="spellEnd"/>
      <w:r>
        <w:t xml:space="preserve">)، </w:t>
      </w:r>
      <w:proofErr w:type="spellStart"/>
      <w:r>
        <w:t>ويتم</w:t>
      </w:r>
      <w:proofErr w:type="spellEnd"/>
      <w:r>
        <w:t xml:space="preserve"> </w:t>
      </w:r>
      <w:proofErr w:type="spellStart"/>
      <w:r>
        <w:t>تحديد</w:t>
      </w:r>
      <w:proofErr w:type="spellEnd"/>
      <w:r>
        <w:t xml:space="preserve"> </w:t>
      </w:r>
      <w:proofErr w:type="spellStart"/>
      <w:r>
        <w:t>الفترة</w:t>
      </w:r>
      <w:proofErr w:type="spellEnd"/>
      <w:r>
        <w:t xml:space="preserve">، </w:t>
      </w:r>
      <w:proofErr w:type="spellStart"/>
      <w:r>
        <w:t>الموقع</w:t>
      </w:r>
      <w:proofErr w:type="spellEnd"/>
      <w:r>
        <w:t xml:space="preserve"> </w:t>
      </w:r>
      <w:proofErr w:type="spellStart"/>
      <w:r>
        <w:t>ونوع</w:t>
      </w:r>
      <w:proofErr w:type="spellEnd"/>
      <w:r>
        <w:t xml:space="preserve"> </w:t>
      </w:r>
      <w:proofErr w:type="spellStart"/>
      <w:r>
        <w:t>السند</w:t>
      </w:r>
      <w:proofErr w:type="spellEnd"/>
      <w:r>
        <w:t>.</w:t>
      </w:r>
    </w:p>
    <w:p w14:paraId="748F1CE3" w14:textId="77777777" w:rsidR="00953F03" w:rsidRDefault="00000000">
      <w:pPr>
        <w:pStyle w:val="Heading2"/>
      </w:pPr>
      <w:proofErr w:type="spellStart"/>
      <w:r>
        <w:t>الأعمدة</w:t>
      </w:r>
      <w:proofErr w:type="spellEnd"/>
    </w:p>
    <w:p w14:paraId="315434A4" w14:textId="77777777" w:rsidR="00953F03" w:rsidRDefault="00000000">
      <w:r>
        <w:t xml:space="preserve">| </w:t>
      </w:r>
      <w:proofErr w:type="spellStart"/>
      <w:r>
        <w:t>العمود</w:t>
      </w:r>
      <w:proofErr w:type="spellEnd"/>
      <w:r>
        <w:t xml:space="preserve"> | </w:t>
      </w:r>
      <w:proofErr w:type="spellStart"/>
      <w:r>
        <w:t>شرحه</w:t>
      </w:r>
      <w:proofErr w:type="spellEnd"/>
      <w:r>
        <w:t xml:space="preserve"> |</w:t>
      </w:r>
    </w:p>
    <w:p w14:paraId="06743AF1" w14:textId="77777777" w:rsidR="00953F03" w:rsidRDefault="00000000">
      <w:r>
        <w:t>|--------|------|</w:t>
      </w:r>
    </w:p>
    <w:p w14:paraId="3405EE57" w14:textId="77777777" w:rsidR="00953F03" w:rsidRDefault="00000000">
      <w:r>
        <w:t xml:space="preserve">|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القائمة</w:t>
      </w:r>
      <w:proofErr w:type="spellEnd"/>
      <w:r>
        <w:t xml:space="preserve"> | </w:t>
      </w:r>
      <w:proofErr w:type="spellStart"/>
      <w:r>
        <w:t>يوضح</w:t>
      </w:r>
      <w:proofErr w:type="spellEnd"/>
      <w:r>
        <w:t xml:space="preserve"> </w:t>
      </w:r>
      <w:proofErr w:type="spellStart"/>
      <w:r>
        <w:t>نوع</w:t>
      </w:r>
      <w:proofErr w:type="spellEnd"/>
      <w:r>
        <w:t xml:space="preserve"> </w:t>
      </w:r>
      <w:proofErr w:type="spellStart"/>
      <w:r>
        <w:t>المستند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السند</w:t>
      </w:r>
      <w:proofErr w:type="spellEnd"/>
      <w:r>
        <w:t xml:space="preserve"> (</w:t>
      </w:r>
      <w:proofErr w:type="spellStart"/>
      <w:r>
        <w:t>مثلاً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بيع</w:t>
      </w:r>
      <w:proofErr w:type="spellEnd"/>
      <w:r>
        <w:t>). |</w:t>
      </w:r>
    </w:p>
    <w:p w14:paraId="629561AF" w14:textId="77777777" w:rsidR="00953F03" w:rsidRDefault="00000000">
      <w:r>
        <w:t xml:space="preserve">| 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السند</w:t>
      </w:r>
      <w:proofErr w:type="spellEnd"/>
      <w:r>
        <w:t xml:space="preserve"> | 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السند</w:t>
      </w:r>
      <w:proofErr w:type="spellEnd"/>
      <w:r>
        <w:t xml:space="preserve"> </w:t>
      </w:r>
      <w:proofErr w:type="spellStart"/>
      <w:r>
        <w:t>المفقود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غير</w:t>
      </w:r>
      <w:proofErr w:type="spellEnd"/>
      <w:r>
        <w:t xml:space="preserve"> </w:t>
      </w:r>
      <w:proofErr w:type="spellStart"/>
      <w:r>
        <w:t>المستخدم</w:t>
      </w:r>
      <w:proofErr w:type="spellEnd"/>
      <w:r>
        <w:t>. |</w:t>
      </w:r>
    </w:p>
    <w:p w14:paraId="17D16DDD" w14:textId="77777777" w:rsidR="00953F03" w:rsidRDefault="00000000">
      <w:r>
        <w:t xml:space="preserve">| </w:t>
      </w:r>
      <w:proofErr w:type="spellStart"/>
      <w:r>
        <w:t>الموقع</w:t>
      </w:r>
      <w:proofErr w:type="spellEnd"/>
      <w:r>
        <w:t xml:space="preserve"> |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الموقع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النشاط</w:t>
      </w:r>
      <w:proofErr w:type="spellEnd"/>
      <w:r>
        <w:t xml:space="preserve"> </w:t>
      </w:r>
      <w:proofErr w:type="spellStart"/>
      <w:r>
        <w:t>الذي</w:t>
      </w:r>
      <w:proofErr w:type="spellEnd"/>
      <w:r>
        <w:t xml:space="preserve"> </w:t>
      </w:r>
      <w:proofErr w:type="spellStart"/>
      <w:r>
        <w:t>يعود</w:t>
      </w:r>
      <w:proofErr w:type="spellEnd"/>
      <w:r>
        <w:t xml:space="preserve"> </w:t>
      </w:r>
      <w:proofErr w:type="spellStart"/>
      <w:r>
        <w:t>له</w:t>
      </w:r>
      <w:proofErr w:type="spellEnd"/>
      <w:r>
        <w:t xml:space="preserve"> </w:t>
      </w:r>
      <w:proofErr w:type="spellStart"/>
      <w:r>
        <w:t>السند</w:t>
      </w:r>
      <w:proofErr w:type="spellEnd"/>
      <w:r>
        <w:t>. |</w:t>
      </w:r>
    </w:p>
    <w:p w14:paraId="5870715A" w14:textId="77777777" w:rsidR="00953F03" w:rsidRDefault="00000000">
      <w:r>
        <w:t xml:space="preserve">| </w:t>
      </w:r>
      <w:proofErr w:type="spellStart"/>
      <w:r>
        <w:t>السنة</w:t>
      </w:r>
      <w:proofErr w:type="spellEnd"/>
      <w:r>
        <w:t xml:space="preserve"> | </w:t>
      </w:r>
      <w:proofErr w:type="spellStart"/>
      <w:r>
        <w:t>السنة</w:t>
      </w:r>
      <w:proofErr w:type="spellEnd"/>
      <w:r>
        <w:t xml:space="preserve"> </w:t>
      </w:r>
      <w:proofErr w:type="spellStart"/>
      <w:r>
        <w:t>المالية</w:t>
      </w:r>
      <w:proofErr w:type="spellEnd"/>
      <w:r>
        <w:t xml:space="preserve"> </w:t>
      </w:r>
      <w:proofErr w:type="spellStart"/>
      <w:r>
        <w:t>التي</w:t>
      </w:r>
      <w:proofErr w:type="spellEnd"/>
      <w:r>
        <w:t xml:space="preserve"> </w:t>
      </w:r>
      <w:proofErr w:type="spellStart"/>
      <w:r>
        <w:t>تم</w:t>
      </w:r>
      <w:proofErr w:type="spellEnd"/>
      <w:r>
        <w:t xml:space="preserve"> </w:t>
      </w:r>
      <w:proofErr w:type="spellStart"/>
      <w:r>
        <w:t>فيها</w:t>
      </w:r>
      <w:proofErr w:type="spellEnd"/>
      <w:r>
        <w:t xml:space="preserve"> </w:t>
      </w:r>
      <w:proofErr w:type="spellStart"/>
      <w:r>
        <w:t>اكتشاف</w:t>
      </w:r>
      <w:proofErr w:type="spellEnd"/>
      <w:r>
        <w:t xml:space="preserve"> </w:t>
      </w:r>
      <w:proofErr w:type="spellStart"/>
      <w:r>
        <w:t>الرقم</w:t>
      </w:r>
      <w:proofErr w:type="spellEnd"/>
      <w:r>
        <w:t xml:space="preserve"> </w:t>
      </w:r>
      <w:proofErr w:type="spellStart"/>
      <w:r>
        <w:t>المفقود</w:t>
      </w:r>
      <w:proofErr w:type="spellEnd"/>
      <w:r>
        <w:t>. |</w:t>
      </w:r>
    </w:p>
    <w:p w14:paraId="6CB98121" w14:textId="77777777" w:rsidR="00953F03" w:rsidRDefault="00000000">
      <w:r>
        <w:t xml:space="preserve">| </w:t>
      </w:r>
      <w:proofErr w:type="spellStart"/>
      <w:r>
        <w:t>رمز</w:t>
      </w:r>
      <w:proofErr w:type="spellEnd"/>
      <w:r>
        <w:t xml:space="preserve"> </w:t>
      </w:r>
      <w:proofErr w:type="spellStart"/>
      <w:r>
        <w:t>المداينة</w:t>
      </w:r>
      <w:proofErr w:type="spellEnd"/>
      <w:r>
        <w:t>/</w:t>
      </w:r>
      <w:proofErr w:type="spellStart"/>
      <w:r>
        <w:t>ملاحظات</w:t>
      </w:r>
      <w:proofErr w:type="spellEnd"/>
      <w:r>
        <w:t xml:space="preserve"> | </w:t>
      </w:r>
      <w:proofErr w:type="spellStart"/>
      <w:r>
        <w:t>قد</w:t>
      </w:r>
      <w:proofErr w:type="spellEnd"/>
      <w:r>
        <w:t xml:space="preserve"> </w:t>
      </w:r>
      <w:proofErr w:type="spellStart"/>
      <w:r>
        <w:t>يظهر</w:t>
      </w:r>
      <w:proofErr w:type="spellEnd"/>
      <w:r>
        <w:t xml:space="preserve"> </w:t>
      </w:r>
      <w:proofErr w:type="spellStart"/>
      <w:r>
        <w:t>رمز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وصف</w:t>
      </w:r>
      <w:proofErr w:type="spellEnd"/>
      <w:r>
        <w:t xml:space="preserve"> </w:t>
      </w:r>
      <w:proofErr w:type="spellStart"/>
      <w:r>
        <w:t>إضافي</w:t>
      </w:r>
      <w:proofErr w:type="spellEnd"/>
      <w:r>
        <w:t xml:space="preserve"> </w:t>
      </w:r>
      <w:proofErr w:type="spellStart"/>
      <w:r>
        <w:t>حول</w:t>
      </w:r>
      <w:proofErr w:type="spellEnd"/>
      <w:r>
        <w:t xml:space="preserve"> </w:t>
      </w:r>
      <w:proofErr w:type="spellStart"/>
      <w:r>
        <w:t>سبب</w:t>
      </w:r>
      <w:proofErr w:type="spellEnd"/>
      <w:r>
        <w:t xml:space="preserve"> </w:t>
      </w:r>
      <w:proofErr w:type="spellStart"/>
      <w:r>
        <w:t>الفجوة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معلومات</w:t>
      </w:r>
      <w:proofErr w:type="spellEnd"/>
      <w:r>
        <w:t xml:space="preserve"> </w:t>
      </w:r>
      <w:proofErr w:type="spellStart"/>
      <w:r>
        <w:t>تخص</w:t>
      </w:r>
      <w:proofErr w:type="spellEnd"/>
      <w:r>
        <w:t xml:space="preserve"> </w:t>
      </w:r>
      <w:proofErr w:type="spellStart"/>
      <w:r>
        <w:t>السند</w:t>
      </w:r>
      <w:proofErr w:type="spellEnd"/>
      <w:r>
        <w:t xml:space="preserve"> </w:t>
      </w:r>
      <w:proofErr w:type="spellStart"/>
      <w:r>
        <w:t>المفقود</w:t>
      </w:r>
      <w:proofErr w:type="spellEnd"/>
      <w:r>
        <w:t>. |</w:t>
      </w:r>
    </w:p>
    <w:p w14:paraId="239BBD5C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28BC3B5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عرض</w:t>
      </w:r>
      <w:proofErr w:type="spellEnd"/>
      <w:r>
        <w:rPr>
          <w:b/>
        </w:rPr>
        <w:t xml:space="preserve">: </w:t>
      </w:r>
      <w:proofErr w:type="spellStart"/>
      <w:r>
        <w:t>لعرض</w:t>
      </w:r>
      <w:proofErr w:type="spellEnd"/>
      <w:r>
        <w:t xml:space="preserve"> </w:t>
      </w:r>
      <w:proofErr w:type="spellStart"/>
      <w:r>
        <w:t>التقرير</w:t>
      </w:r>
      <w:proofErr w:type="spellEnd"/>
      <w:r>
        <w:t xml:space="preserve"> </w:t>
      </w:r>
      <w:proofErr w:type="spellStart"/>
      <w:r>
        <w:t>بعد</w:t>
      </w:r>
      <w:proofErr w:type="spellEnd"/>
      <w:r>
        <w:t xml:space="preserve"> </w:t>
      </w:r>
      <w:proofErr w:type="spellStart"/>
      <w:r>
        <w:t>اختيار</w:t>
      </w:r>
      <w:proofErr w:type="spellEnd"/>
      <w:r>
        <w:t xml:space="preserve"> </w:t>
      </w:r>
      <w:proofErr w:type="spellStart"/>
      <w:r>
        <w:t>الفترة</w:t>
      </w:r>
      <w:proofErr w:type="spellEnd"/>
      <w:r>
        <w:t xml:space="preserve"> </w:t>
      </w:r>
      <w:proofErr w:type="spellStart"/>
      <w:r>
        <w:t>والموقع</w:t>
      </w:r>
      <w:proofErr w:type="spellEnd"/>
      <w:r>
        <w:t xml:space="preserve"> </w:t>
      </w:r>
      <w:proofErr w:type="spellStart"/>
      <w:r>
        <w:t>ونوع</w:t>
      </w:r>
      <w:proofErr w:type="spellEnd"/>
      <w:r>
        <w:t xml:space="preserve"> </w:t>
      </w:r>
      <w:proofErr w:type="spellStart"/>
      <w:r>
        <w:t>السند</w:t>
      </w:r>
      <w:proofErr w:type="spellEnd"/>
    </w:p>
    <w:p w14:paraId="583CD53D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تصدير</w:t>
      </w:r>
      <w:proofErr w:type="spellEnd"/>
      <w:r>
        <w:rPr>
          <w:b/>
        </w:rPr>
        <w:t xml:space="preserve">: </w:t>
      </w:r>
      <w:proofErr w:type="spellStart"/>
      <w:r>
        <w:t>لتصدير</w:t>
      </w:r>
      <w:proofErr w:type="spellEnd"/>
      <w:r>
        <w:t xml:space="preserve"> </w:t>
      </w:r>
      <w:proofErr w:type="spellStart"/>
      <w:r>
        <w:t>التقرير</w:t>
      </w:r>
      <w:proofErr w:type="spellEnd"/>
      <w:r>
        <w:t xml:space="preserve"> </w:t>
      </w:r>
      <w:proofErr w:type="spellStart"/>
      <w:r>
        <w:t>بصيغة</w:t>
      </w:r>
      <w:proofErr w:type="spellEnd"/>
      <w:r>
        <w:t xml:space="preserve"> Excel </w:t>
      </w:r>
      <w:proofErr w:type="spellStart"/>
      <w:r>
        <w:t>أو</w:t>
      </w:r>
      <w:proofErr w:type="spellEnd"/>
      <w:r>
        <w:t xml:space="preserve"> PDF</w:t>
      </w:r>
    </w:p>
    <w:p w14:paraId="30CD693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طباعة</w:t>
      </w:r>
      <w:proofErr w:type="spellEnd"/>
      <w:r>
        <w:rPr>
          <w:b/>
        </w:rPr>
        <w:t xml:space="preserve">: </w:t>
      </w:r>
      <w:proofErr w:type="spellStart"/>
      <w:r>
        <w:t>لطباعة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53494315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3C9F6501" w14:textId="77777777" w:rsidR="00953F03" w:rsidRDefault="00000000">
      <w:proofErr w:type="spellStart"/>
      <w:r>
        <w:rPr>
          <w:rFonts w:ascii="Courier New" w:hAnsi="Courier New"/>
          <w:sz w:val="20"/>
        </w:rPr>
        <w:t>Shared.API</w:t>
      </w:r>
      <w:proofErr w:type="spellEnd"/>
      <w:r>
        <w:rPr>
          <w:rFonts w:ascii="Courier New" w:hAnsi="Courier New"/>
          <w:sz w:val="20"/>
        </w:rPr>
        <w:t>/Controllers/Reports/</w:t>
      </w:r>
      <w:proofErr w:type="spellStart"/>
      <w:r>
        <w:rPr>
          <w:rFonts w:ascii="Courier New" w:hAnsi="Courier New"/>
          <w:sz w:val="20"/>
        </w:rPr>
        <w:t>MissingDocumentNumbersController</w:t>
      </w:r>
      <w:proofErr w:type="spellEnd"/>
    </w:p>
    <w:p w14:paraId="49F2B22D" w14:textId="77777777" w:rsidR="00953F03" w:rsidRDefault="00953F03"/>
    <w:p w14:paraId="7EAA47E1" w14:textId="77777777" w:rsidR="00953F03" w:rsidRDefault="00000000">
      <w:r>
        <w:t>──────────────────────────────</w:t>
      </w:r>
    </w:p>
    <w:p w14:paraId="65947347" w14:textId="77777777" w:rsidR="00953F03" w:rsidRDefault="00953F03"/>
    <w:p w14:paraId="0B176441" w14:textId="77777777" w:rsidR="00953F03" w:rsidRDefault="00000000">
      <w:pPr>
        <w:pStyle w:val="Heading2"/>
      </w:pPr>
      <w:proofErr w:type="spellStart"/>
      <w:r>
        <w:t>الأصناف</w:t>
      </w:r>
      <w:proofErr w:type="spellEnd"/>
      <w:r>
        <w:t xml:space="preserve"> </w:t>
      </w:r>
      <w:proofErr w:type="spellStart"/>
      <w:r>
        <w:t>الأكثر</w:t>
      </w:r>
      <w:proofErr w:type="spellEnd"/>
      <w:r>
        <w:t xml:space="preserve"> </w:t>
      </w:r>
      <w:proofErr w:type="spellStart"/>
      <w:r>
        <w:t>ربحًا</w:t>
      </w:r>
      <w:proofErr w:type="spellEnd"/>
    </w:p>
    <w:p w14:paraId="1B6DD5F3" w14:textId="2AC6DFA3" w:rsidR="00953F03" w:rsidRDefault="00953F03">
      <w:pPr>
        <w:jc w:val="center"/>
      </w:pPr>
    </w:p>
    <w:p w14:paraId="5FB597ED" w14:textId="77777777" w:rsidR="00953F03" w:rsidRDefault="00000000">
      <w:pPr>
        <w:pStyle w:val="Heading1"/>
        <w:jc w:val="center"/>
      </w:pPr>
      <w:proofErr w:type="spellStart"/>
      <w:r>
        <w:t>شاشة</w:t>
      </w:r>
      <w:proofErr w:type="spellEnd"/>
      <w:r>
        <w:t xml:space="preserve"> </w:t>
      </w:r>
      <w:proofErr w:type="spellStart"/>
      <w:r>
        <w:t>الأصناف</w:t>
      </w:r>
      <w:proofErr w:type="spellEnd"/>
      <w:r>
        <w:t xml:space="preserve"> </w:t>
      </w:r>
      <w:proofErr w:type="spellStart"/>
      <w:r>
        <w:t>الأكثر</w:t>
      </w:r>
      <w:proofErr w:type="spellEnd"/>
      <w:r>
        <w:t xml:space="preserve"> </w:t>
      </w:r>
      <w:proofErr w:type="spellStart"/>
      <w:r>
        <w:t>ربحًا</w:t>
      </w:r>
      <w:proofErr w:type="spellEnd"/>
    </w:p>
    <w:p w14:paraId="54925855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0D538AAD" w14:textId="77777777" w:rsidR="00953F03" w:rsidRDefault="00000000">
      <w:proofErr w:type="spellStart"/>
      <w:r>
        <w:t>تقرير</w:t>
      </w:r>
      <w:proofErr w:type="spellEnd"/>
      <w:r>
        <w:t xml:space="preserve"> </w:t>
      </w:r>
      <w:proofErr w:type="spellStart"/>
      <w:r>
        <w:t>يعرض</w:t>
      </w:r>
      <w:proofErr w:type="spellEnd"/>
      <w:r>
        <w:t xml:space="preserve"> </w:t>
      </w:r>
      <w:proofErr w:type="spellStart"/>
      <w:r>
        <w:t>الأصناف</w:t>
      </w:r>
      <w:proofErr w:type="spellEnd"/>
      <w:r>
        <w:t xml:space="preserve"> </w:t>
      </w:r>
      <w:proofErr w:type="spellStart"/>
      <w:r>
        <w:t>الأكثر</w:t>
      </w:r>
      <w:proofErr w:type="spellEnd"/>
      <w:r>
        <w:t xml:space="preserve"> </w:t>
      </w:r>
      <w:proofErr w:type="spellStart"/>
      <w:r>
        <w:t>ربحية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المخازن</w:t>
      </w:r>
      <w:proofErr w:type="spellEnd"/>
      <w:r>
        <w:t xml:space="preserve"> </w:t>
      </w:r>
      <w:proofErr w:type="spellStart"/>
      <w:r>
        <w:t>مع</w:t>
      </w:r>
      <w:proofErr w:type="spellEnd"/>
      <w:r>
        <w:t xml:space="preserve"> </w:t>
      </w:r>
      <w:proofErr w:type="spellStart"/>
      <w:r>
        <w:t>تفاصيل</w:t>
      </w:r>
      <w:proofErr w:type="spellEnd"/>
      <w:r>
        <w:t xml:space="preserve"> </w:t>
      </w:r>
      <w:proofErr w:type="spellStart"/>
      <w:r>
        <w:t>المبيعات</w:t>
      </w:r>
      <w:proofErr w:type="spellEnd"/>
      <w:r>
        <w:t xml:space="preserve"> </w:t>
      </w:r>
      <w:proofErr w:type="spellStart"/>
      <w:r>
        <w:t>والأرباح</w:t>
      </w:r>
      <w:proofErr w:type="spellEnd"/>
      <w:r>
        <w:t>.</w:t>
      </w:r>
    </w:p>
    <w:p w14:paraId="58FBC17F" w14:textId="77777777" w:rsidR="00953F03" w:rsidRDefault="00000000">
      <w:pPr>
        <w:pStyle w:val="Heading2"/>
      </w:pPr>
      <w:proofErr w:type="spellStart"/>
      <w:r>
        <w:lastRenderedPageBreak/>
        <w:t>الخيارات</w:t>
      </w:r>
      <w:proofErr w:type="spellEnd"/>
      <w:r>
        <w:t xml:space="preserve"> </w:t>
      </w:r>
      <w:proofErr w:type="spellStart"/>
      <w:r>
        <w:t>بالأعلى</w:t>
      </w:r>
      <w:proofErr w:type="spellEnd"/>
      <w:r>
        <w:t xml:space="preserve"> (</w:t>
      </w:r>
      <w:proofErr w:type="spellStart"/>
      <w:r>
        <w:t>الفلاتر</w:t>
      </w:r>
      <w:proofErr w:type="spellEnd"/>
      <w:r>
        <w:t>)</w:t>
      </w:r>
    </w:p>
    <w:p w14:paraId="4D3B1D3F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اختر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الفترة</w:t>
      </w:r>
      <w:proofErr w:type="spellEnd"/>
      <w:r>
        <w:rPr>
          <w:b/>
        </w:rPr>
        <w:t xml:space="preserve">: </w:t>
      </w:r>
      <w:r>
        <w:t>(</w:t>
      </w:r>
      <w:proofErr w:type="spellStart"/>
      <w:r>
        <w:t>كاملة</w:t>
      </w:r>
      <w:proofErr w:type="spellEnd"/>
      <w:r>
        <w:t xml:space="preserve"> / </w:t>
      </w:r>
      <w:proofErr w:type="spellStart"/>
      <w:r>
        <w:t>مخصصة</w:t>
      </w:r>
      <w:proofErr w:type="spellEnd"/>
      <w:r>
        <w:t>)</w:t>
      </w:r>
    </w:p>
    <w:p w14:paraId="6FDDDA3E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اختر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موقع</w:t>
      </w:r>
      <w:proofErr w:type="spellEnd"/>
      <w:r>
        <w:rPr>
          <w:b/>
        </w:rPr>
        <w:t>/</w:t>
      </w:r>
      <w:proofErr w:type="spellStart"/>
      <w:r>
        <w:rPr>
          <w:b/>
        </w:rPr>
        <w:t>مواقع</w:t>
      </w:r>
      <w:proofErr w:type="spellEnd"/>
      <w:r>
        <w:rPr>
          <w:b/>
        </w:rPr>
        <w:t xml:space="preserve">: </w:t>
      </w:r>
      <w:proofErr w:type="spellStart"/>
      <w:r>
        <w:t>اختيار</w:t>
      </w:r>
      <w:proofErr w:type="spellEnd"/>
      <w:r>
        <w:t xml:space="preserve"> </w:t>
      </w:r>
      <w:proofErr w:type="spellStart"/>
      <w:r>
        <w:t>الموقع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المتجر</w:t>
      </w:r>
      <w:proofErr w:type="spellEnd"/>
    </w:p>
    <w:p w14:paraId="2D0A6CFE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أزرار</w:t>
      </w:r>
      <w:proofErr w:type="spellEnd"/>
      <w:r>
        <w:rPr>
          <w:b/>
        </w:rPr>
        <w:t xml:space="preserve">: </w:t>
      </w:r>
      <w:proofErr w:type="spellStart"/>
      <w:r>
        <w:t>عرض</w:t>
      </w:r>
      <w:proofErr w:type="spellEnd"/>
      <w:r>
        <w:t xml:space="preserve"> – </w:t>
      </w:r>
      <w:proofErr w:type="spellStart"/>
      <w:r>
        <w:t>طباعة</w:t>
      </w:r>
      <w:proofErr w:type="spellEnd"/>
    </w:p>
    <w:p w14:paraId="0404187B" w14:textId="77777777" w:rsidR="00953F03" w:rsidRDefault="00000000">
      <w:pPr>
        <w:pStyle w:val="Heading2"/>
      </w:pPr>
      <w:proofErr w:type="spellStart"/>
      <w:r>
        <w:t>الأعمدة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2C2BCFBF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رقم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الصنف</w:t>
      </w:r>
      <w:proofErr w:type="spellEnd"/>
      <w:r>
        <w:rPr>
          <w:b/>
        </w:rPr>
        <w:t xml:space="preserve">: 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الصنف</w:t>
      </w:r>
      <w:proofErr w:type="spellEnd"/>
    </w:p>
    <w:p w14:paraId="27CD9A8B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الصنف</w:t>
      </w:r>
      <w:proofErr w:type="spellEnd"/>
      <w:r>
        <w:rPr>
          <w:b/>
        </w:rPr>
        <w:t xml:space="preserve">: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الصنف</w:t>
      </w:r>
      <w:proofErr w:type="spellEnd"/>
    </w:p>
    <w:p w14:paraId="15AE9D4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عدد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المبيعات</w:t>
      </w:r>
      <w:proofErr w:type="spellEnd"/>
      <w:r>
        <w:rPr>
          <w:b/>
        </w:rPr>
        <w:t xml:space="preserve">: </w:t>
      </w:r>
      <w:proofErr w:type="spellStart"/>
      <w:r>
        <w:t>عدد</w:t>
      </w:r>
      <w:proofErr w:type="spellEnd"/>
      <w:r>
        <w:t xml:space="preserve"> </w:t>
      </w:r>
      <w:proofErr w:type="spellStart"/>
      <w:r>
        <w:t>مرات</w:t>
      </w:r>
      <w:proofErr w:type="spellEnd"/>
      <w:r>
        <w:t xml:space="preserve"> </w:t>
      </w:r>
      <w:proofErr w:type="spellStart"/>
      <w:r>
        <w:t>البيع</w:t>
      </w:r>
      <w:proofErr w:type="spellEnd"/>
    </w:p>
    <w:p w14:paraId="66D3FA37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الكمية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المباعة</w:t>
      </w:r>
      <w:proofErr w:type="spellEnd"/>
      <w:r>
        <w:rPr>
          <w:b/>
        </w:rPr>
        <w:t xml:space="preserve">: </w:t>
      </w:r>
      <w:proofErr w:type="spellStart"/>
      <w:r>
        <w:t>الكمية</w:t>
      </w:r>
      <w:proofErr w:type="spellEnd"/>
      <w:r>
        <w:t xml:space="preserve"> </w:t>
      </w:r>
      <w:proofErr w:type="spellStart"/>
      <w:r>
        <w:t>المباعة</w:t>
      </w:r>
      <w:proofErr w:type="spellEnd"/>
    </w:p>
    <w:p w14:paraId="6D32F8E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سعر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البيع</w:t>
      </w:r>
      <w:proofErr w:type="spellEnd"/>
      <w:r>
        <w:rPr>
          <w:b/>
        </w:rPr>
        <w:t xml:space="preserve">: </w:t>
      </w:r>
      <w:proofErr w:type="spellStart"/>
      <w:r>
        <w:t>سعر</w:t>
      </w:r>
      <w:proofErr w:type="spellEnd"/>
      <w:r>
        <w:t xml:space="preserve"> </w:t>
      </w:r>
      <w:proofErr w:type="spellStart"/>
      <w:r>
        <w:t>البيع</w:t>
      </w:r>
      <w:proofErr w:type="spellEnd"/>
    </w:p>
    <w:p w14:paraId="5782B4F7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إجمالي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قيمة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تكلفة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الصنف</w:t>
      </w:r>
      <w:proofErr w:type="spellEnd"/>
      <w:r>
        <w:rPr>
          <w:b/>
        </w:rPr>
        <w:t xml:space="preserve">: </w:t>
      </w:r>
      <w:proofErr w:type="spellStart"/>
      <w:r>
        <w:t>إجمالي</w:t>
      </w:r>
      <w:proofErr w:type="spellEnd"/>
      <w:r>
        <w:t xml:space="preserve"> </w:t>
      </w:r>
      <w:proofErr w:type="spellStart"/>
      <w:r>
        <w:t>التكلفة</w:t>
      </w:r>
      <w:proofErr w:type="spellEnd"/>
    </w:p>
    <w:p w14:paraId="4C6550DB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الربح</w:t>
      </w:r>
      <w:proofErr w:type="spellEnd"/>
      <w:r>
        <w:rPr>
          <w:b/>
        </w:rPr>
        <w:t xml:space="preserve">: </w:t>
      </w:r>
      <w:proofErr w:type="spellStart"/>
      <w:r>
        <w:t>قيمة</w:t>
      </w:r>
      <w:proofErr w:type="spellEnd"/>
      <w:r>
        <w:t xml:space="preserve"> </w:t>
      </w:r>
      <w:proofErr w:type="spellStart"/>
      <w:r>
        <w:t>الربح</w:t>
      </w:r>
      <w:proofErr w:type="spellEnd"/>
    </w:p>
    <w:p w14:paraId="65DBB55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نسبة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الربح</w:t>
      </w:r>
      <w:proofErr w:type="spellEnd"/>
      <w:r>
        <w:rPr>
          <w:b/>
        </w:rPr>
        <w:t xml:space="preserve">: </w:t>
      </w:r>
      <w:proofErr w:type="spellStart"/>
      <w:r>
        <w:t>نسبة</w:t>
      </w:r>
      <w:proofErr w:type="spellEnd"/>
      <w:r>
        <w:t xml:space="preserve"> </w:t>
      </w:r>
      <w:proofErr w:type="spellStart"/>
      <w:r>
        <w:t>الربح</w:t>
      </w:r>
      <w:proofErr w:type="spellEnd"/>
    </w:p>
    <w:p w14:paraId="38C8343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متوسط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تكلفة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الوحدة</w:t>
      </w:r>
      <w:proofErr w:type="spellEnd"/>
      <w:r>
        <w:rPr>
          <w:b/>
        </w:rPr>
        <w:t xml:space="preserve">: </w:t>
      </w:r>
      <w:proofErr w:type="spellStart"/>
      <w:r>
        <w:t>متوسط</w:t>
      </w:r>
      <w:proofErr w:type="spellEnd"/>
      <w:r>
        <w:t xml:space="preserve"> </w:t>
      </w:r>
      <w:proofErr w:type="spellStart"/>
      <w:r>
        <w:t>تكلفة</w:t>
      </w:r>
      <w:proofErr w:type="spellEnd"/>
      <w:r>
        <w:t xml:space="preserve"> </w:t>
      </w:r>
      <w:proofErr w:type="spellStart"/>
      <w:r>
        <w:t>الوحدة</w:t>
      </w:r>
      <w:proofErr w:type="spellEnd"/>
    </w:p>
    <w:p w14:paraId="73877CD0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متوسط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سعر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البيع</w:t>
      </w:r>
      <w:proofErr w:type="spellEnd"/>
      <w:r>
        <w:rPr>
          <w:b/>
        </w:rPr>
        <w:t xml:space="preserve">: </w:t>
      </w:r>
      <w:proofErr w:type="spellStart"/>
      <w:r>
        <w:t>متوسط</w:t>
      </w:r>
      <w:proofErr w:type="spellEnd"/>
      <w:r>
        <w:t xml:space="preserve"> </w:t>
      </w:r>
      <w:proofErr w:type="spellStart"/>
      <w:r>
        <w:t>سعر</w:t>
      </w:r>
      <w:proofErr w:type="spellEnd"/>
      <w:r>
        <w:t xml:space="preserve"> </w:t>
      </w:r>
      <w:proofErr w:type="spellStart"/>
      <w:r>
        <w:t>البيع</w:t>
      </w:r>
      <w:proofErr w:type="spellEnd"/>
    </w:p>
    <w:p w14:paraId="2FCC342B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الحد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الأدنى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للكمية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لإعادة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الطلب</w:t>
      </w:r>
      <w:proofErr w:type="spellEnd"/>
      <w:r>
        <w:rPr>
          <w:b/>
        </w:rPr>
        <w:t xml:space="preserve">: </w:t>
      </w:r>
      <w:proofErr w:type="spellStart"/>
      <w:r>
        <w:t>الحد</w:t>
      </w:r>
      <w:proofErr w:type="spellEnd"/>
      <w:r>
        <w:t xml:space="preserve"> </w:t>
      </w:r>
      <w:proofErr w:type="spellStart"/>
      <w:r>
        <w:t>الأدنى</w:t>
      </w:r>
      <w:proofErr w:type="spellEnd"/>
      <w:r>
        <w:t xml:space="preserve"> </w:t>
      </w:r>
      <w:proofErr w:type="spellStart"/>
      <w:r>
        <w:t>للكمية</w:t>
      </w:r>
      <w:proofErr w:type="spellEnd"/>
      <w:r>
        <w:t xml:space="preserve"> </w:t>
      </w:r>
      <w:proofErr w:type="spellStart"/>
      <w:r>
        <w:t>لإعادة</w:t>
      </w:r>
      <w:proofErr w:type="spellEnd"/>
      <w:r>
        <w:t xml:space="preserve"> </w:t>
      </w:r>
      <w:proofErr w:type="spellStart"/>
      <w:r>
        <w:t>الطلب</w:t>
      </w:r>
      <w:proofErr w:type="spellEnd"/>
    </w:p>
    <w:p w14:paraId="47FA3228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نوع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الضريبة</w:t>
      </w:r>
      <w:proofErr w:type="spellEnd"/>
      <w:r>
        <w:rPr>
          <w:b/>
        </w:rPr>
        <w:t xml:space="preserve">: </w:t>
      </w:r>
      <w:proofErr w:type="spellStart"/>
      <w:r>
        <w:t>نوع</w:t>
      </w:r>
      <w:proofErr w:type="spellEnd"/>
      <w:r>
        <w:t xml:space="preserve"> </w:t>
      </w:r>
      <w:proofErr w:type="spellStart"/>
      <w:r>
        <w:t>الضريبة</w:t>
      </w:r>
      <w:proofErr w:type="spellEnd"/>
    </w:p>
    <w:p w14:paraId="64630EE2" w14:textId="77777777" w:rsidR="00953F03" w:rsidRDefault="00000000">
      <w:pPr>
        <w:pStyle w:val="Heading2"/>
      </w:pPr>
      <w:proofErr w:type="spellStart"/>
      <w:r>
        <w:t>الأدوات</w:t>
      </w:r>
      <w:proofErr w:type="spellEnd"/>
      <w:r>
        <w:t xml:space="preserve"> </w:t>
      </w:r>
      <w:proofErr w:type="spellStart"/>
      <w:r>
        <w:t>أسفل</w:t>
      </w:r>
      <w:proofErr w:type="spellEnd"/>
      <w:r>
        <w:t xml:space="preserve"> </w:t>
      </w:r>
      <w:proofErr w:type="spellStart"/>
      <w:r>
        <w:t>الجدول</w:t>
      </w:r>
      <w:proofErr w:type="spellEnd"/>
    </w:p>
    <w:p w14:paraId="473ED296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إعادة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تحميل</w:t>
      </w:r>
      <w:proofErr w:type="spellEnd"/>
      <w:r>
        <w:rPr>
          <w:b/>
        </w:rPr>
        <w:t xml:space="preserve">: </w:t>
      </w:r>
      <w:proofErr w:type="spellStart"/>
      <w:r>
        <w:t>لتحديث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5021A03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الخط</w:t>
      </w:r>
      <w:proofErr w:type="spellEnd"/>
      <w:r>
        <w:rPr>
          <w:b/>
        </w:rPr>
        <w:t xml:space="preserve"> (+ / -): </w:t>
      </w:r>
      <w:proofErr w:type="spellStart"/>
      <w:r>
        <w:t>لتكبير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تصغير</w:t>
      </w:r>
      <w:proofErr w:type="spellEnd"/>
      <w:r>
        <w:t xml:space="preserve"> </w:t>
      </w:r>
      <w:proofErr w:type="spellStart"/>
      <w:r>
        <w:t>حجم</w:t>
      </w:r>
      <w:proofErr w:type="spellEnd"/>
      <w:r>
        <w:t xml:space="preserve"> </w:t>
      </w:r>
      <w:proofErr w:type="spellStart"/>
      <w:r>
        <w:t>الخط</w:t>
      </w:r>
      <w:proofErr w:type="spellEnd"/>
    </w:p>
    <w:p w14:paraId="350BD152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مسح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التصفية</w:t>
      </w:r>
      <w:proofErr w:type="spellEnd"/>
      <w:r>
        <w:rPr>
          <w:b/>
        </w:rPr>
        <w:t xml:space="preserve">: </w:t>
      </w:r>
      <w:proofErr w:type="spellStart"/>
      <w:r>
        <w:t>لمسح</w:t>
      </w:r>
      <w:proofErr w:type="spellEnd"/>
      <w:r>
        <w:t xml:space="preserve"> </w:t>
      </w:r>
      <w:proofErr w:type="spellStart"/>
      <w:r>
        <w:t>جميع</w:t>
      </w:r>
      <w:proofErr w:type="spellEnd"/>
      <w:r>
        <w:t xml:space="preserve"> </w:t>
      </w:r>
      <w:proofErr w:type="spellStart"/>
      <w:r>
        <w:t>الفلاتر</w:t>
      </w:r>
      <w:proofErr w:type="spellEnd"/>
    </w:p>
    <w:p w14:paraId="2169F5E2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منتقي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الأعمدة</w:t>
      </w:r>
      <w:proofErr w:type="spellEnd"/>
      <w:r>
        <w:rPr>
          <w:b/>
        </w:rPr>
        <w:t xml:space="preserve">: </w:t>
      </w:r>
      <w:proofErr w:type="spellStart"/>
      <w:r>
        <w:t>لاختيار</w:t>
      </w:r>
      <w:proofErr w:type="spellEnd"/>
      <w:r>
        <w:t xml:space="preserve"> </w:t>
      </w:r>
      <w:proofErr w:type="spellStart"/>
      <w:r>
        <w:t>الأعمدة</w:t>
      </w:r>
      <w:proofErr w:type="spellEnd"/>
      <w:r>
        <w:t xml:space="preserve"> </w:t>
      </w:r>
      <w:proofErr w:type="spellStart"/>
      <w:r>
        <w:t>المراد</w:t>
      </w:r>
      <w:proofErr w:type="spellEnd"/>
      <w:r>
        <w:t xml:space="preserve"> </w:t>
      </w:r>
      <w:proofErr w:type="spellStart"/>
      <w:r>
        <w:t>عرضها</w:t>
      </w:r>
      <w:proofErr w:type="spellEnd"/>
    </w:p>
    <w:p w14:paraId="790A905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إعدادات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الجدول</w:t>
      </w:r>
      <w:proofErr w:type="spellEnd"/>
      <w:r>
        <w:rPr>
          <w:b/>
        </w:rPr>
        <w:t xml:space="preserve">: </w:t>
      </w:r>
      <w:proofErr w:type="spellStart"/>
      <w:r>
        <w:t>لإعدادات</w:t>
      </w:r>
      <w:proofErr w:type="spellEnd"/>
      <w:r>
        <w:t xml:space="preserve"> </w:t>
      </w:r>
      <w:proofErr w:type="spellStart"/>
      <w:r>
        <w:t>الجدول</w:t>
      </w:r>
      <w:proofErr w:type="spellEnd"/>
    </w:p>
    <w:p w14:paraId="254FCD52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تصدير</w:t>
      </w:r>
      <w:proofErr w:type="spellEnd"/>
      <w:r>
        <w:rPr>
          <w:b/>
        </w:rPr>
        <w:t xml:space="preserve">: </w:t>
      </w:r>
      <w:proofErr w:type="spellStart"/>
      <w:r>
        <w:t>لتصدير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01847E5C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52F05268" w14:textId="77777777" w:rsidR="00953F03" w:rsidRDefault="00000000">
      <w:proofErr w:type="spellStart"/>
      <w:r>
        <w:rPr>
          <w:rFonts w:ascii="Courier New" w:hAnsi="Courier New"/>
          <w:sz w:val="20"/>
        </w:rPr>
        <w:t>Shared.API</w:t>
      </w:r>
      <w:proofErr w:type="spellEnd"/>
      <w:r>
        <w:rPr>
          <w:rFonts w:ascii="Courier New" w:hAnsi="Courier New"/>
          <w:sz w:val="20"/>
        </w:rPr>
        <w:t>/Controllers/Reports/</w:t>
      </w:r>
      <w:proofErr w:type="spellStart"/>
      <w:r>
        <w:rPr>
          <w:rFonts w:ascii="Courier New" w:hAnsi="Courier New"/>
          <w:sz w:val="20"/>
        </w:rPr>
        <w:t>MostProfitableItemsController</w:t>
      </w:r>
      <w:proofErr w:type="spellEnd"/>
    </w:p>
    <w:p w14:paraId="68964875" w14:textId="77777777" w:rsidR="00953F03" w:rsidRDefault="00953F03"/>
    <w:p w14:paraId="68668C4A" w14:textId="77777777" w:rsidR="00953F03" w:rsidRDefault="00000000">
      <w:r>
        <w:lastRenderedPageBreak/>
        <w:t>──────────────────────────────</w:t>
      </w:r>
    </w:p>
    <w:p w14:paraId="4120E047" w14:textId="77777777" w:rsidR="00953F03" w:rsidRDefault="00953F03"/>
    <w:p w14:paraId="2548E520" w14:textId="77777777" w:rsidR="00953F03" w:rsidRDefault="00000000">
      <w:pPr>
        <w:pStyle w:val="Heading2"/>
      </w:pPr>
      <w:proofErr w:type="spellStart"/>
      <w:r>
        <w:t>الأصناف</w:t>
      </w:r>
      <w:proofErr w:type="spellEnd"/>
      <w:r>
        <w:t xml:space="preserve"> </w:t>
      </w:r>
      <w:proofErr w:type="spellStart"/>
      <w:r>
        <w:t>التي</w:t>
      </w:r>
      <w:proofErr w:type="spellEnd"/>
      <w:r>
        <w:t xml:space="preserve"> </w:t>
      </w:r>
      <w:proofErr w:type="spellStart"/>
      <w:r>
        <w:t>ستنتهي</w:t>
      </w:r>
      <w:proofErr w:type="spellEnd"/>
      <w:r>
        <w:t xml:space="preserve"> </w:t>
      </w:r>
      <w:proofErr w:type="spellStart"/>
      <w:r>
        <w:t>قريبًا</w:t>
      </w:r>
      <w:proofErr w:type="spellEnd"/>
    </w:p>
    <w:p w14:paraId="788AD496" w14:textId="2A7E469C" w:rsidR="00953F03" w:rsidRDefault="00953F03">
      <w:pPr>
        <w:jc w:val="center"/>
      </w:pPr>
    </w:p>
    <w:p w14:paraId="010A8824" w14:textId="77777777" w:rsidR="00953F03" w:rsidRDefault="00000000">
      <w:pPr>
        <w:pStyle w:val="Heading1"/>
        <w:jc w:val="center"/>
      </w:pPr>
      <w:proofErr w:type="spellStart"/>
      <w:r>
        <w:t>شاشة</w:t>
      </w:r>
      <w:proofErr w:type="spellEnd"/>
      <w:r>
        <w:t xml:space="preserve"> </w:t>
      </w:r>
      <w:proofErr w:type="spellStart"/>
      <w:r>
        <w:t>الأصناف</w:t>
      </w:r>
      <w:proofErr w:type="spellEnd"/>
      <w:r>
        <w:t xml:space="preserve"> </w:t>
      </w:r>
      <w:proofErr w:type="spellStart"/>
      <w:r>
        <w:t>التي</w:t>
      </w:r>
      <w:proofErr w:type="spellEnd"/>
      <w:r>
        <w:t xml:space="preserve"> </w:t>
      </w:r>
      <w:proofErr w:type="spellStart"/>
      <w:r>
        <w:t>ستنتهي</w:t>
      </w:r>
      <w:proofErr w:type="spellEnd"/>
      <w:r>
        <w:t xml:space="preserve"> </w:t>
      </w:r>
      <w:proofErr w:type="spellStart"/>
      <w:r>
        <w:t>صلاحيتها</w:t>
      </w:r>
      <w:proofErr w:type="spellEnd"/>
      <w:r>
        <w:t xml:space="preserve"> </w:t>
      </w:r>
      <w:proofErr w:type="spellStart"/>
      <w:r>
        <w:t>قريبًا</w:t>
      </w:r>
      <w:proofErr w:type="spellEnd"/>
    </w:p>
    <w:p w14:paraId="0C15741F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2E146EBA" w14:textId="77777777" w:rsidR="00953F03" w:rsidRDefault="00000000">
      <w:proofErr w:type="spellStart"/>
      <w:r>
        <w:t>تقرير</w:t>
      </w:r>
      <w:proofErr w:type="spellEnd"/>
      <w:r>
        <w:t xml:space="preserve"> </w:t>
      </w:r>
      <w:proofErr w:type="spellStart"/>
      <w:r>
        <w:t>يعرض</w:t>
      </w:r>
      <w:proofErr w:type="spellEnd"/>
      <w:r>
        <w:t xml:space="preserve"> </w:t>
      </w:r>
      <w:proofErr w:type="spellStart"/>
      <w:r>
        <w:t>الأصناف</w:t>
      </w:r>
      <w:proofErr w:type="spellEnd"/>
      <w:r>
        <w:t xml:space="preserve"> </w:t>
      </w:r>
      <w:proofErr w:type="spellStart"/>
      <w:r>
        <w:t>التي</w:t>
      </w:r>
      <w:proofErr w:type="spellEnd"/>
      <w:r>
        <w:t xml:space="preserve"> </w:t>
      </w:r>
      <w:proofErr w:type="spellStart"/>
      <w:r>
        <w:t>ستنتهي</w:t>
      </w:r>
      <w:proofErr w:type="spellEnd"/>
      <w:r>
        <w:t xml:space="preserve"> </w:t>
      </w:r>
      <w:proofErr w:type="spellStart"/>
      <w:r>
        <w:t>صلاحيتها</w:t>
      </w:r>
      <w:proofErr w:type="spellEnd"/>
      <w:r>
        <w:t xml:space="preserve"> </w:t>
      </w:r>
      <w:proofErr w:type="spellStart"/>
      <w:r>
        <w:t>قريباً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المخازن</w:t>
      </w:r>
      <w:proofErr w:type="spellEnd"/>
      <w:r>
        <w:t xml:space="preserve"> </w:t>
      </w:r>
      <w:proofErr w:type="spellStart"/>
      <w:r>
        <w:t>مع</w:t>
      </w:r>
      <w:proofErr w:type="spellEnd"/>
      <w:r>
        <w:t xml:space="preserve"> </w:t>
      </w:r>
      <w:proofErr w:type="spellStart"/>
      <w:r>
        <w:t>تفاصيل</w:t>
      </w:r>
      <w:proofErr w:type="spellEnd"/>
      <w:r>
        <w:t xml:space="preserve"> </w:t>
      </w:r>
      <w:proofErr w:type="spellStart"/>
      <w:r>
        <w:t>الكميات</w:t>
      </w:r>
      <w:proofErr w:type="spellEnd"/>
      <w:r>
        <w:t xml:space="preserve"> </w:t>
      </w:r>
      <w:proofErr w:type="spellStart"/>
      <w:r>
        <w:t>والأرصدة</w:t>
      </w:r>
      <w:proofErr w:type="spellEnd"/>
      <w:r>
        <w:t>.</w:t>
      </w:r>
    </w:p>
    <w:p w14:paraId="60E8B404" w14:textId="77777777" w:rsidR="00953F03" w:rsidRDefault="00000000">
      <w:pPr>
        <w:pStyle w:val="Heading2"/>
      </w:pPr>
      <w:proofErr w:type="spellStart"/>
      <w:r>
        <w:t>الخيارات</w:t>
      </w:r>
      <w:proofErr w:type="spellEnd"/>
      <w:r>
        <w:t xml:space="preserve"> </w:t>
      </w:r>
      <w:proofErr w:type="spellStart"/>
      <w:r>
        <w:t>بالأعلى</w:t>
      </w:r>
      <w:proofErr w:type="spellEnd"/>
      <w:r>
        <w:t xml:space="preserve"> (</w:t>
      </w:r>
      <w:proofErr w:type="spellStart"/>
      <w:r>
        <w:t>الفلاتر</w:t>
      </w:r>
      <w:proofErr w:type="spellEnd"/>
      <w:r>
        <w:t>)</w:t>
      </w:r>
    </w:p>
    <w:p w14:paraId="5A4EE8DD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اختر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موقع</w:t>
      </w:r>
      <w:proofErr w:type="spellEnd"/>
      <w:r>
        <w:rPr>
          <w:b/>
        </w:rPr>
        <w:t>/</w:t>
      </w:r>
      <w:proofErr w:type="spellStart"/>
      <w:r>
        <w:rPr>
          <w:b/>
        </w:rPr>
        <w:t>مواقع</w:t>
      </w:r>
      <w:proofErr w:type="spellEnd"/>
      <w:r>
        <w:rPr>
          <w:b/>
        </w:rPr>
        <w:t xml:space="preserve">: </w:t>
      </w:r>
      <w:proofErr w:type="spellStart"/>
      <w:r>
        <w:t>اختيار</w:t>
      </w:r>
      <w:proofErr w:type="spellEnd"/>
      <w:r>
        <w:t xml:space="preserve"> </w:t>
      </w:r>
      <w:proofErr w:type="spellStart"/>
      <w:r>
        <w:t>الموقع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المتجر</w:t>
      </w:r>
      <w:proofErr w:type="spellEnd"/>
    </w:p>
    <w:p w14:paraId="20483BA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تنتهي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خلال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أيام</w:t>
      </w:r>
      <w:proofErr w:type="spellEnd"/>
      <w:r>
        <w:rPr>
          <w:b/>
        </w:rPr>
        <w:t xml:space="preserve">): </w:t>
      </w:r>
      <w:proofErr w:type="spellStart"/>
      <w:r>
        <w:t>تحديد</w:t>
      </w:r>
      <w:proofErr w:type="spellEnd"/>
      <w:r>
        <w:t xml:space="preserve"> </w:t>
      </w:r>
      <w:proofErr w:type="spellStart"/>
      <w:r>
        <w:t>عدد</w:t>
      </w:r>
      <w:proofErr w:type="spellEnd"/>
      <w:r>
        <w:t xml:space="preserve"> </w:t>
      </w:r>
      <w:proofErr w:type="spellStart"/>
      <w:r>
        <w:t>الأيام</w:t>
      </w:r>
      <w:proofErr w:type="spellEnd"/>
    </w:p>
    <w:p w14:paraId="0E24650F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أزرار</w:t>
      </w:r>
      <w:proofErr w:type="spellEnd"/>
      <w:r>
        <w:rPr>
          <w:b/>
        </w:rPr>
        <w:t xml:space="preserve">: </w:t>
      </w:r>
      <w:proofErr w:type="spellStart"/>
      <w:r>
        <w:t>عرض</w:t>
      </w:r>
      <w:proofErr w:type="spellEnd"/>
      <w:r>
        <w:t xml:space="preserve"> – </w:t>
      </w:r>
      <w:proofErr w:type="spellStart"/>
      <w:r>
        <w:t>طباعة</w:t>
      </w:r>
      <w:proofErr w:type="spellEnd"/>
    </w:p>
    <w:p w14:paraId="2545B490" w14:textId="77777777" w:rsidR="00953F03" w:rsidRDefault="00000000">
      <w:pPr>
        <w:pStyle w:val="Heading2"/>
      </w:pPr>
      <w:proofErr w:type="spellStart"/>
      <w:r>
        <w:t>الأعمدة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7E2CB00E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رقم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الصنف</w:t>
      </w:r>
      <w:proofErr w:type="spellEnd"/>
      <w:r>
        <w:rPr>
          <w:b/>
        </w:rPr>
        <w:t xml:space="preserve">: 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الصنف</w:t>
      </w:r>
      <w:proofErr w:type="spellEnd"/>
    </w:p>
    <w:p w14:paraId="136B0EB0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الصنف</w:t>
      </w:r>
      <w:proofErr w:type="spellEnd"/>
      <w:r>
        <w:rPr>
          <w:b/>
        </w:rPr>
        <w:t xml:space="preserve">: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الصنف</w:t>
      </w:r>
      <w:proofErr w:type="spellEnd"/>
    </w:p>
    <w:p w14:paraId="0D1F2452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رصيد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حالي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أول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مدة</w:t>
      </w:r>
      <w:proofErr w:type="spellEnd"/>
      <w:r>
        <w:rPr>
          <w:b/>
        </w:rPr>
        <w:t xml:space="preserve">: </w:t>
      </w:r>
      <w:proofErr w:type="spellStart"/>
      <w:r>
        <w:t>الرصيد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بداية</w:t>
      </w:r>
      <w:proofErr w:type="spellEnd"/>
      <w:r>
        <w:t xml:space="preserve"> </w:t>
      </w:r>
      <w:proofErr w:type="spellStart"/>
      <w:r>
        <w:t>الفترة</w:t>
      </w:r>
      <w:proofErr w:type="spellEnd"/>
    </w:p>
    <w:p w14:paraId="7EC121F8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كمية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داخلة</w:t>
      </w:r>
      <w:proofErr w:type="spellEnd"/>
      <w:r>
        <w:rPr>
          <w:b/>
        </w:rPr>
        <w:t xml:space="preserve">: </w:t>
      </w:r>
      <w:proofErr w:type="spellStart"/>
      <w:r>
        <w:t>الكمية</w:t>
      </w:r>
      <w:proofErr w:type="spellEnd"/>
      <w:r>
        <w:t xml:space="preserve"> </w:t>
      </w:r>
      <w:proofErr w:type="spellStart"/>
      <w:r>
        <w:t>الداخلة</w:t>
      </w:r>
      <w:proofErr w:type="spellEnd"/>
      <w:r>
        <w:t xml:space="preserve"> </w:t>
      </w:r>
      <w:proofErr w:type="spellStart"/>
      <w:r>
        <w:t>للمخزن</w:t>
      </w:r>
      <w:proofErr w:type="spellEnd"/>
    </w:p>
    <w:p w14:paraId="52413289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كمية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خارجة</w:t>
      </w:r>
      <w:proofErr w:type="spellEnd"/>
      <w:r>
        <w:rPr>
          <w:b/>
        </w:rPr>
        <w:t xml:space="preserve">: </w:t>
      </w:r>
      <w:proofErr w:type="spellStart"/>
      <w:r>
        <w:t>الكمية</w:t>
      </w:r>
      <w:proofErr w:type="spellEnd"/>
      <w:r>
        <w:t xml:space="preserve"> </w:t>
      </w:r>
      <w:proofErr w:type="spellStart"/>
      <w:r>
        <w:t>الخارجة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المخزن</w:t>
      </w:r>
      <w:proofErr w:type="spellEnd"/>
    </w:p>
    <w:p w14:paraId="2A3C8CF5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كمية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خارجية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معلقة</w:t>
      </w:r>
      <w:proofErr w:type="spellEnd"/>
      <w:r>
        <w:rPr>
          <w:b/>
        </w:rPr>
        <w:t xml:space="preserve">: </w:t>
      </w:r>
      <w:proofErr w:type="spellStart"/>
      <w:r>
        <w:t>الكمية</w:t>
      </w:r>
      <w:proofErr w:type="spellEnd"/>
      <w:r>
        <w:t xml:space="preserve"> </w:t>
      </w:r>
      <w:proofErr w:type="spellStart"/>
      <w:r>
        <w:t>المعلقة</w:t>
      </w:r>
      <w:proofErr w:type="spellEnd"/>
      <w:r>
        <w:t xml:space="preserve"> </w:t>
      </w:r>
      <w:proofErr w:type="spellStart"/>
      <w:r>
        <w:t>للخروج</w:t>
      </w:r>
      <w:proofErr w:type="spellEnd"/>
    </w:p>
    <w:p w14:paraId="6FF86F03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رصيد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متاح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آخر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مدة</w:t>
      </w:r>
      <w:proofErr w:type="spellEnd"/>
      <w:r>
        <w:rPr>
          <w:b/>
        </w:rPr>
        <w:t xml:space="preserve">: </w:t>
      </w:r>
      <w:proofErr w:type="spellStart"/>
      <w:r>
        <w:t>الرصيد</w:t>
      </w:r>
      <w:proofErr w:type="spellEnd"/>
      <w:r>
        <w:t xml:space="preserve"> </w:t>
      </w:r>
      <w:proofErr w:type="spellStart"/>
      <w:r>
        <w:t>المتاح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نهاية</w:t>
      </w:r>
      <w:proofErr w:type="spellEnd"/>
      <w:r>
        <w:t xml:space="preserve"> </w:t>
      </w:r>
      <w:proofErr w:type="spellStart"/>
      <w:r>
        <w:t>الفترة</w:t>
      </w:r>
      <w:proofErr w:type="spellEnd"/>
    </w:p>
    <w:p w14:paraId="28C7C86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رصيد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حالي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آخر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مدة</w:t>
      </w:r>
      <w:proofErr w:type="spellEnd"/>
      <w:r>
        <w:rPr>
          <w:b/>
        </w:rPr>
        <w:t xml:space="preserve">: </w:t>
      </w:r>
      <w:proofErr w:type="spellStart"/>
      <w:r>
        <w:t>الرصيد</w:t>
      </w:r>
      <w:proofErr w:type="spellEnd"/>
      <w:r>
        <w:t xml:space="preserve"> </w:t>
      </w:r>
      <w:proofErr w:type="spellStart"/>
      <w:r>
        <w:t>الحالي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نهاية</w:t>
      </w:r>
      <w:proofErr w:type="spellEnd"/>
      <w:r>
        <w:t xml:space="preserve"> </w:t>
      </w:r>
      <w:proofErr w:type="spellStart"/>
      <w:r>
        <w:t>الفترة</w:t>
      </w:r>
      <w:proofErr w:type="spellEnd"/>
    </w:p>
    <w:p w14:paraId="135F7960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الكمية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المحجوزة</w:t>
      </w:r>
      <w:proofErr w:type="spellEnd"/>
      <w:r>
        <w:rPr>
          <w:b/>
        </w:rPr>
        <w:t xml:space="preserve">: </w:t>
      </w:r>
      <w:proofErr w:type="spellStart"/>
      <w:r>
        <w:t>الكمية</w:t>
      </w:r>
      <w:proofErr w:type="spellEnd"/>
      <w:r>
        <w:t xml:space="preserve"> </w:t>
      </w:r>
      <w:proofErr w:type="spellStart"/>
      <w:r>
        <w:t>المحجوزة</w:t>
      </w:r>
      <w:proofErr w:type="spellEnd"/>
      <w:r>
        <w:t xml:space="preserve"> </w:t>
      </w:r>
      <w:proofErr w:type="spellStart"/>
      <w:r>
        <w:t>للعملاء</w:t>
      </w:r>
      <w:proofErr w:type="spellEnd"/>
    </w:p>
    <w:p w14:paraId="50C01192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الشد</w:t>
      </w:r>
      <w:proofErr w:type="spellEnd"/>
      <w:r>
        <w:rPr>
          <w:b/>
        </w:rPr>
        <w:t xml:space="preserve">: </w:t>
      </w:r>
      <w:proofErr w:type="spellStart"/>
      <w:r>
        <w:t>الحزمة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العبوة</w:t>
      </w:r>
      <w:proofErr w:type="spellEnd"/>
      <w:r>
        <w:t xml:space="preserve"> </w:t>
      </w:r>
      <w:proofErr w:type="spellStart"/>
      <w:r>
        <w:t>الفرعية</w:t>
      </w:r>
      <w:proofErr w:type="spellEnd"/>
    </w:p>
    <w:p w14:paraId="736EE2A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تكلفة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الفرد</w:t>
      </w:r>
      <w:proofErr w:type="spellEnd"/>
      <w:r>
        <w:rPr>
          <w:b/>
        </w:rPr>
        <w:t xml:space="preserve">: </w:t>
      </w:r>
      <w:proofErr w:type="spellStart"/>
      <w:r>
        <w:t>تكلفة</w:t>
      </w:r>
      <w:proofErr w:type="spellEnd"/>
      <w:r>
        <w:t xml:space="preserve"> </w:t>
      </w:r>
      <w:proofErr w:type="spellStart"/>
      <w:r>
        <w:t>الوحدة</w:t>
      </w:r>
      <w:proofErr w:type="spellEnd"/>
      <w:r>
        <w:t xml:space="preserve"> </w:t>
      </w:r>
      <w:proofErr w:type="spellStart"/>
      <w:r>
        <w:t>الواحدة</w:t>
      </w:r>
      <w:proofErr w:type="spellEnd"/>
    </w:p>
    <w:p w14:paraId="7FF93D76" w14:textId="77777777" w:rsidR="00953F03" w:rsidRDefault="00000000">
      <w:pPr>
        <w:pStyle w:val="Heading2"/>
      </w:pPr>
      <w:proofErr w:type="spellStart"/>
      <w:r>
        <w:t>الأدوات</w:t>
      </w:r>
      <w:proofErr w:type="spellEnd"/>
      <w:r>
        <w:t xml:space="preserve"> </w:t>
      </w:r>
      <w:proofErr w:type="spellStart"/>
      <w:r>
        <w:t>أسفل</w:t>
      </w:r>
      <w:proofErr w:type="spellEnd"/>
      <w:r>
        <w:t xml:space="preserve"> </w:t>
      </w:r>
      <w:proofErr w:type="spellStart"/>
      <w:r>
        <w:t>الجدول</w:t>
      </w:r>
      <w:proofErr w:type="spellEnd"/>
    </w:p>
    <w:p w14:paraId="17B7C53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إعادة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تحميل</w:t>
      </w:r>
      <w:proofErr w:type="spellEnd"/>
      <w:r>
        <w:rPr>
          <w:b/>
        </w:rPr>
        <w:t xml:space="preserve">: </w:t>
      </w:r>
      <w:proofErr w:type="spellStart"/>
      <w:r>
        <w:t>لتحديث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00149CE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الخط</w:t>
      </w:r>
      <w:proofErr w:type="spellEnd"/>
      <w:r>
        <w:rPr>
          <w:b/>
        </w:rPr>
        <w:t xml:space="preserve"> (+ / -): </w:t>
      </w:r>
      <w:proofErr w:type="spellStart"/>
      <w:r>
        <w:t>لتكبير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تصغير</w:t>
      </w:r>
      <w:proofErr w:type="spellEnd"/>
      <w:r>
        <w:t xml:space="preserve"> </w:t>
      </w:r>
      <w:proofErr w:type="spellStart"/>
      <w:r>
        <w:t>حجم</w:t>
      </w:r>
      <w:proofErr w:type="spellEnd"/>
      <w:r>
        <w:t xml:space="preserve"> </w:t>
      </w:r>
      <w:proofErr w:type="spellStart"/>
      <w:r>
        <w:t>الخط</w:t>
      </w:r>
      <w:proofErr w:type="spellEnd"/>
    </w:p>
    <w:p w14:paraId="31D3206E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مسح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التصفية</w:t>
      </w:r>
      <w:proofErr w:type="spellEnd"/>
      <w:r>
        <w:rPr>
          <w:b/>
        </w:rPr>
        <w:t xml:space="preserve">: </w:t>
      </w:r>
      <w:proofErr w:type="spellStart"/>
      <w:r>
        <w:t>لمسح</w:t>
      </w:r>
      <w:proofErr w:type="spellEnd"/>
      <w:r>
        <w:t xml:space="preserve"> </w:t>
      </w:r>
      <w:proofErr w:type="spellStart"/>
      <w:r>
        <w:t>جميع</w:t>
      </w:r>
      <w:proofErr w:type="spellEnd"/>
      <w:r>
        <w:t xml:space="preserve"> </w:t>
      </w:r>
      <w:proofErr w:type="spellStart"/>
      <w:r>
        <w:t>الفلاتر</w:t>
      </w:r>
      <w:proofErr w:type="spellEnd"/>
    </w:p>
    <w:p w14:paraId="0B8FFAC0" w14:textId="77777777" w:rsidR="00953F03" w:rsidRDefault="00000000">
      <w:r>
        <w:rPr>
          <w:b/>
        </w:rPr>
        <w:lastRenderedPageBreak/>
        <w:t xml:space="preserve">• </w:t>
      </w:r>
      <w:proofErr w:type="spellStart"/>
      <w:r>
        <w:rPr>
          <w:b/>
        </w:rPr>
        <w:t>منتقي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الأعمدة</w:t>
      </w:r>
      <w:proofErr w:type="spellEnd"/>
      <w:r>
        <w:rPr>
          <w:b/>
        </w:rPr>
        <w:t xml:space="preserve">: </w:t>
      </w:r>
      <w:proofErr w:type="spellStart"/>
      <w:r>
        <w:t>لاختيار</w:t>
      </w:r>
      <w:proofErr w:type="spellEnd"/>
      <w:r>
        <w:t xml:space="preserve"> </w:t>
      </w:r>
      <w:proofErr w:type="spellStart"/>
      <w:r>
        <w:t>الأعمدة</w:t>
      </w:r>
      <w:proofErr w:type="spellEnd"/>
      <w:r>
        <w:t xml:space="preserve"> </w:t>
      </w:r>
      <w:proofErr w:type="spellStart"/>
      <w:r>
        <w:t>المراد</w:t>
      </w:r>
      <w:proofErr w:type="spellEnd"/>
      <w:r>
        <w:t xml:space="preserve"> </w:t>
      </w:r>
      <w:proofErr w:type="spellStart"/>
      <w:r>
        <w:t>عرضها</w:t>
      </w:r>
      <w:proofErr w:type="spellEnd"/>
    </w:p>
    <w:p w14:paraId="2D93503F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إعدادات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الجدول</w:t>
      </w:r>
      <w:proofErr w:type="spellEnd"/>
      <w:r>
        <w:rPr>
          <w:b/>
        </w:rPr>
        <w:t xml:space="preserve">: </w:t>
      </w:r>
      <w:proofErr w:type="spellStart"/>
      <w:r>
        <w:t>لإعدادات</w:t>
      </w:r>
      <w:proofErr w:type="spellEnd"/>
      <w:r>
        <w:t xml:space="preserve"> </w:t>
      </w:r>
      <w:proofErr w:type="spellStart"/>
      <w:r>
        <w:t>الجدول</w:t>
      </w:r>
      <w:proofErr w:type="spellEnd"/>
    </w:p>
    <w:p w14:paraId="077A5915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تصدير</w:t>
      </w:r>
      <w:proofErr w:type="spellEnd"/>
      <w:r>
        <w:rPr>
          <w:b/>
        </w:rPr>
        <w:t xml:space="preserve">: </w:t>
      </w:r>
      <w:proofErr w:type="spellStart"/>
      <w:r>
        <w:t>لتصدير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7BB82616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629A0151" w14:textId="77777777" w:rsidR="00953F03" w:rsidRDefault="00000000">
      <w:proofErr w:type="spellStart"/>
      <w:r>
        <w:rPr>
          <w:rFonts w:ascii="Courier New" w:hAnsi="Courier New"/>
          <w:sz w:val="20"/>
        </w:rPr>
        <w:t>Shared.API</w:t>
      </w:r>
      <w:proofErr w:type="spellEnd"/>
      <w:r>
        <w:rPr>
          <w:rFonts w:ascii="Courier New" w:hAnsi="Courier New"/>
          <w:sz w:val="20"/>
        </w:rPr>
        <w:t>/Controllers/Reports/</w:t>
      </w:r>
      <w:proofErr w:type="spellStart"/>
      <w:r>
        <w:rPr>
          <w:rFonts w:ascii="Courier New" w:hAnsi="Courier New"/>
          <w:sz w:val="20"/>
        </w:rPr>
        <w:t>ExpiringSoonItemsController</w:t>
      </w:r>
      <w:proofErr w:type="spellEnd"/>
    </w:p>
    <w:p w14:paraId="49316CD9" w14:textId="77777777" w:rsidR="00953F03" w:rsidRDefault="00953F03"/>
    <w:p w14:paraId="0829944E" w14:textId="77777777" w:rsidR="00953F03" w:rsidRDefault="00000000">
      <w:r>
        <w:t>──────────────────────────────</w:t>
      </w:r>
    </w:p>
    <w:p w14:paraId="3E2B3526" w14:textId="77777777" w:rsidR="00953F03" w:rsidRDefault="00953F03"/>
    <w:p w14:paraId="1AA2D138" w14:textId="77777777" w:rsidR="00953F03" w:rsidRDefault="00000000">
      <w:pPr>
        <w:pStyle w:val="Heading2"/>
      </w:pPr>
      <w:proofErr w:type="spellStart"/>
      <w:r>
        <w:t>الأصناف</w:t>
      </w:r>
      <w:proofErr w:type="spellEnd"/>
      <w:r>
        <w:t xml:space="preserve"> </w:t>
      </w:r>
      <w:proofErr w:type="spellStart"/>
      <w:r>
        <w:t>التي</w:t>
      </w:r>
      <w:proofErr w:type="spellEnd"/>
      <w:r>
        <w:t xml:space="preserve"> </w:t>
      </w:r>
      <w:proofErr w:type="spellStart"/>
      <w:r>
        <w:t>وصلت</w:t>
      </w:r>
      <w:proofErr w:type="spellEnd"/>
      <w:r>
        <w:t xml:space="preserve"> </w:t>
      </w:r>
      <w:proofErr w:type="spellStart"/>
      <w:r>
        <w:t>لحد</w:t>
      </w:r>
      <w:proofErr w:type="spellEnd"/>
      <w:r>
        <w:t xml:space="preserve"> </w:t>
      </w:r>
      <w:proofErr w:type="spellStart"/>
      <w:r>
        <w:t>إعادة</w:t>
      </w:r>
      <w:proofErr w:type="spellEnd"/>
      <w:r>
        <w:t xml:space="preserve"> </w:t>
      </w:r>
      <w:proofErr w:type="spellStart"/>
      <w:r>
        <w:t>الطلب</w:t>
      </w:r>
      <w:proofErr w:type="spellEnd"/>
    </w:p>
    <w:p w14:paraId="7340FFB9" w14:textId="496792B5" w:rsidR="00953F03" w:rsidRDefault="00953F03">
      <w:pPr>
        <w:jc w:val="center"/>
      </w:pPr>
    </w:p>
    <w:p w14:paraId="1F9F46C2" w14:textId="77777777" w:rsidR="00953F03" w:rsidRDefault="00000000">
      <w:pPr>
        <w:pStyle w:val="Heading1"/>
        <w:jc w:val="center"/>
      </w:pPr>
      <w:proofErr w:type="spellStart"/>
      <w:r>
        <w:t>شاشة</w:t>
      </w:r>
      <w:proofErr w:type="spellEnd"/>
      <w:r>
        <w:t xml:space="preserve"> </w:t>
      </w:r>
      <w:proofErr w:type="spellStart"/>
      <w:r>
        <w:t>الأصناف</w:t>
      </w:r>
      <w:proofErr w:type="spellEnd"/>
      <w:r>
        <w:t xml:space="preserve"> </w:t>
      </w:r>
      <w:proofErr w:type="spellStart"/>
      <w:r>
        <w:t>التي</w:t>
      </w:r>
      <w:proofErr w:type="spellEnd"/>
      <w:r>
        <w:t xml:space="preserve"> </w:t>
      </w:r>
      <w:proofErr w:type="spellStart"/>
      <w:r>
        <w:t>وصلت</w:t>
      </w:r>
      <w:proofErr w:type="spellEnd"/>
      <w:r>
        <w:t xml:space="preserve"> </w:t>
      </w:r>
      <w:proofErr w:type="spellStart"/>
      <w:r>
        <w:t>لحد</w:t>
      </w:r>
      <w:proofErr w:type="spellEnd"/>
      <w:r>
        <w:t xml:space="preserve"> </w:t>
      </w:r>
      <w:proofErr w:type="spellStart"/>
      <w:r>
        <w:t>الطلب</w:t>
      </w:r>
      <w:proofErr w:type="spellEnd"/>
    </w:p>
    <w:p w14:paraId="3C6A3F31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530715EA" w14:textId="77777777" w:rsidR="00953F03" w:rsidRDefault="00000000">
      <w:proofErr w:type="spellStart"/>
      <w:r>
        <w:t>تقرير</w:t>
      </w:r>
      <w:proofErr w:type="spellEnd"/>
      <w:r>
        <w:t xml:space="preserve"> </w:t>
      </w:r>
      <w:proofErr w:type="spellStart"/>
      <w:r>
        <w:t>يعرض</w:t>
      </w:r>
      <w:proofErr w:type="spellEnd"/>
      <w:r>
        <w:t xml:space="preserve"> </w:t>
      </w:r>
      <w:proofErr w:type="spellStart"/>
      <w:r>
        <w:t>الأصناف</w:t>
      </w:r>
      <w:proofErr w:type="spellEnd"/>
      <w:r>
        <w:t xml:space="preserve"> </w:t>
      </w:r>
      <w:proofErr w:type="spellStart"/>
      <w:r>
        <w:t>التي</w:t>
      </w:r>
      <w:proofErr w:type="spellEnd"/>
      <w:r>
        <w:t xml:space="preserve"> </w:t>
      </w:r>
      <w:proofErr w:type="spellStart"/>
      <w:r>
        <w:t>وصلت</w:t>
      </w:r>
      <w:proofErr w:type="spellEnd"/>
      <w:r>
        <w:t xml:space="preserve"> </w:t>
      </w:r>
      <w:proofErr w:type="spellStart"/>
      <w:r>
        <w:t>لحد</w:t>
      </w:r>
      <w:proofErr w:type="spellEnd"/>
      <w:r>
        <w:t xml:space="preserve"> </w:t>
      </w:r>
      <w:proofErr w:type="spellStart"/>
      <w:r>
        <w:t>إعادة</w:t>
      </w:r>
      <w:proofErr w:type="spellEnd"/>
      <w:r>
        <w:t xml:space="preserve"> </w:t>
      </w:r>
      <w:proofErr w:type="spellStart"/>
      <w:r>
        <w:t>الطلب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المخازن</w:t>
      </w:r>
      <w:proofErr w:type="spellEnd"/>
      <w:r>
        <w:t xml:space="preserve"> </w:t>
      </w:r>
      <w:proofErr w:type="spellStart"/>
      <w:r>
        <w:t>مع</w:t>
      </w:r>
      <w:proofErr w:type="spellEnd"/>
      <w:r>
        <w:t xml:space="preserve"> </w:t>
      </w:r>
      <w:proofErr w:type="spellStart"/>
      <w:r>
        <w:t>تفاصيل</w:t>
      </w:r>
      <w:proofErr w:type="spellEnd"/>
      <w:r>
        <w:t xml:space="preserve"> </w:t>
      </w:r>
      <w:proofErr w:type="spellStart"/>
      <w:r>
        <w:t>الكميات</w:t>
      </w:r>
      <w:proofErr w:type="spellEnd"/>
      <w:r>
        <w:t xml:space="preserve"> </w:t>
      </w:r>
      <w:proofErr w:type="spellStart"/>
      <w:r>
        <w:t>والأسعار</w:t>
      </w:r>
      <w:proofErr w:type="spellEnd"/>
      <w:r>
        <w:t>.</w:t>
      </w:r>
    </w:p>
    <w:p w14:paraId="51E0870D" w14:textId="77777777" w:rsidR="00953F03" w:rsidRDefault="00000000">
      <w:pPr>
        <w:pStyle w:val="Heading2"/>
      </w:pPr>
      <w:proofErr w:type="spellStart"/>
      <w:r>
        <w:t>الخيارات</w:t>
      </w:r>
      <w:proofErr w:type="spellEnd"/>
      <w:r>
        <w:t xml:space="preserve"> </w:t>
      </w:r>
      <w:proofErr w:type="spellStart"/>
      <w:r>
        <w:t>بالأعلى</w:t>
      </w:r>
      <w:proofErr w:type="spellEnd"/>
      <w:r>
        <w:t xml:space="preserve"> (</w:t>
      </w:r>
      <w:proofErr w:type="spellStart"/>
      <w:r>
        <w:t>الفلاتر</w:t>
      </w:r>
      <w:proofErr w:type="spellEnd"/>
      <w:r>
        <w:t>)</w:t>
      </w:r>
    </w:p>
    <w:p w14:paraId="2DA9DDC8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اختر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موقع</w:t>
      </w:r>
      <w:proofErr w:type="spellEnd"/>
      <w:r>
        <w:rPr>
          <w:b/>
        </w:rPr>
        <w:t>/</w:t>
      </w:r>
      <w:proofErr w:type="spellStart"/>
      <w:r>
        <w:rPr>
          <w:b/>
        </w:rPr>
        <w:t>مواقع</w:t>
      </w:r>
      <w:proofErr w:type="spellEnd"/>
      <w:r>
        <w:rPr>
          <w:b/>
        </w:rPr>
        <w:t xml:space="preserve">: </w:t>
      </w:r>
      <w:proofErr w:type="spellStart"/>
      <w:r>
        <w:t>اختيار</w:t>
      </w:r>
      <w:proofErr w:type="spellEnd"/>
      <w:r>
        <w:t xml:space="preserve"> </w:t>
      </w:r>
      <w:proofErr w:type="spellStart"/>
      <w:r>
        <w:t>الموقع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المتجر</w:t>
      </w:r>
      <w:proofErr w:type="spellEnd"/>
    </w:p>
    <w:p w14:paraId="68AE1640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أزرار</w:t>
      </w:r>
      <w:proofErr w:type="spellEnd"/>
      <w:r>
        <w:rPr>
          <w:b/>
        </w:rPr>
        <w:t xml:space="preserve">: </w:t>
      </w:r>
      <w:proofErr w:type="spellStart"/>
      <w:r>
        <w:t>عرض</w:t>
      </w:r>
      <w:proofErr w:type="spellEnd"/>
      <w:r>
        <w:t xml:space="preserve"> – </w:t>
      </w:r>
      <w:proofErr w:type="spellStart"/>
      <w:r>
        <w:t>طباعة</w:t>
      </w:r>
      <w:proofErr w:type="spellEnd"/>
    </w:p>
    <w:p w14:paraId="799871DC" w14:textId="77777777" w:rsidR="00953F03" w:rsidRDefault="00000000">
      <w:pPr>
        <w:pStyle w:val="Heading2"/>
      </w:pPr>
      <w:proofErr w:type="spellStart"/>
      <w:r>
        <w:t>الأعمدة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6854F23D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رقم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الصنف</w:t>
      </w:r>
      <w:proofErr w:type="spellEnd"/>
      <w:r>
        <w:rPr>
          <w:b/>
        </w:rPr>
        <w:t xml:space="preserve">: 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الصنف</w:t>
      </w:r>
      <w:proofErr w:type="spellEnd"/>
    </w:p>
    <w:p w14:paraId="1DDE0EF7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الصنف</w:t>
      </w:r>
      <w:proofErr w:type="spellEnd"/>
      <w:r>
        <w:rPr>
          <w:b/>
        </w:rPr>
        <w:t xml:space="preserve">: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الصنف</w:t>
      </w:r>
      <w:proofErr w:type="spellEnd"/>
    </w:p>
    <w:p w14:paraId="6AF0D66C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الوحدة</w:t>
      </w:r>
      <w:proofErr w:type="spellEnd"/>
      <w:r>
        <w:rPr>
          <w:b/>
        </w:rPr>
        <w:t xml:space="preserve">: </w:t>
      </w:r>
      <w:proofErr w:type="spellStart"/>
      <w:r>
        <w:t>وحدة</w:t>
      </w:r>
      <w:proofErr w:type="spellEnd"/>
      <w:r>
        <w:t xml:space="preserve"> </w:t>
      </w:r>
      <w:proofErr w:type="spellStart"/>
      <w:r>
        <w:t>القياس</w:t>
      </w:r>
      <w:proofErr w:type="spellEnd"/>
    </w:p>
    <w:p w14:paraId="345ECC05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الرصيد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المتاح</w:t>
      </w:r>
      <w:proofErr w:type="spellEnd"/>
      <w:r>
        <w:rPr>
          <w:b/>
        </w:rPr>
        <w:t xml:space="preserve">: </w:t>
      </w:r>
      <w:proofErr w:type="spellStart"/>
      <w:r>
        <w:t>الرصيد</w:t>
      </w:r>
      <w:proofErr w:type="spellEnd"/>
      <w:r>
        <w:t xml:space="preserve"> </w:t>
      </w:r>
      <w:proofErr w:type="spellStart"/>
      <w:r>
        <w:t>المتاح</w:t>
      </w:r>
      <w:proofErr w:type="spellEnd"/>
      <w:r>
        <w:t xml:space="preserve"> </w:t>
      </w:r>
      <w:proofErr w:type="spellStart"/>
      <w:r>
        <w:t>حالياً</w:t>
      </w:r>
      <w:proofErr w:type="spellEnd"/>
    </w:p>
    <w:p w14:paraId="33C5AD1D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الحد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الأدنى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للكمية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لإعادة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الطلب</w:t>
      </w:r>
      <w:proofErr w:type="spellEnd"/>
      <w:r>
        <w:rPr>
          <w:b/>
        </w:rPr>
        <w:t xml:space="preserve">: </w:t>
      </w:r>
      <w:proofErr w:type="spellStart"/>
      <w:r>
        <w:t>الحد</w:t>
      </w:r>
      <w:proofErr w:type="spellEnd"/>
      <w:r>
        <w:t xml:space="preserve"> </w:t>
      </w:r>
      <w:proofErr w:type="spellStart"/>
      <w:r>
        <w:t>الأدنى</w:t>
      </w:r>
      <w:proofErr w:type="spellEnd"/>
      <w:r>
        <w:t xml:space="preserve"> </w:t>
      </w:r>
      <w:proofErr w:type="spellStart"/>
      <w:r>
        <w:t>للكمية</w:t>
      </w:r>
      <w:proofErr w:type="spellEnd"/>
      <w:r>
        <w:t xml:space="preserve"> </w:t>
      </w:r>
      <w:proofErr w:type="spellStart"/>
      <w:r>
        <w:t>لإعادة</w:t>
      </w:r>
      <w:proofErr w:type="spellEnd"/>
      <w:r>
        <w:t xml:space="preserve"> </w:t>
      </w:r>
      <w:proofErr w:type="spellStart"/>
      <w:r>
        <w:t>الطلب</w:t>
      </w:r>
      <w:proofErr w:type="spellEnd"/>
    </w:p>
    <w:p w14:paraId="418F0E72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نوع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الضريبة</w:t>
      </w:r>
      <w:proofErr w:type="spellEnd"/>
      <w:r>
        <w:rPr>
          <w:b/>
        </w:rPr>
        <w:t xml:space="preserve">: </w:t>
      </w:r>
      <w:proofErr w:type="spellStart"/>
      <w:r>
        <w:t>نوع</w:t>
      </w:r>
      <w:proofErr w:type="spellEnd"/>
      <w:r>
        <w:t xml:space="preserve"> </w:t>
      </w:r>
      <w:proofErr w:type="spellStart"/>
      <w:r>
        <w:t>الضريبة</w:t>
      </w:r>
      <w:proofErr w:type="spellEnd"/>
    </w:p>
    <w:p w14:paraId="282A0E3F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نسبة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الضريبة</w:t>
      </w:r>
      <w:proofErr w:type="spellEnd"/>
      <w:r>
        <w:rPr>
          <w:b/>
        </w:rPr>
        <w:t xml:space="preserve">: </w:t>
      </w:r>
      <w:proofErr w:type="spellStart"/>
      <w:r>
        <w:t>نسبة</w:t>
      </w:r>
      <w:proofErr w:type="spellEnd"/>
      <w:r>
        <w:t xml:space="preserve"> </w:t>
      </w:r>
      <w:proofErr w:type="spellStart"/>
      <w:r>
        <w:t>الضريبة</w:t>
      </w:r>
      <w:proofErr w:type="spellEnd"/>
    </w:p>
    <w:p w14:paraId="707150C3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سعر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الشراء</w:t>
      </w:r>
      <w:proofErr w:type="spellEnd"/>
      <w:r>
        <w:rPr>
          <w:b/>
        </w:rPr>
        <w:t xml:space="preserve">: </w:t>
      </w:r>
      <w:proofErr w:type="spellStart"/>
      <w:r>
        <w:t>سعر</w:t>
      </w:r>
      <w:proofErr w:type="spellEnd"/>
      <w:r>
        <w:t xml:space="preserve"> </w:t>
      </w:r>
      <w:proofErr w:type="spellStart"/>
      <w:r>
        <w:t>الشراء</w:t>
      </w:r>
      <w:proofErr w:type="spellEnd"/>
    </w:p>
    <w:p w14:paraId="46344CCA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سعر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وحدة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الغرف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بيع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داخلي</w:t>
      </w:r>
      <w:proofErr w:type="spellEnd"/>
      <w:r>
        <w:rPr>
          <w:b/>
        </w:rPr>
        <w:t xml:space="preserve">): </w:t>
      </w:r>
      <w:proofErr w:type="spellStart"/>
      <w:r>
        <w:t>سعر</w:t>
      </w:r>
      <w:proofErr w:type="spellEnd"/>
      <w:r>
        <w:t xml:space="preserve"> </w:t>
      </w:r>
      <w:proofErr w:type="spellStart"/>
      <w:r>
        <w:t>وحدة</w:t>
      </w:r>
      <w:proofErr w:type="spellEnd"/>
      <w:r>
        <w:t xml:space="preserve"> </w:t>
      </w:r>
      <w:proofErr w:type="spellStart"/>
      <w:r>
        <w:t>الغرف</w:t>
      </w:r>
      <w:proofErr w:type="spellEnd"/>
      <w:r>
        <w:t xml:space="preserve"> </w:t>
      </w:r>
      <w:proofErr w:type="spellStart"/>
      <w:r>
        <w:t>للبيع</w:t>
      </w:r>
      <w:proofErr w:type="spellEnd"/>
      <w:r>
        <w:t xml:space="preserve"> </w:t>
      </w:r>
      <w:proofErr w:type="spellStart"/>
      <w:r>
        <w:t>الداخلي</w:t>
      </w:r>
      <w:proofErr w:type="spellEnd"/>
    </w:p>
    <w:p w14:paraId="5F72B646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السعر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الداخلي</w:t>
      </w:r>
      <w:proofErr w:type="spellEnd"/>
      <w:r>
        <w:rPr>
          <w:b/>
        </w:rPr>
        <w:t xml:space="preserve">: </w:t>
      </w:r>
      <w:proofErr w:type="spellStart"/>
      <w:r>
        <w:t>السعر</w:t>
      </w:r>
      <w:proofErr w:type="spellEnd"/>
      <w:r>
        <w:t xml:space="preserve"> </w:t>
      </w:r>
      <w:proofErr w:type="spellStart"/>
      <w:r>
        <w:t>الداخلي</w:t>
      </w:r>
      <w:proofErr w:type="spellEnd"/>
    </w:p>
    <w:p w14:paraId="4EC793EA" w14:textId="77777777" w:rsidR="00953F03" w:rsidRDefault="00000000">
      <w:r>
        <w:rPr>
          <w:b/>
        </w:rPr>
        <w:lastRenderedPageBreak/>
        <w:t xml:space="preserve">• </w:t>
      </w:r>
      <w:proofErr w:type="spellStart"/>
      <w:r>
        <w:rPr>
          <w:b/>
        </w:rPr>
        <w:t>أقصى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نسبة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للخصم</w:t>
      </w:r>
      <w:proofErr w:type="spellEnd"/>
      <w:r>
        <w:rPr>
          <w:b/>
        </w:rPr>
        <w:t xml:space="preserve">: </w:t>
      </w:r>
      <w:proofErr w:type="spellStart"/>
      <w:r>
        <w:t>أقصى</w:t>
      </w:r>
      <w:proofErr w:type="spellEnd"/>
      <w:r>
        <w:t xml:space="preserve"> </w:t>
      </w:r>
      <w:proofErr w:type="spellStart"/>
      <w:r>
        <w:t>نسبة</w:t>
      </w:r>
      <w:proofErr w:type="spellEnd"/>
      <w:r>
        <w:t xml:space="preserve"> </w:t>
      </w:r>
      <w:proofErr w:type="spellStart"/>
      <w:r>
        <w:t>للخصم</w:t>
      </w:r>
      <w:proofErr w:type="spellEnd"/>
      <w:r>
        <w:t xml:space="preserve"> </w:t>
      </w:r>
      <w:proofErr w:type="spellStart"/>
      <w:r>
        <w:t>المسموح</w:t>
      </w:r>
      <w:proofErr w:type="spellEnd"/>
      <w:r>
        <w:t xml:space="preserve"> </w:t>
      </w:r>
      <w:proofErr w:type="spellStart"/>
      <w:r>
        <w:t>بها</w:t>
      </w:r>
      <w:proofErr w:type="spellEnd"/>
    </w:p>
    <w:p w14:paraId="598254D8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الحد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الأدنى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للكمية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لإعادة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الطلب</w:t>
      </w:r>
      <w:proofErr w:type="spellEnd"/>
      <w:r>
        <w:rPr>
          <w:b/>
        </w:rPr>
        <w:t xml:space="preserve">: </w:t>
      </w:r>
      <w:proofErr w:type="spellStart"/>
      <w:r>
        <w:t>الحد</w:t>
      </w:r>
      <w:proofErr w:type="spellEnd"/>
      <w:r>
        <w:t xml:space="preserve"> </w:t>
      </w:r>
      <w:proofErr w:type="spellStart"/>
      <w:r>
        <w:t>الأدنى</w:t>
      </w:r>
      <w:proofErr w:type="spellEnd"/>
      <w:r>
        <w:t xml:space="preserve"> </w:t>
      </w:r>
      <w:proofErr w:type="spellStart"/>
      <w:r>
        <w:t>للكمية</w:t>
      </w:r>
      <w:proofErr w:type="spellEnd"/>
      <w:r>
        <w:t xml:space="preserve"> </w:t>
      </w:r>
      <w:proofErr w:type="spellStart"/>
      <w:r>
        <w:t>لإعادة</w:t>
      </w:r>
      <w:proofErr w:type="spellEnd"/>
      <w:r>
        <w:t xml:space="preserve"> </w:t>
      </w:r>
      <w:proofErr w:type="spellStart"/>
      <w:r>
        <w:t>الطلب</w:t>
      </w:r>
      <w:proofErr w:type="spellEnd"/>
    </w:p>
    <w:p w14:paraId="77FDBE5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العدد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الأذنى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للطلبيات</w:t>
      </w:r>
      <w:proofErr w:type="spellEnd"/>
      <w:r>
        <w:rPr>
          <w:b/>
        </w:rPr>
        <w:t xml:space="preserve">: </w:t>
      </w:r>
      <w:proofErr w:type="spellStart"/>
      <w:r>
        <w:t>العدد</w:t>
      </w:r>
      <w:proofErr w:type="spellEnd"/>
      <w:r>
        <w:t xml:space="preserve"> </w:t>
      </w:r>
      <w:proofErr w:type="spellStart"/>
      <w:r>
        <w:t>الأدنى</w:t>
      </w:r>
      <w:proofErr w:type="spellEnd"/>
      <w:r>
        <w:t xml:space="preserve"> </w:t>
      </w:r>
      <w:proofErr w:type="spellStart"/>
      <w:r>
        <w:t>للطلبيات</w:t>
      </w:r>
      <w:proofErr w:type="spellEnd"/>
    </w:p>
    <w:p w14:paraId="5C7B90E1" w14:textId="77777777" w:rsidR="00953F03" w:rsidRDefault="00000000">
      <w:pPr>
        <w:pStyle w:val="Heading2"/>
      </w:pPr>
      <w:proofErr w:type="spellStart"/>
      <w:r>
        <w:t>الأدوات</w:t>
      </w:r>
      <w:proofErr w:type="spellEnd"/>
      <w:r>
        <w:t xml:space="preserve"> </w:t>
      </w:r>
      <w:proofErr w:type="spellStart"/>
      <w:r>
        <w:t>أسفل</w:t>
      </w:r>
      <w:proofErr w:type="spellEnd"/>
      <w:r>
        <w:t xml:space="preserve"> </w:t>
      </w:r>
      <w:proofErr w:type="spellStart"/>
      <w:r>
        <w:t>الجدول</w:t>
      </w:r>
      <w:proofErr w:type="spellEnd"/>
    </w:p>
    <w:p w14:paraId="0B71E507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إعادة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تحميل</w:t>
      </w:r>
      <w:proofErr w:type="spellEnd"/>
      <w:r>
        <w:rPr>
          <w:b/>
        </w:rPr>
        <w:t xml:space="preserve">: </w:t>
      </w:r>
      <w:proofErr w:type="spellStart"/>
      <w:r>
        <w:t>لتحديث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2B6BF67D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الخط</w:t>
      </w:r>
      <w:proofErr w:type="spellEnd"/>
      <w:r>
        <w:rPr>
          <w:b/>
        </w:rPr>
        <w:t xml:space="preserve"> (+ / -): </w:t>
      </w:r>
      <w:proofErr w:type="spellStart"/>
      <w:r>
        <w:t>لتكبير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تصغير</w:t>
      </w:r>
      <w:proofErr w:type="spellEnd"/>
      <w:r>
        <w:t xml:space="preserve"> </w:t>
      </w:r>
      <w:proofErr w:type="spellStart"/>
      <w:r>
        <w:t>حجم</w:t>
      </w:r>
      <w:proofErr w:type="spellEnd"/>
      <w:r>
        <w:t xml:space="preserve"> </w:t>
      </w:r>
      <w:proofErr w:type="spellStart"/>
      <w:r>
        <w:t>الخط</w:t>
      </w:r>
      <w:proofErr w:type="spellEnd"/>
    </w:p>
    <w:p w14:paraId="67DBF50C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مسح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التصفية</w:t>
      </w:r>
      <w:proofErr w:type="spellEnd"/>
      <w:r>
        <w:rPr>
          <w:b/>
        </w:rPr>
        <w:t xml:space="preserve">: </w:t>
      </w:r>
      <w:proofErr w:type="spellStart"/>
      <w:r>
        <w:t>لمسح</w:t>
      </w:r>
      <w:proofErr w:type="spellEnd"/>
      <w:r>
        <w:t xml:space="preserve"> </w:t>
      </w:r>
      <w:proofErr w:type="spellStart"/>
      <w:r>
        <w:t>جميع</w:t>
      </w:r>
      <w:proofErr w:type="spellEnd"/>
      <w:r>
        <w:t xml:space="preserve"> </w:t>
      </w:r>
      <w:proofErr w:type="spellStart"/>
      <w:r>
        <w:t>الفلاتر</w:t>
      </w:r>
      <w:proofErr w:type="spellEnd"/>
    </w:p>
    <w:p w14:paraId="7C54ACD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منتقي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الأعمدة</w:t>
      </w:r>
      <w:proofErr w:type="spellEnd"/>
      <w:r>
        <w:rPr>
          <w:b/>
        </w:rPr>
        <w:t xml:space="preserve">: </w:t>
      </w:r>
      <w:proofErr w:type="spellStart"/>
      <w:r>
        <w:t>لاختيار</w:t>
      </w:r>
      <w:proofErr w:type="spellEnd"/>
      <w:r>
        <w:t xml:space="preserve"> </w:t>
      </w:r>
      <w:proofErr w:type="spellStart"/>
      <w:r>
        <w:t>الأعمدة</w:t>
      </w:r>
      <w:proofErr w:type="spellEnd"/>
      <w:r>
        <w:t xml:space="preserve"> </w:t>
      </w:r>
      <w:proofErr w:type="spellStart"/>
      <w:r>
        <w:t>المراد</w:t>
      </w:r>
      <w:proofErr w:type="spellEnd"/>
      <w:r>
        <w:t xml:space="preserve"> </w:t>
      </w:r>
      <w:proofErr w:type="spellStart"/>
      <w:r>
        <w:t>عرضها</w:t>
      </w:r>
      <w:proofErr w:type="spellEnd"/>
    </w:p>
    <w:p w14:paraId="5776B780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إعدادات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الجدول</w:t>
      </w:r>
      <w:proofErr w:type="spellEnd"/>
      <w:r>
        <w:rPr>
          <w:b/>
        </w:rPr>
        <w:t xml:space="preserve">: </w:t>
      </w:r>
      <w:proofErr w:type="spellStart"/>
      <w:r>
        <w:t>لإعدادات</w:t>
      </w:r>
      <w:proofErr w:type="spellEnd"/>
      <w:r>
        <w:t xml:space="preserve"> </w:t>
      </w:r>
      <w:proofErr w:type="spellStart"/>
      <w:r>
        <w:t>الجدول</w:t>
      </w:r>
      <w:proofErr w:type="spellEnd"/>
    </w:p>
    <w:p w14:paraId="006A80CC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تصدير</w:t>
      </w:r>
      <w:proofErr w:type="spellEnd"/>
      <w:r>
        <w:rPr>
          <w:b/>
        </w:rPr>
        <w:t xml:space="preserve">: </w:t>
      </w:r>
      <w:proofErr w:type="spellStart"/>
      <w:r>
        <w:t>لتصدير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10DBB6AD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57FBD6E6" w14:textId="77777777" w:rsidR="00953F03" w:rsidRDefault="00000000">
      <w:proofErr w:type="spellStart"/>
      <w:r>
        <w:rPr>
          <w:rFonts w:ascii="Courier New" w:hAnsi="Courier New"/>
          <w:sz w:val="20"/>
        </w:rPr>
        <w:t>Shared.API</w:t>
      </w:r>
      <w:proofErr w:type="spellEnd"/>
      <w:r>
        <w:rPr>
          <w:rFonts w:ascii="Courier New" w:hAnsi="Courier New"/>
          <w:sz w:val="20"/>
        </w:rPr>
        <w:t>/Controllers/Reports/</w:t>
      </w:r>
      <w:proofErr w:type="spellStart"/>
      <w:r>
        <w:rPr>
          <w:rFonts w:ascii="Courier New" w:hAnsi="Courier New"/>
          <w:sz w:val="20"/>
        </w:rPr>
        <w:t>ReorderLevelItemsController</w:t>
      </w:r>
      <w:proofErr w:type="spellEnd"/>
    </w:p>
    <w:p w14:paraId="737028E7" w14:textId="77777777" w:rsidR="00953F03" w:rsidRDefault="00953F03"/>
    <w:p w14:paraId="30DE2B5E" w14:textId="77777777" w:rsidR="00953F03" w:rsidRDefault="00000000">
      <w:r>
        <w:t>──────────────────────────────</w:t>
      </w:r>
    </w:p>
    <w:p w14:paraId="56327BF4" w14:textId="77777777" w:rsidR="00953F03" w:rsidRDefault="00953F03"/>
    <w:p w14:paraId="69CA326E" w14:textId="77777777" w:rsidR="00953F03" w:rsidRDefault="00000000">
      <w:pPr>
        <w:pStyle w:val="Heading2"/>
      </w:pPr>
      <w:proofErr w:type="spellStart"/>
      <w:r>
        <w:t>الأصناف</w:t>
      </w:r>
      <w:proofErr w:type="spellEnd"/>
      <w:r>
        <w:t xml:space="preserve"> </w:t>
      </w:r>
      <w:proofErr w:type="spellStart"/>
      <w:r>
        <w:t>الراكدة</w:t>
      </w:r>
      <w:proofErr w:type="spellEnd"/>
    </w:p>
    <w:p w14:paraId="0CFD8A4B" w14:textId="257400E6" w:rsidR="00953F03" w:rsidRDefault="00953F03">
      <w:pPr>
        <w:jc w:val="center"/>
      </w:pPr>
    </w:p>
    <w:p w14:paraId="75AF1B09" w14:textId="77777777" w:rsidR="00953F03" w:rsidRDefault="00000000">
      <w:pPr>
        <w:pStyle w:val="Heading1"/>
        <w:jc w:val="center"/>
      </w:pPr>
      <w:proofErr w:type="spellStart"/>
      <w:r>
        <w:t>شاشة</w:t>
      </w:r>
      <w:proofErr w:type="spellEnd"/>
      <w:r>
        <w:t xml:space="preserve"> </w:t>
      </w:r>
      <w:proofErr w:type="spellStart"/>
      <w:r>
        <w:t>الأصناف</w:t>
      </w:r>
      <w:proofErr w:type="spellEnd"/>
      <w:r>
        <w:t xml:space="preserve"> </w:t>
      </w:r>
      <w:proofErr w:type="spellStart"/>
      <w:r>
        <w:t>الراكدة</w:t>
      </w:r>
      <w:proofErr w:type="spellEnd"/>
    </w:p>
    <w:p w14:paraId="59AD2686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62ABBF11" w14:textId="77777777" w:rsidR="00953F03" w:rsidRDefault="00000000">
      <w:proofErr w:type="spellStart"/>
      <w:r>
        <w:t>تقرير</w:t>
      </w:r>
      <w:proofErr w:type="spellEnd"/>
      <w:r>
        <w:t xml:space="preserve"> </w:t>
      </w:r>
      <w:proofErr w:type="spellStart"/>
      <w:r>
        <w:t>يعرض</w:t>
      </w:r>
      <w:proofErr w:type="spellEnd"/>
      <w:r>
        <w:t xml:space="preserve"> </w:t>
      </w:r>
      <w:proofErr w:type="spellStart"/>
      <w:r>
        <w:t>الأصناف</w:t>
      </w:r>
      <w:proofErr w:type="spellEnd"/>
      <w:r>
        <w:t xml:space="preserve"> </w:t>
      </w:r>
      <w:proofErr w:type="spellStart"/>
      <w:r>
        <w:t>الراكدة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المخازن</w:t>
      </w:r>
      <w:proofErr w:type="spellEnd"/>
      <w:r>
        <w:t xml:space="preserve"> (</w:t>
      </w:r>
      <w:proofErr w:type="spellStart"/>
      <w:r>
        <w:t>الأصناف</w:t>
      </w:r>
      <w:proofErr w:type="spellEnd"/>
      <w:r>
        <w:t xml:space="preserve"> </w:t>
      </w:r>
      <w:proofErr w:type="spellStart"/>
      <w:r>
        <w:t>التي</w:t>
      </w:r>
      <w:proofErr w:type="spellEnd"/>
      <w:r>
        <w:t xml:space="preserve"> </w:t>
      </w:r>
      <w:proofErr w:type="spellStart"/>
      <w:r>
        <w:t>لم</w:t>
      </w:r>
      <w:proofErr w:type="spellEnd"/>
      <w:r>
        <w:t xml:space="preserve"> </w:t>
      </w:r>
      <w:proofErr w:type="spellStart"/>
      <w:r>
        <w:t>يتم</w:t>
      </w:r>
      <w:proofErr w:type="spellEnd"/>
      <w:r>
        <w:t xml:space="preserve"> </w:t>
      </w:r>
      <w:proofErr w:type="spellStart"/>
      <w:r>
        <w:t>بيعها</w:t>
      </w:r>
      <w:proofErr w:type="spellEnd"/>
      <w:r>
        <w:t xml:space="preserve"> </w:t>
      </w:r>
      <w:proofErr w:type="spellStart"/>
      <w:r>
        <w:t>لفترة</w:t>
      </w:r>
      <w:proofErr w:type="spellEnd"/>
      <w:r>
        <w:t xml:space="preserve"> </w:t>
      </w:r>
      <w:proofErr w:type="spellStart"/>
      <w:r>
        <w:t>طويلة</w:t>
      </w:r>
      <w:proofErr w:type="spellEnd"/>
      <w:r>
        <w:t>).</w:t>
      </w:r>
    </w:p>
    <w:p w14:paraId="71CDC797" w14:textId="77777777" w:rsidR="00953F03" w:rsidRDefault="00000000">
      <w:pPr>
        <w:pStyle w:val="Heading2"/>
      </w:pPr>
      <w:proofErr w:type="spellStart"/>
      <w:r>
        <w:t>الخيارات</w:t>
      </w:r>
      <w:proofErr w:type="spellEnd"/>
      <w:r>
        <w:t xml:space="preserve"> </w:t>
      </w:r>
      <w:proofErr w:type="spellStart"/>
      <w:r>
        <w:t>بالأعلى</w:t>
      </w:r>
      <w:proofErr w:type="spellEnd"/>
      <w:r>
        <w:t xml:space="preserve"> (</w:t>
      </w:r>
      <w:proofErr w:type="spellStart"/>
      <w:r>
        <w:t>الفلاتر</w:t>
      </w:r>
      <w:proofErr w:type="spellEnd"/>
      <w:r>
        <w:t>)</w:t>
      </w:r>
    </w:p>
    <w:p w14:paraId="7E6ED29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اختر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موقع</w:t>
      </w:r>
      <w:proofErr w:type="spellEnd"/>
      <w:r>
        <w:rPr>
          <w:b/>
        </w:rPr>
        <w:t>/</w:t>
      </w:r>
      <w:proofErr w:type="spellStart"/>
      <w:r>
        <w:rPr>
          <w:b/>
        </w:rPr>
        <w:t>مواقع</w:t>
      </w:r>
      <w:proofErr w:type="spellEnd"/>
      <w:r>
        <w:rPr>
          <w:b/>
        </w:rPr>
        <w:t xml:space="preserve">: </w:t>
      </w:r>
      <w:proofErr w:type="spellStart"/>
      <w:r>
        <w:t>اختيار</w:t>
      </w:r>
      <w:proofErr w:type="spellEnd"/>
      <w:r>
        <w:t xml:space="preserve"> </w:t>
      </w:r>
      <w:proofErr w:type="spellStart"/>
      <w:r>
        <w:t>الموقع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المتجر</w:t>
      </w:r>
      <w:proofErr w:type="spellEnd"/>
    </w:p>
    <w:p w14:paraId="7C91792A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عدد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الأيام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منذ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آخر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بيع</w:t>
      </w:r>
      <w:proofErr w:type="spellEnd"/>
      <w:r>
        <w:rPr>
          <w:b/>
        </w:rPr>
        <w:t xml:space="preserve">: </w:t>
      </w:r>
      <w:r>
        <w:t>(</w:t>
      </w:r>
      <w:proofErr w:type="spellStart"/>
      <w:r>
        <w:t>فلتر</w:t>
      </w:r>
      <w:proofErr w:type="spellEnd"/>
      <w:r>
        <w:t>)</w:t>
      </w:r>
    </w:p>
    <w:p w14:paraId="73E234C5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أزرار</w:t>
      </w:r>
      <w:proofErr w:type="spellEnd"/>
      <w:r>
        <w:rPr>
          <w:b/>
        </w:rPr>
        <w:t xml:space="preserve">: </w:t>
      </w:r>
      <w:proofErr w:type="spellStart"/>
      <w:r>
        <w:t>عرض</w:t>
      </w:r>
      <w:proofErr w:type="spellEnd"/>
      <w:r>
        <w:t xml:space="preserve"> – </w:t>
      </w:r>
      <w:proofErr w:type="spellStart"/>
      <w:r>
        <w:t>طباعة</w:t>
      </w:r>
      <w:proofErr w:type="spellEnd"/>
    </w:p>
    <w:p w14:paraId="480F54CA" w14:textId="77777777" w:rsidR="00953F03" w:rsidRDefault="00000000">
      <w:pPr>
        <w:pStyle w:val="Heading2"/>
      </w:pPr>
      <w:proofErr w:type="spellStart"/>
      <w:r>
        <w:t>الأعمدة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0F34A087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رقم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الصنف</w:t>
      </w:r>
      <w:proofErr w:type="spellEnd"/>
      <w:r>
        <w:rPr>
          <w:b/>
        </w:rPr>
        <w:t xml:space="preserve">: 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الصنف</w:t>
      </w:r>
      <w:proofErr w:type="spellEnd"/>
    </w:p>
    <w:p w14:paraId="70FF1808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الصنف</w:t>
      </w:r>
      <w:proofErr w:type="spellEnd"/>
      <w:r>
        <w:rPr>
          <w:b/>
        </w:rPr>
        <w:t xml:space="preserve">: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الصنف</w:t>
      </w:r>
      <w:proofErr w:type="spellEnd"/>
    </w:p>
    <w:p w14:paraId="0549E591" w14:textId="77777777" w:rsidR="00953F03" w:rsidRDefault="00000000">
      <w:r>
        <w:rPr>
          <w:b/>
        </w:rPr>
        <w:lastRenderedPageBreak/>
        <w:t xml:space="preserve">• </w:t>
      </w:r>
      <w:proofErr w:type="spellStart"/>
      <w:r>
        <w:rPr>
          <w:b/>
        </w:rPr>
        <w:t>تاريخ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آخر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فاتورة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مبيعات</w:t>
      </w:r>
      <w:proofErr w:type="spellEnd"/>
      <w:r>
        <w:rPr>
          <w:b/>
        </w:rPr>
        <w:t xml:space="preserve">: 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آخر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مبيعات</w:t>
      </w:r>
      <w:proofErr w:type="spellEnd"/>
    </w:p>
    <w:p w14:paraId="7EF8AC7C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رقم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آخر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فاتورة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مبيعات</w:t>
      </w:r>
      <w:proofErr w:type="spellEnd"/>
      <w:r>
        <w:rPr>
          <w:b/>
        </w:rPr>
        <w:t xml:space="preserve">: 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آخر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مبيعات</w:t>
      </w:r>
      <w:proofErr w:type="spellEnd"/>
    </w:p>
    <w:p w14:paraId="24FE15D2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عدد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الأيام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منذ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آخر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بيع</w:t>
      </w:r>
      <w:proofErr w:type="spellEnd"/>
      <w:r>
        <w:rPr>
          <w:b/>
        </w:rPr>
        <w:t xml:space="preserve">: </w:t>
      </w:r>
      <w:proofErr w:type="spellStart"/>
      <w:r>
        <w:t>عدد</w:t>
      </w:r>
      <w:proofErr w:type="spellEnd"/>
      <w:r>
        <w:t xml:space="preserve"> </w:t>
      </w:r>
      <w:proofErr w:type="spellStart"/>
      <w:r>
        <w:t>الأيام</w:t>
      </w:r>
      <w:proofErr w:type="spellEnd"/>
      <w:r>
        <w:t xml:space="preserve"> </w:t>
      </w:r>
      <w:proofErr w:type="spellStart"/>
      <w:r>
        <w:t>منذ</w:t>
      </w:r>
      <w:proofErr w:type="spellEnd"/>
      <w:r>
        <w:t xml:space="preserve"> </w:t>
      </w:r>
      <w:proofErr w:type="spellStart"/>
      <w:r>
        <w:t>آخر</w:t>
      </w:r>
      <w:proofErr w:type="spellEnd"/>
      <w:r>
        <w:t xml:space="preserve"> </w:t>
      </w:r>
      <w:proofErr w:type="spellStart"/>
      <w:r>
        <w:t>بيع</w:t>
      </w:r>
      <w:proofErr w:type="spellEnd"/>
    </w:p>
    <w:p w14:paraId="4297EE08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متاح</w:t>
      </w:r>
      <w:proofErr w:type="spellEnd"/>
      <w:r>
        <w:rPr>
          <w:b/>
        </w:rPr>
        <w:t xml:space="preserve">: </w:t>
      </w:r>
      <w:proofErr w:type="spellStart"/>
      <w:r>
        <w:t>الكمية</w:t>
      </w:r>
      <w:proofErr w:type="spellEnd"/>
      <w:r>
        <w:t xml:space="preserve"> </w:t>
      </w:r>
      <w:proofErr w:type="spellStart"/>
      <w:r>
        <w:t>المتاحة</w:t>
      </w:r>
      <w:proofErr w:type="spellEnd"/>
    </w:p>
    <w:p w14:paraId="5993937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الحد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الأدنى</w:t>
      </w:r>
      <w:proofErr w:type="spellEnd"/>
      <w:r>
        <w:rPr>
          <w:b/>
        </w:rPr>
        <w:t xml:space="preserve">: </w:t>
      </w:r>
      <w:proofErr w:type="spellStart"/>
      <w:r>
        <w:t>الحد</w:t>
      </w:r>
      <w:proofErr w:type="spellEnd"/>
      <w:r>
        <w:t xml:space="preserve"> </w:t>
      </w:r>
      <w:proofErr w:type="spellStart"/>
      <w:r>
        <w:t>الأدنى</w:t>
      </w:r>
      <w:proofErr w:type="spellEnd"/>
      <w:r>
        <w:t xml:space="preserve"> </w:t>
      </w:r>
      <w:proofErr w:type="spellStart"/>
      <w:r>
        <w:t>للكمية</w:t>
      </w:r>
      <w:proofErr w:type="spellEnd"/>
    </w:p>
    <w:p w14:paraId="0D8CAE39" w14:textId="77777777" w:rsidR="00953F03" w:rsidRDefault="00000000">
      <w:pPr>
        <w:pStyle w:val="Heading2"/>
      </w:pPr>
      <w:proofErr w:type="spellStart"/>
      <w:r>
        <w:t>الأدوات</w:t>
      </w:r>
      <w:proofErr w:type="spellEnd"/>
      <w:r>
        <w:t xml:space="preserve"> </w:t>
      </w:r>
      <w:proofErr w:type="spellStart"/>
      <w:r>
        <w:t>أسفل</w:t>
      </w:r>
      <w:proofErr w:type="spellEnd"/>
      <w:r>
        <w:t xml:space="preserve"> </w:t>
      </w:r>
      <w:proofErr w:type="spellStart"/>
      <w:r>
        <w:t>الجدول</w:t>
      </w:r>
      <w:proofErr w:type="spellEnd"/>
    </w:p>
    <w:p w14:paraId="6904757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إعادة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تحميل</w:t>
      </w:r>
      <w:proofErr w:type="spellEnd"/>
      <w:r>
        <w:rPr>
          <w:b/>
        </w:rPr>
        <w:t xml:space="preserve">: </w:t>
      </w:r>
      <w:proofErr w:type="spellStart"/>
      <w:r>
        <w:t>لتحديث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6B1ADE8C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الخط</w:t>
      </w:r>
      <w:proofErr w:type="spellEnd"/>
      <w:r>
        <w:rPr>
          <w:b/>
        </w:rPr>
        <w:t xml:space="preserve"> (+ / -): </w:t>
      </w:r>
      <w:proofErr w:type="spellStart"/>
      <w:r>
        <w:t>لتكبير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تصغير</w:t>
      </w:r>
      <w:proofErr w:type="spellEnd"/>
      <w:r>
        <w:t xml:space="preserve"> </w:t>
      </w:r>
      <w:proofErr w:type="spellStart"/>
      <w:r>
        <w:t>حجم</w:t>
      </w:r>
      <w:proofErr w:type="spellEnd"/>
      <w:r>
        <w:t xml:space="preserve"> </w:t>
      </w:r>
      <w:proofErr w:type="spellStart"/>
      <w:r>
        <w:t>الخط</w:t>
      </w:r>
      <w:proofErr w:type="spellEnd"/>
    </w:p>
    <w:p w14:paraId="00D880EC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مسح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التصفية</w:t>
      </w:r>
      <w:proofErr w:type="spellEnd"/>
      <w:r>
        <w:rPr>
          <w:b/>
        </w:rPr>
        <w:t xml:space="preserve">: </w:t>
      </w:r>
      <w:proofErr w:type="spellStart"/>
      <w:r>
        <w:t>لمسح</w:t>
      </w:r>
      <w:proofErr w:type="spellEnd"/>
      <w:r>
        <w:t xml:space="preserve"> </w:t>
      </w:r>
      <w:proofErr w:type="spellStart"/>
      <w:r>
        <w:t>جميع</w:t>
      </w:r>
      <w:proofErr w:type="spellEnd"/>
      <w:r>
        <w:t xml:space="preserve"> </w:t>
      </w:r>
      <w:proofErr w:type="spellStart"/>
      <w:r>
        <w:t>الفلاتر</w:t>
      </w:r>
      <w:proofErr w:type="spellEnd"/>
    </w:p>
    <w:p w14:paraId="0CD68BF8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منتقي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الأعمدة</w:t>
      </w:r>
      <w:proofErr w:type="spellEnd"/>
      <w:r>
        <w:rPr>
          <w:b/>
        </w:rPr>
        <w:t xml:space="preserve">: </w:t>
      </w:r>
      <w:proofErr w:type="spellStart"/>
      <w:r>
        <w:t>لاختيار</w:t>
      </w:r>
      <w:proofErr w:type="spellEnd"/>
      <w:r>
        <w:t xml:space="preserve"> </w:t>
      </w:r>
      <w:proofErr w:type="spellStart"/>
      <w:r>
        <w:t>الأعمدة</w:t>
      </w:r>
      <w:proofErr w:type="spellEnd"/>
      <w:r>
        <w:t xml:space="preserve"> </w:t>
      </w:r>
      <w:proofErr w:type="spellStart"/>
      <w:r>
        <w:t>المراد</w:t>
      </w:r>
      <w:proofErr w:type="spellEnd"/>
      <w:r>
        <w:t xml:space="preserve"> </w:t>
      </w:r>
      <w:proofErr w:type="spellStart"/>
      <w:r>
        <w:t>عرضها</w:t>
      </w:r>
      <w:proofErr w:type="spellEnd"/>
    </w:p>
    <w:p w14:paraId="1DC45F58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إعدادات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الجدول</w:t>
      </w:r>
      <w:proofErr w:type="spellEnd"/>
      <w:r>
        <w:rPr>
          <w:b/>
        </w:rPr>
        <w:t xml:space="preserve">: </w:t>
      </w:r>
      <w:proofErr w:type="spellStart"/>
      <w:r>
        <w:t>لإعدادات</w:t>
      </w:r>
      <w:proofErr w:type="spellEnd"/>
      <w:r>
        <w:t xml:space="preserve"> </w:t>
      </w:r>
      <w:proofErr w:type="spellStart"/>
      <w:r>
        <w:t>الجدول</w:t>
      </w:r>
      <w:proofErr w:type="spellEnd"/>
    </w:p>
    <w:p w14:paraId="118A856E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تصدير</w:t>
      </w:r>
      <w:proofErr w:type="spellEnd"/>
      <w:r>
        <w:rPr>
          <w:b/>
        </w:rPr>
        <w:t xml:space="preserve">: </w:t>
      </w:r>
      <w:proofErr w:type="spellStart"/>
      <w:r>
        <w:t>لتصدير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0A2D8F9D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10EB302D" w14:textId="77777777" w:rsidR="00953F03" w:rsidRDefault="00000000">
      <w:proofErr w:type="spellStart"/>
      <w:r>
        <w:rPr>
          <w:rFonts w:ascii="Courier New" w:hAnsi="Courier New"/>
          <w:sz w:val="20"/>
        </w:rPr>
        <w:t>Shared.API</w:t>
      </w:r>
      <w:proofErr w:type="spellEnd"/>
      <w:r>
        <w:rPr>
          <w:rFonts w:ascii="Courier New" w:hAnsi="Courier New"/>
          <w:sz w:val="20"/>
        </w:rPr>
        <w:t>/Controllers/Reports/</w:t>
      </w:r>
      <w:proofErr w:type="spellStart"/>
      <w:r>
        <w:rPr>
          <w:rFonts w:ascii="Courier New" w:hAnsi="Courier New"/>
          <w:sz w:val="20"/>
        </w:rPr>
        <w:t>SlowMovingItemsController</w:t>
      </w:r>
      <w:proofErr w:type="spellEnd"/>
    </w:p>
    <w:p w14:paraId="29A3D7AC" w14:textId="77777777" w:rsidR="00953F03" w:rsidRDefault="00953F03"/>
    <w:p w14:paraId="0D95AEDA" w14:textId="77777777" w:rsidR="00953F03" w:rsidRDefault="00000000">
      <w:r>
        <w:t>──────────────────────────────</w:t>
      </w:r>
    </w:p>
    <w:p w14:paraId="4261965B" w14:textId="77777777" w:rsidR="00953F03" w:rsidRDefault="00953F03"/>
    <w:p w14:paraId="34D2093F" w14:textId="77777777" w:rsidR="00953F03" w:rsidRDefault="00000000">
      <w:pPr>
        <w:pStyle w:val="Heading2"/>
      </w:pPr>
      <w:proofErr w:type="spellStart"/>
      <w:r>
        <w:t>الأصناف</w:t>
      </w:r>
      <w:proofErr w:type="spellEnd"/>
      <w:r>
        <w:t xml:space="preserve"> </w:t>
      </w:r>
      <w:proofErr w:type="spellStart"/>
      <w:r>
        <w:t>المنتهية</w:t>
      </w:r>
      <w:proofErr w:type="spellEnd"/>
    </w:p>
    <w:p w14:paraId="78B9927F" w14:textId="6E53348B" w:rsidR="00953F03" w:rsidRDefault="00953F03">
      <w:pPr>
        <w:jc w:val="center"/>
      </w:pPr>
    </w:p>
    <w:p w14:paraId="0235FF76" w14:textId="77777777" w:rsidR="00953F03" w:rsidRDefault="00000000">
      <w:pPr>
        <w:pStyle w:val="Heading1"/>
        <w:jc w:val="center"/>
      </w:pPr>
      <w:proofErr w:type="spellStart"/>
      <w:r>
        <w:t>شاشة</w:t>
      </w:r>
      <w:proofErr w:type="spellEnd"/>
      <w:r>
        <w:t xml:space="preserve"> </w:t>
      </w:r>
      <w:proofErr w:type="spellStart"/>
      <w:r>
        <w:t>الأصناف</w:t>
      </w:r>
      <w:proofErr w:type="spellEnd"/>
      <w:r>
        <w:t xml:space="preserve"> </w:t>
      </w:r>
      <w:proofErr w:type="spellStart"/>
      <w:r>
        <w:t>منتهية</w:t>
      </w:r>
      <w:proofErr w:type="spellEnd"/>
      <w:r>
        <w:t xml:space="preserve"> </w:t>
      </w:r>
      <w:proofErr w:type="spellStart"/>
      <w:r>
        <w:t>الصلاحية</w:t>
      </w:r>
      <w:proofErr w:type="spellEnd"/>
    </w:p>
    <w:p w14:paraId="6C9605F1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526ED19C" w14:textId="77777777" w:rsidR="00953F03" w:rsidRDefault="00000000">
      <w:proofErr w:type="spellStart"/>
      <w:r>
        <w:t>تقرير</w:t>
      </w:r>
      <w:proofErr w:type="spellEnd"/>
      <w:r>
        <w:t xml:space="preserve"> </w:t>
      </w:r>
      <w:proofErr w:type="spellStart"/>
      <w:r>
        <w:t>يعرض</w:t>
      </w:r>
      <w:proofErr w:type="spellEnd"/>
      <w:r>
        <w:t xml:space="preserve"> </w:t>
      </w:r>
      <w:proofErr w:type="spellStart"/>
      <w:r>
        <w:t>الأصناف</w:t>
      </w:r>
      <w:proofErr w:type="spellEnd"/>
      <w:r>
        <w:t xml:space="preserve"> </w:t>
      </w:r>
      <w:proofErr w:type="spellStart"/>
      <w:r>
        <w:t>التي</w:t>
      </w:r>
      <w:proofErr w:type="spellEnd"/>
      <w:r>
        <w:t xml:space="preserve"> </w:t>
      </w:r>
      <w:proofErr w:type="spellStart"/>
      <w:r>
        <w:t>انتهت</w:t>
      </w:r>
      <w:proofErr w:type="spellEnd"/>
      <w:r>
        <w:t xml:space="preserve"> </w:t>
      </w:r>
      <w:proofErr w:type="spellStart"/>
      <w:r>
        <w:t>صلاحيتها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المخازن</w:t>
      </w:r>
      <w:proofErr w:type="spellEnd"/>
      <w:r>
        <w:t xml:space="preserve"> </w:t>
      </w:r>
      <w:proofErr w:type="spellStart"/>
      <w:r>
        <w:t>مع</w:t>
      </w:r>
      <w:proofErr w:type="spellEnd"/>
      <w:r>
        <w:t xml:space="preserve"> </w:t>
      </w:r>
      <w:proofErr w:type="spellStart"/>
      <w:r>
        <w:t>تفاصيل</w:t>
      </w:r>
      <w:proofErr w:type="spellEnd"/>
      <w:r>
        <w:t xml:space="preserve"> </w:t>
      </w:r>
      <w:proofErr w:type="spellStart"/>
      <w:r>
        <w:t>الكميات</w:t>
      </w:r>
      <w:proofErr w:type="spellEnd"/>
      <w:r>
        <w:t xml:space="preserve"> </w:t>
      </w:r>
      <w:proofErr w:type="spellStart"/>
      <w:r>
        <w:t>والأرصدة</w:t>
      </w:r>
      <w:proofErr w:type="spellEnd"/>
      <w:r>
        <w:t>.</w:t>
      </w:r>
    </w:p>
    <w:p w14:paraId="006C1D06" w14:textId="77777777" w:rsidR="00953F03" w:rsidRDefault="00000000">
      <w:pPr>
        <w:pStyle w:val="Heading2"/>
      </w:pPr>
      <w:proofErr w:type="spellStart"/>
      <w:r>
        <w:t>الخيارات</w:t>
      </w:r>
      <w:proofErr w:type="spellEnd"/>
      <w:r>
        <w:t xml:space="preserve"> </w:t>
      </w:r>
      <w:proofErr w:type="spellStart"/>
      <w:r>
        <w:t>بالأعلى</w:t>
      </w:r>
      <w:proofErr w:type="spellEnd"/>
      <w:r>
        <w:t xml:space="preserve"> (</w:t>
      </w:r>
      <w:proofErr w:type="spellStart"/>
      <w:r>
        <w:t>الفلاتر</w:t>
      </w:r>
      <w:proofErr w:type="spellEnd"/>
      <w:r>
        <w:t>)</w:t>
      </w:r>
    </w:p>
    <w:p w14:paraId="4EA2305E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اختر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موقع</w:t>
      </w:r>
      <w:proofErr w:type="spellEnd"/>
      <w:r>
        <w:rPr>
          <w:b/>
        </w:rPr>
        <w:t>/</w:t>
      </w:r>
      <w:proofErr w:type="spellStart"/>
      <w:r>
        <w:rPr>
          <w:b/>
        </w:rPr>
        <w:t>مواقع</w:t>
      </w:r>
      <w:proofErr w:type="spellEnd"/>
      <w:r>
        <w:rPr>
          <w:b/>
        </w:rPr>
        <w:t xml:space="preserve">: </w:t>
      </w:r>
      <w:proofErr w:type="spellStart"/>
      <w:r>
        <w:t>اختيار</w:t>
      </w:r>
      <w:proofErr w:type="spellEnd"/>
      <w:r>
        <w:t xml:space="preserve"> </w:t>
      </w:r>
      <w:proofErr w:type="spellStart"/>
      <w:r>
        <w:t>الموقع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المتجر</w:t>
      </w:r>
      <w:proofErr w:type="spellEnd"/>
    </w:p>
    <w:p w14:paraId="3F26610A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أزرار</w:t>
      </w:r>
      <w:proofErr w:type="spellEnd"/>
      <w:r>
        <w:rPr>
          <w:b/>
        </w:rPr>
        <w:t xml:space="preserve">: </w:t>
      </w:r>
      <w:proofErr w:type="spellStart"/>
      <w:r>
        <w:t>عرض</w:t>
      </w:r>
      <w:proofErr w:type="spellEnd"/>
      <w:r>
        <w:t xml:space="preserve"> – </w:t>
      </w:r>
      <w:proofErr w:type="spellStart"/>
      <w:r>
        <w:t>طباعة</w:t>
      </w:r>
      <w:proofErr w:type="spellEnd"/>
    </w:p>
    <w:p w14:paraId="3E65883C" w14:textId="77777777" w:rsidR="00953F03" w:rsidRDefault="00000000">
      <w:pPr>
        <w:pStyle w:val="Heading2"/>
      </w:pPr>
      <w:proofErr w:type="spellStart"/>
      <w:r>
        <w:t>الأعمدة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58284A33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رقم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الصنف</w:t>
      </w:r>
      <w:proofErr w:type="spellEnd"/>
      <w:r>
        <w:rPr>
          <w:b/>
        </w:rPr>
        <w:t xml:space="preserve">: 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الصنف</w:t>
      </w:r>
      <w:proofErr w:type="spellEnd"/>
    </w:p>
    <w:p w14:paraId="1CB36FA7" w14:textId="77777777" w:rsidR="00953F03" w:rsidRDefault="00000000">
      <w:r>
        <w:rPr>
          <w:b/>
        </w:rPr>
        <w:lastRenderedPageBreak/>
        <w:t xml:space="preserve">• </w:t>
      </w:r>
      <w:proofErr w:type="spellStart"/>
      <w:r>
        <w:rPr>
          <w:b/>
        </w:rPr>
        <w:t>الصنف</w:t>
      </w:r>
      <w:proofErr w:type="spellEnd"/>
      <w:r>
        <w:rPr>
          <w:b/>
        </w:rPr>
        <w:t xml:space="preserve">: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الصنف</w:t>
      </w:r>
      <w:proofErr w:type="spellEnd"/>
    </w:p>
    <w:p w14:paraId="2ACF2D70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رصيد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حالي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أول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مدة</w:t>
      </w:r>
      <w:proofErr w:type="spellEnd"/>
      <w:r>
        <w:rPr>
          <w:b/>
        </w:rPr>
        <w:t xml:space="preserve">: </w:t>
      </w:r>
      <w:proofErr w:type="spellStart"/>
      <w:r>
        <w:t>الرصيد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بداية</w:t>
      </w:r>
      <w:proofErr w:type="spellEnd"/>
      <w:r>
        <w:t xml:space="preserve"> </w:t>
      </w:r>
      <w:proofErr w:type="spellStart"/>
      <w:r>
        <w:t>الفترة</w:t>
      </w:r>
      <w:proofErr w:type="spellEnd"/>
    </w:p>
    <w:p w14:paraId="690EFE5F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كمية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داخلة</w:t>
      </w:r>
      <w:proofErr w:type="spellEnd"/>
      <w:r>
        <w:rPr>
          <w:b/>
        </w:rPr>
        <w:t xml:space="preserve">: </w:t>
      </w:r>
      <w:proofErr w:type="spellStart"/>
      <w:r>
        <w:t>الكمية</w:t>
      </w:r>
      <w:proofErr w:type="spellEnd"/>
      <w:r>
        <w:t xml:space="preserve"> </w:t>
      </w:r>
      <w:proofErr w:type="spellStart"/>
      <w:r>
        <w:t>الداخلة</w:t>
      </w:r>
      <w:proofErr w:type="spellEnd"/>
      <w:r>
        <w:t xml:space="preserve"> </w:t>
      </w:r>
      <w:proofErr w:type="spellStart"/>
      <w:r>
        <w:t>للمخزن</w:t>
      </w:r>
      <w:proofErr w:type="spellEnd"/>
    </w:p>
    <w:p w14:paraId="7F4176CC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كمية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خارجة</w:t>
      </w:r>
      <w:proofErr w:type="spellEnd"/>
      <w:r>
        <w:rPr>
          <w:b/>
        </w:rPr>
        <w:t xml:space="preserve">: </w:t>
      </w:r>
      <w:proofErr w:type="spellStart"/>
      <w:r>
        <w:t>الكمية</w:t>
      </w:r>
      <w:proofErr w:type="spellEnd"/>
      <w:r>
        <w:t xml:space="preserve"> </w:t>
      </w:r>
      <w:proofErr w:type="spellStart"/>
      <w:r>
        <w:t>الخارجة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المخزن</w:t>
      </w:r>
      <w:proofErr w:type="spellEnd"/>
    </w:p>
    <w:p w14:paraId="0D776CB8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كمية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خارجية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معلقة</w:t>
      </w:r>
      <w:proofErr w:type="spellEnd"/>
      <w:r>
        <w:rPr>
          <w:b/>
        </w:rPr>
        <w:t xml:space="preserve">: </w:t>
      </w:r>
      <w:proofErr w:type="spellStart"/>
      <w:r>
        <w:t>الكمية</w:t>
      </w:r>
      <w:proofErr w:type="spellEnd"/>
      <w:r>
        <w:t xml:space="preserve"> </w:t>
      </w:r>
      <w:proofErr w:type="spellStart"/>
      <w:r>
        <w:t>المعلقة</w:t>
      </w:r>
      <w:proofErr w:type="spellEnd"/>
      <w:r>
        <w:t xml:space="preserve"> </w:t>
      </w:r>
      <w:proofErr w:type="spellStart"/>
      <w:r>
        <w:t>للخروج</w:t>
      </w:r>
      <w:proofErr w:type="spellEnd"/>
    </w:p>
    <w:p w14:paraId="39928505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رصيد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متاح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آخر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مدة</w:t>
      </w:r>
      <w:proofErr w:type="spellEnd"/>
      <w:r>
        <w:rPr>
          <w:b/>
        </w:rPr>
        <w:t xml:space="preserve">: </w:t>
      </w:r>
      <w:proofErr w:type="spellStart"/>
      <w:r>
        <w:t>الرصيد</w:t>
      </w:r>
      <w:proofErr w:type="spellEnd"/>
      <w:r>
        <w:t xml:space="preserve"> </w:t>
      </w:r>
      <w:proofErr w:type="spellStart"/>
      <w:r>
        <w:t>المتاح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نهاية</w:t>
      </w:r>
      <w:proofErr w:type="spellEnd"/>
      <w:r>
        <w:t xml:space="preserve"> </w:t>
      </w:r>
      <w:proofErr w:type="spellStart"/>
      <w:r>
        <w:t>الفترة</w:t>
      </w:r>
      <w:proofErr w:type="spellEnd"/>
    </w:p>
    <w:p w14:paraId="4505D0CE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رصيد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حالي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آخر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مدة</w:t>
      </w:r>
      <w:proofErr w:type="spellEnd"/>
      <w:r>
        <w:rPr>
          <w:b/>
        </w:rPr>
        <w:t xml:space="preserve">: </w:t>
      </w:r>
      <w:proofErr w:type="spellStart"/>
      <w:r>
        <w:t>الرصيد</w:t>
      </w:r>
      <w:proofErr w:type="spellEnd"/>
      <w:r>
        <w:t xml:space="preserve"> </w:t>
      </w:r>
      <w:proofErr w:type="spellStart"/>
      <w:r>
        <w:t>الحالي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نهاية</w:t>
      </w:r>
      <w:proofErr w:type="spellEnd"/>
      <w:r>
        <w:t xml:space="preserve"> </w:t>
      </w:r>
      <w:proofErr w:type="spellStart"/>
      <w:r>
        <w:t>الفترة</w:t>
      </w:r>
      <w:proofErr w:type="spellEnd"/>
    </w:p>
    <w:p w14:paraId="0B284D53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الكمية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المحجوزة</w:t>
      </w:r>
      <w:proofErr w:type="spellEnd"/>
      <w:r>
        <w:rPr>
          <w:b/>
        </w:rPr>
        <w:t xml:space="preserve">: </w:t>
      </w:r>
      <w:proofErr w:type="spellStart"/>
      <w:r>
        <w:t>الكمية</w:t>
      </w:r>
      <w:proofErr w:type="spellEnd"/>
      <w:r>
        <w:t xml:space="preserve"> </w:t>
      </w:r>
      <w:proofErr w:type="spellStart"/>
      <w:r>
        <w:t>المحجوزة</w:t>
      </w:r>
      <w:proofErr w:type="spellEnd"/>
      <w:r>
        <w:t xml:space="preserve"> </w:t>
      </w:r>
      <w:proofErr w:type="spellStart"/>
      <w:r>
        <w:t>للعملاء</w:t>
      </w:r>
      <w:proofErr w:type="spellEnd"/>
    </w:p>
    <w:p w14:paraId="242B1E8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الشد</w:t>
      </w:r>
      <w:proofErr w:type="spellEnd"/>
      <w:r>
        <w:rPr>
          <w:b/>
        </w:rPr>
        <w:t xml:space="preserve">: </w:t>
      </w:r>
      <w:proofErr w:type="spellStart"/>
      <w:r>
        <w:t>الحزمة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العبوة</w:t>
      </w:r>
      <w:proofErr w:type="spellEnd"/>
      <w:r>
        <w:t xml:space="preserve"> </w:t>
      </w:r>
      <w:proofErr w:type="spellStart"/>
      <w:r>
        <w:t>الفرعية</w:t>
      </w:r>
      <w:proofErr w:type="spellEnd"/>
    </w:p>
    <w:p w14:paraId="253DFAEE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تكلفة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الفرد</w:t>
      </w:r>
      <w:proofErr w:type="spellEnd"/>
      <w:r>
        <w:rPr>
          <w:b/>
        </w:rPr>
        <w:t xml:space="preserve">: </w:t>
      </w:r>
      <w:proofErr w:type="spellStart"/>
      <w:r>
        <w:t>تكلفة</w:t>
      </w:r>
      <w:proofErr w:type="spellEnd"/>
      <w:r>
        <w:t xml:space="preserve"> </w:t>
      </w:r>
      <w:proofErr w:type="spellStart"/>
      <w:r>
        <w:t>الوحدة</w:t>
      </w:r>
      <w:proofErr w:type="spellEnd"/>
      <w:r>
        <w:t xml:space="preserve"> </w:t>
      </w:r>
      <w:proofErr w:type="spellStart"/>
      <w:r>
        <w:t>الواحدة</w:t>
      </w:r>
      <w:proofErr w:type="spellEnd"/>
    </w:p>
    <w:p w14:paraId="55D03B8D" w14:textId="77777777" w:rsidR="00953F03" w:rsidRDefault="00000000">
      <w:pPr>
        <w:pStyle w:val="Heading2"/>
      </w:pPr>
      <w:proofErr w:type="spellStart"/>
      <w:r>
        <w:t>الأدوات</w:t>
      </w:r>
      <w:proofErr w:type="spellEnd"/>
      <w:r>
        <w:t xml:space="preserve"> </w:t>
      </w:r>
      <w:proofErr w:type="spellStart"/>
      <w:r>
        <w:t>أسفل</w:t>
      </w:r>
      <w:proofErr w:type="spellEnd"/>
      <w:r>
        <w:t xml:space="preserve"> </w:t>
      </w:r>
      <w:proofErr w:type="spellStart"/>
      <w:r>
        <w:t>الجدول</w:t>
      </w:r>
      <w:proofErr w:type="spellEnd"/>
    </w:p>
    <w:p w14:paraId="308967D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إعادة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تحميل</w:t>
      </w:r>
      <w:proofErr w:type="spellEnd"/>
      <w:r>
        <w:rPr>
          <w:b/>
        </w:rPr>
        <w:t xml:space="preserve">: </w:t>
      </w:r>
      <w:proofErr w:type="spellStart"/>
      <w:r>
        <w:t>لتحديث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22607D5E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الخط</w:t>
      </w:r>
      <w:proofErr w:type="spellEnd"/>
      <w:r>
        <w:rPr>
          <w:b/>
        </w:rPr>
        <w:t xml:space="preserve"> (+ / -): </w:t>
      </w:r>
      <w:proofErr w:type="spellStart"/>
      <w:r>
        <w:t>لتكبير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تصغير</w:t>
      </w:r>
      <w:proofErr w:type="spellEnd"/>
      <w:r>
        <w:t xml:space="preserve"> </w:t>
      </w:r>
      <w:proofErr w:type="spellStart"/>
      <w:r>
        <w:t>حجم</w:t>
      </w:r>
      <w:proofErr w:type="spellEnd"/>
      <w:r>
        <w:t xml:space="preserve"> </w:t>
      </w:r>
      <w:proofErr w:type="spellStart"/>
      <w:r>
        <w:t>الخط</w:t>
      </w:r>
      <w:proofErr w:type="spellEnd"/>
    </w:p>
    <w:p w14:paraId="6AB63AB7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مسح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التصفية</w:t>
      </w:r>
      <w:proofErr w:type="spellEnd"/>
      <w:r>
        <w:rPr>
          <w:b/>
        </w:rPr>
        <w:t xml:space="preserve">: </w:t>
      </w:r>
      <w:proofErr w:type="spellStart"/>
      <w:r>
        <w:t>لمسح</w:t>
      </w:r>
      <w:proofErr w:type="spellEnd"/>
      <w:r>
        <w:t xml:space="preserve"> </w:t>
      </w:r>
      <w:proofErr w:type="spellStart"/>
      <w:r>
        <w:t>جميع</w:t>
      </w:r>
      <w:proofErr w:type="spellEnd"/>
      <w:r>
        <w:t xml:space="preserve"> </w:t>
      </w:r>
      <w:proofErr w:type="spellStart"/>
      <w:r>
        <w:t>الفلاتر</w:t>
      </w:r>
      <w:proofErr w:type="spellEnd"/>
    </w:p>
    <w:p w14:paraId="6BF767D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منتقي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الأعمدة</w:t>
      </w:r>
      <w:proofErr w:type="spellEnd"/>
      <w:r>
        <w:rPr>
          <w:b/>
        </w:rPr>
        <w:t xml:space="preserve">: </w:t>
      </w:r>
      <w:proofErr w:type="spellStart"/>
      <w:r>
        <w:t>لاختيار</w:t>
      </w:r>
      <w:proofErr w:type="spellEnd"/>
      <w:r>
        <w:t xml:space="preserve"> </w:t>
      </w:r>
      <w:proofErr w:type="spellStart"/>
      <w:r>
        <w:t>الأعمدة</w:t>
      </w:r>
      <w:proofErr w:type="spellEnd"/>
      <w:r>
        <w:t xml:space="preserve"> </w:t>
      </w:r>
      <w:proofErr w:type="spellStart"/>
      <w:r>
        <w:t>المراد</w:t>
      </w:r>
      <w:proofErr w:type="spellEnd"/>
      <w:r>
        <w:t xml:space="preserve"> </w:t>
      </w:r>
      <w:proofErr w:type="spellStart"/>
      <w:r>
        <w:t>عرضها</w:t>
      </w:r>
      <w:proofErr w:type="spellEnd"/>
    </w:p>
    <w:p w14:paraId="0D5718B2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إعدادات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الجدول</w:t>
      </w:r>
      <w:proofErr w:type="spellEnd"/>
      <w:r>
        <w:rPr>
          <w:b/>
        </w:rPr>
        <w:t xml:space="preserve">: </w:t>
      </w:r>
      <w:proofErr w:type="spellStart"/>
      <w:r>
        <w:t>لإعدادات</w:t>
      </w:r>
      <w:proofErr w:type="spellEnd"/>
      <w:r>
        <w:t xml:space="preserve"> </w:t>
      </w:r>
      <w:proofErr w:type="spellStart"/>
      <w:r>
        <w:t>الجدول</w:t>
      </w:r>
      <w:proofErr w:type="spellEnd"/>
    </w:p>
    <w:p w14:paraId="615B0EB2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تصدير</w:t>
      </w:r>
      <w:proofErr w:type="spellEnd"/>
      <w:r>
        <w:rPr>
          <w:b/>
        </w:rPr>
        <w:t xml:space="preserve">: </w:t>
      </w:r>
      <w:proofErr w:type="spellStart"/>
      <w:r>
        <w:t>لتصدير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7D4FBF0B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7760F6EA" w14:textId="77777777" w:rsidR="00953F03" w:rsidRDefault="00000000">
      <w:proofErr w:type="spellStart"/>
      <w:r>
        <w:rPr>
          <w:rFonts w:ascii="Courier New" w:hAnsi="Courier New"/>
          <w:sz w:val="20"/>
        </w:rPr>
        <w:t>Shared.API</w:t>
      </w:r>
      <w:proofErr w:type="spellEnd"/>
      <w:r>
        <w:rPr>
          <w:rFonts w:ascii="Courier New" w:hAnsi="Courier New"/>
          <w:sz w:val="20"/>
        </w:rPr>
        <w:t>/Controllers/Reports/</w:t>
      </w:r>
      <w:proofErr w:type="spellStart"/>
      <w:r>
        <w:rPr>
          <w:rFonts w:ascii="Courier New" w:hAnsi="Courier New"/>
          <w:sz w:val="20"/>
        </w:rPr>
        <w:t>ExpiredItemsController</w:t>
      </w:r>
      <w:proofErr w:type="spellEnd"/>
    </w:p>
    <w:p w14:paraId="5DED5AD4" w14:textId="77777777" w:rsidR="00953F03" w:rsidRDefault="00953F03"/>
    <w:p w14:paraId="75C25F8A" w14:textId="77777777" w:rsidR="00953F03" w:rsidRDefault="00000000">
      <w:r>
        <w:t>──────────────────────────────</w:t>
      </w:r>
    </w:p>
    <w:p w14:paraId="3CD819E2" w14:textId="77777777" w:rsidR="00953F03" w:rsidRDefault="00953F03"/>
    <w:p w14:paraId="4965CA65" w14:textId="77777777" w:rsidR="00953F03" w:rsidRDefault="00000000">
      <w:pPr>
        <w:pStyle w:val="Heading2"/>
      </w:pPr>
      <w:proofErr w:type="spellStart"/>
      <w:r>
        <w:t>الأصناف</w:t>
      </w:r>
      <w:proofErr w:type="spellEnd"/>
      <w:r>
        <w:t xml:space="preserve"> </w:t>
      </w:r>
      <w:proofErr w:type="spellStart"/>
      <w:r>
        <w:t>الأكثر</w:t>
      </w:r>
      <w:proofErr w:type="spellEnd"/>
      <w:r>
        <w:t xml:space="preserve"> </w:t>
      </w:r>
      <w:proofErr w:type="spellStart"/>
      <w:r>
        <w:t>دوران</w:t>
      </w:r>
      <w:proofErr w:type="spellEnd"/>
    </w:p>
    <w:p w14:paraId="61124F9E" w14:textId="0913B328" w:rsidR="00953F03" w:rsidRDefault="00953F03">
      <w:pPr>
        <w:jc w:val="center"/>
      </w:pPr>
    </w:p>
    <w:p w14:paraId="168552D1" w14:textId="77777777" w:rsidR="00953F03" w:rsidRDefault="00000000">
      <w:pPr>
        <w:pStyle w:val="Heading1"/>
        <w:jc w:val="center"/>
      </w:pPr>
      <w:proofErr w:type="spellStart"/>
      <w:r>
        <w:lastRenderedPageBreak/>
        <w:t>شاشة</w:t>
      </w:r>
      <w:proofErr w:type="spellEnd"/>
      <w:r>
        <w:t xml:space="preserve"> </w:t>
      </w:r>
      <w:proofErr w:type="spellStart"/>
      <w:r>
        <w:t>الأصناف</w:t>
      </w:r>
      <w:proofErr w:type="spellEnd"/>
      <w:r>
        <w:t xml:space="preserve"> </w:t>
      </w:r>
      <w:proofErr w:type="spellStart"/>
      <w:r>
        <w:t>الأكثر</w:t>
      </w:r>
      <w:proofErr w:type="spellEnd"/>
      <w:r>
        <w:t xml:space="preserve"> </w:t>
      </w:r>
      <w:proofErr w:type="spellStart"/>
      <w:r>
        <w:t>دورانًا</w:t>
      </w:r>
      <w:proofErr w:type="spellEnd"/>
    </w:p>
    <w:p w14:paraId="13C6DD6B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4F28FBE8" w14:textId="77777777" w:rsidR="00953F03" w:rsidRDefault="00000000">
      <w:proofErr w:type="spellStart"/>
      <w:r>
        <w:t>تقرير</w:t>
      </w:r>
      <w:proofErr w:type="spellEnd"/>
      <w:r>
        <w:t xml:space="preserve"> </w:t>
      </w:r>
      <w:proofErr w:type="spellStart"/>
      <w:r>
        <w:t>يعرض</w:t>
      </w:r>
      <w:proofErr w:type="spellEnd"/>
      <w:r>
        <w:t xml:space="preserve"> </w:t>
      </w:r>
      <w:proofErr w:type="spellStart"/>
      <w:r>
        <w:t>الأصناف</w:t>
      </w:r>
      <w:proofErr w:type="spellEnd"/>
      <w:r>
        <w:t xml:space="preserve"> </w:t>
      </w:r>
      <w:proofErr w:type="spellStart"/>
      <w:r>
        <w:t>الأكثر</w:t>
      </w:r>
      <w:proofErr w:type="spellEnd"/>
      <w:r>
        <w:t xml:space="preserve"> </w:t>
      </w:r>
      <w:proofErr w:type="spellStart"/>
      <w:r>
        <w:t>دوراناً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المخازن</w:t>
      </w:r>
      <w:proofErr w:type="spellEnd"/>
      <w:r>
        <w:t xml:space="preserve"> </w:t>
      </w:r>
      <w:proofErr w:type="spellStart"/>
      <w:r>
        <w:t>مع</w:t>
      </w:r>
      <w:proofErr w:type="spellEnd"/>
      <w:r>
        <w:t xml:space="preserve"> </w:t>
      </w:r>
      <w:proofErr w:type="spellStart"/>
      <w:r>
        <w:t>تفاصيل</w:t>
      </w:r>
      <w:proofErr w:type="spellEnd"/>
      <w:r>
        <w:t xml:space="preserve"> </w:t>
      </w:r>
      <w:proofErr w:type="spellStart"/>
      <w:r>
        <w:t>المبيعات</w:t>
      </w:r>
      <w:proofErr w:type="spellEnd"/>
      <w:r>
        <w:t xml:space="preserve"> </w:t>
      </w:r>
      <w:proofErr w:type="spellStart"/>
      <w:r>
        <w:t>والأرباح</w:t>
      </w:r>
      <w:proofErr w:type="spellEnd"/>
      <w:r>
        <w:t>.</w:t>
      </w:r>
    </w:p>
    <w:p w14:paraId="7254C94C" w14:textId="77777777" w:rsidR="00953F03" w:rsidRDefault="00000000">
      <w:pPr>
        <w:pStyle w:val="Heading2"/>
      </w:pPr>
      <w:proofErr w:type="spellStart"/>
      <w:r>
        <w:t>الخيارات</w:t>
      </w:r>
      <w:proofErr w:type="spellEnd"/>
      <w:r>
        <w:t xml:space="preserve"> </w:t>
      </w:r>
      <w:proofErr w:type="spellStart"/>
      <w:r>
        <w:t>بالأعلى</w:t>
      </w:r>
      <w:proofErr w:type="spellEnd"/>
      <w:r>
        <w:t xml:space="preserve"> (</w:t>
      </w:r>
      <w:proofErr w:type="spellStart"/>
      <w:r>
        <w:t>الفلاتر</w:t>
      </w:r>
      <w:proofErr w:type="spellEnd"/>
      <w:r>
        <w:t>)</w:t>
      </w:r>
    </w:p>
    <w:p w14:paraId="39BB5688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اختر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الفترة</w:t>
      </w:r>
      <w:proofErr w:type="spellEnd"/>
      <w:r>
        <w:rPr>
          <w:b/>
        </w:rPr>
        <w:t xml:space="preserve">: </w:t>
      </w:r>
      <w:r>
        <w:t>(</w:t>
      </w:r>
      <w:proofErr w:type="spellStart"/>
      <w:r>
        <w:t>كاملة</w:t>
      </w:r>
      <w:proofErr w:type="spellEnd"/>
      <w:r>
        <w:t xml:space="preserve"> / </w:t>
      </w:r>
      <w:proofErr w:type="spellStart"/>
      <w:r>
        <w:t>مخصصة</w:t>
      </w:r>
      <w:proofErr w:type="spellEnd"/>
      <w:r>
        <w:t>)</w:t>
      </w:r>
    </w:p>
    <w:p w14:paraId="62F364DD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اختر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موقع</w:t>
      </w:r>
      <w:proofErr w:type="spellEnd"/>
      <w:r>
        <w:rPr>
          <w:b/>
        </w:rPr>
        <w:t>/</w:t>
      </w:r>
      <w:proofErr w:type="spellStart"/>
      <w:r>
        <w:rPr>
          <w:b/>
        </w:rPr>
        <w:t>مواقع</w:t>
      </w:r>
      <w:proofErr w:type="spellEnd"/>
      <w:r>
        <w:rPr>
          <w:b/>
        </w:rPr>
        <w:t xml:space="preserve">: </w:t>
      </w:r>
      <w:proofErr w:type="spellStart"/>
      <w:r>
        <w:t>اختيار</w:t>
      </w:r>
      <w:proofErr w:type="spellEnd"/>
      <w:r>
        <w:t xml:space="preserve"> </w:t>
      </w:r>
      <w:proofErr w:type="spellStart"/>
      <w:r>
        <w:t>الموقع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المتجر</w:t>
      </w:r>
      <w:proofErr w:type="spellEnd"/>
    </w:p>
    <w:p w14:paraId="2E715ABD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أزرار</w:t>
      </w:r>
      <w:proofErr w:type="spellEnd"/>
      <w:r>
        <w:rPr>
          <w:b/>
        </w:rPr>
        <w:t xml:space="preserve">: </w:t>
      </w:r>
      <w:proofErr w:type="spellStart"/>
      <w:r>
        <w:t>عرض</w:t>
      </w:r>
      <w:proofErr w:type="spellEnd"/>
      <w:r>
        <w:t xml:space="preserve"> – </w:t>
      </w:r>
      <w:proofErr w:type="spellStart"/>
      <w:r>
        <w:t>طباعة</w:t>
      </w:r>
      <w:proofErr w:type="spellEnd"/>
    </w:p>
    <w:p w14:paraId="4DB2C014" w14:textId="77777777" w:rsidR="00953F03" w:rsidRDefault="00000000">
      <w:pPr>
        <w:pStyle w:val="Heading2"/>
      </w:pPr>
      <w:proofErr w:type="spellStart"/>
      <w:r>
        <w:t>الأعمدة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5D7F9AAD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رقم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الصنف</w:t>
      </w:r>
      <w:proofErr w:type="spellEnd"/>
      <w:r>
        <w:rPr>
          <w:b/>
        </w:rPr>
        <w:t xml:space="preserve">: 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الصنف</w:t>
      </w:r>
      <w:proofErr w:type="spellEnd"/>
    </w:p>
    <w:p w14:paraId="035DCFC5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الصنف</w:t>
      </w:r>
      <w:proofErr w:type="spellEnd"/>
      <w:r>
        <w:rPr>
          <w:b/>
        </w:rPr>
        <w:t xml:space="preserve">: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الصنف</w:t>
      </w:r>
      <w:proofErr w:type="spellEnd"/>
    </w:p>
    <w:p w14:paraId="40F861C7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عدد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المبيعات</w:t>
      </w:r>
      <w:proofErr w:type="spellEnd"/>
      <w:r>
        <w:rPr>
          <w:b/>
        </w:rPr>
        <w:t xml:space="preserve">: </w:t>
      </w:r>
      <w:proofErr w:type="spellStart"/>
      <w:r>
        <w:t>عدد</w:t>
      </w:r>
      <w:proofErr w:type="spellEnd"/>
      <w:r>
        <w:t xml:space="preserve"> </w:t>
      </w:r>
      <w:proofErr w:type="spellStart"/>
      <w:r>
        <w:t>مرات</w:t>
      </w:r>
      <w:proofErr w:type="spellEnd"/>
      <w:r>
        <w:t xml:space="preserve"> </w:t>
      </w:r>
      <w:proofErr w:type="spellStart"/>
      <w:r>
        <w:t>البيع</w:t>
      </w:r>
      <w:proofErr w:type="spellEnd"/>
    </w:p>
    <w:p w14:paraId="13CBE563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الكمية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المباعة</w:t>
      </w:r>
      <w:proofErr w:type="spellEnd"/>
      <w:r>
        <w:rPr>
          <w:b/>
        </w:rPr>
        <w:t xml:space="preserve">: </w:t>
      </w:r>
      <w:proofErr w:type="spellStart"/>
      <w:r>
        <w:t>الكمية</w:t>
      </w:r>
      <w:proofErr w:type="spellEnd"/>
      <w:r>
        <w:t xml:space="preserve"> </w:t>
      </w:r>
      <w:proofErr w:type="spellStart"/>
      <w:r>
        <w:t>المباعة</w:t>
      </w:r>
      <w:proofErr w:type="spellEnd"/>
    </w:p>
    <w:p w14:paraId="102BD57E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سعر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البيع</w:t>
      </w:r>
      <w:proofErr w:type="spellEnd"/>
      <w:r>
        <w:rPr>
          <w:b/>
        </w:rPr>
        <w:t xml:space="preserve">: </w:t>
      </w:r>
      <w:proofErr w:type="spellStart"/>
      <w:r>
        <w:t>سعر</w:t>
      </w:r>
      <w:proofErr w:type="spellEnd"/>
      <w:r>
        <w:t xml:space="preserve"> </w:t>
      </w:r>
      <w:proofErr w:type="spellStart"/>
      <w:r>
        <w:t>البيع</w:t>
      </w:r>
      <w:proofErr w:type="spellEnd"/>
    </w:p>
    <w:p w14:paraId="7CAA0408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إجمالي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قيمة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تكلفة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الصنف</w:t>
      </w:r>
      <w:proofErr w:type="spellEnd"/>
      <w:r>
        <w:rPr>
          <w:b/>
        </w:rPr>
        <w:t xml:space="preserve">: </w:t>
      </w:r>
      <w:proofErr w:type="spellStart"/>
      <w:r>
        <w:t>إجمالي</w:t>
      </w:r>
      <w:proofErr w:type="spellEnd"/>
      <w:r>
        <w:t xml:space="preserve"> </w:t>
      </w:r>
      <w:proofErr w:type="spellStart"/>
      <w:r>
        <w:t>التكلفة</w:t>
      </w:r>
      <w:proofErr w:type="spellEnd"/>
    </w:p>
    <w:p w14:paraId="2169AF2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الربح</w:t>
      </w:r>
      <w:proofErr w:type="spellEnd"/>
      <w:r>
        <w:rPr>
          <w:b/>
        </w:rPr>
        <w:t xml:space="preserve">: </w:t>
      </w:r>
      <w:proofErr w:type="spellStart"/>
      <w:r>
        <w:t>قيمة</w:t>
      </w:r>
      <w:proofErr w:type="spellEnd"/>
      <w:r>
        <w:t xml:space="preserve"> </w:t>
      </w:r>
      <w:proofErr w:type="spellStart"/>
      <w:r>
        <w:t>الربح</w:t>
      </w:r>
      <w:proofErr w:type="spellEnd"/>
    </w:p>
    <w:p w14:paraId="6E70410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نسبة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الربح</w:t>
      </w:r>
      <w:proofErr w:type="spellEnd"/>
      <w:r>
        <w:rPr>
          <w:b/>
        </w:rPr>
        <w:t xml:space="preserve">: </w:t>
      </w:r>
      <w:proofErr w:type="spellStart"/>
      <w:r>
        <w:t>نسبة</w:t>
      </w:r>
      <w:proofErr w:type="spellEnd"/>
      <w:r>
        <w:t xml:space="preserve"> </w:t>
      </w:r>
      <w:proofErr w:type="spellStart"/>
      <w:r>
        <w:t>الربح</w:t>
      </w:r>
      <w:proofErr w:type="spellEnd"/>
    </w:p>
    <w:p w14:paraId="637AB028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متوسط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تكلفة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الوحدة</w:t>
      </w:r>
      <w:proofErr w:type="spellEnd"/>
      <w:r>
        <w:rPr>
          <w:b/>
        </w:rPr>
        <w:t xml:space="preserve">: </w:t>
      </w:r>
      <w:proofErr w:type="spellStart"/>
      <w:r>
        <w:t>متوسط</w:t>
      </w:r>
      <w:proofErr w:type="spellEnd"/>
      <w:r>
        <w:t xml:space="preserve"> </w:t>
      </w:r>
      <w:proofErr w:type="spellStart"/>
      <w:r>
        <w:t>تكلفة</w:t>
      </w:r>
      <w:proofErr w:type="spellEnd"/>
      <w:r>
        <w:t xml:space="preserve"> </w:t>
      </w:r>
      <w:proofErr w:type="spellStart"/>
      <w:r>
        <w:t>الوحدة</w:t>
      </w:r>
      <w:proofErr w:type="spellEnd"/>
    </w:p>
    <w:p w14:paraId="74C4E4D7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متوسط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سعر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البيع</w:t>
      </w:r>
      <w:proofErr w:type="spellEnd"/>
      <w:r>
        <w:rPr>
          <w:b/>
        </w:rPr>
        <w:t xml:space="preserve">: </w:t>
      </w:r>
      <w:proofErr w:type="spellStart"/>
      <w:r>
        <w:t>متوسط</w:t>
      </w:r>
      <w:proofErr w:type="spellEnd"/>
      <w:r>
        <w:t xml:space="preserve"> </w:t>
      </w:r>
      <w:proofErr w:type="spellStart"/>
      <w:r>
        <w:t>سعر</w:t>
      </w:r>
      <w:proofErr w:type="spellEnd"/>
      <w:r>
        <w:t xml:space="preserve"> </w:t>
      </w:r>
      <w:proofErr w:type="spellStart"/>
      <w:r>
        <w:t>البيع</w:t>
      </w:r>
      <w:proofErr w:type="spellEnd"/>
    </w:p>
    <w:p w14:paraId="408C050A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الحد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الأدنى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للكمية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لإعادة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الطلب</w:t>
      </w:r>
      <w:proofErr w:type="spellEnd"/>
      <w:r>
        <w:rPr>
          <w:b/>
        </w:rPr>
        <w:t xml:space="preserve">: </w:t>
      </w:r>
      <w:proofErr w:type="spellStart"/>
      <w:r>
        <w:t>الحد</w:t>
      </w:r>
      <w:proofErr w:type="spellEnd"/>
      <w:r>
        <w:t xml:space="preserve"> </w:t>
      </w:r>
      <w:proofErr w:type="spellStart"/>
      <w:r>
        <w:t>الأدنى</w:t>
      </w:r>
      <w:proofErr w:type="spellEnd"/>
      <w:r>
        <w:t xml:space="preserve"> </w:t>
      </w:r>
      <w:proofErr w:type="spellStart"/>
      <w:r>
        <w:t>للكمية</w:t>
      </w:r>
      <w:proofErr w:type="spellEnd"/>
      <w:r>
        <w:t xml:space="preserve"> </w:t>
      </w:r>
      <w:proofErr w:type="spellStart"/>
      <w:r>
        <w:t>لإعادة</w:t>
      </w:r>
      <w:proofErr w:type="spellEnd"/>
      <w:r>
        <w:t xml:space="preserve"> </w:t>
      </w:r>
      <w:proofErr w:type="spellStart"/>
      <w:r>
        <w:t>الطلب</w:t>
      </w:r>
      <w:proofErr w:type="spellEnd"/>
    </w:p>
    <w:p w14:paraId="56AA30EA" w14:textId="77777777" w:rsidR="00953F03" w:rsidRDefault="00000000">
      <w:pPr>
        <w:pStyle w:val="Heading2"/>
      </w:pPr>
      <w:proofErr w:type="spellStart"/>
      <w:r>
        <w:t>الأدوات</w:t>
      </w:r>
      <w:proofErr w:type="spellEnd"/>
      <w:r>
        <w:t xml:space="preserve"> </w:t>
      </w:r>
      <w:proofErr w:type="spellStart"/>
      <w:r>
        <w:t>أسفل</w:t>
      </w:r>
      <w:proofErr w:type="spellEnd"/>
      <w:r>
        <w:t xml:space="preserve"> </w:t>
      </w:r>
      <w:proofErr w:type="spellStart"/>
      <w:r>
        <w:t>الجدول</w:t>
      </w:r>
      <w:proofErr w:type="spellEnd"/>
    </w:p>
    <w:p w14:paraId="5A236A8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إعادة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تحميل</w:t>
      </w:r>
      <w:proofErr w:type="spellEnd"/>
      <w:r>
        <w:rPr>
          <w:b/>
        </w:rPr>
        <w:t xml:space="preserve">: </w:t>
      </w:r>
      <w:proofErr w:type="spellStart"/>
      <w:r>
        <w:t>لتحديث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1BB9CD7A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الخط</w:t>
      </w:r>
      <w:proofErr w:type="spellEnd"/>
      <w:r>
        <w:rPr>
          <w:b/>
        </w:rPr>
        <w:t xml:space="preserve"> (+ / -): </w:t>
      </w:r>
      <w:proofErr w:type="spellStart"/>
      <w:r>
        <w:t>لتكبير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تصغير</w:t>
      </w:r>
      <w:proofErr w:type="spellEnd"/>
      <w:r>
        <w:t xml:space="preserve"> </w:t>
      </w:r>
      <w:proofErr w:type="spellStart"/>
      <w:r>
        <w:t>حجم</w:t>
      </w:r>
      <w:proofErr w:type="spellEnd"/>
      <w:r>
        <w:t xml:space="preserve"> </w:t>
      </w:r>
      <w:proofErr w:type="spellStart"/>
      <w:r>
        <w:t>الخط</w:t>
      </w:r>
      <w:proofErr w:type="spellEnd"/>
    </w:p>
    <w:p w14:paraId="420C8967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مسح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التصفية</w:t>
      </w:r>
      <w:proofErr w:type="spellEnd"/>
      <w:r>
        <w:rPr>
          <w:b/>
        </w:rPr>
        <w:t xml:space="preserve">: </w:t>
      </w:r>
      <w:proofErr w:type="spellStart"/>
      <w:r>
        <w:t>لمسح</w:t>
      </w:r>
      <w:proofErr w:type="spellEnd"/>
      <w:r>
        <w:t xml:space="preserve"> </w:t>
      </w:r>
      <w:proofErr w:type="spellStart"/>
      <w:r>
        <w:t>جميع</w:t>
      </w:r>
      <w:proofErr w:type="spellEnd"/>
      <w:r>
        <w:t xml:space="preserve"> </w:t>
      </w:r>
      <w:proofErr w:type="spellStart"/>
      <w:r>
        <w:t>الفلاتر</w:t>
      </w:r>
      <w:proofErr w:type="spellEnd"/>
    </w:p>
    <w:p w14:paraId="76000437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منتقي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الأعمدة</w:t>
      </w:r>
      <w:proofErr w:type="spellEnd"/>
      <w:r>
        <w:rPr>
          <w:b/>
        </w:rPr>
        <w:t xml:space="preserve">: </w:t>
      </w:r>
      <w:proofErr w:type="spellStart"/>
      <w:r>
        <w:t>لاختيار</w:t>
      </w:r>
      <w:proofErr w:type="spellEnd"/>
      <w:r>
        <w:t xml:space="preserve"> </w:t>
      </w:r>
      <w:proofErr w:type="spellStart"/>
      <w:r>
        <w:t>الأعمدة</w:t>
      </w:r>
      <w:proofErr w:type="spellEnd"/>
      <w:r>
        <w:t xml:space="preserve"> </w:t>
      </w:r>
      <w:proofErr w:type="spellStart"/>
      <w:r>
        <w:t>المراد</w:t>
      </w:r>
      <w:proofErr w:type="spellEnd"/>
      <w:r>
        <w:t xml:space="preserve"> </w:t>
      </w:r>
      <w:proofErr w:type="spellStart"/>
      <w:r>
        <w:t>عرضها</w:t>
      </w:r>
      <w:proofErr w:type="spellEnd"/>
    </w:p>
    <w:p w14:paraId="79AE9CFA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إعدادات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الجدول</w:t>
      </w:r>
      <w:proofErr w:type="spellEnd"/>
      <w:r>
        <w:rPr>
          <w:b/>
        </w:rPr>
        <w:t xml:space="preserve">: </w:t>
      </w:r>
      <w:proofErr w:type="spellStart"/>
      <w:r>
        <w:t>لإعدادات</w:t>
      </w:r>
      <w:proofErr w:type="spellEnd"/>
      <w:r>
        <w:t xml:space="preserve"> </w:t>
      </w:r>
      <w:proofErr w:type="spellStart"/>
      <w:r>
        <w:t>الجدول</w:t>
      </w:r>
      <w:proofErr w:type="spellEnd"/>
    </w:p>
    <w:p w14:paraId="3AC90B59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تصدير</w:t>
      </w:r>
      <w:proofErr w:type="spellEnd"/>
      <w:r>
        <w:rPr>
          <w:b/>
        </w:rPr>
        <w:t xml:space="preserve">: </w:t>
      </w:r>
      <w:proofErr w:type="spellStart"/>
      <w:r>
        <w:t>لتصدير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4DC517CB" w14:textId="77777777" w:rsidR="00953F03" w:rsidRDefault="00000000">
      <w:pPr>
        <w:pStyle w:val="Heading2"/>
      </w:pPr>
      <w:proofErr w:type="spellStart"/>
      <w:r>
        <w:lastRenderedPageBreak/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1D2EA502" w14:textId="77777777" w:rsidR="00953F03" w:rsidRDefault="00000000">
      <w:proofErr w:type="spellStart"/>
      <w:r>
        <w:rPr>
          <w:rFonts w:ascii="Courier New" w:hAnsi="Courier New"/>
          <w:sz w:val="20"/>
        </w:rPr>
        <w:t>Shared.API</w:t>
      </w:r>
      <w:proofErr w:type="spellEnd"/>
      <w:r>
        <w:rPr>
          <w:rFonts w:ascii="Courier New" w:hAnsi="Courier New"/>
          <w:sz w:val="20"/>
        </w:rPr>
        <w:t>/Controllers/Reports/</w:t>
      </w:r>
      <w:proofErr w:type="spellStart"/>
      <w:r>
        <w:rPr>
          <w:rFonts w:ascii="Courier New" w:hAnsi="Courier New"/>
          <w:sz w:val="20"/>
        </w:rPr>
        <w:t>MostTurningItemsController</w:t>
      </w:r>
      <w:proofErr w:type="spellEnd"/>
    </w:p>
    <w:p w14:paraId="217D0489" w14:textId="77777777" w:rsidR="00953F03" w:rsidRDefault="00953F03"/>
    <w:p w14:paraId="5423C832" w14:textId="77777777" w:rsidR="00953F03" w:rsidRDefault="00000000">
      <w:r>
        <w:t>──────────────────────────────</w:t>
      </w:r>
    </w:p>
    <w:p w14:paraId="7BC40A7D" w14:textId="77777777" w:rsidR="00953F03" w:rsidRDefault="00953F03"/>
    <w:p w14:paraId="2AD365EE" w14:textId="77777777" w:rsidR="00953F03" w:rsidRDefault="00000000">
      <w:pPr>
        <w:pStyle w:val="Heading2"/>
      </w:pPr>
      <w:proofErr w:type="spellStart"/>
      <w:r>
        <w:t>التقارير</w:t>
      </w:r>
      <w:proofErr w:type="spellEnd"/>
    </w:p>
    <w:p w14:paraId="0AFA335B" w14:textId="53CCC658" w:rsidR="00953F03" w:rsidRDefault="00953F03">
      <w:pPr>
        <w:jc w:val="center"/>
      </w:pPr>
    </w:p>
    <w:p w14:paraId="3B90E002" w14:textId="77777777" w:rsidR="00953F03" w:rsidRDefault="00000000">
      <w:pPr>
        <w:pStyle w:val="Heading1"/>
        <w:jc w:val="center"/>
      </w:pPr>
      <w:proofErr w:type="spellStart"/>
      <w:r>
        <w:t>التقارير</w:t>
      </w:r>
      <w:proofErr w:type="spellEnd"/>
    </w:p>
    <w:p w14:paraId="3FEE7E2D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3B6B48D5" w14:textId="77777777" w:rsidR="00953F03" w:rsidRDefault="00000000">
      <w:proofErr w:type="spellStart"/>
      <w:r>
        <w:t>شاشة</w:t>
      </w:r>
      <w:proofErr w:type="spellEnd"/>
      <w:r>
        <w:t xml:space="preserve"> </w:t>
      </w:r>
      <w:proofErr w:type="spellStart"/>
      <w:r>
        <w:t>التقارير</w:t>
      </w:r>
      <w:proofErr w:type="spellEnd"/>
      <w:r>
        <w:t xml:space="preserve"> </w:t>
      </w:r>
      <w:proofErr w:type="spellStart"/>
      <w:r>
        <w:t>الرئيسية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النظام</w:t>
      </w:r>
      <w:proofErr w:type="spellEnd"/>
      <w:r>
        <w:t xml:space="preserve">، </w:t>
      </w:r>
      <w:proofErr w:type="spellStart"/>
      <w:r>
        <w:t>تتيح</w:t>
      </w:r>
      <w:proofErr w:type="spellEnd"/>
      <w:r>
        <w:t xml:space="preserve"> </w:t>
      </w:r>
      <w:proofErr w:type="spellStart"/>
      <w:r>
        <w:t>الوصول</w:t>
      </w:r>
      <w:proofErr w:type="spellEnd"/>
      <w:r>
        <w:t xml:space="preserve"> </w:t>
      </w:r>
      <w:proofErr w:type="spellStart"/>
      <w:r>
        <w:t>لجميع</w:t>
      </w:r>
      <w:proofErr w:type="spellEnd"/>
      <w:r>
        <w:t xml:space="preserve"> </w:t>
      </w:r>
      <w:proofErr w:type="spellStart"/>
      <w:r>
        <w:t>أنواع</w:t>
      </w:r>
      <w:proofErr w:type="spellEnd"/>
      <w:r>
        <w:t xml:space="preserve"> </w:t>
      </w:r>
      <w:proofErr w:type="spellStart"/>
      <w:r>
        <w:t>التقارير</w:t>
      </w:r>
      <w:proofErr w:type="spellEnd"/>
      <w:r>
        <w:t xml:space="preserve"> </w:t>
      </w:r>
      <w:proofErr w:type="spellStart"/>
      <w:r>
        <w:t>المتاحة</w:t>
      </w:r>
      <w:proofErr w:type="spellEnd"/>
      <w:r>
        <w:t>.</w:t>
      </w:r>
    </w:p>
    <w:p w14:paraId="1DD5EDF8" w14:textId="77777777" w:rsidR="00953F03" w:rsidRDefault="00000000">
      <w:pPr>
        <w:pStyle w:val="Heading2"/>
      </w:pPr>
      <w:proofErr w:type="spellStart"/>
      <w:r>
        <w:t>الوظائف</w:t>
      </w:r>
      <w:proofErr w:type="spellEnd"/>
    </w:p>
    <w:p w14:paraId="33170DB9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تصنيفات</w:t>
      </w:r>
      <w:proofErr w:type="spellEnd"/>
      <w:r>
        <w:t xml:space="preserve"> </w:t>
      </w:r>
      <w:proofErr w:type="spellStart"/>
      <w:r>
        <w:t>التقارير</w:t>
      </w:r>
      <w:proofErr w:type="spellEnd"/>
      <w:r>
        <w:t xml:space="preserve"> </w:t>
      </w:r>
      <w:proofErr w:type="spellStart"/>
      <w:r>
        <w:t>المختلفة</w:t>
      </w:r>
      <w:proofErr w:type="spellEnd"/>
    </w:p>
    <w:p w14:paraId="167648C1" w14:textId="77777777" w:rsidR="00953F03" w:rsidRDefault="00000000">
      <w:pPr>
        <w:pStyle w:val="ListBullet"/>
      </w:pPr>
      <w:proofErr w:type="spellStart"/>
      <w:r>
        <w:t>الوصول</w:t>
      </w:r>
      <w:proofErr w:type="spellEnd"/>
      <w:r>
        <w:t xml:space="preserve"> </w:t>
      </w:r>
      <w:proofErr w:type="spellStart"/>
      <w:r>
        <w:t>للتقارير</w:t>
      </w:r>
      <w:proofErr w:type="spellEnd"/>
      <w:r>
        <w:t xml:space="preserve"> </w:t>
      </w:r>
      <w:proofErr w:type="spellStart"/>
      <w:r>
        <w:t>المحاسبية</w:t>
      </w:r>
      <w:proofErr w:type="spellEnd"/>
    </w:p>
    <w:p w14:paraId="52D1BFB9" w14:textId="77777777" w:rsidR="00953F03" w:rsidRDefault="00000000">
      <w:pPr>
        <w:pStyle w:val="ListBullet"/>
      </w:pPr>
      <w:proofErr w:type="spellStart"/>
      <w:r>
        <w:t>الوصول</w:t>
      </w:r>
      <w:proofErr w:type="spellEnd"/>
      <w:r>
        <w:t xml:space="preserve"> </w:t>
      </w:r>
      <w:proofErr w:type="spellStart"/>
      <w:r>
        <w:t>للتقارير</w:t>
      </w:r>
      <w:proofErr w:type="spellEnd"/>
      <w:r>
        <w:t xml:space="preserve"> </w:t>
      </w:r>
      <w:proofErr w:type="spellStart"/>
      <w:r>
        <w:t>الضريبية</w:t>
      </w:r>
      <w:proofErr w:type="spellEnd"/>
    </w:p>
    <w:p w14:paraId="53B4EB1B" w14:textId="77777777" w:rsidR="00953F03" w:rsidRDefault="00000000">
      <w:pPr>
        <w:pStyle w:val="ListBullet"/>
      </w:pPr>
      <w:proofErr w:type="spellStart"/>
      <w:r>
        <w:t>الوصول</w:t>
      </w:r>
      <w:proofErr w:type="spellEnd"/>
      <w:r>
        <w:t xml:space="preserve"> </w:t>
      </w:r>
      <w:proofErr w:type="spellStart"/>
      <w:r>
        <w:t>لتقارير</w:t>
      </w:r>
      <w:proofErr w:type="spellEnd"/>
      <w:r>
        <w:t xml:space="preserve"> </w:t>
      </w:r>
      <w:proofErr w:type="spellStart"/>
      <w:r>
        <w:t>مراكز</w:t>
      </w:r>
      <w:proofErr w:type="spellEnd"/>
      <w:r>
        <w:t xml:space="preserve"> </w:t>
      </w:r>
      <w:proofErr w:type="spellStart"/>
      <w:r>
        <w:t>التكلفة</w:t>
      </w:r>
      <w:proofErr w:type="spellEnd"/>
    </w:p>
    <w:p w14:paraId="5EAC4EE9" w14:textId="77777777" w:rsidR="00953F03" w:rsidRDefault="00000000">
      <w:pPr>
        <w:pStyle w:val="ListBullet"/>
      </w:pPr>
      <w:proofErr w:type="spellStart"/>
      <w:r>
        <w:t>الوصول</w:t>
      </w:r>
      <w:proofErr w:type="spellEnd"/>
      <w:r>
        <w:t xml:space="preserve"> </w:t>
      </w:r>
      <w:proofErr w:type="spellStart"/>
      <w:r>
        <w:t>لتقارير</w:t>
      </w:r>
      <w:proofErr w:type="spellEnd"/>
      <w:r>
        <w:t xml:space="preserve"> </w:t>
      </w:r>
      <w:proofErr w:type="spellStart"/>
      <w:r>
        <w:t>المخازن</w:t>
      </w:r>
      <w:proofErr w:type="spellEnd"/>
    </w:p>
    <w:p w14:paraId="135C3443" w14:textId="77777777" w:rsidR="00953F03" w:rsidRDefault="00000000">
      <w:pPr>
        <w:pStyle w:val="ListBullet"/>
      </w:pPr>
      <w:proofErr w:type="spellStart"/>
      <w:r>
        <w:t>الوصول</w:t>
      </w:r>
      <w:proofErr w:type="spellEnd"/>
      <w:r>
        <w:t xml:space="preserve"> </w:t>
      </w:r>
      <w:proofErr w:type="spellStart"/>
      <w:r>
        <w:t>لتقارير</w:t>
      </w:r>
      <w:proofErr w:type="spellEnd"/>
      <w:r>
        <w:t xml:space="preserve"> </w:t>
      </w:r>
      <w:proofErr w:type="spellStart"/>
      <w:r>
        <w:t>المبيعات</w:t>
      </w:r>
      <w:proofErr w:type="spellEnd"/>
    </w:p>
    <w:p w14:paraId="534DAC3B" w14:textId="77777777" w:rsidR="00953F03" w:rsidRDefault="00000000">
      <w:pPr>
        <w:pStyle w:val="ListBullet"/>
      </w:pPr>
      <w:proofErr w:type="spellStart"/>
      <w:r>
        <w:t>الوصول</w:t>
      </w:r>
      <w:proofErr w:type="spellEnd"/>
      <w:r>
        <w:t xml:space="preserve"> </w:t>
      </w:r>
      <w:proofErr w:type="spellStart"/>
      <w:r>
        <w:t>لتقارير</w:t>
      </w:r>
      <w:proofErr w:type="spellEnd"/>
      <w:r>
        <w:t xml:space="preserve"> </w:t>
      </w:r>
      <w:proofErr w:type="spellStart"/>
      <w:r>
        <w:t>المشتريات</w:t>
      </w:r>
      <w:proofErr w:type="spellEnd"/>
    </w:p>
    <w:p w14:paraId="65D52E9F" w14:textId="77777777" w:rsidR="00953F03" w:rsidRDefault="00000000">
      <w:pPr>
        <w:pStyle w:val="ListBullet"/>
      </w:pPr>
      <w:proofErr w:type="spellStart"/>
      <w:r>
        <w:t>متابعة</w:t>
      </w:r>
      <w:proofErr w:type="spellEnd"/>
      <w:r>
        <w:t xml:space="preserve"> </w:t>
      </w:r>
      <w:proofErr w:type="spellStart"/>
      <w:r>
        <w:t>العملاء</w:t>
      </w:r>
      <w:proofErr w:type="spellEnd"/>
      <w:r>
        <w:t xml:space="preserve"> </w:t>
      </w:r>
      <w:proofErr w:type="spellStart"/>
      <w:r>
        <w:t>والموردين</w:t>
      </w:r>
      <w:proofErr w:type="spellEnd"/>
    </w:p>
    <w:p w14:paraId="3E6A65C6" w14:textId="77777777" w:rsidR="00953F03" w:rsidRDefault="00000000">
      <w:pPr>
        <w:pStyle w:val="ListBullet"/>
      </w:pPr>
      <w:proofErr w:type="spellStart"/>
      <w:r>
        <w:t>تقارير</w:t>
      </w:r>
      <w:proofErr w:type="spellEnd"/>
      <w:r>
        <w:t xml:space="preserve"> </w:t>
      </w:r>
      <w:proofErr w:type="spellStart"/>
      <w:r>
        <w:t>دورة</w:t>
      </w:r>
      <w:proofErr w:type="spellEnd"/>
      <w:r>
        <w:t xml:space="preserve"> </w:t>
      </w:r>
      <w:proofErr w:type="spellStart"/>
      <w:r>
        <w:t>المبيعات</w:t>
      </w:r>
      <w:proofErr w:type="spellEnd"/>
    </w:p>
    <w:p w14:paraId="12CF38DF" w14:textId="77777777" w:rsidR="00953F03" w:rsidRDefault="00000000">
      <w:pPr>
        <w:pStyle w:val="ListBullet"/>
      </w:pPr>
      <w:proofErr w:type="spellStart"/>
      <w:r>
        <w:t>تقارير</w:t>
      </w:r>
      <w:proofErr w:type="spellEnd"/>
      <w:r>
        <w:t xml:space="preserve"> </w:t>
      </w:r>
      <w:proofErr w:type="spellStart"/>
      <w:r>
        <w:t>عمولات</w:t>
      </w:r>
      <w:proofErr w:type="spellEnd"/>
      <w:r>
        <w:t xml:space="preserve"> </w:t>
      </w:r>
      <w:proofErr w:type="spellStart"/>
      <w:r>
        <w:t>مندوبي</w:t>
      </w:r>
      <w:proofErr w:type="spellEnd"/>
      <w:r>
        <w:t xml:space="preserve"> </w:t>
      </w:r>
      <w:proofErr w:type="spellStart"/>
      <w:r>
        <w:t>المبيعات</w:t>
      </w:r>
      <w:proofErr w:type="spellEnd"/>
    </w:p>
    <w:p w14:paraId="32C5719E" w14:textId="77777777" w:rsidR="00953F03" w:rsidRDefault="00000000">
      <w:pPr>
        <w:pStyle w:val="Heading2"/>
      </w:pPr>
      <w:proofErr w:type="spellStart"/>
      <w:r>
        <w:t>التصنيفات</w:t>
      </w:r>
      <w:proofErr w:type="spellEnd"/>
      <w:r>
        <w:t xml:space="preserve"> </w:t>
      </w:r>
      <w:proofErr w:type="spellStart"/>
      <w:r>
        <w:t>الرئيسية</w:t>
      </w:r>
      <w:proofErr w:type="spellEnd"/>
    </w:p>
    <w:p w14:paraId="5BA4937D" w14:textId="77777777" w:rsidR="00953F03" w:rsidRDefault="00000000">
      <w:pPr>
        <w:pStyle w:val="Heading3"/>
      </w:pPr>
      <w:r>
        <w:t>📊 **</w:t>
      </w:r>
      <w:proofErr w:type="spellStart"/>
      <w:r>
        <w:t>التقارير</w:t>
      </w:r>
      <w:proofErr w:type="spellEnd"/>
      <w:r>
        <w:t xml:space="preserve"> </w:t>
      </w:r>
      <w:proofErr w:type="spellStart"/>
      <w:r>
        <w:t>المحاسبية</w:t>
      </w:r>
      <w:proofErr w:type="spellEnd"/>
      <w:r>
        <w:t>**</w:t>
      </w:r>
    </w:p>
    <w:p w14:paraId="53BAFB20" w14:textId="77777777" w:rsidR="00953F03" w:rsidRDefault="00000000">
      <w:proofErr w:type="spellStart"/>
      <w:r>
        <w:t>تقارير</w:t>
      </w:r>
      <w:proofErr w:type="spellEnd"/>
      <w:r>
        <w:t xml:space="preserve"> </w:t>
      </w:r>
      <w:proofErr w:type="spellStart"/>
      <w:r>
        <w:t>خاصة</w:t>
      </w:r>
      <w:proofErr w:type="spellEnd"/>
      <w:r>
        <w:t xml:space="preserve"> </w:t>
      </w:r>
      <w:proofErr w:type="spellStart"/>
      <w:r>
        <w:t>بالقيود</w:t>
      </w:r>
      <w:proofErr w:type="spellEnd"/>
      <w:r>
        <w:t xml:space="preserve">، </w:t>
      </w:r>
      <w:proofErr w:type="spellStart"/>
      <w:r>
        <w:t>الحسابات</w:t>
      </w:r>
      <w:proofErr w:type="spellEnd"/>
      <w:r>
        <w:t xml:space="preserve">، </w:t>
      </w:r>
      <w:proofErr w:type="spellStart"/>
      <w:r>
        <w:t>الموازنات</w:t>
      </w:r>
      <w:proofErr w:type="spellEnd"/>
      <w:r>
        <w:t xml:space="preserve">، </w:t>
      </w:r>
      <w:proofErr w:type="spellStart"/>
      <w:r>
        <w:t>الميزانيات</w:t>
      </w:r>
      <w:proofErr w:type="spellEnd"/>
      <w:r>
        <w:t xml:space="preserve"> </w:t>
      </w:r>
      <w:proofErr w:type="spellStart"/>
      <w:r>
        <w:t>المالية</w:t>
      </w:r>
      <w:proofErr w:type="spellEnd"/>
      <w:r>
        <w:t xml:space="preserve">، </w:t>
      </w:r>
      <w:proofErr w:type="spellStart"/>
      <w:r>
        <w:t>وحركة</w:t>
      </w:r>
      <w:proofErr w:type="spellEnd"/>
      <w:r>
        <w:t xml:space="preserve"> </w:t>
      </w:r>
      <w:proofErr w:type="spellStart"/>
      <w:r>
        <w:t>الحسابات</w:t>
      </w:r>
      <w:proofErr w:type="spellEnd"/>
      <w:r>
        <w:t>.</w:t>
      </w:r>
    </w:p>
    <w:p w14:paraId="4740D6DD" w14:textId="77777777" w:rsidR="00953F03" w:rsidRDefault="00000000">
      <w:pPr>
        <w:pStyle w:val="Heading3"/>
      </w:pPr>
      <w:r>
        <w:t>📊 **</w:t>
      </w:r>
      <w:proofErr w:type="spellStart"/>
      <w:r>
        <w:t>التقارير</w:t>
      </w:r>
      <w:proofErr w:type="spellEnd"/>
      <w:r>
        <w:t xml:space="preserve"> </w:t>
      </w:r>
      <w:proofErr w:type="spellStart"/>
      <w:r>
        <w:t>الضريبية</w:t>
      </w:r>
      <w:proofErr w:type="spellEnd"/>
      <w:r>
        <w:t>**</w:t>
      </w:r>
    </w:p>
    <w:p w14:paraId="1D7FA6C4" w14:textId="77777777" w:rsidR="00953F03" w:rsidRDefault="00000000">
      <w:proofErr w:type="spellStart"/>
      <w:r>
        <w:t>تقارير</w:t>
      </w:r>
      <w:proofErr w:type="spellEnd"/>
      <w:r>
        <w:t xml:space="preserve"> </w:t>
      </w:r>
      <w:proofErr w:type="spellStart"/>
      <w:r>
        <w:t>عن</w:t>
      </w:r>
      <w:proofErr w:type="spellEnd"/>
      <w:r>
        <w:t xml:space="preserve"> </w:t>
      </w:r>
      <w:proofErr w:type="spellStart"/>
      <w:r>
        <w:t>الضريبة</w:t>
      </w:r>
      <w:proofErr w:type="spellEnd"/>
      <w:r>
        <w:t xml:space="preserve"> </w:t>
      </w:r>
      <w:proofErr w:type="spellStart"/>
      <w:r>
        <w:t>المضافة</w:t>
      </w:r>
      <w:proofErr w:type="spellEnd"/>
      <w:r>
        <w:t xml:space="preserve">، </w:t>
      </w:r>
      <w:proofErr w:type="spellStart"/>
      <w:r>
        <w:t>الإقرارات</w:t>
      </w:r>
      <w:proofErr w:type="spellEnd"/>
      <w:r>
        <w:t xml:space="preserve"> </w:t>
      </w:r>
      <w:proofErr w:type="spellStart"/>
      <w:r>
        <w:t>الضريبية</w:t>
      </w:r>
      <w:proofErr w:type="spellEnd"/>
      <w:r>
        <w:t xml:space="preserve">، </w:t>
      </w:r>
      <w:proofErr w:type="spellStart"/>
      <w:r>
        <w:t>تفاصيل</w:t>
      </w:r>
      <w:proofErr w:type="spellEnd"/>
      <w:r>
        <w:t xml:space="preserve"> </w:t>
      </w:r>
      <w:proofErr w:type="spellStart"/>
      <w:r>
        <w:t>الضرائب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المبيعات</w:t>
      </w:r>
      <w:proofErr w:type="spellEnd"/>
      <w:r>
        <w:t xml:space="preserve"> </w:t>
      </w:r>
      <w:proofErr w:type="spellStart"/>
      <w:r>
        <w:t>والمشتريات</w:t>
      </w:r>
      <w:proofErr w:type="spellEnd"/>
      <w:r>
        <w:t>.</w:t>
      </w:r>
    </w:p>
    <w:p w14:paraId="452D75CF" w14:textId="77777777" w:rsidR="00953F03" w:rsidRDefault="00000000">
      <w:pPr>
        <w:pStyle w:val="Heading3"/>
      </w:pPr>
      <w:r>
        <w:t>📊 **</w:t>
      </w:r>
      <w:proofErr w:type="spellStart"/>
      <w:r>
        <w:t>تقارير</w:t>
      </w:r>
      <w:proofErr w:type="spellEnd"/>
      <w:r>
        <w:t xml:space="preserve"> </w:t>
      </w:r>
      <w:proofErr w:type="spellStart"/>
      <w:r>
        <w:t>مراكز</w:t>
      </w:r>
      <w:proofErr w:type="spellEnd"/>
      <w:r>
        <w:t xml:space="preserve"> </w:t>
      </w:r>
      <w:proofErr w:type="spellStart"/>
      <w:r>
        <w:t>التكلفة</w:t>
      </w:r>
      <w:proofErr w:type="spellEnd"/>
      <w:r>
        <w:t>**</w:t>
      </w:r>
    </w:p>
    <w:p w14:paraId="7C0D6069" w14:textId="77777777" w:rsidR="00953F03" w:rsidRDefault="00000000">
      <w:proofErr w:type="spellStart"/>
      <w:r>
        <w:t>تعرض</w:t>
      </w:r>
      <w:proofErr w:type="spellEnd"/>
      <w:r>
        <w:t xml:space="preserve"> </w:t>
      </w:r>
      <w:proofErr w:type="spellStart"/>
      <w:r>
        <w:t>توزيع</w:t>
      </w:r>
      <w:proofErr w:type="spellEnd"/>
      <w:r>
        <w:t xml:space="preserve"> </w:t>
      </w:r>
      <w:proofErr w:type="spellStart"/>
      <w:r>
        <w:t>التكاليف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المراكز</w:t>
      </w:r>
      <w:proofErr w:type="spellEnd"/>
      <w:r>
        <w:t xml:space="preserve"> </w:t>
      </w:r>
      <w:proofErr w:type="spellStart"/>
      <w:r>
        <w:t>المختلفة</w:t>
      </w:r>
      <w:proofErr w:type="spellEnd"/>
      <w:r>
        <w:t xml:space="preserve"> (</w:t>
      </w:r>
      <w:proofErr w:type="spellStart"/>
      <w:r>
        <w:t>مشاريع</w:t>
      </w:r>
      <w:proofErr w:type="spellEnd"/>
      <w:r>
        <w:t xml:space="preserve">، </w:t>
      </w:r>
      <w:proofErr w:type="spellStart"/>
      <w:r>
        <w:t>إدارات</w:t>
      </w:r>
      <w:proofErr w:type="spellEnd"/>
      <w:r>
        <w:t xml:space="preserve">، </w:t>
      </w:r>
      <w:proofErr w:type="spellStart"/>
      <w:r>
        <w:t>فروع</w:t>
      </w:r>
      <w:proofErr w:type="spellEnd"/>
      <w:r>
        <w:t xml:space="preserve">) </w:t>
      </w:r>
      <w:proofErr w:type="spellStart"/>
      <w:r>
        <w:t>لمتابعة</w:t>
      </w:r>
      <w:proofErr w:type="spellEnd"/>
      <w:r>
        <w:t xml:space="preserve"> </w:t>
      </w:r>
      <w:proofErr w:type="spellStart"/>
      <w:r>
        <w:t>الأداء</w:t>
      </w:r>
      <w:proofErr w:type="spellEnd"/>
      <w:r>
        <w:t xml:space="preserve"> </w:t>
      </w:r>
      <w:proofErr w:type="spellStart"/>
      <w:r>
        <w:t>المالي</w:t>
      </w:r>
      <w:proofErr w:type="spellEnd"/>
      <w:r>
        <w:t>.</w:t>
      </w:r>
    </w:p>
    <w:p w14:paraId="283890A9" w14:textId="77777777" w:rsidR="00953F03" w:rsidRDefault="00000000">
      <w:pPr>
        <w:pStyle w:val="Heading3"/>
      </w:pPr>
      <w:r>
        <w:t>📊 **</w:t>
      </w:r>
      <w:proofErr w:type="spellStart"/>
      <w:r>
        <w:t>تقارير</w:t>
      </w:r>
      <w:proofErr w:type="spellEnd"/>
      <w:r>
        <w:t xml:space="preserve"> </w:t>
      </w:r>
      <w:proofErr w:type="spellStart"/>
      <w:r>
        <w:t>المخازن</w:t>
      </w:r>
      <w:proofErr w:type="spellEnd"/>
      <w:r>
        <w:t>**</w:t>
      </w:r>
    </w:p>
    <w:p w14:paraId="1D126842" w14:textId="77777777" w:rsidR="00953F03" w:rsidRDefault="00000000">
      <w:proofErr w:type="spellStart"/>
      <w:r>
        <w:t>تقارير</w:t>
      </w:r>
      <w:proofErr w:type="spellEnd"/>
      <w:r>
        <w:t xml:space="preserve"> </w:t>
      </w:r>
      <w:proofErr w:type="spellStart"/>
      <w:r>
        <w:t>عن</w:t>
      </w:r>
      <w:proofErr w:type="spellEnd"/>
      <w:r>
        <w:t xml:space="preserve"> </w:t>
      </w:r>
      <w:proofErr w:type="spellStart"/>
      <w:r>
        <w:t>أرصدة</w:t>
      </w:r>
      <w:proofErr w:type="spellEnd"/>
      <w:r>
        <w:t xml:space="preserve"> </w:t>
      </w:r>
      <w:proofErr w:type="spellStart"/>
      <w:r>
        <w:t>الأصناف</w:t>
      </w:r>
      <w:proofErr w:type="spellEnd"/>
      <w:r>
        <w:t xml:space="preserve">، </w:t>
      </w:r>
      <w:proofErr w:type="spellStart"/>
      <w:r>
        <w:t>حركات</w:t>
      </w:r>
      <w:proofErr w:type="spellEnd"/>
      <w:r>
        <w:t xml:space="preserve"> </w:t>
      </w:r>
      <w:proofErr w:type="spellStart"/>
      <w:r>
        <w:t>المخزون</w:t>
      </w:r>
      <w:proofErr w:type="spellEnd"/>
      <w:r>
        <w:t xml:space="preserve">، </w:t>
      </w:r>
      <w:proofErr w:type="spellStart"/>
      <w:r>
        <w:t>الحد</w:t>
      </w:r>
      <w:proofErr w:type="spellEnd"/>
      <w:r>
        <w:t xml:space="preserve"> </w:t>
      </w:r>
      <w:proofErr w:type="spellStart"/>
      <w:r>
        <w:t>الأدنى</w:t>
      </w:r>
      <w:proofErr w:type="spellEnd"/>
      <w:r>
        <w:t xml:space="preserve"> </w:t>
      </w:r>
      <w:proofErr w:type="spellStart"/>
      <w:r>
        <w:t>والأقصى</w:t>
      </w:r>
      <w:proofErr w:type="spellEnd"/>
      <w:r>
        <w:t xml:space="preserve"> </w:t>
      </w:r>
      <w:proofErr w:type="spellStart"/>
      <w:r>
        <w:t>للمخزون</w:t>
      </w:r>
      <w:proofErr w:type="spellEnd"/>
      <w:r>
        <w:t xml:space="preserve">، </w:t>
      </w:r>
      <w:proofErr w:type="spellStart"/>
      <w:r>
        <w:t>والكميات</w:t>
      </w:r>
      <w:proofErr w:type="spellEnd"/>
      <w:r>
        <w:t xml:space="preserve"> </w:t>
      </w:r>
      <w:proofErr w:type="spellStart"/>
      <w:r>
        <w:t>المتاحة</w:t>
      </w:r>
      <w:proofErr w:type="spellEnd"/>
      <w:r>
        <w:t>.</w:t>
      </w:r>
    </w:p>
    <w:p w14:paraId="66365CAE" w14:textId="77777777" w:rsidR="00953F03" w:rsidRDefault="00000000">
      <w:pPr>
        <w:pStyle w:val="Heading3"/>
      </w:pPr>
      <w:r>
        <w:lastRenderedPageBreak/>
        <w:t>📊 **</w:t>
      </w:r>
      <w:proofErr w:type="spellStart"/>
      <w:r>
        <w:t>تقارير</w:t>
      </w:r>
      <w:proofErr w:type="spellEnd"/>
      <w:r>
        <w:t xml:space="preserve"> </w:t>
      </w:r>
      <w:proofErr w:type="spellStart"/>
      <w:r>
        <w:t>المبيعات</w:t>
      </w:r>
      <w:proofErr w:type="spellEnd"/>
      <w:r>
        <w:t>**</w:t>
      </w:r>
    </w:p>
    <w:p w14:paraId="4E8E5B99" w14:textId="77777777" w:rsidR="00953F03" w:rsidRDefault="00000000">
      <w:proofErr w:type="spellStart"/>
      <w:r>
        <w:t>تقارير</w:t>
      </w:r>
      <w:proofErr w:type="spellEnd"/>
      <w:r>
        <w:t xml:space="preserve"> </w:t>
      </w:r>
      <w:proofErr w:type="spellStart"/>
      <w:r>
        <w:t>المبيعات</w:t>
      </w:r>
      <w:proofErr w:type="spellEnd"/>
      <w:r>
        <w:t xml:space="preserve"> </w:t>
      </w:r>
      <w:proofErr w:type="spellStart"/>
      <w:r>
        <w:t>النقدية</w:t>
      </w:r>
      <w:proofErr w:type="spellEnd"/>
      <w:r>
        <w:t xml:space="preserve"> </w:t>
      </w:r>
      <w:proofErr w:type="spellStart"/>
      <w:r>
        <w:t>والآجلة</w:t>
      </w:r>
      <w:proofErr w:type="spellEnd"/>
      <w:r>
        <w:t xml:space="preserve">،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البيع</w:t>
      </w:r>
      <w:proofErr w:type="spellEnd"/>
      <w:r>
        <w:t xml:space="preserve">، </w:t>
      </w:r>
      <w:proofErr w:type="spellStart"/>
      <w:r>
        <w:t>المرتجعات</w:t>
      </w:r>
      <w:proofErr w:type="spellEnd"/>
      <w:r>
        <w:t xml:space="preserve">، </w:t>
      </w:r>
      <w:proofErr w:type="spellStart"/>
      <w:r>
        <w:t>تحليل</w:t>
      </w:r>
      <w:proofErr w:type="spellEnd"/>
      <w:r>
        <w:t xml:space="preserve"> </w:t>
      </w:r>
      <w:proofErr w:type="spellStart"/>
      <w:r>
        <w:t>المبيعات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العملاء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الأصناف</w:t>
      </w:r>
      <w:proofErr w:type="spellEnd"/>
      <w:r>
        <w:t>.</w:t>
      </w:r>
    </w:p>
    <w:p w14:paraId="465CD4FF" w14:textId="77777777" w:rsidR="00953F03" w:rsidRDefault="00000000">
      <w:pPr>
        <w:pStyle w:val="Heading3"/>
      </w:pPr>
      <w:r>
        <w:t>📊 **</w:t>
      </w:r>
      <w:proofErr w:type="spellStart"/>
      <w:r>
        <w:t>تقارير</w:t>
      </w:r>
      <w:proofErr w:type="spellEnd"/>
      <w:r>
        <w:t xml:space="preserve"> </w:t>
      </w:r>
      <w:proofErr w:type="spellStart"/>
      <w:r>
        <w:t>المشتريات</w:t>
      </w:r>
      <w:proofErr w:type="spellEnd"/>
      <w:r>
        <w:t>**</w:t>
      </w:r>
    </w:p>
    <w:p w14:paraId="7264215C" w14:textId="77777777" w:rsidR="00953F03" w:rsidRDefault="00000000">
      <w:proofErr w:type="spellStart"/>
      <w:r>
        <w:t>تقارير</w:t>
      </w:r>
      <w:proofErr w:type="spellEnd"/>
      <w:r>
        <w:t xml:space="preserve">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الشراء</w:t>
      </w:r>
      <w:proofErr w:type="spellEnd"/>
      <w:r>
        <w:t xml:space="preserve"> (</w:t>
      </w:r>
      <w:proofErr w:type="spellStart"/>
      <w:r>
        <w:t>نقدًا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آجلاً</w:t>
      </w:r>
      <w:proofErr w:type="spellEnd"/>
      <w:r>
        <w:t xml:space="preserve">)، </w:t>
      </w:r>
      <w:proofErr w:type="spellStart"/>
      <w:r>
        <w:t>المرتجعات</w:t>
      </w:r>
      <w:proofErr w:type="spellEnd"/>
      <w:r>
        <w:t xml:space="preserve">، </w:t>
      </w:r>
      <w:proofErr w:type="spellStart"/>
      <w:r>
        <w:t>وحركة</w:t>
      </w:r>
      <w:proofErr w:type="spellEnd"/>
      <w:r>
        <w:t xml:space="preserve"> </w:t>
      </w:r>
      <w:proofErr w:type="spellStart"/>
      <w:r>
        <w:t>الموردين</w:t>
      </w:r>
      <w:proofErr w:type="spellEnd"/>
      <w:r>
        <w:t>.</w:t>
      </w:r>
    </w:p>
    <w:p w14:paraId="0660C7C0" w14:textId="77777777" w:rsidR="00953F03" w:rsidRDefault="00000000">
      <w:pPr>
        <w:pStyle w:val="Heading3"/>
      </w:pPr>
      <w:r>
        <w:t>📊 **</w:t>
      </w:r>
      <w:proofErr w:type="spellStart"/>
      <w:r>
        <w:t>متابعة</w:t>
      </w:r>
      <w:proofErr w:type="spellEnd"/>
      <w:r>
        <w:t xml:space="preserve"> </w:t>
      </w:r>
      <w:proofErr w:type="spellStart"/>
      <w:r>
        <w:t>العملاء</w:t>
      </w:r>
      <w:proofErr w:type="spellEnd"/>
      <w:r>
        <w:t>**</w:t>
      </w:r>
    </w:p>
    <w:p w14:paraId="49DBD7DB" w14:textId="77777777" w:rsidR="00953F03" w:rsidRDefault="00000000">
      <w:proofErr w:type="spellStart"/>
      <w:r>
        <w:t>تقارير</w:t>
      </w:r>
      <w:proofErr w:type="spellEnd"/>
      <w:r>
        <w:t xml:space="preserve"> </w:t>
      </w:r>
      <w:proofErr w:type="spellStart"/>
      <w:r>
        <w:t>عن</w:t>
      </w:r>
      <w:proofErr w:type="spellEnd"/>
      <w:r>
        <w:t xml:space="preserve"> </w:t>
      </w:r>
      <w:proofErr w:type="spellStart"/>
      <w:r>
        <w:t>أرصدة</w:t>
      </w:r>
      <w:proofErr w:type="spellEnd"/>
      <w:r>
        <w:t xml:space="preserve"> </w:t>
      </w:r>
      <w:proofErr w:type="spellStart"/>
      <w:r>
        <w:t>العملاء</w:t>
      </w:r>
      <w:proofErr w:type="spellEnd"/>
      <w:r>
        <w:t xml:space="preserve">، </w:t>
      </w:r>
      <w:proofErr w:type="spellStart"/>
      <w:r>
        <w:t>أعمار</w:t>
      </w:r>
      <w:proofErr w:type="spellEnd"/>
      <w:r>
        <w:t xml:space="preserve"> </w:t>
      </w:r>
      <w:proofErr w:type="spellStart"/>
      <w:r>
        <w:t>الديون</w:t>
      </w:r>
      <w:proofErr w:type="spellEnd"/>
      <w:r>
        <w:t xml:space="preserve">، </w:t>
      </w:r>
      <w:proofErr w:type="spellStart"/>
      <w:r>
        <w:t>المدفوعات</w:t>
      </w:r>
      <w:proofErr w:type="spellEnd"/>
      <w:r>
        <w:t xml:space="preserve">، </w:t>
      </w:r>
      <w:proofErr w:type="spellStart"/>
      <w:r>
        <w:t>وحالة</w:t>
      </w:r>
      <w:proofErr w:type="spellEnd"/>
      <w:r>
        <w:t xml:space="preserve"> </w:t>
      </w:r>
      <w:proofErr w:type="spellStart"/>
      <w:r>
        <w:t>الحسابات</w:t>
      </w:r>
      <w:proofErr w:type="spellEnd"/>
      <w:r>
        <w:t>.</w:t>
      </w:r>
    </w:p>
    <w:p w14:paraId="11F4D4DD" w14:textId="77777777" w:rsidR="00953F03" w:rsidRDefault="00000000">
      <w:pPr>
        <w:pStyle w:val="Heading3"/>
      </w:pPr>
      <w:r>
        <w:t>📊 **</w:t>
      </w:r>
      <w:proofErr w:type="spellStart"/>
      <w:r>
        <w:t>متابعة</w:t>
      </w:r>
      <w:proofErr w:type="spellEnd"/>
      <w:r>
        <w:t xml:space="preserve"> </w:t>
      </w:r>
      <w:proofErr w:type="spellStart"/>
      <w:r>
        <w:t>الموردين</w:t>
      </w:r>
      <w:proofErr w:type="spellEnd"/>
      <w:r>
        <w:t>**</w:t>
      </w:r>
    </w:p>
    <w:p w14:paraId="7896CFC3" w14:textId="77777777" w:rsidR="00953F03" w:rsidRDefault="00000000">
      <w:proofErr w:type="spellStart"/>
      <w:r>
        <w:t>تقارير</w:t>
      </w:r>
      <w:proofErr w:type="spellEnd"/>
      <w:r>
        <w:t xml:space="preserve"> </w:t>
      </w:r>
      <w:proofErr w:type="spellStart"/>
      <w:r>
        <w:t>أرصدة</w:t>
      </w:r>
      <w:proofErr w:type="spellEnd"/>
      <w:r>
        <w:t xml:space="preserve"> </w:t>
      </w:r>
      <w:proofErr w:type="spellStart"/>
      <w:r>
        <w:t>الموردين</w:t>
      </w:r>
      <w:proofErr w:type="spellEnd"/>
      <w:r>
        <w:t xml:space="preserve">، </w:t>
      </w:r>
      <w:proofErr w:type="spellStart"/>
      <w:r>
        <w:t>الفواتير</w:t>
      </w:r>
      <w:proofErr w:type="spellEnd"/>
      <w:r>
        <w:t xml:space="preserve"> </w:t>
      </w:r>
      <w:proofErr w:type="spellStart"/>
      <w:r>
        <w:t>المستحقة</w:t>
      </w:r>
      <w:proofErr w:type="spellEnd"/>
      <w:r>
        <w:t xml:space="preserve">، </w:t>
      </w:r>
      <w:proofErr w:type="spellStart"/>
      <w:r>
        <w:t>المدفوعات</w:t>
      </w:r>
      <w:proofErr w:type="spellEnd"/>
      <w:r>
        <w:t xml:space="preserve">، </w:t>
      </w:r>
      <w:proofErr w:type="spellStart"/>
      <w:r>
        <w:t>وأعمار</w:t>
      </w:r>
      <w:proofErr w:type="spellEnd"/>
      <w:r>
        <w:t xml:space="preserve"> </w:t>
      </w:r>
      <w:proofErr w:type="spellStart"/>
      <w:r>
        <w:t>الديون</w:t>
      </w:r>
      <w:proofErr w:type="spellEnd"/>
      <w:r>
        <w:t xml:space="preserve"> </w:t>
      </w:r>
      <w:proofErr w:type="spellStart"/>
      <w:r>
        <w:t>للموردين</w:t>
      </w:r>
      <w:proofErr w:type="spellEnd"/>
      <w:r>
        <w:t>.</w:t>
      </w:r>
    </w:p>
    <w:p w14:paraId="4CAD75DB" w14:textId="77777777" w:rsidR="00953F03" w:rsidRDefault="00000000">
      <w:pPr>
        <w:pStyle w:val="Heading3"/>
      </w:pPr>
      <w:r>
        <w:t>📊 **</w:t>
      </w:r>
      <w:proofErr w:type="spellStart"/>
      <w:r>
        <w:t>تقارير</w:t>
      </w:r>
      <w:proofErr w:type="spellEnd"/>
      <w:r>
        <w:t xml:space="preserve"> </w:t>
      </w:r>
      <w:proofErr w:type="spellStart"/>
      <w:r>
        <w:t>دورة</w:t>
      </w:r>
      <w:proofErr w:type="spellEnd"/>
      <w:r>
        <w:t xml:space="preserve"> </w:t>
      </w:r>
      <w:proofErr w:type="spellStart"/>
      <w:r>
        <w:t>المبيعات</w:t>
      </w:r>
      <w:proofErr w:type="spellEnd"/>
      <w:r>
        <w:t>**</w:t>
      </w:r>
    </w:p>
    <w:p w14:paraId="358F42BA" w14:textId="77777777" w:rsidR="00953F03" w:rsidRDefault="00000000">
      <w:proofErr w:type="spellStart"/>
      <w:r>
        <w:t>تقارير</w:t>
      </w:r>
      <w:proofErr w:type="spellEnd"/>
      <w:r>
        <w:t xml:space="preserve"> </w:t>
      </w:r>
      <w:proofErr w:type="spellStart"/>
      <w:r>
        <w:t>شاملة</w:t>
      </w:r>
      <w:proofErr w:type="spellEnd"/>
      <w:r>
        <w:t xml:space="preserve"> </w:t>
      </w:r>
      <w:proofErr w:type="spellStart"/>
      <w:r>
        <w:t>لدورة</w:t>
      </w:r>
      <w:proofErr w:type="spellEnd"/>
      <w:r>
        <w:t xml:space="preserve"> </w:t>
      </w:r>
      <w:proofErr w:type="spellStart"/>
      <w:r>
        <w:t>المبيعات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عروض</w:t>
      </w:r>
      <w:proofErr w:type="spellEnd"/>
      <w:r>
        <w:t xml:space="preserve"> </w:t>
      </w:r>
      <w:proofErr w:type="spellStart"/>
      <w:r>
        <w:t>أسعار</w:t>
      </w:r>
      <w:proofErr w:type="spellEnd"/>
      <w:r>
        <w:t xml:space="preserve"> → </w:t>
      </w:r>
      <w:proofErr w:type="spellStart"/>
      <w:r>
        <w:t>أوامر</w:t>
      </w:r>
      <w:proofErr w:type="spellEnd"/>
      <w:r>
        <w:t xml:space="preserve"> </w:t>
      </w:r>
      <w:proofErr w:type="spellStart"/>
      <w:r>
        <w:t>بيع</w:t>
      </w:r>
      <w:proofErr w:type="spellEnd"/>
      <w:r>
        <w:t xml:space="preserve"> →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بيع</w:t>
      </w:r>
      <w:proofErr w:type="spellEnd"/>
      <w:r>
        <w:t xml:space="preserve"> → </w:t>
      </w:r>
      <w:proofErr w:type="spellStart"/>
      <w:r>
        <w:t>مرتجعات</w:t>
      </w:r>
      <w:proofErr w:type="spellEnd"/>
      <w:r>
        <w:t>.</w:t>
      </w:r>
    </w:p>
    <w:p w14:paraId="53FFB030" w14:textId="77777777" w:rsidR="00953F03" w:rsidRDefault="00000000">
      <w:pPr>
        <w:pStyle w:val="Heading3"/>
      </w:pPr>
      <w:r>
        <w:t>📊 **</w:t>
      </w:r>
      <w:proofErr w:type="spellStart"/>
      <w:r>
        <w:t>عمولات</w:t>
      </w:r>
      <w:proofErr w:type="spellEnd"/>
      <w:r>
        <w:t xml:space="preserve"> </w:t>
      </w:r>
      <w:proofErr w:type="spellStart"/>
      <w:r>
        <w:t>مندوبي</w:t>
      </w:r>
      <w:proofErr w:type="spellEnd"/>
      <w:r>
        <w:t xml:space="preserve"> </w:t>
      </w:r>
      <w:proofErr w:type="spellStart"/>
      <w:r>
        <w:t>المبيعات</w:t>
      </w:r>
      <w:proofErr w:type="spellEnd"/>
      <w:r>
        <w:t>**</w:t>
      </w:r>
    </w:p>
    <w:p w14:paraId="1316FA61" w14:textId="77777777" w:rsidR="00953F03" w:rsidRDefault="00000000">
      <w:proofErr w:type="spellStart"/>
      <w:r>
        <w:t>تقارير</w:t>
      </w:r>
      <w:proofErr w:type="spellEnd"/>
      <w:r>
        <w:t xml:space="preserve"> </w:t>
      </w:r>
      <w:proofErr w:type="spellStart"/>
      <w:r>
        <w:t>عن</w:t>
      </w:r>
      <w:proofErr w:type="spellEnd"/>
      <w:r>
        <w:t xml:space="preserve"> </w:t>
      </w:r>
      <w:proofErr w:type="spellStart"/>
      <w:r>
        <w:t>العمولات</w:t>
      </w:r>
      <w:proofErr w:type="spellEnd"/>
      <w:r>
        <w:t xml:space="preserve"> </w:t>
      </w:r>
      <w:proofErr w:type="spellStart"/>
      <w:r>
        <w:t>المستحقة</w:t>
      </w:r>
      <w:proofErr w:type="spellEnd"/>
      <w:r>
        <w:t xml:space="preserve"> </w:t>
      </w:r>
      <w:proofErr w:type="spellStart"/>
      <w:r>
        <w:t>للمندوبين</w:t>
      </w:r>
      <w:proofErr w:type="spellEnd"/>
      <w:r>
        <w:t xml:space="preserve"> </w:t>
      </w:r>
      <w:proofErr w:type="spellStart"/>
      <w:r>
        <w:t>بناءً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المبيعات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التحصيلات</w:t>
      </w:r>
      <w:proofErr w:type="spellEnd"/>
      <w:r>
        <w:t>.</w:t>
      </w:r>
    </w:p>
    <w:p w14:paraId="73902604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7C0F4BEE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/Controllers/Reports/</w:t>
      </w:r>
      <w:proofErr w:type="spellStart"/>
      <w:r>
        <w:t>ReportsController</w:t>
      </w:r>
      <w:proofErr w:type="spellEnd"/>
      <w:r>
        <w:t>`</w:t>
      </w:r>
    </w:p>
    <w:p w14:paraId="71E0D9A0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/Controllers/Reports/</w:t>
      </w:r>
      <w:proofErr w:type="spellStart"/>
      <w:r>
        <w:t>AccountingReportsController</w:t>
      </w:r>
      <w:proofErr w:type="spellEnd"/>
      <w:r>
        <w:t>`</w:t>
      </w:r>
    </w:p>
    <w:p w14:paraId="5A09CC2E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/Controllers/Reports/</w:t>
      </w:r>
      <w:proofErr w:type="spellStart"/>
      <w:r>
        <w:t>TaxReportsController</w:t>
      </w:r>
      <w:proofErr w:type="spellEnd"/>
      <w:r>
        <w:t>`</w:t>
      </w:r>
    </w:p>
    <w:p w14:paraId="44EAE0B2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/Controllers/Reports/</w:t>
      </w:r>
      <w:proofErr w:type="spellStart"/>
      <w:r>
        <w:t>InventoryReportsController</w:t>
      </w:r>
      <w:proofErr w:type="spellEnd"/>
      <w:r>
        <w:t>`</w:t>
      </w:r>
    </w:p>
    <w:p w14:paraId="01BADA4B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/Controllers/Reports/</w:t>
      </w:r>
      <w:proofErr w:type="spellStart"/>
      <w:r>
        <w:t>SalesReportsController</w:t>
      </w:r>
      <w:proofErr w:type="spellEnd"/>
      <w:r>
        <w:t>`</w:t>
      </w:r>
    </w:p>
    <w:p w14:paraId="7855299D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/Controllers/Reports/</w:t>
      </w:r>
      <w:proofErr w:type="spellStart"/>
      <w:r>
        <w:t>PurchaseReportsController</w:t>
      </w:r>
      <w:proofErr w:type="spellEnd"/>
      <w:r>
        <w:t>`</w:t>
      </w:r>
    </w:p>
    <w:p w14:paraId="762A58FB" w14:textId="77777777" w:rsidR="00953F03" w:rsidRDefault="00000000">
      <w:pPr>
        <w:pStyle w:val="Heading2"/>
      </w:pPr>
      <w:proofErr w:type="spellStart"/>
      <w:r>
        <w:t>التفاصيل</w:t>
      </w:r>
      <w:proofErr w:type="spellEnd"/>
      <w:r>
        <w:t xml:space="preserve"> </w:t>
      </w:r>
      <w:proofErr w:type="spellStart"/>
      <w:r>
        <w:t>التقنية</w:t>
      </w:r>
      <w:proofErr w:type="spellEnd"/>
    </w:p>
    <w:p w14:paraId="51A489FF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تصنيفات</w:t>
      </w:r>
      <w:proofErr w:type="spellEnd"/>
      <w:r>
        <w:t xml:space="preserve"> </w:t>
      </w:r>
      <w:proofErr w:type="spellStart"/>
      <w:r>
        <w:t>التقارير</w:t>
      </w:r>
      <w:proofErr w:type="spellEnd"/>
      <w:r>
        <w:t xml:space="preserve"> </w:t>
      </w:r>
      <w:proofErr w:type="spellStart"/>
      <w:r>
        <w:t>بشكل</w:t>
      </w:r>
      <w:proofErr w:type="spellEnd"/>
      <w:r>
        <w:t xml:space="preserve"> </w:t>
      </w:r>
      <w:proofErr w:type="spellStart"/>
      <w:r>
        <w:t>منظم</w:t>
      </w:r>
      <w:proofErr w:type="spellEnd"/>
    </w:p>
    <w:p w14:paraId="304EDC5F" w14:textId="77777777" w:rsidR="00953F03" w:rsidRDefault="00000000">
      <w:pPr>
        <w:pStyle w:val="ListBullet"/>
      </w:pPr>
      <w:proofErr w:type="spellStart"/>
      <w:r>
        <w:t>الوصول</w:t>
      </w:r>
      <w:proofErr w:type="spellEnd"/>
      <w:r>
        <w:t xml:space="preserve"> </w:t>
      </w:r>
      <w:proofErr w:type="spellStart"/>
      <w:r>
        <w:t>السريع</w:t>
      </w:r>
      <w:proofErr w:type="spellEnd"/>
      <w:r>
        <w:t xml:space="preserve"> </w:t>
      </w:r>
      <w:proofErr w:type="spellStart"/>
      <w:r>
        <w:t>للتقارير</w:t>
      </w:r>
      <w:proofErr w:type="spellEnd"/>
      <w:r>
        <w:t xml:space="preserve"> </w:t>
      </w:r>
      <w:proofErr w:type="spellStart"/>
      <w:r>
        <w:t>المختلفة</w:t>
      </w:r>
      <w:proofErr w:type="spellEnd"/>
    </w:p>
    <w:p w14:paraId="5C68EF18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صلاحيات</w:t>
      </w:r>
      <w:proofErr w:type="spellEnd"/>
      <w:r>
        <w:t xml:space="preserve"> </w:t>
      </w:r>
      <w:proofErr w:type="spellStart"/>
      <w:r>
        <w:t>الوصول</w:t>
      </w:r>
      <w:proofErr w:type="spellEnd"/>
      <w:r>
        <w:t xml:space="preserve"> </w:t>
      </w:r>
      <w:proofErr w:type="spellStart"/>
      <w:r>
        <w:t>للتقارير</w:t>
      </w:r>
      <w:proofErr w:type="spellEnd"/>
    </w:p>
    <w:p w14:paraId="40A9499B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التقارير</w:t>
      </w:r>
      <w:proofErr w:type="spellEnd"/>
      <w:r>
        <w:t xml:space="preserve"> </w:t>
      </w:r>
      <w:proofErr w:type="spellStart"/>
      <w:r>
        <w:t>بتنسيقات</w:t>
      </w:r>
      <w:proofErr w:type="spellEnd"/>
      <w:r>
        <w:t xml:space="preserve"> </w:t>
      </w:r>
      <w:proofErr w:type="spellStart"/>
      <w:r>
        <w:t>مختلفة</w:t>
      </w:r>
      <w:proofErr w:type="spellEnd"/>
    </w:p>
    <w:p w14:paraId="397989A3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التقارير</w:t>
      </w:r>
      <w:proofErr w:type="spellEnd"/>
    </w:p>
    <w:p w14:paraId="06A21340" w14:textId="77777777" w:rsidR="00953F03" w:rsidRDefault="00000000">
      <w:pPr>
        <w:pStyle w:val="ListBullet"/>
      </w:pPr>
      <w:proofErr w:type="spellStart"/>
      <w:r>
        <w:t>حفظ</w:t>
      </w:r>
      <w:proofErr w:type="spellEnd"/>
      <w:r>
        <w:t xml:space="preserve"> </w:t>
      </w:r>
      <w:proofErr w:type="spellStart"/>
      <w:r>
        <w:t>إعدادات</w:t>
      </w:r>
      <w:proofErr w:type="spellEnd"/>
      <w:r>
        <w:t xml:space="preserve"> </w:t>
      </w:r>
      <w:proofErr w:type="spellStart"/>
      <w:r>
        <w:t>التقارير</w:t>
      </w:r>
      <w:proofErr w:type="spellEnd"/>
      <w:r>
        <w:t xml:space="preserve"> </w:t>
      </w:r>
      <w:proofErr w:type="spellStart"/>
      <w:r>
        <w:t>المفضلة</w:t>
      </w:r>
      <w:proofErr w:type="spellEnd"/>
    </w:p>
    <w:p w14:paraId="12C93A58" w14:textId="77777777" w:rsidR="00953F03" w:rsidRDefault="00953F03"/>
    <w:p w14:paraId="4CD00F5F" w14:textId="77777777" w:rsidR="00953F03" w:rsidRDefault="00000000">
      <w:r>
        <w:t>──────────────────────────────</w:t>
      </w:r>
    </w:p>
    <w:p w14:paraId="64EA7B56" w14:textId="77777777" w:rsidR="00953F03" w:rsidRDefault="00953F03"/>
    <w:p w14:paraId="128A8B8E" w14:textId="77777777" w:rsidR="00953F03" w:rsidRDefault="00000000">
      <w:pPr>
        <w:pStyle w:val="Heading2"/>
      </w:pPr>
      <w:proofErr w:type="spellStart"/>
      <w:r>
        <w:t>التقارير</w:t>
      </w:r>
      <w:proofErr w:type="spellEnd"/>
      <w:r>
        <w:t xml:space="preserve"> </w:t>
      </w:r>
      <w:proofErr w:type="spellStart"/>
      <w:r>
        <w:t>الضريبية</w:t>
      </w:r>
      <w:proofErr w:type="spellEnd"/>
    </w:p>
    <w:p w14:paraId="68187CFB" w14:textId="71E1FC60" w:rsidR="00953F03" w:rsidRDefault="00953F03">
      <w:pPr>
        <w:jc w:val="center"/>
      </w:pPr>
    </w:p>
    <w:p w14:paraId="0E7FA472" w14:textId="77777777" w:rsidR="00953F03" w:rsidRDefault="00000000">
      <w:pPr>
        <w:pStyle w:val="Heading1"/>
        <w:jc w:val="center"/>
      </w:pPr>
      <w:proofErr w:type="spellStart"/>
      <w:r>
        <w:lastRenderedPageBreak/>
        <w:t>التقارير</w:t>
      </w:r>
      <w:proofErr w:type="spellEnd"/>
      <w:r>
        <w:t xml:space="preserve"> </w:t>
      </w:r>
      <w:proofErr w:type="spellStart"/>
      <w:r>
        <w:t>الضريبية</w:t>
      </w:r>
      <w:proofErr w:type="spellEnd"/>
    </w:p>
    <w:p w14:paraId="51D4552C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59D455D2" w14:textId="77777777" w:rsidR="00953F03" w:rsidRDefault="00000000">
      <w:proofErr w:type="spellStart"/>
      <w:r>
        <w:t>قسم</w:t>
      </w:r>
      <w:proofErr w:type="spellEnd"/>
      <w:r>
        <w:t xml:space="preserve"> </w:t>
      </w:r>
      <w:proofErr w:type="spellStart"/>
      <w:r>
        <w:t>التقارير</w:t>
      </w:r>
      <w:proofErr w:type="spellEnd"/>
      <w:r>
        <w:t xml:space="preserve"> </w:t>
      </w:r>
      <w:proofErr w:type="spellStart"/>
      <w:r>
        <w:t>الضريبية</w:t>
      </w:r>
      <w:proofErr w:type="spellEnd"/>
      <w:r>
        <w:t xml:space="preserve">، </w:t>
      </w:r>
      <w:proofErr w:type="spellStart"/>
      <w:r>
        <w:t>يضم</w:t>
      </w:r>
      <w:proofErr w:type="spellEnd"/>
      <w:r>
        <w:t xml:space="preserve"> </w:t>
      </w:r>
      <w:proofErr w:type="spellStart"/>
      <w:r>
        <w:t>تقارير</w:t>
      </w:r>
      <w:proofErr w:type="spellEnd"/>
      <w:r>
        <w:t xml:space="preserve"> </w:t>
      </w:r>
      <w:proofErr w:type="spellStart"/>
      <w:r>
        <w:t>عن</w:t>
      </w:r>
      <w:proofErr w:type="spellEnd"/>
      <w:r>
        <w:t xml:space="preserve"> </w:t>
      </w:r>
      <w:proofErr w:type="spellStart"/>
      <w:r>
        <w:t>الضريبة</w:t>
      </w:r>
      <w:proofErr w:type="spellEnd"/>
      <w:r>
        <w:t xml:space="preserve"> </w:t>
      </w:r>
      <w:proofErr w:type="spellStart"/>
      <w:r>
        <w:t>المضافة</w:t>
      </w:r>
      <w:proofErr w:type="spellEnd"/>
      <w:r>
        <w:t xml:space="preserve">، </w:t>
      </w:r>
      <w:proofErr w:type="spellStart"/>
      <w:r>
        <w:t>الإقرارات</w:t>
      </w:r>
      <w:proofErr w:type="spellEnd"/>
      <w:r>
        <w:t xml:space="preserve"> </w:t>
      </w:r>
      <w:proofErr w:type="spellStart"/>
      <w:r>
        <w:t>الضريبية</w:t>
      </w:r>
      <w:proofErr w:type="spellEnd"/>
      <w:r>
        <w:t xml:space="preserve">، </w:t>
      </w:r>
      <w:proofErr w:type="spellStart"/>
      <w:r>
        <w:t>تفاصيل</w:t>
      </w:r>
      <w:proofErr w:type="spellEnd"/>
      <w:r>
        <w:t xml:space="preserve"> </w:t>
      </w:r>
      <w:proofErr w:type="spellStart"/>
      <w:r>
        <w:t>الضرائب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المبيعات</w:t>
      </w:r>
      <w:proofErr w:type="spellEnd"/>
      <w:r>
        <w:t xml:space="preserve"> </w:t>
      </w:r>
      <w:proofErr w:type="spellStart"/>
      <w:r>
        <w:t>والمشتريات</w:t>
      </w:r>
      <w:proofErr w:type="spellEnd"/>
      <w:r>
        <w:t>.</w:t>
      </w:r>
    </w:p>
    <w:p w14:paraId="41ED3527" w14:textId="77777777" w:rsidR="00953F03" w:rsidRDefault="00000000">
      <w:pPr>
        <w:pStyle w:val="Heading2"/>
      </w:pPr>
      <w:proofErr w:type="spellStart"/>
      <w:r>
        <w:t>الوظائف</w:t>
      </w:r>
      <w:proofErr w:type="spellEnd"/>
    </w:p>
    <w:p w14:paraId="441CE72B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التقارير</w:t>
      </w:r>
      <w:proofErr w:type="spellEnd"/>
      <w:r>
        <w:t xml:space="preserve"> </w:t>
      </w:r>
      <w:proofErr w:type="spellStart"/>
      <w:r>
        <w:t>الضريبية</w:t>
      </w:r>
      <w:proofErr w:type="spellEnd"/>
      <w:r>
        <w:t xml:space="preserve"> </w:t>
      </w:r>
      <w:proofErr w:type="spellStart"/>
      <w:r>
        <w:t>المختلفة</w:t>
      </w:r>
      <w:proofErr w:type="spellEnd"/>
    </w:p>
    <w:p w14:paraId="23DD39D5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التقارير</w:t>
      </w:r>
      <w:proofErr w:type="spellEnd"/>
    </w:p>
    <w:p w14:paraId="790078B7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التقارير</w:t>
      </w:r>
      <w:proofErr w:type="spellEnd"/>
    </w:p>
    <w:p w14:paraId="22240A9B" w14:textId="77777777" w:rsidR="00953F03" w:rsidRDefault="00000000">
      <w:pPr>
        <w:pStyle w:val="ListBullet"/>
      </w:pPr>
      <w:proofErr w:type="spellStart"/>
      <w:r>
        <w:t>حفظ</w:t>
      </w:r>
      <w:proofErr w:type="spellEnd"/>
      <w:r>
        <w:t xml:space="preserve"> </w:t>
      </w:r>
      <w:proofErr w:type="spellStart"/>
      <w:r>
        <w:t>إعدادات</w:t>
      </w:r>
      <w:proofErr w:type="spellEnd"/>
      <w:r>
        <w:t xml:space="preserve"> </w:t>
      </w:r>
      <w:proofErr w:type="spellStart"/>
      <w:r>
        <w:t>التقارير</w:t>
      </w:r>
      <w:proofErr w:type="spellEnd"/>
    </w:p>
    <w:p w14:paraId="5BB79507" w14:textId="77777777" w:rsidR="00953F03" w:rsidRDefault="00000000">
      <w:pPr>
        <w:pStyle w:val="Heading2"/>
      </w:pPr>
      <w:proofErr w:type="spellStart"/>
      <w:r>
        <w:t>أنواع</w:t>
      </w:r>
      <w:proofErr w:type="spellEnd"/>
      <w:r>
        <w:t xml:space="preserve"> </w:t>
      </w:r>
      <w:proofErr w:type="spellStart"/>
      <w:r>
        <w:t>التقارير</w:t>
      </w:r>
      <w:proofErr w:type="spellEnd"/>
      <w:r>
        <w:t xml:space="preserve"> </w:t>
      </w:r>
      <w:proofErr w:type="spellStart"/>
      <w:r>
        <w:t>المتاحة</w:t>
      </w:r>
      <w:proofErr w:type="spellEnd"/>
    </w:p>
    <w:p w14:paraId="2CDD1AA4" w14:textId="77777777" w:rsidR="00953F03" w:rsidRDefault="00000000">
      <w:pPr>
        <w:pStyle w:val="Heading3"/>
      </w:pPr>
      <w:r>
        <w:t>📊 **</w:t>
      </w:r>
      <w:proofErr w:type="spellStart"/>
      <w:r>
        <w:t>التقرير</w:t>
      </w:r>
      <w:proofErr w:type="spellEnd"/>
      <w:r>
        <w:t xml:space="preserve"> </w:t>
      </w:r>
      <w:proofErr w:type="spellStart"/>
      <w:r>
        <w:t>الضريبي</w:t>
      </w:r>
      <w:proofErr w:type="spellEnd"/>
      <w:r>
        <w:t xml:space="preserve"> </w:t>
      </w:r>
      <w:proofErr w:type="spellStart"/>
      <w:r>
        <w:t>النموذجي</w:t>
      </w:r>
      <w:proofErr w:type="spellEnd"/>
      <w:r>
        <w:t>**</w:t>
      </w:r>
    </w:p>
    <w:p w14:paraId="3953CB0A" w14:textId="77777777" w:rsidR="00953F03" w:rsidRDefault="00000000">
      <w:proofErr w:type="spellStart"/>
      <w:r>
        <w:t>تقرير</w:t>
      </w:r>
      <w:proofErr w:type="spellEnd"/>
      <w:r>
        <w:t xml:space="preserve"> </w:t>
      </w:r>
      <w:proofErr w:type="spellStart"/>
      <w:r>
        <w:t>ضريبي</w:t>
      </w:r>
      <w:proofErr w:type="spellEnd"/>
      <w:r>
        <w:t xml:space="preserve"> </w:t>
      </w:r>
      <w:proofErr w:type="spellStart"/>
      <w:r>
        <w:t>نموذجي</w:t>
      </w:r>
      <w:proofErr w:type="spellEnd"/>
      <w:r>
        <w:t xml:space="preserve"> </w:t>
      </w:r>
      <w:proofErr w:type="spellStart"/>
      <w:r>
        <w:t>يعرض</w:t>
      </w:r>
      <w:proofErr w:type="spellEnd"/>
      <w:r>
        <w:t xml:space="preserve"> </w:t>
      </w:r>
      <w:proofErr w:type="spellStart"/>
      <w:r>
        <w:t>الضرائب</w:t>
      </w:r>
      <w:proofErr w:type="spellEnd"/>
      <w:r>
        <w:t xml:space="preserve"> </w:t>
      </w:r>
      <w:proofErr w:type="spellStart"/>
      <w:r>
        <w:t>المستحقة</w:t>
      </w:r>
      <w:proofErr w:type="spellEnd"/>
      <w:r>
        <w:t xml:space="preserve"> </w:t>
      </w:r>
      <w:proofErr w:type="spellStart"/>
      <w:r>
        <w:t>والمحصلة</w:t>
      </w:r>
      <w:proofErr w:type="spellEnd"/>
      <w:r>
        <w:t>.</w:t>
      </w:r>
    </w:p>
    <w:p w14:paraId="5EA100B8" w14:textId="77777777" w:rsidR="00953F03" w:rsidRDefault="00000000">
      <w:pPr>
        <w:pStyle w:val="Heading3"/>
      </w:pPr>
      <w:r>
        <w:t>📊 **</w:t>
      </w:r>
      <w:proofErr w:type="spellStart"/>
      <w:r>
        <w:t>تقرير</w:t>
      </w:r>
      <w:proofErr w:type="spellEnd"/>
      <w:r>
        <w:t xml:space="preserve"> </w:t>
      </w:r>
      <w:proofErr w:type="spellStart"/>
      <w:r>
        <w:t>ضريبي</w:t>
      </w:r>
      <w:proofErr w:type="spellEnd"/>
      <w:r>
        <w:t xml:space="preserve"> </w:t>
      </w:r>
      <w:proofErr w:type="spellStart"/>
      <w:r>
        <w:t>تفصيلي</w:t>
      </w:r>
      <w:proofErr w:type="spellEnd"/>
      <w:r>
        <w:t>**</w:t>
      </w:r>
    </w:p>
    <w:p w14:paraId="61A574A0" w14:textId="77777777" w:rsidR="00953F03" w:rsidRDefault="00000000">
      <w:proofErr w:type="spellStart"/>
      <w:r>
        <w:t>تقرير</w:t>
      </w:r>
      <w:proofErr w:type="spellEnd"/>
      <w:r>
        <w:t xml:space="preserve"> </w:t>
      </w:r>
      <w:proofErr w:type="spellStart"/>
      <w:r>
        <w:t>ضريبي</w:t>
      </w:r>
      <w:proofErr w:type="spellEnd"/>
      <w:r>
        <w:t xml:space="preserve"> </w:t>
      </w:r>
      <w:proofErr w:type="spellStart"/>
      <w:r>
        <w:t>تفصيلي</w:t>
      </w:r>
      <w:proofErr w:type="spellEnd"/>
      <w:r>
        <w:t xml:space="preserve"> </w:t>
      </w:r>
      <w:proofErr w:type="spellStart"/>
      <w:r>
        <w:t>يعرض</w:t>
      </w:r>
      <w:proofErr w:type="spellEnd"/>
      <w:r>
        <w:t xml:space="preserve"> </w:t>
      </w:r>
      <w:proofErr w:type="spellStart"/>
      <w:r>
        <w:t>تفاصيل</w:t>
      </w:r>
      <w:proofErr w:type="spellEnd"/>
      <w:r>
        <w:t xml:space="preserve"> </w:t>
      </w:r>
      <w:proofErr w:type="spellStart"/>
      <w:r>
        <w:t>الضرائب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الفترة</w:t>
      </w:r>
      <w:proofErr w:type="spellEnd"/>
      <w:r>
        <w:t>.</w:t>
      </w:r>
    </w:p>
    <w:p w14:paraId="2377F98A" w14:textId="77777777" w:rsidR="00953F03" w:rsidRDefault="00000000">
      <w:pPr>
        <w:pStyle w:val="Heading3"/>
      </w:pPr>
      <w:r>
        <w:t>📊 **</w:t>
      </w:r>
      <w:proofErr w:type="spellStart"/>
      <w:r>
        <w:t>تقرير</w:t>
      </w:r>
      <w:proofErr w:type="spellEnd"/>
      <w:r>
        <w:t xml:space="preserve"> </w:t>
      </w:r>
      <w:proofErr w:type="spellStart"/>
      <w:r>
        <w:t>الضريبة</w:t>
      </w:r>
      <w:proofErr w:type="spellEnd"/>
      <w:r>
        <w:t xml:space="preserve"> </w:t>
      </w:r>
      <w:proofErr w:type="spellStart"/>
      <w:r>
        <w:t>الأخرى</w:t>
      </w:r>
      <w:proofErr w:type="spellEnd"/>
      <w:r>
        <w:t>**</w:t>
      </w:r>
    </w:p>
    <w:p w14:paraId="4CACEDB0" w14:textId="77777777" w:rsidR="00953F03" w:rsidRDefault="00000000">
      <w:proofErr w:type="spellStart"/>
      <w:r>
        <w:t>تقرير</w:t>
      </w:r>
      <w:proofErr w:type="spellEnd"/>
      <w:r>
        <w:t xml:space="preserve"> </w:t>
      </w:r>
      <w:proofErr w:type="spellStart"/>
      <w:r>
        <w:t>يعرض</w:t>
      </w:r>
      <w:proofErr w:type="spellEnd"/>
      <w:r>
        <w:t xml:space="preserve"> </w:t>
      </w:r>
      <w:proofErr w:type="spellStart"/>
      <w:r>
        <w:t>الضرائب</w:t>
      </w:r>
      <w:proofErr w:type="spellEnd"/>
      <w:r>
        <w:t xml:space="preserve"> </w:t>
      </w:r>
      <w:proofErr w:type="spellStart"/>
      <w:r>
        <w:t>الأخرى</w:t>
      </w:r>
      <w:proofErr w:type="spellEnd"/>
      <w:r>
        <w:t xml:space="preserve"> </w:t>
      </w:r>
      <w:proofErr w:type="spellStart"/>
      <w:r>
        <w:t>غير</w:t>
      </w:r>
      <w:proofErr w:type="spellEnd"/>
      <w:r>
        <w:t xml:space="preserve"> </w:t>
      </w:r>
      <w:proofErr w:type="spellStart"/>
      <w:r>
        <w:t>ضريبة</w:t>
      </w:r>
      <w:proofErr w:type="spellEnd"/>
      <w:r>
        <w:t xml:space="preserve"> </w:t>
      </w:r>
      <w:proofErr w:type="spellStart"/>
      <w:r>
        <w:t>القيمة</w:t>
      </w:r>
      <w:proofErr w:type="spellEnd"/>
      <w:r>
        <w:t xml:space="preserve"> </w:t>
      </w:r>
      <w:proofErr w:type="spellStart"/>
      <w:r>
        <w:t>المضافة</w:t>
      </w:r>
      <w:proofErr w:type="spellEnd"/>
      <w:r>
        <w:t>.</w:t>
      </w:r>
    </w:p>
    <w:p w14:paraId="21274883" w14:textId="77777777" w:rsidR="00953F03" w:rsidRDefault="00000000">
      <w:pPr>
        <w:pStyle w:val="Heading3"/>
      </w:pPr>
      <w:r>
        <w:t>📊 **</w:t>
      </w:r>
      <w:proofErr w:type="spellStart"/>
      <w:r>
        <w:t>تقرير</w:t>
      </w:r>
      <w:proofErr w:type="spellEnd"/>
      <w:r>
        <w:t xml:space="preserve"> </w:t>
      </w:r>
      <w:proofErr w:type="spellStart"/>
      <w:r>
        <w:t>تفصيلي</w:t>
      </w:r>
      <w:proofErr w:type="spellEnd"/>
      <w:r>
        <w:t xml:space="preserve"> </w:t>
      </w:r>
      <w:proofErr w:type="spellStart"/>
      <w:r>
        <w:t>للضرائب</w:t>
      </w:r>
      <w:proofErr w:type="spellEnd"/>
      <w:r>
        <w:t xml:space="preserve"> </w:t>
      </w:r>
      <w:proofErr w:type="spellStart"/>
      <w:r>
        <w:t>الأخرى</w:t>
      </w:r>
      <w:proofErr w:type="spellEnd"/>
      <w:r>
        <w:t>**</w:t>
      </w:r>
    </w:p>
    <w:p w14:paraId="7B159FAE" w14:textId="77777777" w:rsidR="00953F03" w:rsidRDefault="00000000">
      <w:proofErr w:type="spellStart"/>
      <w:r>
        <w:t>تقرير</w:t>
      </w:r>
      <w:proofErr w:type="spellEnd"/>
      <w:r>
        <w:t xml:space="preserve"> </w:t>
      </w:r>
      <w:proofErr w:type="spellStart"/>
      <w:r>
        <w:t>تفصيلي</w:t>
      </w:r>
      <w:proofErr w:type="spellEnd"/>
      <w:r>
        <w:t xml:space="preserve"> </w:t>
      </w:r>
      <w:proofErr w:type="spellStart"/>
      <w:r>
        <w:t>يعرض</w:t>
      </w:r>
      <w:proofErr w:type="spellEnd"/>
      <w:r>
        <w:t xml:space="preserve"> </w:t>
      </w:r>
      <w:proofErr w:type="spellStart"/>
      <w:r>
        <w:t>تفاصيل</w:t>
      </w:r>
      <w:proofErr w:type="spellEnd"/>
      <w:r>
        <w:t xml:space="preserve"> </w:t>
      </w:r>
      <w:proofErr w:type="spellStart"/>
      <w:r>
        <w:t>الضرائب</w:t>
      </w:r>
      <w:proofErr w:type="spellEnd"/>
      <w:r>
        <w:t xml:space="preserve"> </w:t>
      </w:r>
      <w:proofErr w:type="spellStart"/>
      <w:r>
        <w:t>الأخرى</w:t>
      </w:r>
      <w:proofErr w:type="spellEnd"/>
      <w:r>
        <w:t>.</w:t>
      </w:r>
    </w:p>
    <w:p w14:paraId="079BCB1A" w14:textId="77777777" w:rsidR="00953F03" w:rsidRDefault="00000000">
      <w:pPr>
        <w:pStyle w:val="Heading2"/>
      </w:pPr>
      <w:proofErr w:type="spellStart"/>
      <w:r>
        <w:t>التقارير</w:t>
      </w:r>
      <w:proofErr w:type="spellEnd"/>
      <w:r>
        <w:t xml:space="preserve"> </w:t>
      </w:r>
      <w:proofErr w:type="spellStart"/>
      <w:r>
        <w:t>الفرعية</w:t>
      </w:r>
      <w:proofErr w:type="spellEnd"/>
    </w:p>
    <w:p w14:paraId="7ECB65B4" w14:textId="77777777" w:rsidR="00953F03" w:rsidRDefault="00000000">
      <w:pPr>
        <w:pStyle w:val="Heading3"/>
      </w:pPr>
      <w:r>
        <w:t>📊 **</w:t>
      </w:r>
      <w:proofErr w:type="spellStart"/>
      <w:r>
        <w:t>تقارير</w:t>
      </w:r>
      <w:proofErr w:type="spellEnd"/>
      <w:r>
        <w:t xml:space="preserve"> </w:t>
      </w:r>
      <w:proofErr w:type="spellStart"/>
      <w:r>
        <w:t>ضريبة</w:t>
      </w:r>
      <w:proofErr w:type="spellEnd"/>
      <w:r>
        <w:t xml:space="preserve"> </w:t>
      </w:r>
      <w:proofErr w:type="spellStart"/>
      <w:r>
        <w:t>القيمة</w:t>
      </w:r>
      <w:proofErr w:type="spellEnd"/>
      <w:r>
        <w:t xml:space="preserve"> </w:t>
      </w:r>
      <w:proofErr w:type="spellStart"/>
      <w:r>
        <w:t>المضافة</w:t>
      </w:r>
      <w:proofErr w:type="spellEnd"/>
      <w:r>
        <w:t xml:space="preserve"> (VAT)**</w:t>
      </w:r>
    </w:p>
    <w:p w14:paraId="5C09B29C" w14:textId="77777777" w:rsidR="00953F03" w:rsidRDefault="00000000">
      <w:pPr>
        <w:pStyle w:val="ListBullet"/>
      </w:pPr>
      <w:proofErr w:type="spellStart"/>
      <w:r>
        <w:t>تقرير</w:t>
      </w:r>
      <w:proofErr w:type="spellEnd"/>
      <w:r>
        <w:t xml:space="preserve"> </w:t>
      </w:r>
      <w:proofErr w:type="spellStart"/>
      <w:r>
        <w:t>ضريبة</w:t>
      </w:r>
      <w:proofErr w:type="spellEnd"/>
      <w:r>
        <w:t xml:space="preserve"> </w:t>
      </w:r>
      <w:proofErr w:type="spellStart"/>
      <w:r>
        <w:t>القيمة</w:t>
      </w:r>
      <w:proofErr w:type="spellEnd"/>
      <w:r>
        <w:t xml:space="preserve"> </w:t>
      </w:r>
      <w:proofErr w:type="spellStart"/>
      <w:r>
        <w:t>المضافة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المبيعات</w:t>
      </w:r>
      <w:proofErr w:type="spellEnd"/>
    </w:p>
    <w:p w14:paraId="7B15ED0D" w14:textId="77777777" w:rsidR="00953F03" w:rsidRDefault="00000000">
      <w:pPr>
        <w:pStyle w:val="ListBullet"/>
      </w:pPr>
      <w:proofErr w:type="spellStart"/>
      <w:r>
        <w:t>تقرير</w:t>
      </w:r>
      <w:proofErr w:type="spellEnd"/>
      <w:r>
        <w:t xml:space="preserve"> </w:t>
      </w:r>
      <w:proofErr w:type="spellStart"/>
      <w:r>
        <w:t>ضريبة</w:t>
      </w:r>
      <w:proofErr w:type="spellEnd"/>
      <w:r>
        <w:t xml:space="preserve"> </w:t>
      </w:r>
      <w:proofErr w:type="spellStart"/>
      <w:r>
        <w:t>القيمة</w:t>
      </w:r>
      <w:proofErr w:type="spellEnd"/>
      <w:r>
        <w:t xml:space="preserve"> </w:t>
      </w:r>
      <w:proofErr w:type="spellStart"/>
      <w:r>
        <w:t>المضافة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المشتريات</w:t>
      </w:r>
      <w:proofErr w:type="spellEnd"/>
    </w:p>
    <w:p w14:paraId="1333F886" w14:textId="77777777" w:rsidR="00953F03" w:rsidRDefault="00000000">
      <w:pPr>
        <w:pStyle w:val="ListBullet"/>
      </w:pPr>
      <w:proofErr w:type="spellStart"/>
      <w:r>
        <w:t>تقرير</w:t>
      </w:r>
      <w:proofErr w:type="spellEnd"/>
      <w:r>
        <w:t xml:space="preserve"> </w:t>
      </w:r>
      <w:proofErr w:type="spellStart"/>
      <w:r>
        <w:t>تسوية</w:t>
      </w:r>
      <w:proofErr w:type="spellEnd"/>
      <w:r>
        <w:t xml:space="preserve"> </w:t>
      </w:r>
      <w:proofErr w:type="spellStart"/>
      <w:r>
        <w:t>ضريبة</w:t>
      </w:r>
      <w:proofErr w:type="spellEnd"/>
      <w:r>
        <w:t xml:space="preserve"> </w:t>
      </w:r>
      <w:proofErr w:type="spellStart"/>
      <w:r>
        <w:t>القيمة</w:t>
      </w:r>
      <w:proofErr w:type="spellEnd"/>
      <w:r>
        <w:t xml:space="preserve"> </w:t>
      </w:r>
      <w:proofErr w:type="spellStart"/>
      <w:r>
        <w:t>المضافة</w:t>
      </w:r>
      <w:proofErr w:type="spellEnd"/>
    </w:p>
    <w:p w14:paraId="4BD1D644" w14:textId="77777777" w:rsidR="00953F03" w:rsidRDefault="00000000">
      <w:pPr>
        <w:pStyle w:val="ListBullet"/>
      </w:pPr>
      <w:proofErr w:type="spellStart"/>
      <w:r>
        <w:t>تقرير</w:t>
      </w:r>
      <w:proofErr w:type="spellEnd"/>
      <w:r>
        <w:t xml:space="preserve"> </w:t>
      </w:r>
      <w:proofErr w:type="spellStart"/>
      <w:r>
        <w:t>الإقرار</w:t>
      </w:r>
      <w:proofErr w:type="spellEnd"/>
      <w:r>
        <w:t xml:space="preserve"> </w:t>
      </w:r>
      <w:proofErr w:type="spellStart"/>
      <w:r>
        <w:t>الضريبي</w:t>
      </w:r>
      <w:proofErr w:type="spellEnd"/>
    </w:p>
    <w:p w14:paraId="4C15C146" w14:textId="77777777" w:rsidR="00953F03" w:rsidRDefault="00000000">
      <w:pPr>
        <w:pStyle w:val="Heading3"/>
      </w:pPr>
      <w:r>
        <w:t>📊 **</w:t>
      </w:r>
      <w:proofErr w:type="spellStart"/>
      <w:r>
        <w:t>تقارير</w:t>
      </w:r>
      <w:proofErr w:type="spellEnd"/>
      <w:r>
        <w:t xml:space="preserve"> </w:t>
      </w:r>
      <w:proofErr w:type="spellStart"/>
      <w:r>
        <w:t>الضرائب</w:t>
      </w:r>
      <w:proofErr w:type="spellEnd"/>
      <w:r>
        <w:t xml:space="preserve"> </w:t>
      </w:r>
      <w:proofErr w:type="spellStart"/>
      <w:r>
        <w:t>الأخرى</w:t>
      </w:r>
      <w:proofErr w:type="spellEnd"/>
      <w:r>
        <w:t>**</w:t>
      </w:r>
    </w:p>
    <w:p w14:paraId="79A47AB6" w14:textId="77777777" w:rsidR="00953F03" w:rsidRDefault="00000000">
      <w:pPr>
        <w:pStyle w:val="ListBullet"/>
      </w:pPr>
      <w:proofErr w:type="spellStart"/>
      <w:r>
        <w:t>تقرير</w:t>
      </w:r>
      <w:proofErr w:type="spellEnd"/>
      <w:r>
        <w:t xml:space="preserve"> </w:t>
      </w:r>
      <w:proofErr w:type="spellStart"/>
      <w:r>
        <w:t>ضريبة</w:t>
      </w:r>
      <w:proofErr w:type="spellEnd"/>
      <w:r>
        <w:t xml:space="preserve"> </w:t>
      </w:r>
      <w:proofErr w:type="spellStart"/>
      <w:r>
        <w:t>التبغ</w:t>
      </w:r>
      <w:proofErr w:type="spellEnd"/>
    </w:p>
    <w:p w14:paraId="3604819E" w14:textId="77777777" w:rsidR="00953F03" w:rsidRDefault="00000000">
      <w:pPr>
        <w:pStyle w:val="ListBullet"/>
      </w:pPr>
      <w:proofErr w:type="spellStart"/>
      <w:r>
        <w:t>تقرير</w:t>
      </w:r>
      <w:proofErr w:type="spellEnd"/>
      <w:r>
        <w:t xml:space="preserve"> </w:t>
      </w:r>
      <w:proofErr w:type="spellStart"/>
      <w:r>
        <w:t>ضريبة</w:t>
      </w:r>
      <w:proofErr w:type="spellEnd"/>
      <w:r>
        <w:t xml:space="preserve"> </w:t>
      </w:r>
      <w:proofErr w:type="spellStart"/>
      <w:r>
        <w:t>السكر</w:t>
      </w:r>
      <w:proofErr w:type="spellEnd"/>
    </w:p>
    <w:p w14:paraId="65ED5AA5" w14:textId="77777777" w:rsidR="00953F03" w:rsidRDefault="00000000">
      <w:pPr>
        <w:pStyle w:val="ListBullet"/>
      </w:pPr>
      <w:proofErr w:type="spellStart"/>
      <w:r>
        <w:t>تقارير</w:t>
      </w:r>
      <w:proofErr w:type="spellEnd"/>
      <w:r>
        <w:t xml:space="preserve"> </w:t>
      </w:r>
      <w:proofErr w:type="spellStart"/>
      <w:r>
        <w:t>الضرائب</w:t>
      </w:r>
      <w:proofErr w:type="spellEnd"/>
      <w:r>
        <w:t xml:space="preserve"> </w:t>
      </w:r>
      <w:proofErr w:type="spellStart"/>
      <w:r>
        <w:t>الجمركية</w:t>
      </w:r>
      <w:proofErr w:type="spellEnd"/>
    </w:p>
    <w:p w14:paraId="5DBB5A62" w14:textId="77777777" w:rsidR="00953F03" w:rsidRDefault="00000000">
      <w:pPr>
        <w:pStyle w:val="ListBullet"/>
      </w:pPr>
      <w:proofErr w:type="spellStart"/>
      <w:r>
        <w:t>تقارير</w:t>
      </w:r>
      <w:proofErr w:type="spellEnd"/>
      <w:r>
        <w:t xml:space="preserve"> </w:t>
      </w:r>
      <w:proofErr w:type="spellStart"/>
      <w:r>
        <w:t>الضرائب</w:t>
      </w:r>
      <w:proofErr w:type="spellEnd"/>
      <w:r>
        <w:t xml:space="preserve"> </w:t>
      </w:r>
      <w:proofErr w:type="spellStart"/>
      <w:r>
        <w:t>المحلية</w:t>
      </w:r>
      <w:proofErr w:type="spellEnd"/>
    </w:p>
    <w:p w14:paraId="778757C3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1E3EBED7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تصدير</w:t>
      </w:r>
      <w:proofErr w:type="spellEnd"/>
      <w:r>
        <w:rPr>
          <w:b/>
        </w:rPr>
        <w:t xml:space="preserve">: </w:t>
      </w:r>
      <w:proofErr w:type="spellStart"/>
      <w:r>
        <w:t>لتصدير</w:t>
      </w:r>
      <w:proofErr w:type="spellEnd"/>
      <w:r>
        <w:t xml:space="preserve"> </w:t>
      </w:r>
      <w:proofErr w:type="spellStart"/>
      <w:r>
        <w:t>التقرير</w:t>
      </w:r>
      <w:proofErr w:type="spellEnd"/>
      <w:r>
        <w:t xml:space="preserve"> </w:t>
      </w:r>
      <w:proofErr w:type="spellStart"/>
      <w:r>
        <w:t>بتنسيقات</w:t>
      </w:r>
      <w:proofErr w:type="spellEnd"/>
      <w:r>
        <w:t xml:space="preserve"> </w:t>
      </w:r>
      <w:proofErr w:type="spellStart"/>
      <w:r>
        <w:t>مختلفة</w:t>
      </w:r>
      <w:proofErr w:type="spellEnd"/>
    </w:p>
    <w:p w14:paraId="682C004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طباعة</w:t>
      </w:r>
      <w:proofErr w:type="spellEnd"/>
      <w:r>
        <w:rPr>
          <w:b/>
        </w:rPr>
        <w:t xml:space="preserve">: </w:t>
      </w:r>
      <w:proofErr w:type="spellStart"/>
      <w:r>
        <w:t>لطباعة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7B131973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حفظ</w:t>
      </w:r>
      <w:proofErr w:type="spellEnd"/>
      <w:r>
        <w:rPr>
          <w:b/>
        </w:rPr>
        <w:t xml:space="preserve">: </w:t>
      </w:r>
      <w:proofErr w:type="spellStart"/>
      <w:r>
        <w:t>لحفظ</w:t>
      </w:r>
      <w:proofErr w:type="spellEnd"/>
      <w:r>
        <w:t xml:space="preserve"> </w:t>
      </w:r>
      <w:proofErr w:type="spellStart"/>
      <w:r>
        <w:t>إعدادات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26C44E6F" w14:textId="77777777" w:rsidR="00953F03" w:rsidRDefault="00000000">
      <w:r>
        <w:rPr>
          <w:b/>
        </w:rPr>
        <w:lastRenderedPageBreak/>
        <w:t xml:space="preserve">• </w:t>
      </w:r>
      <w:proofErr w:type="spellStart"/>
      <w:r>
        <w:rPr>
          <w:b/>
        </w:rPr>
        <w:t>إعادة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تعيين</w:t>
      </w:r>
      <w:proofErr w:type="spellEnd"/>
      <w:r>
        <w:rPr>
          <w:b/>
        </w:rPr>
        <w:t xml:space="preserve">: </w:t>
      </w:r>
      <w:proofErr w:type="spellStart"/>
      <w:r>
        <w:t>لاستعادة</w:t>
      </w:r>
      <w:proofErr w:type="spellEnd"/>
      <w:r>
        <w:t xml:space="preserve"> </w:t>
      </w:r>
      <w:proofErr w:type="spellStart"/>
      <w:r>
        <w:t>الإعدادات</w:t>
      </w:r>
      <w:proofErr w:type="spellEnd"/>
      <w:r>
        <w:t xml:space="preserve"> </w:t>
      </w:r>
      <w:proofErr w:type="spellStart"/>
      <w:r>
        <w:t>الافتراضية</w:t>
      </w:r>
      <w:proofErr w:type="spellEnd"/>
    </w:p>
    <w:p w14:paraId="5401C354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62AF4089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/Controllers/Reports/</w:t>
      </w:r>
      <w:proofErr w:type="spellStart"/>
      <w:r>
        <w:t>TaxReportsController</w:t>
      </w:r>
      <w:proofErr w:type="spellEnd"/>
      <w:r>
        <w:t>`</w:t>
      </w:r>
    </w:p>
    <w:p w14:paraId="784BAB7F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/Controllers/Reports/</w:t>
      </w:r>
      <w:proofErr w:type="spellStart"/>
      <w:r>
        <w:t>VATReportsController</w:t>
      </w:r>
      <w:proofErr w:type="spellEnd"/>
      <w:r>
        <w:t>`</w:t>
      </w:r>
    </w:p>
    <w:p w14:paraId="09FF1E47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/Controllers/Reports/</w:t>
      </w:r>
      <w:proofErr w:type="spellStart"/>
      <w:r>
        <w:t>TaxDeclarationController</w:t>
      </w:r>
      <w:proofErr w:type="spellEnd"/>
      <w:r>
        <w:t>`</w:t>
      </w:r>
    </w:p>
    <w:p w14:paraId="1B3935EE" w14:textId="77777777" w:rsidR="00953F03" w:rsidRDefault="00000000">
      <w:pPr>
        <w:pStyle w:val="Heading2"/>
      </w:pPr>
      <w:proofErr w:type="spellStart"/>
      <w:r>
        <w:t>التفاصيل</w:t>
      </w:r>
      <w:proofErr w:type="spellEnd"/>
      <w:r>
        <w:t xml:space="preserve"> </w:t>
      </w:r>
      <w:proofErr w:type="spellStart"/>
      <w:r>
        <w:t>التقنية</w:t>
      </w:r>
      <w:proofErr w:type="spellEnd"/>
    </w:p>
    <w:p w14:paraId="7CD69E69" w14:textId="77777777" w:rsidR="00953F03" w:rsidRDefault="00000000">
      <w:pPr>
        <w:pStyle w:val="ListBullet"/>
      </w:pPr>
      <w:proofErr w:type="spellStart"/>
      <w:r>
        <w:t>إنشاء</w:t>
      </w:r>
      <w:proofErr w:type="spellEnd"/>
      <w:r>
        <w:t xml:space="preserve"> </w:t>
      </w:r>
      <w:proofErr w:type="spellStart"/>
      <w:r>
        <w:t>التقارير</w:t>
      </w:r>
      <w:proofErr w:type="spellEnd"/>
      <w:r>
        <w:t xml:space="preserve"> </w:t>
      </w:r>
      <w:proofErr w:type="spellStart"/>
      <w:r>
        <w:t>الضريبية</w:t>
      </w:r>
      <w:proofErr w:type="spellEnd"/>
      <w:r>
        <w:t xml:space="preserve"> </w:t>
      </w:r>
      <w:proofErr w:type="spellStart"/>
      <w:r>
        <w:t>بناءً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المحاسبية</w:t>
      </w:r>
      <w:proofErr w:type="spellEnd"/>
    </w:p>
    <w:p w14:paraId="50880FC4" w14:textId="77777777" w:rsidR="00953F03" w:rsidRDefault="00000000">
      <w:pPr>
        <w:pStyle w:val="ListBullet"/>
      </w:pPr>
      <w:proofErr w:type="spellStart"/>
      <w:r>
        <w:t>حساب</w:t>
      </w:r>
      <w:proofErr w:type="spellEnd"/>
      <w:r>
        <w:t xml:space="preserve"> </w:t>
      </w:r>
      <w:proofErr w:type="spellStart"/>
      <w:r>
        <w:t>الضرائب</w:t>
      </w:r>
      <w:proofErr w:type="spellEnd"/>
      <w:r>
        <w:t xml:space="preserve"> </w:t>
      </w:r>
      <w:proofErr w:type="spellStart"/>
      <w:r>
        <w:t>تلقائياً</w:t>
      </w:r>
      <w:proofErr w:type="spellEnd"/>
    </w:p>
    <w:p w14:paraId="0ED1A228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التقارير</w:t>
      </w:r>
      <w:proofErr w:type="spellEnd"/>
      <w:r>
        <w:t xml:space="preserve"> </w:t>
      </w:r>
      <w:proofErr w:type="spellStart"/>
      <w:r>
        <w:t>بتنسيقات</w:t>
      </w:r>
      <w:proofErr w:type="spellEnd"/>
      <w:r>
        <w:t xml:space="preserve"> </w:t>
      </w:r>
      <w:proofErr w:type="spellStart"/>
      <w:r>
        <w:t>مختلفة</w:t>
      </w:r>
      <w:proofErr w:type="spellEnd"/>
      <w:r>
        <w:t xml:space="preserve"> (PDF, Excel, Word)</w:t>
      </w:r>
    </w:p>
    <w:p w14:paraId="1B4684BE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التقارير</w:t>
      </w:r>
      <w:proofErr w:type="spellEnd"/>
    </w:p>
    <w:p w14:paraId="7B5F26F1" w14:textId="77777777" w:rsidR="00953F03" w:rsidRDefault="00000000">
      <w:pPr>
        <w:pStyle w:val="ListBullet"/>
      </w:pPr>
      <w:proofErr w:type="spellStart"/>
      <w:r>
        <w:t>حفظ</w:t>
      </w:r>
      <w:proofErr w:type="spellEnd"/>
      <w:r>
        <w:t xml:space="preserve"> </w:t>
      </w:r>
      <w:proofErr w:type="spellStart"/>
      <w:r>
        <w:t>إعدادات</w:t>
      </w:r>
      <w:proofErr w:type="spellEnd"/>
      <w:r>
        <w:t xml:space="preserve"> </w:t>
      </w:r>
      <w:proofErr w:type="spellStart"/>
      <w:r>
        <w:t>التقارير</w:t>
      </w:r>
      <w:proofErr w:type="spellEnd"/>
      <w:r>
        <w:t xml:space="preserve"> </w:t>
      </w:r>
      <w:proofErr w:type="spellStart"/>
      <w:r>
        <w:t>المفضلة</w:t>
      </w:r>
      <w:proofErr w:type="spellEnd"/>
    </w:p>
    <w:p w14:paraId="0C65D50E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صلاحيات</w:t>
      </w:r>
      <w:proofErr w:type="spellEnd"/>
      <w:r>
        <w:t xml:space="preserve"> </w:t>
      </w:r>
      <w:proofErr w:type="spellStart"/>
      <w:r>
        <w:t>الوصول</w:t>
      </w:r>
      <w:proofErr w:type="spellEnd"/>
      <w:r>
        <w:t xml:space="preserve"> </w:t>
      </w:r>
      <w:proofErr w:type="spellStart"/>
      <w:r>
        <w:t>للتقارير</w:t>
      </w:r>
      <w:proofErr w:type="spellEnd"/>
    </w:p>
    <w:p w14:paraId="39AB23F9" w14:textId="77777777" w:rsidR="00953F03" w:rsidRDefault="00000000">
      <w:pPr>
        <w:pStyle w:val="ListBullet"/>
      </w:pPr>
      <w:proofErr w:type="spellStart"/>
      <w:r>
        <w:t>تحديث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الوقت</w:t>
      </w:r>
      <w:proofErr w:type="spellEnd"/>
      <w:r>
        <w:t xml:space="preserve"> </w:t>
      </w:r>
      <w:proofErr w:type="spellStart"/>
      <w:r>
        <w:t>الفعلي</w:t>
      </w:r>
      <w:proofErr w:type="spellEnd"/>
    </w:p>
    <w:p w14:paraId="758FCF89" w14:textId="77777777" w:rsidR="00953F03" w:rsidRDefault="00000000">
      <w:pPr>
        <w:pStyle w:val="ListBullet"/>
      </w:pPr>
      <w:proofErr w:type="spellStart"/>
      <w:r>
        <w:t>ربط</w:t>
      </w:r>
      <w:proofErr w:type="spellEnd"/>
      <w:r>
        <w:t xml:space="preserve"> </w:t>
      </w:r>
      <w:proofErr w:type="spellStart"/>
      <w:r>
        <w:t>التقارير</w:t>
      </w:r>
      <w:proofErr w:type="spellEnd"/>
      <w:r>
        <w:t xml:space="preserve"> </w:t>
      </w:r>
      <w:proofErr w:type="spellStart"/>
      <w:r>
        <w:t>بالضرائب</w:t>
      </w:r>
      <w:proofErr w:type="spellEnd"/>
      <w:r>
        <w:t xml:space="preserve"> </w:t>
      </w:r>
      <w:proofErr w:type="spellStart"/>
      <w:r>
        <w:t>المعرفة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النظام</w:t>
      </w:r>
      <w:proofErr w:type="spellEnd"/>
    </w:p>
    <w:p w14:paraId="2919B0EF" w14:textId="77777777" w:rsidR="00953F03" w:rsidRDefault="00953F03"/>
    <w:p w14:paraId="59A58588" w14:textId="77777777" w:rsidR="00953F03" w:rsidRDefault="00000000">
      <w:r>
        <w:t>──────────────────────────────</w:t>
      </w:r>
    </w:p>
    <w:p w14:paraId="3E00A1E6" w14:textId="77777777" w:rsidR="00953F03" w:rsidRDefault="00953F03"/>
    <w:p w14:paraId="394FD92F" w14:textId="77777777" w:rsidR="00953F03" w:rsidRDefault="00000000">
      <w:pPr>
        <w:pStyle w:val="Heading2"/>
      </w:pPr>
      <w:proofErr w:type="spellStart"/>
      <w:r>
        <w:t>التقارير</w:t>
      </w:r>
      <w:proofErr w:type="spellEnd"/>
      <w:r>
        <w:t xml:space="preserve"> </w:t>
      </w:r>
      <w:proofErr w:type="spellStart"/>
      <w:r>
        <w:t>المحاسبية</w:t>
      </w:r>
      <w:proofErr w:type="spellEnd"/>
    </w:p>
    <w:p w14:paraId="474BB7BD" w14:textId="059BE9FC" w:rsidR="00953F03" w:rsidRDefault="00953F03">
      <w:pPr>
        <w:jc w:val="center"/>
      </w:pPr>
    </w:p>
    <w:p w14:paraId="3ED4BB6E" w14:textId="77777777" w:rsidR="00953F03" w:rsidRDefault="00000000">
      <w:pPr>
        <w:pStyle w:val="Heading1"/>
        <w:jc w:val="center"/>
      </w:pPr>
      <w:proofErr w:type="spellStart"/>
      <w:r>
        <w:t>التقارير</w:t>
      </w:r>
      <w:proofErr w:type="spellEnd"/>
      <w:r>
        <w:t xml:space="preserve"> </w:t>
      </w:r>
      <w:proofErr w:type="spellStart"/>
      <w:r>
        <w:t>المحاسبية</w:t>
      </w:r>
      <w:proofErr w:type="spellEnd"/>
    </w:p>
    <w:p w14:paraId="022748C6" w14:textId="77777777" w:rsidR="00953F03" w:rsidRDefault="00000000">
      <w:pPr>
        <w:pStyle w:val="Heading2"/>
      </w:pPr>
      <w:proofErr w:type="spellStart"/>
      <w:r>
        <w:t>نظرة</w:t>
      </w:r>
      <w:proofErr w:type="spellEnd"/>
      <w:r>
        <w:t xml:space="preserve"> </w:t>
      </w:r>
      <w:proofErr w:type="spellStart"/>
      <w:r>
        <w:t>عامة</w:t>
      </w:r>
      <w:proofErr w:type="spellEnd"/>
    </w:p>
    <w:p w14:paraId="381F974B" w14:textId="77777777" w:rsidR="00953F03" w:rsidRDefault="00000000">
      <w:proofErr w:type="spellStart"/>
      <w:r>
        <w:t>مجموعة</w:t>
      </w:r>
      <w:proofErr w:type="spellEnd"/>
      <w:r>
        <w:t xml:space="preserve"> </w:t>
      </w:r>
      <w:proofErr w:type="spellStart"/>
      <w:r>
        <w:t>شاملة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التقارير</w:t>
      </w:r>
      <w:proofErr w:type="spellEnd"/>
      <w:r>
        <w:t xml:space="preserve"> </w:t>
      </w:r>
      <w:proofErr w:type="spellStart"/>
      <w:r>
        <w:t>المحاسبية</w:t>
      </w:r>
      <w:proofErr w:type="spellEnd"/>
      <w:r>
        <w:t xml:space="preserve"> </w:t>
      </w:r>
      <w:proofErr w:type="spellStart"/>
      <w:r>
        <w:t>المهمة</w:t>
      </w:r>
      <w:proofErr w:type="spellEnd"/>
      <w:r>
        <w:t xml:space="preserve"> </w:t>
      </w:r>
      <w:proofErr w:type="spellStart"/>
      <w:r>
        <w:t>لتتبع</w:t>
      </w:r>
      <w:proofErr w:type="spellEnd"/>
      <w:r>
        <w:t xml:space="preserve"> </w:t>
      </w:r>
      <w:proofErr w:type="spellStart"/>
      <w:r>
        <w:t>وتحليل</w:t>
      </w:r>
      <w:proofErr w:type="spellEnd"/>
      <w:r>
        <w:t xml:space="preserve"> </w:t>
      </w:r>
      <w:proofErr w:type="spellStart"/>
      <w:r>
        <w:t>الأداء</w:t>
      </w:r>
      <w:proofErr w:type="spellEnd"/>
      <w:r>
        <w:t xml:space="preserve"> </w:t>
      </w:r>
      <w:proofErr w:type="spellStart"/>
      <w:r>
        <w:t>المالي</w:t>
      </w:r>
      <w:proofErr w:type="spellEnd"/>
      <w:r>
        <w:t xml:space="preserve"> </w:t>
      </w:r>
      <w:proofErr w:type="spellStart"/>
      <w:r>
        <w:t>للمؤسسة</w:t>
      </w:r>
      <w:proofErr w:type="spellEnd"/>
      <w:r>
        <w:t>.</w:t>
      </w:r>
    </w:p>
    <w:p w14:paraId="2EFBD70A" w14:textId="77777777" w:rsidR="00953F03" w:rsidRDefault="00000000">
      <w:pPr>
        <w:pStyle w:val="Heading2"/>
      </w:pPr>
      <w:proofErr w:type="spellStart"/>
      <w:r>
        <w:t>كيفية</w:t>
      </w:r>
      <w:proofErr w:type="spellEnd"/>
      <w:r>
        <w:t xml:space="preserve"> </w:t>
      </w:r>
      <w:proofErr w:type="spellStart"/>
      <w:r>
        <w:t>الاستخدام</w:t>
      </w:r>
      <w:proofErr w:type="spellEnd"/>
    </w:p>
    <w:p w14:paraId="0E756D5B" w14:textId="77777777" w:rsidR="00953F03" w:rsidRDefault="00000000">
      <w:pPr>
        <w:pStyle w:val="Heading3"/>
      </w:pPr>
      <w:r>
        <w:t xml:space="preserve">1. </w:t>
      </w:r>
      <w:proofErr w:type="spellStart"/>
      <w:r>
        <w:t>الوصول</w:t>
      </w:r>
      <w:proofErr w:type="spellEnd"/>
      <w:r>
        <w:t xml:space="preserve"> </w:t>
      </w:r>
      <w:proofErr w:type="spellStart"/>
      <w:r>
        <w:t>للشاشة</w:t>
      </w:r>
      <w:proofErr w:type="spellEnd"/>
    </w:p>
    <w:p w14:paraId="49F103EA" w14:textId="77777777" w:rsidR="00953F03" w:rsidRDefault="00000000">
      <w:pPr>
        <w:pStyle w:val="ListBullet"/>
      </w:pPr>
      <w:proofErr w:type="spellStart"/>
      <w:r>
        <w:t>من</w:t>
      </w:r>
      <w:proofErr w:type="spellEnd"/>
      <w:r>
        <w:t xml:space="preserve"> </w:t>
      </w:r>
      <w:proofErr w:type="spellStart"/>
      <w:r>
        <w:t>القائمة</w:t>
      </w:r>
      <w:proofErr w:type="spellEnd"/>
      <w:r>
        <w:t xml:space="preserve"> </w:t>
      </w:r>
      <w:proofErr w:type="spellStart"/>
      <w:r>
        <w:t>الرئيسية</w:t>
      </w:r>
      <w:proofErr w:type="spellEnd"/>
      <w:r>
        <w:t xml:space="preserve">، </w:t>
      </w:r>
      <w:proofErr w:type="spellStart"/>
      <w:r>
        <w:t>اختر</w:t>
      </w:r>
      <w:proofErr w:type="spellEnd"/>
      <w:r>
        <w:t xml:space="preserve"> **</w:t>
      </w:r>
      <w:proofErr w:type="spellStart"/>
      <w:r>
        <w:t>التقارير</w:t>
      </w:r>
      <w:proofErr w:type="spellEnd"/>
      <w:r>
        <w:t>**</w:t>
      </w:r>
    </w:p>
    <w:p w14:paraId="3E300944" w14:textId="77777777" w:rsidR="00953F03" w:rsidRDefault="00000000">
      <w:pPr>
        <w:pStyle w:val="ListBullet"/>
      </w:pPr>
      <w:proofErr w:type="spellStart"/>
      <w:r>
        <w:t>ثم</w:t>
      </w:r>
      <w:proofErr w:type="spellEnd"/>
      <w:r>
        <w:t xml:space="preserve"> </w:t>
      </w:r>
      <w:proofErr w:type="spellStart"/>
      <w:r>
        <w:t>اختر</w:t>
      </w:r>
      <w:proofErr w:type="spellEnd"/>
      <w:r>
        <w:t xml:space="preserve"> **</w:t>
      </w:r>
      <w:proofErr w:type="spellStart"/>
      <w:r>
        <w:t>التقارير</w:t>
      </w:r>
      <w:proofErr w:type="spellEnd"/>
      <w:r>
        <w:t xml:space="preserve"> </w:t>
      </w:r>
      <w:proofErr w:type="spellStart"/>
      <w:r>
        <w:t>المحاسبية</w:t>
      </w:r>
      <w:proofErr w:type="spellEnd"/>
      <w:r>
        <w:t>**</w:t>
      </w:r>
    </w:p>
    <w:p w14:paraId="53E046B3" w14:textId="77777777" w:rsidR="00953F03" w:rsidRDefault="00000000">
      <w:pPr>
        <w:pStyle w:val="ListBullet"/>
      </w:pPr>
      <w:proofErr w:type="spellStart"/>
      <w:r>
        <w:t>ستظهر</w:t>
      </w:r>
      <w:proofErr w:type="spellEnd"/>
      <w:r>
        <w:t xml:space="preserve">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بجميع</w:t>
      </w:r>
      <w:proofErr w:type="spellEnd"/>
      <w:r>
        <w:t xml:space="preserve"> </w:t>
      </w:r>
      <w:proofErr w:type="spellStart"/>
      <w:r>
        <w:t>التقارير</w:t>
      </w:r>
      <w:proofErr w:type="spellEnd"/>
      <w:r>
        <w:t xml:space="preserve"> </w:t>
      </w:r>
      <w:proofErr w:type="spellStart"/>
      <w:r>
        <w:t>المحاسبية</w:t>
      </w:r>
      <w:proofErr w:type="spellEnd"/>
      <w:r>
        <w:t xml:space="preserve"> </w:t>
      </w:r>
      <w:proofErr w:type="spellStart"/>
      <w:r>
        <w:t>المتاحة</w:t>
      </w:r>
      <w:proofErr w:type="spellEnd"/>
    </w:p>
    <w:p w14:paraId="5E05286D" w14:textId="77777777" w:rsidR="00953F03" w:rsidRDefault="00000000">
      <w:pPr>
        <w:pStyle w:val="Heading3"/>
      </w:pPr>
      <w:r>
        <w:t xml:space="preserve">2. </w:t>
      </w:r>
      <w:proofErr w:type="spellStart"/>
      <w:r>
        <w:t>اختيار</w:t>
      </w:r>
      <w:proofErr w:type="spellEnd"/>
      <w:r>
        <w:t xml:space="preserve"> </w:t>
      </w:r>
      <w:proofErr w:type="spellStart"/>
      <w:r>
        <w:t>التقرير</w:t>
      </w:r>
      <w:proofErr w:type="spellEnd"/>
      <w:r>
        <w:t xml:space="preserve"> </w:t>
      </w:r>
      <w:proofErr w:type="spellStart"/>
      <w:r>
        <w:t>المطلوب</w:t>
      </w:r>
      <w:proofErr w:type="spellEnd"/>
    </w:p>
    <w:p w14:paraId="06ECD0EB" w14:textId="77777777" w:rsidR="00953F03" w:rsidRDefault="00000000">
      <w:proofErr w:type="spellStart"/>
      <w:r>
        <w:t>ستجد</w:t>
      </w:r>
      <w:proofErr w:type="spellEnd"/>
      <w:r>
        <w:t xml:space="preserve"> **13 </w:t>
      </w:r>
      <w:proofErr w:type="spellStart"/>
      <w:r>
        <w:t>تقرير</w:t>
      </w:r>
      <w:proofErr w:type="spellEnd"/>
      <w:r>
        <w:t xml:space="preserve"> </w:t>
      </w:r>
      <w:proofErr w:type="spellStart"/>
      <w:r>
        <w:t>محاسبي</w:t>
      </w:r>
      <w:proofErr w:type="spellEnd"/>
      <w:r>
        <w:t xml:space="preserve">** </w:t>
      </w:r>
      <w:proofErr w:type="spellStart"/>
      <w:r>
        <w:t>منظمين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مجموعات</w:t>
      </w:r>
      <w:proofErr w:type="spellEnd"/>
      <w:r>
        <w:t>:</w:t>
      </w:r>
    </w:p>
    <w:p w14:paraId="46176963" w14:textId="77777777" w:rsidR="00953F03" w:rsidRDefault="00000000">
      <w:r>
        <w:t xml:space="preserve">#### </w:t>
      </w:r>
      <w:proofErr w:type="spellStart"/>
      <w:r>
        <w:t>تقارير</w:t>
      </w:r>
      <w:proofErr w:type="spellEnd"/>
      <w:r>
        <w:t xml:space="preserve"> </w:t>
      </w:r>
      <w:proofErr w:type="spellStart"/>
      <w:r>
        <w:t>أساسية</w:t>
      </w:r>
      <w:proofErr w:type="spellEnd"/>
      <w:r>
        <w:t>:</w:t>
      </w:r>
    </w:p>
    <w:p w14:paraId="0B32E6A4" w14:textId="77777777" w:rsidR="00953F03" w:rsidRDefault="00000000">
      <w:pPr>
        <w:pStyle w:val="ListBullet"/>
      </w:pPr>
      <w:r>
        <w:t>**</w:t>
      </w:r>
      <w:proofErr w:type="spellStart"/>
      <w:r>
        <w:t>ميزان</w:t>
      </w:r>
      <w:proofErr w:type="spellEnd"/>
      <w:r>
        <w:t xml:space="preserve"> </w:t>
      </w:r>
      <w:proofErr w:type="spellStart"/>
      <w:r>
        <w:t>المراجعة</w:t>
      </w:r>
      <w:proofErr w:type="spellEnd"/>
      <w:r>
        <w:t xml:space="preserve"> </w:t>
      </w:r>
      <w:proofErr w:type="spellStart"/>
      <w:r>
        <w:t>الأساسي</w:t>
      </w:r>
      <w:proofErr w:type="spellEnd"/>
      <w:r>
        <w:t xml:space="preserve">** - </w:t>
      </w:r>
      <w:proofErr w:type="spellStart"/>
      <w:r>
        <w:t>للتحقق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توازن</w:t>
      </w:r>
      <w:proofErr w:type="spellEnd"/>
      <w:r>
        <w:t xml:space="preserve"> </w:t>
      </w:r>
      <w:proofErr w:type="spellStart"/>
      <w:r>
        <w:t>القيود</w:t>
      </w:r>
      <w:proofErr w:type="spellEnd"/>
    </w:p>
    <w:p w14:paraId="3AC6D5BB" w14:textId="77777777" w:rsidR="00953F03" w:rsidRDefault="00000000">
      <w:pPr>
        <w:pStyle w:val="ListBullet"/>
      </w:pPr>
      <w:r>
        <w:lastRenderedPageBreak/>
        <w:t>**</w:t>
      </w:r>
      <w:proofErr w:type="spellStart"/>
      <w:r>
        <w:t>ميزان</w:t>
      </w:r>
      <w:proofErr w:type="spellEnd"/>
      <w:r>
        <w:t xml:space="preserve"> </w:t>
      </w:r>
      <w:proofErr w:type="spellStart"/>
      <w:r>
        <w:t>المراجعة</w:t>
      </w:r>
      <w:proofErr w:type="spellEnd"/>
      <w:r>
        <w:t xml:space="preserve"> </w:t>
      </w:r>
      <w:proofErr w:type="spellStart"/>
      <w:r>
        <w:t>الفرعي</w:t>
      </w:r>
      <w:proofErr w:type="spellEnd"/>
      <w:r>
        <w:t xml:space="preserve">** - </w:t>
      </w:r>
      <w:proofErr w:type="spellStart"/>
      <w:r>
        <w:t>تفصيل</w:t>
      </w:r>
      <w:proofErr w:type="spellEnd"/>
      <w:r>
        <w:t xml:space="preserve"> </w:t>
      </w:r>
      <w:proofErr w:type="spellStart"/>
      <w:r>
        <w:t>أكثر</w:t>
      </w:r>
      <w:proofErr w:type="spellEnd"/>
      <w:r>
        <w:t xml:space="preserve"> </w:t>
      </w:r>
      <w:proofErr w:type="spellStart"/>
      <w:r>
        <w:t>للحسابات</w:t>
      </w:r>
      <w:proofErr w:type="spellEnd"/>
      <w:r>
        <w:t xml:space="preserve"> </w:t>
      </w:r>
      <w:proofErr w:type="spellStart"/>
      <w:r>
        <w:t>الفرعية</w:t>
      </w:r>
      <w:proofErr w:type="spellEnd"/>
    </w:p>
    <w:p w14:paraId="79022A97" w14:textId="77777777" w:rsidR="00953F03" w:rsidRDefault="00000000">
      <w:pPr>
        <w:pStyle w:val="ListBullet"/>
      </w:pPr>
      <w:r>
        <w:t>**</w:t>
      </w:r>
      <w:proofErr w:type="spellStart"/>
      <w:r>
        <w:t>أرصدة</w:t>
      </w:r>
      <w:proofErr w:type="spellEnd"/>
      <w:r>
        <w:t xml:space="preserve"> </w:t>
      </w:r>
      <w:proofErr w:type="spellStart"/>
      <w:r>
        <w:t>الحسابات</w:t>
      </w:r>
      <w:proofErr w:type="spellEnd"/>
      <w:r>
        <w:t xml:space="preserve">** - </w:t>
      </w:r>
      <w:proofErr w:type="spellStart"/>
      <w:r>
        <w:t>عرض</w:t>
      </w:r>
      <w:proofErr w:type="spellEnd"/>
      <w:r>
        <w:t xml:space="preserve"> </w:t>
      </w:r>
      <w:proofErr w:type="spellStart"/>
      <w:r>
        <w:t>الأرصدة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أي</w:t>
      </w:r>
      <w:proofErr w:type="spellEnd"/>
      <w:r>
        <w:t xml:space="preserve"> </w:t>
      </w:r>
      <w:proofErr w:type="spellStart"/>
      <w:r>
        <w:t>فترة</w:t>
      </w:r>
      <w:proofErr w:type="spellEnd"/>
    </w:p>
    <w:p w14:paraId="6328E3E1" w14:textId="77777777" w:rsidR="00953F03" w:rsidRDefault="00000000">
      <w:r>
        <w:t xml:space="preserve">#### </w:t>
      </w:r>
      <w:proofErr w:type="spellStart"/>
      <w:r>
        <w:t>تقارير</w:t>
      </w:r>
      <w:proofErr w:type="spellEnd"/>
      <w:r>
        <w:t xml:space="preserve"> </w:t>
      </w:r>
      <w:proofErr w:type="spellStart"/>
      <w:r>
        <w:t>القوائم</w:t>
      </w:r>
      <w:proofErr w:type="spellEnd"/>
      <w:r>
        <w:t xml:space="preserve"> </w:t>
      </w:r>
      <w:proofErr w:type="spellStart"/>
      <w:r>
        <w:t>المالية</w:t>
      </w:r>
      <w:proofErr w:type="spellEnd"/>
      <w:r>
        <w:t>:</w:t>
      </w:r>
    </w:p>
    <w:p w14:paraId="32BB26B3" w14:textId="77777777" w:rsidR="00953F03" w:rsidRDefault="00000000">
      <w:pPr>
        <w:pStyle w:val="ListBullet"/>
      </w:pPr>
      <w:r>
        <w:t>**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الدخل</w:t>
      </w:r>
      <w:proofErr w:type="spellEnd"/>
      <w:r>
        <w:t xml:space="preserve">** - </w:t>
      </w:r>
      <w:proofErr w:type="spellStart"/>
      <w:r>
        <w:t>الإيرادات</w:t>
      </w:r>
      <w:proofErr w:type="spellEnd"/>
      <w:r>
        <w:t xml:space="preserve"> </w:t>
      </w:r>
      <w:proofErr w:type="spellStart"/>
      <w:r>
        <w:t>والمصروفات</w:t>
      </w:r>
      <w:proofErr w:type="spellEnd"/>
    </w:p>
    <w:p w14:paraId="50C87373" w14:textId="77777777" w:rsidR="00953F03" w:rsidRDefault="00000000">
      <w:pPr>
        <w:pStyle w:val="ListBullet"/>
      </w:pPr>
      <w:r>
        <w:t>**</w:t>
      </w:r>
      <w:proofErr w:type="spellStart"/>
      <w:r>
        <w:t>الميزانية</w:t>
      </w:r>
      <w:proofErr w:type="spellEnd"/>
      <w:r>
        <w:t xml:space="preserve"> </w:t>
      </w:r>
      <w:proofErr w:type="spellStart"/>
      <w:r>
        <w:t>العمومية</w:t>
      </w:r>
      <w:proofErr w:type="spellEnd"/>
      <w:r>
        <w:t xml:space="preserve">** - </w:t>
      </w:r>
      <w:proofErr w:type="spellStart"/>
      <w:r>
        <w:t>المركز</w:t>
      </w:r>
      <w:proofErr w:type="spellEnd"/>
      <w:r>
        <w:t xml:space="preserve"> </w:t>
      </w:r>
      <w:proofErr w:type="spellStart"/>
      <w:r>
        <w:t>المالي</w:t>
      </w:r>
      <w:proofErr w:type="spellEnd"/>
    </w:p>
    <w:p w14:paraId="3501D520" w14:textId="77777777" w:rsidR="00953F03" w:rsidRDefault="00000000">
      <w:r>
        <w:t xml:space="preserve">#### </w:t>
      </w:r>
      <w:proofErr w:type="spellStart"/>
      <w:r>
        <w:t>تقارير</w:t>
      </w:r>
      <w:proofErr w:type="spellEnd"/>
      <w:r>
        <w:t xml:space="preserve"> </w:t>
      </w:r>
      <w:proofErr w:type="spellStart"/>
      <w:r>
        <w:t>تفصيلية</w:t>
      </w:r>
      <w:proofErr w:type="spellEnd"/>
      <w:r>
        <w:t>:</w:t>
      </w:r>
    </w:p>
    <w:p w14:paraId="2259F801" w14:textId="77777777" w:rsidR="00953F03" w:rsidRDefault="00000000">
      <w:pPr>
        <w:pStyle w:val="ListBullet"/>
      </w:pPr>
      <w:r>
        <w:t>**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الحسابات</w:t>
      </w:r>
      <w:proofErr w:type="spellEnd"/>
      <w:r>
        <w:t xml:space="preserve"> </w:t>
      </w:r>
      <w:proofErr w:type="spellStart"/>
      <w:r>
        <w:t>الجزئية</w:t>
      </w:r>
      <w:proofErr w:type="spellEnd"/>
      <w:r>
        <w:t xml:space="preserve">** - </w:t>
      </w:r>
      <w:proofErr w:type="spellStart"/>
      <w:r>
        <w:t>تفاصيل</w:t>
      </w:r>
      <w:proofErr w:type="spellEnd"/>
      <w:r>
        <w:t xml:space="preserve"> </w:t>
      </w:r>
      <w:proofErr w:type="spellStart"/>
      <w:r>
        <w:t>الحسابات</w:t>
      </w:r>
      <w:proofErr w:type="spellEnd"/>
      <w:r>
        <w:t xml:space="preserve"> </w:t>
      </w:r>
      <w:proofErr w:type="spellStart"/>
      <w:r>
        <w:t>الفرعية</w:t>
      </w:r>
      <w:proofErr w:type="spellEnd"/>
    </w:p>
    <w:p w14:paraId="708C0DDC" w14:textId="77777777" w:rsidR="00953F03" w:rsidRDefault="00000000">
      <w:pPr>
        <w:pStyle w:val="ListBullet"/>
      </w:pPr>
      <w:r>
        <w:t>**</w:t>
      </w:r>
      <w:proofErr w:type="spellStart"/>
      <w:r>
        <w:t>كشف</w:t>
      </w:r>
      <w:proofErr w:type="spellEnd"/>
      <w:r>
        <w:t xml:space="preserve"> </w:t>
      </w:r>
      <w:proofErr w:type="spellStart"/>
      <w:r>
        <w:t>حساب</w:t>
      </w:r>
      <w:proofErr w:type="spellEnd"/>
      <w:r>
        <w:t xml:space="preserve"> </w:t>
      </w:r>
      <w:proofErr w:type="spellStart"/>
      <w:r>
        <w:t>مفصل</w:t>
      </w:r>
      <w:proofErr w:type="spellEnd"/>
      <w:r>
        <w:t xml:space="preserve">** - </w:t>
      </w:r>
      <w:proofErr w:type="spellStart"/>
      <w:r>
        <w:t>حركات</w:t>
      </w:r>
      <w:proofErr w:type="spellEnd"/>
      <w:r>
        <w:t xml:space="preserve"> </w:t>
      </w:r>
      <w:proofErr w:type="spellStart"/>
      <w:r>
        <w:t>حساب</w:t>
      </w:r>
      <w:proofErr w:type="spellEnd"/>
      <w:r>
        <w:t xml:space="preserve"> </w:t>
      </w:r>
      <w:proofErr w:type="spellStart"/>
      <w:r>
        <w:t>محدد</w:t>
      </w:r>
      <w:proofErr w:type="spellEnd"/>
    </w:p>
    <w:p w14:paraId="47FCA669" w14:textId="77777777" w:rsidR="00953F03" w:rsidRDefault="00000000">
      <w:pPr>
        <w:pStyle w:val="ListBullet"/>
      </w:pPr>
      <w:r>
        <w:t>**</w:t>
      </w:r>
      <w:proofErr w:type="spellStart"/>
      <w:r>
        <w:t>كشف</w:t>
      </w:r>
      <w:proofErr w:type="spellEnd"/>
      <w:r>
        <w:t xml:space="preserve"> </w:t>
      </w:r>
      <w:proofErr w:type="spellStart"/>
      <w:r>
        <w:t>حساب</w:t>
      </w:r>
      <w:proofErr w:type="spellEnd"/>
      <w:r>
        <w:t xml:space="preserve"> </w:t>
      </w:r>
      <w:proofErr w:type="spellStart"/>
      <w:r>
        <w:t>لمجموعة</w:t>
      </w:r>
      <w:proofErr w:type="spellEnd"/>
      <w:r>
        <w:t xml:space="preserve"> </w:t>
      </w:r>
      <w:proofErr w:type="spellStart"/>
      <w:r>
        <w:t>حسابات</w:t>
      </w:r>
      <w:proofErr w:type="spellEnd"/>
      <w:r>
        <w:t xml:space="preserve">** - </w:t>
      </w:r>
      <w:proofErr w:type="spellStart"/>
      <w:r>
        <w:t>حركات</w:t>
      </w:r>
      <w:proofErr w:type="spellEnd"/>
      <w:r>
        <w:t xml:space="preserve"> </w:t>
      </w:r>
      <w:proofErr w:type="spellStart"/>
      <w:r>
        <w:t>مجموعة</w:t>
      </w:r>
      <w:proofErr w:type="spellEnd"/>
      <w:r>
        <w:t xml:space="preserve"> </w:t>
      </w:r>
      <w:proofErr w:type="spellStart"/>
      <w:r>
        <w:t>حسابات</w:t>
      </w:r>
      <w:proofErr w:type="spellEnd"/>
    </w:p>
    <w:p w14:paraId="4288DCCA" w14:textId="77777777" w:rsidR="00953F03" w:rsidRDefault="00000000">
      <w:r>
        <w:t xml:space="preserve">#### </w:t>
      </w:r>
      <w:proofErr w:type="spellStart"/>
      <w:r>
        <w:t>تقارير</w:t>
      </w:r>
      <w:proofErr w:type="spellEnd"/>
      <w:r>
        <w:t xml:space="preserve"> </w:t>
      </w:r>
      <w:proofErr w:type="spellStart"/>
      <w:r>
        <w:t>القيود</w:t>
      </w:r>
      <w:proofErr w:type="spellEnd"/>
      <w:r>
        <w:t>:</w:t>
      </w:r>
    </w:p>
    <w:p w14:paraId="178B18A3" w14:textId="77777777" w:rsidR="00953F03" w:rsidRDefault="00000000">
      <w:pPr>
        <w:pStyle w:val="ListBullet"/>
      </w:pPr>
      <w:r>
        <w:t>**</w:t>
      </w:r>
      <w:proofErr w:type="spellStart"/>
      <w:r>
        <w:t>دفتر</w:t>
      </w:r>
      <w:proofErr w:type="spellEnd"/>
      <w:r>
        <w:t xml:space="preserve"> </w:t>
      </w:r>
      <w:proofErr w:type="spellStart"/>
      <w:r>
        <w:t>قيود</w:t>
      </w:r>
      <w:proofErr w:type="spellEnd"/>
      <w:r>
        <w:t xml:space="preserve"> </w:t>
      </w:r>
      <w:proofErr w:type="spellStart"/>
      <w:r>
        <w:t>اليومية</w:t>
      </w:r>
      <w:proofErr w:type="spellEnd"/>
      <w:r>
        <w:t xml:space="preserve">** - </w:t>
      </w:r>
      <w:proofErr w:type="spellStart"/>
      <w:r>
        <w:t>جميع</w:t>
      </w:r>
      <w:proofErr w:type="spellEnd"/>
      <w:r>
        <w:t xml:space="preserve"> </w:t>
      </w:r>
      <w:proofErr w:type="spellStart"/>
      <w:r>
        <w:t>القيود</w:t>
      </w:r>
      <w:proofErr w:type="spellEnd"/>
      <w:r>
        <w:t xml:space="preserve"> </w:t>
      </w:r>
      <w:proofErr w:type="spellStart"/>
      <w:r>
        <w:t>بترتيب</w:t>
      </w:r>
      <w:proofErr w:type="spellEnd"/>
      <w:r>
        <w:t xml:space="preserve"> </w:t>
      </w:r>
      <w:proofErr w:type="spellStart"/>
      <w:r>
        <w:t>زمني</w:t>
      </w:r>
      <w:proofErr w:type="spellEnd"/>
    </w:p>
    <w:p w14:paraId="4E3CE43B" w14:textId="77777777" w:rsidR="00953F03" w:rsidRDefault="00000000">
      <w:pPr>
        <w:pStyle w:val="ListBullet"/>
      </w:pPr>
      <w:r>
        <w:t>**</w:t>
      </w:r>
      <w:proofErr w:type="spellStart"/>
      <w:r>
        <w:t>مجمع</w:t>
      </w:r>
      <w:proofErr w:type="spellEnd"/>
      <w:r>
        <w:t xml:space="preserve"> </w:t>
      </w:r>
      <w:proofErr w:type="spellStart"/>
      <w:r>
        <w:t>القيود</w:t>
      </w:r>
      <w:proofErr w:type="spellEnd"/>
      <w:r>
        <w:t xml:space="preserve">** - </w:t>
      </w:r>
      <w:proofErr w:type="spellStart"/>
      <w:r>
        <w:t>تلخيص</w:t>
      </w:r>
      <w:proofErr w:type="spellEnd"/>
      <w:r>
        <w:t xml:space="preserve"> </w:t>
      </w:r>
      <w:proofErr w:type="spellStart"/>
      <w:r>
        <w:t>القيود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المستندات</w:t>
      </w:r>
      <w:proofErr w:type="spellEnd"/>
    </w:p>
    <w:p w14:paraId="110C7C0F" w14:textId="77777777" w:rsidR="00953F03" w:rsidRDefault="00000000">
      <w:pPr>
        <w:pStyle w:val="ListBullet"/>
      </w:pPr>
      <w:r>
        <w:t>**</w:t>
      </w:r>
      <w:proofErr w:type="spellStart"/>
      <w:r>
        <w:t>أرقام</w:t>
      </w:r>
      <w:proofErr w:type="spellEnd"/>
      <w:r>
        <w:t xml:space="preserve"> </w:t>
      </w:r>
      <w:proofErr w:type="spellStart"/>
      <w:r>
        <w:t>السندات</w:t>
      </w:r>
      <w:proofErr w:type="spellEnd"/>
      <w:r>
        <w:t xml:space="preserve"> </w:t>
      </w:r>
      <w:proofErr w:type="spellStart"/>
      <w:r>
        <w:t>المفقودة</w:t>
      </w:r>
      <w:proofErr w:type="spellEnd"/>
      <w:r>
        <w:t xml:space="preserve">** - </w:t>
      </w:r>
      <w:proofErr w:type="spellStart"/>
      <w:r>
        <w:t>فحص</w:t>
      </w:r>
      <w:proofErr w:type="spellEnd"/>
      <w:r>
        <w:t xml:space="preserve"> </w:t>
      </w:r>
      <w:proofErr w:type="spellStart"/>
      <w:r>
        <w:t>تسلسل</w:t>
      </w:r>
      <w:proofErr w:type="spellEnd"/>
      <w:r>
        <w:t xml:space="preserve"> </w:t>
      </w:r>
      <w:proofErr w:type="spellStart"/>
      <w:r>
        <w:t>الأرقام</w:t>
      </w:r>
      <w:proofErr w:type="spellEnd"/>
    </w:p>
    <w:p w14:paraId="27001003" w14:textId="77777777" w:rsidR="00953F03" w:rsidRDefault="00000000">
      <w:r>
        <w:t xml:space="preserve">#### </w:t>
      </w:r>
      <w:proofErr w:type="spellStart"/>
      <w:r>
        <w:t>تقارير</w:t>
      </w:r>
      <w:proofErr w:type="spellEnd"/>
      <w:r>
        <w:t xml:space="preserve"> </w:t>
      </w:r>
      <w:proofErr w:type="spellStart"/>
      <w:r>
        <w:t>خاصة</w:t>
      </w:r>
      <w:proofErr w:type="spellEnd"/>
      <w:r>
        <w:t>:</w:t>
      </w:r>
    </w:p>
    <w:p w14:paraId="4872FE48" w14:textId="77777777" w:rsidR="00953F03" w:rsidRDefault="00000000">
      <w:pPr>
        <w:pStyle w:val="ListBullet"/>
      </w:pPr>
      <w:r>
        <w:t>**</w:t>
      </w:r>
      <w:proofErr w:type="spellStart"/>
      <w:r>
        <w:t>تقرير</w:t>
      </w:r>
      <w:proofErr w:type="spellEnd"/>
      <w:r>
        <w:t xml:space="preserve"> </w:t>
      </w:r>
      <w:proofErr w:type="spellStart"/>
      <w:r>
        <w:t>إجمالي</w:t>
      </w:r>
      <w:proofErr w:type="spellEnd"/>
      <w:r>
        <w:t xml:space="preserve"> </w:t>
      </w:r>
      <w:proofErr w:type="spellStart"/>
      <w:r>
        <w:t>الدخل</w:t>
      </w:r>
      <w:proofErr w:type="spellEnd"/>
      <w:r>
        <w:t xml:space="preserve"> </w:t>
      </w:r>
      <w:proofErr w:type="spellStart"/>
      <w:r>
        <w:t>للموقع</w:t>
      </w:r>
      <w:proofErr w:type="spellEnd"/>
      <w:r>
        <w:t xml:space="preserve">** - </w:t>
      </w:r>
      <w:proofErr w:type="spellStart"/>
      <w:r>
        <w:t>أداء</w:t>
      </w:r>
      <w:proofErr w:type="spellEnd"/>
      <w:r>
        <w:t xml:space="preserve"> </w:t>
      </w:r>
      <w:proofErr w:type="spellStart"/>
      <w:r>
        <w:t>المواقع</w:t>
      </w:r>
      <w:proofErr w:type="spellEnd"/>
    </w:p>
    <w:p w14:paraId="7E91FD06" w14:textId="77777777" w:rsidR="00953F03" w:rsidRDefault="00000000">
      <w:pPr>
        <w:pStyle w:val="ListBullet"/>
      </w:pPr>
      <w:r>
        <w:t>**</w:t>
      </w:r>
      <w:proofErr w:type="spellStart"/>
      <w:r>
        <w:t>تقرير</w:t>
      </w:r>
      <w:proofErr w:type="spellEnd"/>
      <w:r>
        <w:t xml:space="preserve"> </w:t>
      </w:r>
      <w:proofErr w:type="spellStart"/>
      <w:r>
        <w:t>طرق</w:t>
      </w:r>
      <w:proofErr w:type="spellEnd"/>
      <w:r>
        <w:t xml:space="preserve"> </w:t>
      </w:r>
      <w:proofErr w:type="spellStart"/>
      <w:r>
        <w:t>التحصيلات</w:t>
      </w:r>
      <w:proofErr w:type="spellEnd"/>
      <w:r>
        <w:t xml:space="preserve"> </w:t>
      </w:r>
      <w:proofErr w:type="spellStart"/>
      <w:r>
        <w:t>النقدية</w:t>
      </w:r>
      <w:proofErr w:type="spellEnd"/>
      <w:r>
        <w:t xml:space="preserve">** - </w:t>
      </w:r>
      <w:proofErr w:type="spellStart"/>
      <w:r>
        <w:t>طرق</w:t>
      </w:r>
      <w:proofErr w:type="spellEnd"/>
      <w:r>
        <w:t xml:space="preserve"> </w:t>
      </w:r>
      <w:proofErr w:type="spellStart"/>
      <w:r>
        <w:t>الدفع</w:t>
      </w:r>
      <w:proofErr w:type="spellEnd"/>
      <w:r>
        <w:t xml:space="preserve"> </w:t>
      </w:r>
      <w:proofErr w:type="spellStart"/>
      <w:r>
        <w:t>والتحصيل</w:t>
      </w:r>
      <w:proofErr w:type="spellEnd"/>
    </w:p>
    <w:p w14:paraId="41A4CC76" w14:textId="77777777" w:rsidR="00953F03" w:rsidRDefault="00000000">
      <w:pPr>
        <w:pStyle w:val="Heading3"/>
      </w:pPr>
      <w:r>
        <w:t xml:space="preserve">3. </w:t>
      </w:r>
      <w:proofErr w:type="spellStart"/>
      <w:r>
        <w:t>فتح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6A449951" w14:textId="77777777" w:rsidR="00953F03" w:rsidRDefault="00000000">
      <w:pPr>
        <w:pStyle w:val="ListBullet"/>
      </w:pPr>
      <w:proofErr w:type="spellStart"/>
      <w:r>
        <w:t>اضغط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التقرير</w:t>
      </w:r>
      <w:proofErr w:type="spellEnd"/>
      <w:r>
        <w:t xml:space="preserve"> </w:t>
      </w:r>
      <w:proofErr w:type="spellStart"/>
      <w:r>
        <w:t>المطلوب</w:t>
      </w:r>
      <w:proofErr w:type="spellEnd"/>
    </w:p>
    <w:p w14:paraId="64BA9915" w14:textId="77777777" w:rsidR="00953F03" w:rsidRDefault="00000000">
      <w:pPr>
        <w:pStyle w:val="ListBullet"/>
      </w:pPr>
      <w:proofErr w:type="spellStart"/>
      <w:r>
        <w:t>ستنتقل</w:t>
      </w:r>
      <w:proofErr w:type="spellEnd"/>
      <w:r>
        <w:t xml:space="preserve"> </w:t>
      </w:r>
      <w:proofErr w:type="spellStart"/>
      <w:r>
        <w:t>إلى</w:t>
      </w:r>
      <w:proofErr w:type="spellEnd"/>
      <w:r>
        <w:t xml:space="preserve"> </w:t>
      </w:r>
      <w:proofErr w:type="spellStart"/>
      <w:r>
        <w:t>شاشة</w:t>
      </w:r>
      <w:proofErr w:type="spellEnd"/>
      <w:r>
        <w:t xml:space="preserve"> </w:t>
      </w:r>
      <w:proofErr w:type="spellStart"/>
      <w:r>
        <w:t>التقرير</w:t>
      </w:r>
      <w:proofErr w:type="spellEnd"/>
      <w:r>
        <w:t xml:space="preserve"> </w:t>
      </w:r>
      <w:proofErr w:type="spellStart"/>
      <w:r>
        <w:t>المحدد</w:t>
      </w:r>
      <w:proofErr w:type="spellEnd"/>
    </w:p>
    <w:p w14:paraId="658FA09B" w14:textId="77777777" w:rsidR="00953F03" w:rsidRDefault="00000000">
      <w:pPr>
        <w:pStyle w:val="ListBullet"/>
      </w:pPr>
      <w:proofErr w:type="spellStart"/>
      <w:r>
        <w:t>ستجد</w:t>
      </w:r>
      <w:proofErr w:type="spellEnd"/>
      <w:r>
        <w:t xml:space="preserve"> </w:t>
      </w:r>
      <w:proofErr w:type="spellStart"/>
      <w:r>
        <w:t>معايير</w:t>
      </w:r>
      <w:proofErr w:type="spellEnd"/>
      <w:r>
        <w:t xml:space="preserve"> </w:t>
      </w:r>
      <w:proofErr w:type="spellStart"/>
      <w:r>
        <w:t>البحث</w:t>
      </w:r>
      <w:proofErr w:type="spellEnd"/>
      <w:r>
        <w:t xml:space="preserve"> </w:t>
      </w:r>
      <w:proofErr w:type="spellStart"/>
      <w:r>
        <w:t>الخاصة</w:t>
      </w:r>
      <w:proofErr w:type="spellEnd"/>
      <w:r>
        <w:t xml:space="preserve"> </w:t>
      </w:r>
      <w:proofErr w:type="spellStart"/>
      <w:r>
        <w:t>بذلك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52113C50" w14:textId="77777777" w:rsidR="00953F03" w:rsidRDefault="00000000">
      <w:pPr>
        <w:pStyle w:val="Heading2"/>
      </w:pPr>
      <w:proofErr w:type="spellStart"/>
      <w:r>
        <w:t>مكونات</w:t>
      </w:r>
      <w:proofErr w:type="spellEnd"/>
      <w:r>
        <w:t xml:space="preserve"> </w:t>
      </w:r>
      <w:proofErr w:type="spellStart"/>
      <w:r>
        <w:t>الصفحة</w:t>
      </w:r>
      <w:proofErr w:type="spellEnd"/>
      <w:r>
        <w:t xml:space="preserve"> </w:t>
      </w:r>
      <w:proofErr w:type="spellStart"/>
      <w:r>
        <w:t>الرئيسية</w:t>
      </w:r>
      <w:proofErr w:type="spellEnd"/>
    </w:p>
    <w:p w14:paraId="7A43B960" w14:textId="77777777" w:rsidR="00953F03" w:rsidRDefault="00000000">
      <w:pPr>
        <w:pStyle w:val="Heading3"/>
      </w:pPr>
      <w:r>
        <w:t xml:space="preserve">1. </w:t>
      </w:r>
      <w:proofErr w:type="spellStart"/>
      <w:r>
        <w:t>شريط</w:t>
      </w:r>
      <w:proofErr w:type="spellEnd"/>
      <w:r>
        <w:t xml:space="preserve"> </w:t>
      </w:r>
      <w:proofErr w:type="spellStart"/>
      <w:r>
        <w:t>العنوان</w:t>
      </w:r>
      <w:proofErr w:type="spellEnd"/>
    </w:p>
    <w:p w14:paraId="132BA2CC" w14:textId="77777777" w:rsidR="00953F03" w:rsidRDefault="00000000">
      <w:r>
        <w:rPr>
          <w:rFonts w:ascii="Courier New" w:hAnsi="Courier New"/>
          <w:sz w:val="20"/>
        </w:rPr>
        <w:t>`</w:t>
      </w:r>
    </w:p>
    <w:p w14:paraId="0C111673" w14:textId="77777777" w:rsidR="00953F03" w:rsidRDefault="00000000">
      <w:r>
        <w:t>┌─────────────────────────────────────────────────────────┐</w:t>
      </w:r>
    </w:p>
    <w:p w14:paraId="0696DEF2" w14:textId="77777777" w:rsidR="00953F03" w:rsidRDefault="00000000">
      <w:r>
        <w:t xml:space="preserve">│ </w:t>
      </w:r>
      <w:proofErr w:type="spellStart"/>
      <w:r>
        <w:t>التقارير</w:t>
      </w:r>
      <w:proofErr w:type="spellEnd"/>
      <w:r>
        <w:t xml:space="preserve"> </w:t>
      </w:r>
      <w:proofErr w:type="spellStart"/>
      <w:r>
        <w:t>المحاسبية</w:t>
      </w:r>
      <w:proofErr w:type="spellEnd"/>
      <w:r>
        <w:t xml:space="preserve">                    [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المستخدم</w:t>
      </w:r>
      <w:proofErr w:type="spellEnd"/>
      <w:r>
        <w:t>] │</w:t>
      </w:r>
    </w:p>
    <w:p w14:paraId="64F3A0FC" w14:textId="77777777" w:rsidR="00953F03" w:rsidRDefault="00000000">
      <w:r>
        <w:t xml:space="preserve">│ </w:t>
      </w:r>
      <w:proofErr w:type="spellStart"/>
      <w:r>
        <w:t>آخر</w:t>
      </w:r>
      <w:proofErr w:type="spellEnd"/>
      <w:r>
        <w:t xml:space="preserve"> </w:t>
      </w:r>
      <w:proofErr w:type="spellStart"/>
      <w:r>
        <w:t>تحديث</w:t>
      </w:r>
      <w:proofErr w:type="spellEnd"/>
      <w:r>
        <w:t>: [</w:t>
      </w:r>
      <w:proofErr w:type="spellStart"/>
      <w:r>
        <w:t>التاريخ</w:t>
      </w:r>
      <w:proofErr w:type="spellEnd"/>
      <w:r>
        <w:t xml:space="preserve"> </w:t>
      </w:r>
      <w:proofErr w:type="spellStart"/>
      <w:r>
        <w:t>والوقت</w:t>
      </w:r>
      <w:proofErr w:type="spellEnd"/>
      <w:r>
        <w:t>]                            │</w:t>
      </w:r>
    </w:p>
    <w:p w14:paraId="7173D0CA" w14:textId="77777777" w:rsidR="00953F03" w:rsidRDefault="00000000">
      <w:r>
        <w:t>└─────────────────────────────────────────────────────────┘</w:t>
      </w:r>
    </w:p>
    <w:p w14:paraId="031DCF25" w14:textId="77777777" w:rsidR="00953F03" w:rsidRDefault="00000000">
      <w:r>
        <w:rPr>
          <w:rFonts w:ascii="Courier New" w:hAnsi="Courier New"/>
          <w:sz w:val="20"/>
        </w:rPr>
        <w:t>`</w:t>
      </w:r>
    </w:p>
    <w:p w14:paraId="29A0785D" w14:textId="77777777" w:rsidR="00953F03" w:rsidRDefault="00000000">
      <w:pPr>
        <w:pStyle w:val="Heading3"/>
      </w:pPr>
      <w:r>
        <w:t xml:space="preserve">2. </w:t>
      </w:r>
      <w:proofErr w:type="spellStart"/>
      <w:r>
        <w:t>شريط</w:t>
      </w:r>
      <w:proofErr w:type="spellEnd"/>
      <w:r>
        <w:t xml:space="preserve"> </w:t>
      </w:r>
      <w:proofErr w:type="spellStart"/>
      <w:r>
        <w:t>التنقل</w:t>
      </w:r>
      <w:proofErr w:type="spellEnd"/>
    </w:p>
    <w:p w14:paraId="0C364AED" w14:textId="77777777" w:rsidR="00953F03" w:rsidRDefault="00000000">
      <w:r>
        <w:rPr>
          <w:rFonts w:ascii="Courier New" w:hAnsi="Courier New"/>
          <w:sz w:val="20"/>
        </w:rPr>
        <w:t>`</w:t>
      </w:r>
    </w:p>
    <w:p w14:paraId="19E526FD" w14:textId="77777777" w:rsidR="00953F03" w:rsidRDefault="00000000">
      <w:r>
        <w:t>┌─────────────────────────────────────────────────────────┐</w:t>
      </w:r>
    </w:p>
    <w:p w14:paraId="071576EE" w14:textId="77777777" w:rsidR="00953F03" w:rsidRDefault="00000000">
      <w:r>
        <w:lastRenderedPageBreak/>
        <w:t>│ [</w:t>
      </w:r>
      <w:proofErr w:type="spellStart"/>
      <w:r>
        <w:t>الرئيسية</w:t>
      </w:r>
      <w:proofErr w:type="spellEnd"/>
      <w:r>
        <w:t>] &gt; [</w:t>
      </w:r>
      <w:proofErr w:type="spellStart"/>
      <w:r>
        <w:t>التقارير</w:t>
      </w:r>
      <w:proofErr w:type="spellEnd"/>
      <w:r>
        <w:t>] &gt; [</w:t>
      </w:r>
      <w:proofErr w:type="spellStart"/>
      <w:r>
        <w:t>التقارير</w:t>
      </w:r>
      <w:proofErr w:type="spellEnd"/>
      <w:r>
        <w:t xml:space="preserve"> </w:t>
      </w:r>
      <w:proofErr w:type="spellStart"/>
      <w:r>
        <w:t>المحاسبية</w:t>
      </w:r>
      <w:proofErr w:type="spellEnd"/>
      <w:r>
        <w:t>]        │</w:t>
      </w:r>
    </w:p>
    <w:p w14:paraId="5D8032B8" w14:textId="77777777" w:rsidR="00953F03" w:rsidRDefault="00000000">
      <w:r>
        <w:t>└─────────────────────────────────────────────────────────┘</w:t>
      </w:r>
    </w:p>
    <w:p w14:paraId="1A26A7C5" w14:textId="77777777" w:rsidR="00953F03" w:rsidRDefault="00000000">
      <w:r>
        <w:rPr>
          <w:rFonts w:ascii="Courier New" w:hAnsi="Courier New"/>
          <w:sz w:val="20"/>
        </w:rPr>
        <w:t>`</w:t>
      </w:r>
    </w:p>
    <w:p w14:paraId="57FEEBC2" w14:textId="77777777" w:rsidR="00953F03" w:rsidRDefault="00000000">
      <w:pPr>
        <w:pStyle w:val="Heading3"/>
      </w:pPr>
      <w:r>
        <w:t xml:space="preserve">3.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التقارير</w:t>
      </w:r>
      <w:proofErr w:type="spellEnd"/>
    </w:p>
    <w:p w14:paraId="69A75E58" w14:textId="77777777" w:rsidR="00953F03" w:rsidRDefault="00000000">
      <w:r>
        <w:rPr>
          <w:rFonts w:ascii="Courier New" w:hAnsi="Courier New"/>
          <w:sz w:val="20"/>
        </w:rPr>
        <w:t>`</w:t>
      </w:r>
    </w:p>
    <w:p w14:paraId="54DB533F" w14:textId="77777777" w:rsidR="00953F03" w:rsidRDefault="00000000">
      <w:r>
        <w:t>┌─────────────────────────────────────────────────────────┐</w:t>
      </w:r>
    </w:p>
    <w:p w14:paraId="7D158CB2" w14:textId="77777777" w:rsidR="00953F03" w:rsidRDefault="00000000">
      <w:r>
        <w:t xml:space="preserve">│ 📊 </w:t>
      </w:r>
      <w:proofErr w:type="spellStart"/>
      <w:r>
        <w:t>التقارير</w:t>
      </w:r>
      <w:proofErr w:type="spellEnd"/>
      <w:r>
        <w:t xml:space="preserve"> </w:t>
      </w:r>
      <w:proofErr w:type="spellStart"/>
      <w:r>
        <w:t>الأساسية</w:t>
      </w:r>
      <w:proofErr w:type="spellEnd"/>
      <w:r>
        <w:t xml:space="preserve">                                    │</w:t>
      </w:r>
    </w:p>
    <w:p w14:paraId="3EC38FAF" w14:textId="77777777" w:rsidR="00953F03" w:rsidRDefault="00000000">
      <w:r>
        <w:t xml:space="preserve">│ ├─ </w:t>
      </w:r>
      <w:proofErr w:type="spellStart"/>
      <w:r>
        <w:t>ميزان</w:t>
      </w:r>
      <w:proofErr w:type="spellEnd"/>
      <w:r>
        <w:t xml:space="preserve"> </w:t>
      </w:r>
      <w:proofErr w:type="spellStart"/>
      <w:r>
        <w:t>المراجعة</w:t>
      </w:r>
      <w:proofErr w:type="spellEnd"/>
      <w:r>
        <w:t xml:space="preserve"> </w:t>
      </w:r>
      <w:proofErr w:type="spellStart"/>
      <w:r>
        <w:t>الأساسي</w:t>
      </w:r>
      <w:proofErr w:type="spellEnd"/>
      <w:r>
        <w:t xml:space="preserve">                              │</w:t>
      </w:r>
    </w:p>
    <w:p w14:paraId="6F6C128D" w14:textId="77777777" w:rsidR="00953F03" w:rsidRDefault="00000000">
      <w:r>
        <w:t xml:space="preserve">│ ├─ </w:t>
      </w:r>
      <w:proofErr w:type="spellStart"/>
      <w:r>
        <w:t>ميزان</w:t>
      </w:r>
      <w:proofErr w:type="spellEnd"/>
      <w:r>
        <w:t xml:space="preserve"> </w:t>
      </w:r>
      <w:proofErr w:type="spellStart"/>
      <w:r>
        <w:t>المراجعة</w:t>
      </w:r>
      <w:proofErr w:type="spellEnd"/>
      <w:r>
        <w:t xml:space="preserve"> </w:t>
      </w:r>
      <w:proofErr w:type="spellStart"/>
      <w:r>
        <w:t>الفرعي</w:t>
      </w:r>
      <w:proofErr w:type="spellEnd"/>
      <w:r>
        <w:t xml:space="preserve">                               │</w:t>
      </w:r>
    </w:p>
    <w:p w14:paraId="20108D3B" w14:textId="77777777" w:rsidR="00953F03" w:rsidRDefault="00000000">
      <w:r>
        <w:t xml:space="preserve">│ └─ </w:t>
      </w:r>
      <w:proofErr w:type="spellStart"/>
      <w:r>
        <w:t>أرصدة</w:t>
      </w:r>
      <w:proofErr w:type="spellEnd"/>
      <w:r>
        <w:t xml:space="preserve"> </w:t>
      </w:r>
      <w:proofErr w:type="spellStart"/>
      <w:r>
        <w:t>الحسابات</w:t>
      </w:r>
      <w:proofErr w:type="spellEnd"/>
      <w:r>
        <w:t xml:space="preserve">                                      │</w:t>
      </w:r>
    </w:p>
    <w:p w14:paraId="3606DA64" w14:textId="77777777" w:rsidR="00953F03" w:rsidRDefault="00000000">
      <w:r>
        <w:t>│                                                         │</w:t>
      </w:r>
    </w:p>
    <w:p w14:paraId="3FF4EC85" w14:textId="77777777" w:rsidR="00953F03" w:rsidRDefault="00000000">
      <w:r>
        <w:t xml:space="preserve">│ 📈 </w:t>
      </w:r>
      <w:proofErr w:type="spellStart"/>
      <w:r>
        <w:t>تقارير</w:t>
      </w:r>
      <w:proofErr w:type="spellEnd"/>
      <w:r>
        <w:t xml:space="preserve"> </w:t>
      </w:r>
      <w:proofErr w:type="spellStart"/>
      <w:r>
        <w:t>القوائم</w:t>
      </w:r>
      <w:proofErr w:type="spellEnd"/>
      <w:r>
        <w:t xml:space="preserve"> </w:t>
      </w:r>
      <w:proofErr w:type="spellStart"/>
      <w:r>
        <w:t>المالية</w:t>
      </w:r>
      <w:proofErr w:type="spellEnd"/>
      <w:r>
        <w:t xml:space="preserve">                              │</w:t>
      </w:r>
    </w:p>
    <w:p w14:paraId="32227B04" w14:textId="77777777" w:rsidR="00953F03" w:rsidRDefault="00000000">
      <w:r>
        <w:t xml:space="preserve">│ ├─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الدخل</w:t>
      </w:r>
      <w:proofErr w:type="spellEnd"/>
      <w:r>
        <w:t xml:space="preserve">                                         │</w:t>
      </w:r>
    </w:p>
    <w:p w14:paraId="6FD613FA" w14:textId="77777777" w:rsidR="00953F03" w:rsidRDefault="00000000">
      <w:r>
        <w:t xml:space="preserve">│ └─ </w:t>
      </w:r>
      <w:proofErr w:type="spellStart"/>
      <w:r>
        <w:t>الميزانية</w:t>
      </w:r>
      <w:proofErr w:type="spellEnd"/>
      <w:r>
        <w:t xml:space="preserve"> </w:t>
      </w:r>
      <w:proofErr w:type="spellStart"/>
      <w:r>
        <w:t>العمومية</w:t>
      </w:r>
      <w:proofErr w:type="spellEnd"/>
      <w:r>
        <w:t xml:space="preserve">                                  │</w:t>
      </w:r>
    </w:p>
    <w:p w14:paraId="02C961A0" w14:textId="77777777" w:rsidR="00953F03" w:rsidRDefault="00000000">
      <w:r>
        <w:t>│                                                         │</w:t>
      </w:r>
    </w:p>
    <w:p w14:paraId="02B2D7B9" w14:textId="77777777" w:rsidR="00953F03" w:rsidRDefault="00000000">
      <w:r>
        <w:t xml:space="preserve">│ 📋 </w:t>
      </w:r>
      <w:proofErr w:type="spellStart"/>
      <w:r>
        <w:t>التقارير</w:t>
      </w:r>
      <w:proofErr w:type="spellEnd"/>
      <w:r>
        <w:t xml:space="preserve"> </w:t>
      </w:r>
      <w:proofErr w:type="spellStart"/>
      <w:r>
        <w:t>التفصيلية</w:t>
      </w:r>
      <w:proofErr w:type="spellEnd"/>
      <w:r>
        <w:t xml:space="preserve">                                  │</w:t>
      </w:r>
    </w:p>
    <w:p w14:paraId="220A8836" w14:textId="77777777" w:rsidR="00953F03" w:rsidRDefault="00000000">
      <w:r>
        <w:t xml:space="preserve">│ ├─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الحسابات</w:t>
      </w:r>
      <w:proofErr w:type="spellEnd"/>
      <w:r>
        <w:t xml:space="preserve"> </w:t>
      </w:r>
      <w:proofErr w:type="spellStart"/>
      <w:r>
        <w:t>الجزئية</w:t>
      </w:r>
      <w:proofErr w:type="spellEnd"/>
      <w:r>
        <w:t xml:space="preserve">                             │</w:t>
      </w:r>
    </w:p>
    <w:p w14:paraId="09184C58" w14:textId="77777777" w:rsidR="00953F03" w:rsidRDefault="00000000">
      <w:r>
        <w:t xml:space="preserve">│ ├─ </w:t>
      </w:r>
      <w:proofErr w:type="spellStart"/>
      <w:r>
        <w:t>كشف</w:t>
      </w:r>
      <w:proofErr w:type="spellEnd"/>
      <w:r>
        <w:t xml:space="preserve"> </w:t>
      </w:r>
      <w:proofErr w:type="spellStart"/>
      <w:r>
        <w:t>حساب</w:t>
      </w:r>
      <w:proofErr w:type="spellEnd"/>
      <w:r>
        <w:t xml:space="preserve"> </w:t>
      </w:r>
      <w:proofErr w:type="spellStart"/>
      <w:r>
        <w:t>مفصل</w:t>
      </w:r>
      <w:proofErr w:type="spellEnd"/>
      <w:r>
        <w:t xml:space="preserve">                                       │</w:t>
      </w:r>
    </w:p>
    <w:p w14:paraId="043577CE" w14:textId="77777777" w:rsidR="00953F03" w:rsidRDefault="00000000">
      <w:r>
        <w:t xml:space="preserve">│ └─ </w:t>
      </w:r>
      <w:proofErr w:type="spellStart"/>
      <w:r>
        <w:t>كشف</w:t>
      </w:r>
      <w:proofErr w:type="spellEnd"/>
      <w:r>
        <w:t xml:space="preserve"> </w:t>
      </w:r>
      <w:proofErr w:type="spellStart"/>
      <w:r>
        <w:t>حساب</w:t>
      </w:r>
      <w:proofErr w:type="spellEnd"/>
      <w:r>
        <w:t xml:space="preserve"> </w:t>
      </w:r>
      <w:proofErr w:type="spellStart"/>
      <w:r>
        <w:t>لمجموعة</w:t>
      </w:r>
      <w:proofErr w:type="spellEnd"/>
      <w:r>
        <w:t xml:space="preserve"> </w:t>
      </w:r>
      <w:proofErr w:type="spellStart"/>
      <w:r>
        <w:t>حسابات</w:t>
      </w:r>
      <w:proofErr w:type="spellEnd"/>
      <w:r>
        <w:t xml:space="preserve">                             │</w:t>
      </w:r>
    </w:p>
    <w:p w14:paraId="1241D748" w14:textId="77777777" w:rsidR="00953F03" w:rsidRDefault="00000000">
      <w:r>
        <w:t>│                                                         │</w:t>
      </w:r>
    </w:p>
    <w:p w14:paraId="02EC968A" w14:textId="77777777" w:rsidR="00953F03" w:rsidRDefault="00000000">
      <w:r>
        <w:t xml:space="preserve">│ 📘 </w:t>
      </w:r>
      <w:proofErr w:type="spellStart"/>
      <w:r>
        <w:t>تقارير</w:t>
      </w:r>
      <w:proofErr w:type="spellEnd"/>
      <w:r>
        <w:t xml:space="preserve"> </w:t>
      </w:r>
      <w:proofErr w:type="spellStart"/>
      <w:r>
        <w:t>القيود</w:t>
      </w:r>
      <w:proofErr w:type="spellEnd"/>
      <w:r>
        <w:t xml:space="preserve">                                       │</w:t>
      </w:r>
    </w:p>
    <w:p w14:paraId="4957D425" w14:textId="77777777" w:rsidR="00953F03" w:rsidRDefault="00000000">
      <w:r>
        <w:t xml:space="preserve">│ ├─ </w:t>
      </w:r>
      <w:proofErr w:type="spellStart"/>
      <w:r>
        <w:t>دفتر</w:t>
      </w:r>
      <w:proofErr w:type="spellEnd"/>
      <w:r>
        <w:t xml:space="preserve"> </w:t>
      </w:r>
      <w:proofErr w:type="spellStart"/>
      <w:r>
        <w:t>قيود</w:t>
      </w:r>
      <w:proofErr w:type="spellEnd"/>
      <w:r>
        <w:t xml:space="preserve"> </w:t>
      </w:r>
      <w:proofErr w:type="spellStart"/>
      <w:r>
        <w:t>اليومية</w:t>
      </w:r>
      <w:proofErr w:type="spellEnd"/>
      <w:r>
        <w:t xml:space="preserve">                                   │</w:t>
      </w:r>
    </w:p>
    <w:p w14:paraId="49726922" w14:textId="77777777" w:rsidR="00953F03" w:rsidRDefault="00000000">
      <w:r>
        <w:t xml:space="preserve">│ ├─ </w:t>
      </w:r>
      <w:proofErr w:type="spellStart"/>
      <w:r>
        <w:t>مجمع</w:t>
      </w:r>
      <w:proofErr w:type="spellEnd"/>
      <w:r>
        <w:t xml:space="preserve"> </w:t>
      </w:r>
      <w:proofErr w:type="spellStart"/>
      <w:r>
        <w:t>القيود</w:t>
      </w:r>
      <w:proofErr w:type="spellEnd"/>
      <w:r>
        <w:t xml:space="preserve">                                         │</w:t>
      </w:r>
    </w:p>
    <w:p w14:paraId="45381817" w14:textId="77777777" w:rsidR="00953F03" w:rsidRDefault="00000000">
      <w:r>
        <w:t xml:space="preserve">│ └─ </w:t>
      </w:r>
      <w:proofErr w:type="spellStart"/>
      <w:r>
        <w:t>أرقام</w:t>
      </w:r>
      <w:proofErr w:type="spellEnd"/>
      <w:r>
        <w:t xml:space="preserve"> </w:t>
      </w:r>
      <w:proofErr w:type="spellStart"/>
      <w:r>
        <w:t>السندات</w:t>
      </w:r>
      <w:proofErr w:type="spellEnd"/>
      <w:r>
        <w:t xml:space="preserve"> </w:t>
      </w:r>
      <w:proofErr w:type="spellStart"/>
      <w:r>
        <w:t>المفقودة</w:t>
      </w:r>
      <w:proofErr w:type="spellEnd"/>
      <w:r>
        <w:t xml:space="preserve">                              │</w:t>
      </w:r>
    </w:p>
    <w:p w14:paraId="140102EC" w14:textId="77777777" w:rsidR="00953F03" w:rsidRDefault="00000000">
      <w:r>
        <w:t>│                                                         │</w:t>
      </w:r>
    </w:p>
    <w:p w14:paraId="05D9E60A" w14:textId="77777777" w:rsidR="00953F03" w:rsidRDefault="00000000">
      <w:r>
        <w:t xml:space="preserve">│ 💰 </w:t>
      </w:r>
      <w:proofErr w:type="spellStart"/>
      <w:r>
        <w:t>التقارير</w:t>
      </w:r>
      <w:proofErr w:type="spellEnd"/>
      <w:r>
        <w:t xml:space="preserve"> </w:t>
      </w:r>
      <w:proofErr w:type="spellStart"/>
      <w:r>
        <w:t>الخاصة</w:t>
      </w:r>
      <w:proofErr w:type="spellEnd"/>
      <w:r>
        <w:t xml:space="preserve">                                     │</w:t>
      </w:r>
    </w:p>
    <w:p w14:paraId="135AB9FE" w14:textId="77777777" w:rsidR="00953F03" w:rsidRDefault="00000000">
      <w:r>
        <w:lastRenderedPageBreak/>
        <w:t xml:space="preserve">│ ├─ </w:t>
      </w:r>
      <w:proofErr w:type="spellStart"/>
      <w:r>
        <w:t>تقرير</w:t>
      </w:r>
      <w:proofErr w:type="spellEnd"/>
      <w:r>
        <w:t xml:space="preserve"> </w:t>
      </w:r>
      <w:proofErr w:type="spellStart"/>
      <w:r>
        <w:t>إجمالي</w:t>
      </w:r>
      <w:proofErr w:type="spellEnd"/>
      <w:r>
        <w:t xml:space="preserve"> </w:t>
      </w:r>
      <w:proofErr w:type="spellStart"/>
      <w:r>
        <w:t>الدخل</w:t>
      </w:r>
      <w:proofErr w:type="spellEnd"/>
      <w:r>
        <w:t xml:space="preserve"> </w:t>
      </w:r>
      <w:proofErr w:type="spellStart"/>
      <w:r>
        <w:t>للموقع</w:t>
      </w:r>
      <w:proofErr w:type="spellEnd"/>
      <w:r>
        <w:t xml:space="preserve">                           │</w:t>
      </w:r>
    </w:p>
    <w:p w14:paraId="1A9E0D22" w14:textId="77777777" w:rsidR="00953F03" w:rsidRDefault="00000000">
      <w:r>
        <w:t xml:space="preserve">│ └─ </w:t>
      </w:r>
      <w:proofErr w:type="spellStart"/>
      <w:r>
        <w:t>تقرير</w:t>
      </w:r>
      <w:proofErr w:type="spellEnd"/>
      <w:r>
        <w:t xml:space="preserve"> </w:t>
      </w:r>
      <w:proofErr w:type="spellStart"/>
      <w:r>
        <w:t>طرق</w:t>
      </w:r>
      <w:proofErr w:type="spellEnd"/>
      <w:r>
        <w:t xml:space="preserve"> </w:t>
      </w:r>
      <w:proofErr w:type="spellStart"/>
      <w:r>
        <w:t>التحصيلات</w:t>
      </w:r>
      <w:proofErr w:type="spellEnd"/>
      <w:r>
        <w:t xml:space="preserve"> </w:t>
      </w:r>
      <w:proofErr w:type="spellStart"/>
      <w:r>
        <w:t>النقدية</w:t>
      </w:r>
      <w:proofErr w:type="spellEnd"/>
      <w:r>
        <w:t xml:space="preserve">                         │</w:t>
      </w:r>
    </w:p>
    <w:p w14:paraId="3C6A8C3F" w14:textId="77777777" w:rsidR="00953F03" w:rsidRDefault="00000000">
      <w:r>
        <w:t>└─────────────────────────────────────────────────────────┘</w:t>
      </w:r>
    </w:p>
    <w:p w14:paraId="5E931DE2" w14:textId="77777777" w:rsidR="00953F03" w:rsidRDefault="00000000">
      <w:r>
        <w:rPr>
          <w:rFonts w:ascii="Courier New" w:hAnsi="Courier New"/>
          <w:sz w:val="20"/>
        </w:rPr>
        <w:t>`</w:t>
      </w:r>
    </w:p>
    <w:p w14:paraId="4CEE4E81" w14:textId="77777777" w:rsidR="00953F03" w:rsidRDefault="00000000">
      <w:pPr>
        <w:pStyle w:val="Heading3"/>
      </w:pPr>
      <w:r>
        <w:t xml:space="preserve">4. </w:t>
      </w:r>
      <w:proofErr w:type="spellStart"/>
      <w:r>
        <w:t>شريط</w:t>
      </w:r>
      <w:proofErr w:type="spellEnd"/>
      <w:r>
        <w:t xml:space="preserve"> </w:t>
      </w:r>
      <w:proofErr w:type="spellStart"/>
      <w:r>
        <w:t>البحث</w:t>
      </w:r>
      <w:proofErr w:type="spellEnd"/>
    </w:p>
    <w:p w14:paraId="6D4677D0" w14:textId="77777777" w:rsidR="00953F03" w:rsidRDefault="00000000">
      <w:r>
        <w:rPr>
          <w:rFonts w:ascii="Courier New" w:hAnsi="Courier New"/>
          <w:sz w:val="20"/>
        </w:rPr>
        <w:t>`</w:t>
      </w:r>
    </w:p>
    <w:p w14:paraId="436F554E" w14:textId="77777777" w:rsidR="00953F03" w:rsidRDefault="00000000">
      <w:r>
        <w:t>┌─────────────────────────────────────────────────────────┐</w:t>
      </w:r>
    </w:p>
    <w:p w14:paraId="21287D03" w14:textId="77777777" w:rsidR="00953F03" w:rsidRDefault="00000000">
      <w:r>
        <w:t>│ 🔍 [</w:t>
      </w:r>
      <w:proofErr w:type="spellStart"/>
      <w:r>
        <w:t>بحث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التقارير</w:t>
      </w:r>
      <w:proofErr w:type="spellEnd"/>
      <w:r>
        <w:t>...]                                │</w:t>
      </w:r>
    </w:p>
    <w:p w14:paraId="2950903E" w14:textId="77777777" w:rsidR="00953F03" w:rsidRDefault="00000000">
      <w:r>
        <w:t>└─────────────────────────────────────────────────────────┘</w:t>
      </w:r>
    </w:p>
    <w:p w14:paraId="12BA5E30" w14:textId="77777777" w:rsidR="00953F03" w:rsidRDefault="00000000">
      <w:r>
        <w:rPr>
          <w:rFonts w:ascii="Courier New" w:hAnsi="Courier New"/>
          <w:sz w:val="20"/>
        </w:rPr>
        <w:t>`</w:t>
      </w:r>
    </w:p>
    <w:p w14:paraId="12BC0BBE" w14:textId="77777777" w:rsidR="00953F03" w:rsidRDefault="00000000">
      <w:pPr>
        <w:pStyle w:val="Heading3"/>
      </w:pPr>
      <w:r>
        <w:t xml:space="preserve">5. </w:t>
      </w:r>
      <w:proofErr w:type="spellStart"/>
      <w:r>
        <w:t>إحصائيات</w:t>
      </w:r>
      <w:proofErr w:type="spellEnd"/>
      <w:r>
        <w:t xml:space="preserve"> </w:t>
      </w:r>
      <w:proofErr w:type="spellStart"/>
      <w:r>
        <w:t>سريعة</w:t>
      </w:r>
      <w:proofErr w:type="spellEnd"/>
    </w:p>
    <w:p w14:paraId="531B2342" w14:textId="77777777" w:rsidR="00953F03" w:rsidRDefault="00000000">
      <w:r>
        <w:rPr>
          <w:rFonts w:ascii="Courier New" w:hAnsi="Courier New"/>
          <w:sz w:val="20"/>
        </w:rPr>
        <w:t>`</w:t>
      </w:r>
    </w:p>
    <w:p w14:paraId="53246D66" w14:textId="77777777" w:rsidR="00953F03" w:rsidRDefault="00000000">
      <w:r>
        <w:t>┌─────────────────────────────────────────────────────────┐</w:t>
      </w:r>
    </w:p>
    <w:p w14:paraId="3785B467" w14:textId="77777777" w:rsidR="00953F03" w:rsidRDefault="00000000">
      <w:r>
        <w:t xml:space="preserve">│ 📊 </w:t>
      </w:r>
      <w:proofErr w:type="spellStart"/>
      <w:r>
        <w:t>إحصائيات</w:t>
      </w:r>
      <w:proofErr w:type="spellEnd"/>
      <w:r>
        <w:t xml:space="preserve"> </w:t>
      </w:r>
      <w:proofErr w:type="spellStart"/>
      <w:r>
        <w:t>سريعة</w:t>
      </w:r>
      <w:proofErr w:type="spellEnd"/>
      <w:r>
        <w:t xml:space="preserve">                                      │</w:t>
      </w:r>
    </w:p>
    <w:p w14:paraId="1F669ECC" w14:textId="77777777" w:rsidR="00953F03" w:rsidRDefault="00000000">
      <w:r>
        <w:t xml:space="preserve">│ ├─ </w:t>
      </w:r>
      <w:proofErr w:type="spellStart"/>
      <w:r>
        <w:t>إجمالي</w:t>
      </w:r>
      <w:proofErr w:type="spellEnd"/>
      <w:r>
        <w:t xml:space="preserve"> </w:t>
      </w:r>
      <w:proofErr w:type="spellStart"/>
      <w:r>
        <w:t>التقارير</w:t>
      </w:r>
      <w:proofErr w:type="spellEnd"/>
      <w:r>
        <w:t>: 13                                 │</w:t>
      </w:r>
    </w:p>
    <w:p w14:paraId="3EE6C79C" w14:textId="77777777" w:rsidR="00953F03" w:rsidRDefault="00000000">
      <w:r>
        <w:t xml:space="preserve">│ ├─ </w:t>
      </w:r>
      <w:proofErr w:type="spellStart"/>
      <w:r>
        <w:t>آخر</w:t>
      </w:r>
      <w:proofErr w:type="spellEnd"/>
      <w:r>
        <w:t xml:space="preserve"> </w:t>
      </w:r>
      <w:proofErr w:type="spellStart"/>
      <w:r>
        <w:t>تقرير</w:t>
      </w:r>
      <w:proofErr w:type="spellEnd"/>
      <w:r>
        <w:t xml:space="preserve"> </w:t>
      </w:r>
      <w:proofErr w:type="spellStart"/>
      <w:r>
        <w:t>تم</w:t>
      </w:r>
      <w:proofErr w:type="spellEnd"/>
      <w:r>
        <w:t xml:space="preserve"> </w:t>
      </w:r>
      <w:proofErr w:type="spellStart"/>
      <w:r>
        <w:t>تشغيله</w:t>
      </w:r>
      <w:proofErr w:type="spellEnd"/>
      <w:r>
        <w:t>: [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التقرير</w:t>
      </w:r>
      <w:proofErr w:type="spellEnd"/>
      <w:r>
        <w:t>]                 │</w:t>
      </w:r>
    </w:p>
    <w:p w14:paraId="36847ACC" w14:textId="77777777" w:rsidR="00953F03" w:rsidRDefault="00000000">
      <w:r>
        <w:t xml:space="preserve">│ └─ </w:t>
      </w:r>
      <w:proofErr w:type="spellStart"/>
      <w:r>
        <w:t>عدد</w:t>
      </w:r>
      <w:proofErr w:type="spellEnd"/>
      <w:r>
        <w:t xml:space="preserve"> </w:t>
      </w:r>
      <w:proofErr w:type="spellStart"/>
      <w:r>
        <w:t>مرات</w:t>
      </w:r>
      <w:proofErr w:type="spellEnd"/>
      <w:r>
        <w:t xml:space="preserve"> </w:t>
      </w:r>
      <w:proofErr w:type="spellStart"/>
      <w:r>
        <w:t>التشغيل</w:t>
      </w:r>
      <w:proofErr w:type="spellEnd"/>
      <w:r>
        <w:t xml:space="preserve"> </w:t>
      </w:r>
      <w:proofErr w:type="spellStart"/>
      <w:r>
        <w:t>اليوم</w:t>
      </w:r>
      <w:proofErr w:type="spellEnd"/>
      <w:r>
        <w:t>: [</w:t>
      </w:r>
      <w:proofErr w:type="spellStart"/>
      <w:r>
        <w:t>العدد</w:t>
      </w:r>
      <w:proofErr w:type="spellEnd"/>
      <w:r>
        <w:t>]                     │</w:t>
      </w:r>
    </w:p>
    <w:p w14:paraId="1367B6C2" w14:textId="77777777" w:rsidR="00953F03" w:rsidRDefault="00000000">
      <w:r>
        <w:t>└─────────────────────────────────────────────────────────┘</w:t>
      </w:r>
    </w:p>
    <w:p w14:paraId="0CDAF15E" w14:textId="77777777" w:rsidR="00953F03" w:rsidRDefault="00000000">
      <w:r>
        <w:rPr>
          <w:rFonts w:ascii="Courier New" w:hAnsi="Courier New"/>
          <w:sz w:val="20"/>
        </w:rPr>
        <w:t>`</w:t>
      </w:r>
    </w:p>
    <w:p w14:paraId="466A622A" w14:textId="77777777" w:rsidR="00953F03" w:rsidRDefault="00000000">
      <w:pPr>
        <w:pStyle w:val="Heading2"/>
      </w:pPr>
      <w:proofErr w:type="spellStart"/>
      <w:r>
        <w:t>الميزات</w:t>
      </w:r>
      <w:proofErr w:type="spellEnd"/>
      <w:r>
        <w:t xml:space="preserve"> </w:t>
      </w:r>
      <w:proofErr w:type="spellStart"/>
      <w:r>
        <w:t>المشتركة</w:t>
      </w:r>
      <w:proofErr w:type="spellEnd"/>
      <w:r>
        <w:t xml:space="preserve"> </w:t>
      </w:r>
      <w:proofErr w:type="spellStart"/>
      <w:r>
        <w:t>لجميع</w:t>
      </w:r>
      <w:proofErr w:type="spellEnd"/>
      <w:r>
        <w:t xml:space="preserve"> </w:t>
      </w:r>
      <w:proofErr w:type="spellStart"/>
      <w:r>
        <w:t>التقارير</w:t>
      </w:r>
      <w:proofErr w:type="spellEnd"/>
    </w:p>
    <w:p w14:paraId="7A44B5E1" w14:textId="77777777" w:rsidR="00953F03" w:rsidRDefault="00000000">
      <w:pPr>
        <w:pStyle w:val="Heading3"/>
      </w:pPr>
      <w:r>
        <w:t xml:space="preserve">1. </w:t>
      </w:r>
      <w:proofErr w:type="spellStart"/>
      <w:r>
        <w:t>معايير</w:t>
      </w:r>
      <w:proofErr w:type="spellEnd"/>
      <w:r>
        <w:t xml:space="preserve"> </w:t>
      </w:r>
      <w:proofErr w:type="spellStart"/>
      <w:r>
        <w:t>البحث</w:t>
      </w:r>
      <w:proofErr w:type="spellEnd"/>
      <w:r>
        <w:t xml:space="preserve"> </w:t>
      </w:r>
      <w:proofErr w:type="spellStart"/>
      <w:r>
        <w:t>الموحدة</w:t>
      </w:r>
      <w:proofErr w:type="spellEnd"/>
    </w:p>
    <w:p w14:paraId="390263A9" w14:textId="77777777" w:rsidR="00953F03" w:rsidRDefault="00000000">
      <w:proofErr w:type="spellStart"/>
      <w:r>
        <w:t>جميع</w:t>
      </w:r>
      <w:proofErr w:type="spellEnd"/>
      <w:r>
        <w:t xml:space="preserve"> </w:t>
      </w:r>
      <w:proofErr w:type="spellStart"/>
      <w:r>
        <w:t>التقارير</w:t>
      </w:r>
      <w:proofErr w:type="spellEnd"/>
      <w:r>
        <w:t xml:space="preserve"> </w:t>
      </w:r>
      <w:proofErr w:type="spellStart"/>
      <w:r>
        <w:t>تحتوي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معايير</w:t>
      </w:r>
      <w:proofErr w:type="spellEnd"/>
      <w:r>
        <w:t xml:space="preserve"> </w:t>
      </w:r>
      <w:proofErr w:type="spellStart"/>
      <w:r>
        <w:t>بحث</w:t>
      </w:r>
      <w:proofErr w:type="spellEnd"/>
      <w:r>
        <w:t xml:space="preserve"> </w:t>
      </w:r>
      <w:proofErr w:type="spellStart"/>
      <w:r>
        <w:t>مشتركة</w:t>
      </w:r>
      <w:proofErr w:type="spellEnd"/>
      <w:r>
        <w:t>:</w:t>
      </w:r>
    </w:p>
    <w:p w14:paraId="2BB62C07" w14:textId="77777777" w:rsidR="00953F03" w:rsidRDefault="00000000">
      <w:r>
        <w:t xml:space="preserve">#### </w:t>
      </w:r>
      <w:proofErr w:type="spellStart"/>
      <w:r>
        <w:t>معايير</w:t>
      </w:r>
      <w:proofErr w:type="spellEnd"/>
      <w:r>
        <w:t xml:space="preserve"> </w:t>
      </w:r>
      <w:proofErr w:type="spellStart"/>
      <w:r>
        <w:t>إلزامية</w:t>
      </w:r>
      <w:proofErr w:type="spellEnd"/>
      <w:r>
        <w:t>:</w:t>
      </w:r>
    </w:p>
    <w:p w14:paraId="06C3D606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الفترة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الزمنية</w:t>
      </w:r>
      <w:proofErr w:type="spellEnd"/>
      <w:r>
        <w:rPr>
          <w:b/>
        </w:rPr>
        <w:t xml:space="preserve">: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تاريخ</w:t>
      </w:r>
      <w:proofErr w:type="spellEnd"/>
      <w:r>
        <w:t xml:space="preserve"> - </w:t>
      </w:r>
      <w:proofErr w:type="spellStart"/>
      <w:r>
        <w:t>إلى</w:t>
      </w:r>
      <w:proofErr w:type="spellEnd"/>
      <w:r>
        <w:t xml:space="preserve"> </w:t>
      </w:r>
      <w:proofErr w:type="spellStart"/>
      <w:r>
        <w:t>تاريخ</w:t>
      </w:r>
      <w:proofErr w:type="spellEnd"/>
    </w:p>
    <w:p w14:paraId="21F6509D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الموقع</w:t>
      </w:r>
      <w:proofErr w:type="spellEnd"/>
      <w:r>
        <w:rPr>
          <w:b/>
        </w:rPr>
        <w:t xml:space="preserve">: </w:t>
      </w:r>
      <w:proofErr w:type="spellStart"/>
      <w:r>
        <w:t>اختيار</w:t>
      </w:r>
      <w:proofErr w:type="spellEnd"/>
      <w:r>
        <w:t xml:space="preserve"> </w:t>
      </w:r>
      <w:proofErr w:type="spellStart"/>
      <w:r>
        <w:t>الموقع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المتجر</w:t>
      </w:r>
      <w:proofErr w:type="spellEnd"/>
    </w:p>
    <w:p w14:paraId="017F65DD" w14:textId="77777777" w:rsidR="00953F03" w:rsidRDefault="00000000">
      <w:r>
        <w:t xml:space="preserve">#### </w:t>
      </w:r>
      <w:proofErr w:type="spellStart"/>
      <w:r>
        <w:t>معايير</w:t>
      </w:r>
      <w:proofErr w:type="spellEnd"/>
      <w:r>
        <w:t xml:space="preserve"> </w:t>
      </w:r>
      <w:proofErr w:type="spellStart"/>
      <w:r>
        <w:t>اختيارية</w:t>
      </w:r>
      <w:proofErr w:type="spellEnd"/>
      <w:r>
        <w:t>:</w:t>
      </w:r>
    </w:p>
    <w:p w14:paraId="0F738610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نوع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الحساب</w:t>
      </w:r>
      <w:proofErr w:type="spellEnd"/>
      <w:r>
        <w:rPr>
          <w:b/>
        </w:rPr>
        <w:t xml:space="preserve">: </w:t>
      </w:r>
      <w:r>
        <w:t>(</w:t>
      </w:r>
      <w:proofErr w:type="spellStart"/>
      <w:r>
        <w:t>أصول</w:t>
      </w:r>
      <w:proofErr w:type="spellEnd"/>
      <w:r>
        <w:t xml:space="preserve">، </w:t>
      </w:r>
      <w:proofErr w:type="spellStart"/>
      <w:r>
        <w:t>التزامات</w:t>
      </w:r>
      <w:proofErr w:type="spellEnd"/>
      <w:r>
        <w:t xml:space="preserve">، </w:t>
      </w:r>
      <w:proofErr w:type="spellStart"/>
      <w:r>
        <w:t>إيرادات</w:t>
      </w:r>
      <w:proofErr w:type="spellEnd"/>
      <w:r>
        <w:t xml:space="preserve">، </w:t>
      </w:r>
      <w:proofErr w:type="spellStart"/>
      <w:r>
        <w:t>مصروفات</w:t>
      </w:r>
      <w:proofErr w:type="spellEnd"/>
      <w:r>
        <w:t>)</w:t>
      </w:r>
    </w:p>
    <w:p w14:paraId="5DEABED2" w14:textId="77777777" w:rsidR="00953F03" w:rsidRDefault="00000000">
      <w:r>
        <w:rPr>
          <w:b/>
        </w:rPr>
        <w:lastRenderedPageBreak/>
        <w:t xml:space="preserve">• </w:t>
      </w:r>
      <w:proofErr w:type="spellStart"/>
      <w:r>
        <w:rPr>
          <w:b/>
        </w:rPr>
        <w:t>مستوى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الحساب</w:t>
      </w:r>
      <w:proofErr w:type="spellEnd"/>
      <w:r>
        <w:rPr>
          <w:b/>
        </w:rPr>
        <w:t xml:space="preserve">: </w:t>
      </w:r>
      <w:r>
        <w:t>(</w:t>
      </w:r>
      <w:proofErr w:type="spellStart"/>
      <w:r>
        <w:t>رئيسي</w:t>
      </w:r>
      <w:proofErr w:type="spellEnd"/>
      <w:r>
        <w:t xml:space="preserve">، </w:t>
      </w:r>
      <w:proofErr w:type="spellStart"/>
      <w:r>
        <w:t>فرعي</w:t>
      </w:r>
      <w:proofErr w:type="spellEnd"/>
      <w:r>
        <w:t>)</w:t>
      </w:r>
    </w:p>
    <w:p w14:paraId="11A76DAC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مركز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التكلفة</w:t>
      </w:r>
      <w:proofErr w:type="spellEnd"/>
      <w:r>
        <w:rPr>
          <w:b/>
        </w:rPr>
        <w:t xml:space="preserve">: </w:t>
      </w:r>
      <w:proofErr w:type="spellStart"/>
      <w:r>
        <w:t>اختيار</w:t>
      </w:r>
      <w:proofErr w:type="spellEnd"/>
      <w:r>
        <w:t xml:space="preserve"> </w:t>
      </w:r>
      <w:proofErr w:type="spellStart"/>
      <w:r>
        <w:t>مركز</w:t>
      </w:r>
      <w:proofErr w:type="spellEnd"/>
      <w:r>
        <w:t xml:space="preserve"> </w:t>
      </w:r>
      <w:proofErr w:type="spellStart"/>
      <w:r>
        <w:t>تكلفة</w:t>
      </w:r>
      <w:proofErr w:type="spellEnd"/>
      <w:r>
        <w:t xml:space="preserve"> </w:t>
      </w:r>
      <w:proofErr w:type="spellStart"/>
      <w:r>
        <w:t>محدد</w:t>
      </w:r>
      <w:proofErr w:type="spellEnd"/>
    </w:p>
    <w:p w14:paraId="5F272684" w14:textId="77777777" w:rsidR="00953F03" w:rsidRDefault="00000000">
      <w:pPr>
        <w:pStyle w:val="Heading3"/>
      </w:pPr>
      <w:r>
        <w:t xml:space="preserve">2. </w:t>
      </w: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  <w:r>
        <w:t xml:space="preserve"> </w:t>
      </w:r>
      <w:proofErr w:type="spellStart"/>
      <w:r>
        <w:t>الموحدة</w:t>
      </w:r>
      <w:proofErr w:type="spellEnd"/>
    </w:p>
    <w:p w14:paraId="7BFD7748" w14:textId="77777777" w:rsidR="00953F03" w:rsidRDefault="00000000">
      <w:r>
        <w:rPr>
          <w:rFonts w:ascii="Courier New" w:hAnsi="Courier New"/>
          <w:sz w:val="20"/>
        </w:rPr>
        <w:t>`</w:t>
      </w:r>
    </w:p>
    <w:p w14:paraId="45D6037C" w14:textId="77777777" w:rsidR="00953F03" w:rsidRDefault="00000000">
      <w:r>
        <w:t>┌─────────────────────────────────────────────────────────┐</w:t>
      </w:r>
    </w:p>
    <w:p w14:paraId="3E508F54" w14:textId="77777777" w:rsidR="00953F03" w:rsidRDefault="00000000">
      <w:r>
        <w:t>│ [</w:t>
      </w:r>
      <w:proofErr w:type="spellStart"/>
      <w:r>
        <w:t>عرض</w:t>
      </w:r>
      <w:proofErr w:type="spellEnd"/>
      <w:r>
        <w:t>] [</w:t>
      </w:r>
      <w:proofErr w:type="spellStart"/>
      <w:r>
        <w:t>تصدير</w:t>
      </w:r>
      <w:proofErr w:type="spellEnd"/>
      <w:r>
        <w:t xml:space="preserve"> Excel] [</w:t>
      </w:r>
      <w:proofErr w:type="spellStart"/>
      <w:r>
        <w:t>تصدير</w:t>
      </w:r>
      <w:proofErr w:type="spellEnd"/>
      <w:r>
        <w:t xml:space="preserve"> PDF] [</w:t>
      </w:r>
      <w:proofErr w:type="spellStart"/>
      <w:r>
        <w:t>طباعة</w:t>
      </w:r>
      <w:proofErr w:type="spellEnd"/>
      <w:r>
        <w:t>] [</w:t>
      </w:r>
      <w:proofErr w:type="spellStart"/>
      <w:r>
        <w:t>إعادة</w:t>
      </w:r>
      <w:proofErr w:type="spellEnd"/>
      <w:r>
        <w:t xml:space="preserve"> </w:t>
      </w:r>
      <w:proofErr w:type="spellStart"/>
      <w:r>
        <w:t>تعيين</w:t>
      </w:r>
      <w:proofErr w:type="spellEnd"/>
      <w:r>
        <w:t>] │</w:t>
      </w:r>
    </w:p>
    <w:p w14:paraId="339756D8" w14:textId="77777777" w:rsidR="00953F03" w:rsidRDefault="00000000">
      <w:r>
        <w:t>└─────────────────────────────────────────────────────────┘</w:t>
      </w:r>
    </w:p>
    <w:p w14:paraId="4FEB6154" w14:textId="77777777" w:rsidR="00953F03" w:rsidRDefault="00000000">
      <w:r>
        <w:rPr>
          <w:rFonts w:ascii="Courier New" w:hAnsi="Courier New"/>
          <w:sz w:val="20"/>
        </w:rPr>
        <w:t>`</w:t>
      </w:r>
    </w:p>
    <w:p w14:paraId="1401AA96" w14:textId="77777777" w:rsidR="00953F03" w:rsidRDefault="00000000">
      <w:pPr>
        <w:pStyle w:val="Heading3"/>
      </w:pPr>
      <w:r>
        <w:t xml:space="preserve">3. </w:t>
      </w:r>
      <w:proofErr w:type="spellStart"/>
      <w:r>
        <w:t>ميزات</w:t>
      </w:r>
      <w:proofErr w:type="spellEnd"/>
      <w:r>
        <w:t xml:space="preserve"> </w:t>
      </w:r>
      <w:proofErr w:type="spellStart"/>
      <w:r>
        <w:t>الجدول</w:t>
      </w:r>
      <w:proofErr w:type="spellEnd"/>
    </w:p>
    <w:p w14:paraId="1EF9F285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ترتيب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الأعمدة</w:t>
      </w:r>
      <w:proofErr w:type="spellEnd"/>
      <w:r>
        <w:rPr>
          <w:b/>
        </w:rPr>
        <w:t xml:space="preserve">: </w:t>
      </w:r>
      <w:proofErr w:type="spellStart"/>
      <w:r>
        <w:t>اضغط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عنوان</w:t>
      </w:r>
      <w:proofErr w:type="spellEnd"/>
      <w:r>
        <w:t xml:space="preserve"> </w:t>
      </w:r>
      <w:proofErr w:type="spellStart"/>
      <w:r>
        <w:t>العمود</w:t>
      </w:r>
      <w:proofErr w:type="spellEnd"/>
      <w:r>
        <w:t xml:space="preserve"> </w:t>
      </w:r>
      <w:proofErr w:type="spellStart"/>
      <w:r>
        <w:t>للترتيب</w:t>
      </w:r>
      <w:proofErr w:type="spellEnd"/>
    </w:p>
    <w:p w14:paraId="75D98A5E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تصفية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متقدمة</w:t>
      </w:r>
      <w:proofErr w:type="spellEnd"/>
      <w:r>
        <w:rPr>
          <w:b/>
        </w:rPr>
        <w:t xml:space="preserve">: </w:t>
      </w:r>
      <w:proofErr w:type="spellStart"/>
      <w:r>
        <w:t>أيقونة</w:t>
      </w:r>
      <w:proofErr w:type="spellEnd"/>
      <w:r>
        <w:t xml:space="preserve"> </w:t>
      </w:r>
      <w:proofErr w:type="spellStart"/>
      <w:r>
        <w:t>التصفية</w:t>
      </w:r>
      <w:proofErr w:type="spellEnd"/>
      <w:r>
        <w:t xml:space="preserve"> </w:t>
      </w:r>
      <w:proofErr w:type="spellStart"/>
      <w:r>
        <w:t>بجانب</w:t>
      </w:r>
      <w:proofErr w:type="spellEnd"/>
      <w:r>
        <w:t xml:space="preserve"> </w:t>
      </w:r>
      <w:proofErr w:type="spellStart"/>
      <w:r>
        <w:t>كل</w:t>
      </w:r>
      <w:proofErr w:type="spellEnd"/>
      <w:r>
        <w:t xml:space="preserve"> </w:t>
      </w:r>
      <w:proofErr w:type="spellStart"/>
      <w:r>
        <w:t>عمود</w:t>
      </w:r>
      <w:proofErr w:type="spellEnd"/>
    </w:p>
    <w:p w14:paraId="359E1EE0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بحث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في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النتائج</w:t>
      </w:r>
      <w:proofErr w:type="spellEnd"/>
      <w:r>
        <w:rPr>
          <w:b/>
        </w:rPr>
        <w:t xml:space="preserve">: </w:t>
      </w:r>
      <w:proofErr w:type="spellStart"/>
      <w:r>
        <w:t>شريط</w:t>
      </w:r>
      <w:proofErr w:type="spellEnd"/>
      <w:r>
        <w:t xml:space="preserve"> </w:t>
      </w:r>
      <w:proofErr w:type="spellStart"/>
      <w:r>
        <w:t>البحث</w:t>
      </w:r>
      <w:proofErr w:type="spellEnd"/>
      <w:r>
        <w:t xml:space="preserve"> </w:t>
      </w:r>
      <w:proofErr w:type="spellStart"/>
      <w:r>
        <w:t>أعلى</w:t>
      </w:r>
      <w:proofErr w:type="spellEnd"/>
      <w:r>
        <w:t xml:space="preserve"> </w:t>
      </w:r>
      <w:proofErr w:type="spellStart"/>
      <w:r>
        <w:t>الجدول</w:t>
      </w:r>
      <w:proofErr w:type="spellEnd"/>
    </w:p>
    <w:p w14:paraId="0E13526B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تصدير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محدد</w:t>
      </w:r>
      <w:proofErr w:type="spellEnd"/>
      <w:r>
        <w:rPr>
          <w:b/>
        </w:rPr>
        <w:t xml:space="preserve">: </w:t>
      </w:r>
      <w:proofErr w:type="spellStart"/>
      <w:r>
        <w:t>تحديد</w:t>
      </w:r>
      <w:proofErr w:type="spellEnd"/>
      <w:r>
        <w:t xml:space="preserve"> </w:t>
      </w:r>
      <w:proofErr w:type="spellStart"/>
      <w:r>
        <w:t>صفوف</w:t>
      </w:r>
      <w:proofErr w:type="spellEnd"/>
      <w:r>
        <w:t xml:space="preserve"> </w:t>
      </w:r>
      <w:proofErr w:type="spellStart"/>
      <w:r>
        <w:t>معينة</w:t>
      </w:r>
      <w:proofErr w:type="spellEnd"/>
      <w:r>
        <w:t xml:space="preserve"> </w:t>
      </w:r>
      <w:proofErr w:type="spellStart"/>
      <w:r>
        <w:t>للتصدير</w:t>
      </w:r>
      <w:proofErr w:type="spellEnd"/>
    </w:p>
    <w:p w14:paraId="164D7A96" w14:textId="77777777" w:rsidR="00953F03" w:rsidRDefault="00000000">
      <w:pPr>
        <w:pStyle w:val="Heading2"/>
      </w:pPr>
      <w:proofErr w:type="spellStart"/>
      <w:r>
        <w:t>التقارير</w:t>
      </w:r>
      <w:proofErr w:type="spellEnd"/>
      <w:r>
        <w:t xml:space="preserve"> </w:t>
      </w:r>
      <w:proofErr w:type="spellStart"/>
      <w:r>
        <w:t>المتاحة</w:t>
      </w:r>
      <w:proofErr w:type="spellEnd"/>
    </w:p>
    <w:p w14:paraId="35648A4F" w14:textId="77777777" w:rsidR="00953F03" w:rsidRDefault="00000000">
      <w:pPr>
        <w:pStyle w:val="Heading3"/>
      </w:pPr>
      <w:r>
        <w:t xml:space="preserve">1. </w:t>
      </w:r>
      <w:proofErr w:type="spellStart"/>
      <w:r>
        <w:t>ميزان</w:t>
      </w:r>
      <w:proofErr w:type="spellEnd"/>
      <w:r>
        <w:t xml:space="preserve"> </w:t>
      </w:r>
      <w:proofErr w:type="spellStart"/>
      <w:r>
        <w:t>المراجعة</w:t>
      </w:r>
      <w:proofErr w:type="spellEnd"/>
      <w:r>
        <w:t xml:space="preserve"> </w:t>
      </w:r>
      <w:proofErr w:type="spellStart"/>
      <w:r>
        <w:t>الأساسي</w:t>
      </w:r>
      <w:proofErr w:type="spellEnd"/>
      <w:r>
        <w:t xml:space="preserve"> (Basic Trial Balance)</w:t>
      </w:r>
    </w:p>
    <w:p w14:paraId="6D1ACCEB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الغرض</w:t>
      </w:r>
      <w:proofErr w:type="spellEnd"/>
      <w:r>
        <w:rPr>
          <w:b/>
        </w:rPr>
        <w:t xml:space="preserve">: </w:t>
      </w:r>
      <w:proofErr w:type="spellStart"/>
      <w:r>
        <w:t>يوضح</w:t>
      </w:r>
      <w:proofErr w:type="spellEnd"/>
      <w:r>
        <w:t xml:space="preserve"> </w:t>
      </w:r>
      <w:proofErr w:type="spellStart"/>
      <w:r>
        <w:t>الرصيد</w:t>
      </w:r>
      <w:proofErr w:type="spellEnd"/>
      <w:r>
        <w:t xml:space="preserve"> </w:t>
      </w:r>
      <w:proofErr w:type="spellStart"/>
      <w:r>
        <w:t>الافتتاحي</w:t>
      </w:r>
      <w:proofErr w:type="spellEnd"/>
      <w:r>
        <w:t xml:space="preserve"> </w:t>
      </w:r>
      <w:proofErr w:type="spellStart"/>
      <w:r>
        <w:t>والحركات</w:t>
      </w:r>
      <w:proofErr w:type="spellEnd"/>
      <w:r>
        <w:t xml:space="preserve"> </w:t>
      </w:r>
      <w:proofErr w:type="spellStart"/>
      <w:r>
        <w:t>خلال</w:t>
      </w:r>
      <w:proofErr w:type="spellEnd"/>
      <w:r>
        <w:t xml:space="preserve"> </w:t>
      </w:r>
      <w:proofErr w:type="spellStart"/>
      <w:r>
        <w:t>الفترة</w:t>
      </w:r>
      <w:proofErr w:type="spellEnd"/>
      <w:r>
        <w:t xml:space="preserve"> </w:t>
      </w:r>
      <w:proofErr w:type="spellStart"/>
      <w:r>
        <w:t>والرصيد</w:t>
      </w:r>
      <w:proofErr w:type="spellEnd"/>
      <w:r>
        <w:t xml:space="preserve"> </w:t>
      </w:r>
      <w:proofErr w:type="spellStart"/>
      <w:r>
        <w:t>الحالي</w:t>
      </w:r>
      <w:proofErr w:type="spellEnd"/>
      <w:r>
        <w:t xml:space="preserve"> </w:t>
      </w:r>
      <w:proofErr w:type="spellStart"/>
      <w:r>
        <w:t>لكل</w:t>
      </w:r>
      <w:proofErr w:type="spellEnd"/>
      <w:r>
        <w:t xml:space="preserve"> </w:t>
      </w:r>
      <w:proofErr w:type="spellStart"/>
      <w:r>
        <w:t>حساب</w:t>
      </w:r>
      <w:proofErr w:type="spellEnd"/>
    </w:p>
    <w:p w14:paraId="3834338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الاستخدام</w:t>
      </w:r>
      <w:proofErr w:type="spellEnd"/>
      <w:r>
        <w:rPr>
          <w:b/>
        </w:rPr>
        <w:t xml:space="preserve">: </w:t>
      </w:r>
      <w:proofErr w:type="spellStart"/>
      <w:r>
        <w:t>للتأكد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توازن</w:t>
      </w:r>
      <w:proofErr w:type="spellEnd"/>
      <w:r>
        <w:t xml:space="preserve"> </w:t>
      </w:r>
      <w:proofErr w:type="spellStart"/>
      <w:r>
        <w:t>القيود</w:t>
      </w:r>
      <w:proofErr w:type="spellEnd"/>
      <w:r>
        <w:t xml:space="preserve"> </w:t>
      </w:r>
      <w:proofErr w:type="spellStart"/>
      <w:r>
        <w:t>قبل</w:t>
      </w:r>
      <w:proofErr w:type="spellEnd"/>
      <w:r>
        <w:t xml:space="preserve"> </w:t>
      </w:r>
      <w:proofErr w:type="spellStart"/>
      <w:r>
        <w:t>إعداد</w:t>
      </w:r>
      <w:proofErr w:type="spellEnd"/>
      <w:r>
        <w:t xml:space="preserve"> </w:t>
      </w:r>
      <w:proofErr w:type="spellStart"/>
      <w:r>
        <w:t>القوائم</w:t>
      </w:r>
      <w:proofErr w:type="spellEnd"/>
      <w:r>
        <w:t xml:space="preserve"> </w:t>
      </w:r>
      <w:proofErr w:type="spellStart"/>
      <w:r>
        <w:t>المالية</w:t>
      </w:r>
      <w:proofErr w:type="spellEnd"/>
    </w:p>
    <w:p w14:paraId="45A8B780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المعايير</w:t>
      </w:r>
      <w:proofErr w:type="spellEnd"/>
      <w:r>
        <w:rPr>
          <w:b/>
        </w:rPr>
        <w:t xml:space="preserve">: </w:t>
      </w:r>
      <w:proofErr w:type="spellStart"/>
      <w:r>
        <w:t>فترة</w:t>
      </w:r>
      <w:proofErr w:type="spellEnd"/>
      <w:r>
        <w:t xml:space="preserve"> </w:t>
      </w:r>
      <w:proofErr w:type="spellStart"/>
      <w:r>
        <w:t>زمنية</w:t>
      </w:r>
      <w:proofErr w:type="spellEnd"/>
      <w:r>
        <w:t xml:space="preserve">، </w:t>
      </w:r>
      <w:proofErr w:type="spellStart"/>
      <w:r>
        <w:t>موقع</w:t>
      </w:r>
      <w:proofErr w:type="spellEnd"/>
      <w:r>
        <w:t xml:space="preserve"> (</w:t>
      </w:r>
      <w:proofErr w:type="spellStart"/>
      <w:r>
        <w:t>متجر</w:t>
      </w:r>
      <w:proofErr w:type="spellEnd"/>
      <w:r>
        <w:t>)</w:t>
      </w:r>
    </w:p>
    <w:p w14:paraId="749488F5" w14:textId="77777777" w:rsidR="00953F03" w:rsidRDefault="00000000">
      <w:pPr>
        <w:pStyle w:val="Heading3"/>
      </w:pPr>
      <w:r>
        <w:t xml:space="preserve">2. </w:t>
      </w:r>
      <w:proofErr w:type="spellStart"/>
      <w:r>
        <w:t>ميزان</w:t>
      </w:r>
      <w:proofErr w:type="spellEnd"/>
      <w:r>
        <w:t xml:space="preserve"> </w:t>
      </w:r>
      <w:proofErr w:type="spellStart"/>
      <w:r>
        <w:t>المراجعة</w:t>
      </w:r>
      <w:proofErr w:type="spellEnd"/>
      <w:r>
        <w:t xml:space="preserve"> </w:t>
      </w:r>
      <w:proofErr w:type="spellStart"/>
      <w:r>
        <w:t>الفرعي</w:t>
      </w:r>
      <w:proofErr w:type="spellEnd"/>
      <w:r>
        <w:t xml:space="preserve"> (Sub‑Trial Balance)</w:t>
      </w:r>
    </w:p>
    <w:p w14:paraId="01570895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الغرض</w:t>
      </w:r>
      <w:proofErr w:type="spellEnd"/>
      <w:r>
        <w:rPr>
          <w:b/>
        </w:rPr>
        <w:t xml:space="preserve">: </w:t>
      </w:r>
      <w:proofErr w:type="spellStart"/>
      <w:r>
        <w:t>يعطي</w:t>
      </w:r>
      <w:proofErr w:type="spellEnd"/>
      <w:r>
        <w:t xml:space="preserve"> </w:t>
      </w:r>
      <w:proofErr w:type="spellStart"/>
      <w:r>
        <w:t>تفصيل</w:t>
      </w:r>
      <w:proofErr w:type="spellEnd"/>
      <w:r>
        <w:t xml:space="preserve"> </w:t>
      </w:r>
      <w:proofErr w:type="spellStart"/>
      <w:r>
        <w:t>أكثر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مستوى</w:t>
      </w:r>
      <w:proofErr w:type="spellEnd"/>
      <w:r>
        <w:t xml:space="preserve"> </w:t>
      </w:r>
      <w:proofErr w:type="spellStart"/>
      <w:r>
        <w:t>الحسابات</w:t>
      </w:r>
      <w:proofErr w:type="spellEnd"/>
      <w:r>
        <w:t xml:space="preserve"> </w:t>
      </w:r>
      <w:proofErr w:type="spellStart"/>
      <w:r>
        <w:t>الفرعية</w:t>
      </w:r>
      <w:proofErr w:type="spellEnd"/>
    </w:p>
    <w:p w14:paraId="02F0ED10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الاستخدام</w:t>
      </w:r>
      <w:proofErr w:type="spellEnd"/>
      <w:r>
        <w:rPr>
          <w:b/>
        </w:rPr>
        <w:t xml:space="preserve">: </w:t>
      </w:r>
      <w:proofErr w:type="spellStart"/>
      <w:r>
        <w:t>لمراجعة</w:t>
      </w:r>
      <w:proofErr w:type="spellEnd"/>
      <w:r>
        <w:t xml:space="preserve"> </w:t>
      </w:r>
      <w:proofErr w:type="spellStart"/>
      <w:r>
        <w:t>حركة</w:t>
      </w:r>
      <w:proofErr w:type="spellEnd"/>
      <w:r>
        <w:t xml:space="preserve"> </w:t>
      </w:r>
      <w:proofErr w:type="spellStart"/>
      <w:r>
        <w:t>كل</w:t>
      </w:r>
      <w:proofErr w:type="spellEnd"/>
      <w:r>
        <w:t xml:space="preserve"> </w:t>
      </w:r>
      <w:proofErr w:type="spellStart"/>
      <w:r>
        <w:t>حساب</w:t>
      </w:r>
      <w:proofErr w:type="spellEnd"/>
      <w:r>
        <w:t xml:space="preserve"> </w:t>
      </w:r>
      <w:proofErr w:type="spellStart"/>
      <w:r>
        <w:t>فرعي</w:t>
      </w:r>
      <w:proofErr w:type="spellEnd"/>
      <w:r>
        <w:t xml:space="preserve"> </w:t>
      </w:r>
      <w:proofErr w:type="spellStart"/>
      <w:r>
        <w:t>بدقة</w:t>
      </w:r>
      <w:proofErr w:type="spellEnd"/>
    </w:p>
    <w:p w14:paraId="6FC32360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المعايير</w:t>
      </w:r>
      <w:proofErr w:type="spellEnd"/>
      <w:r>
        <w:rPr>
          <w:b/>
        </w:rPr>
        <w:t xml:space="preserve">: </w:t>
      </w:r>
      <w:proofErr w:type="spellStart"/>
      <w:r>
        <w:t>فترة</w:t>
      </w:r>
      <w:proofErr w:type="spellEnd"/>
      <w:r>
        <w:t xml:space="preserve"> </w:t>
      </w:r>
      <w:proofErr w:type="spellStart"/>
      <w:r>
        <w:t>زمنية</w:t>
      </w:r>
      <w:proofErr w:type="spellEnd"/>
      <w:r>
        <w:t xml:space="preserve">، </w:t>
      </w:r>
      <w:proofErr w:type="spellStart"/>
      <w:r>
        <w:t>موقع</w:t>
      </w:r>
      <w:proofErr w:type="spellEnd"/>
    </w:p>
    <w:p w14:paraId="2C3117CB" w14:textId="77777777" w:rsidR="00953F03" w:rsidRDefault="00000000">
      <w:pPr>
        <w:pStyle w:val="Heading3"/>
      </w:pPr>
      <w:r>
        <w:t xml:space="preserve">3. </w:t>
      </w:r>
      <w:proofErr w:type="spellStart"/>
      <w:r>
        <w:t>أرصدة</w:t>
      </w:r>
      <w:proofErr w:type="spellEnd"/>
      <w:r>
        <w:t xml:space="preserve"> </w:t>
      </w:r>
      <w:proofErr w:type="spellStart"/>
      <w:r>
        <w:t>الحسابات</w:t>
      </w:r>
      <w:proofErr w:type="spellEnd"/>
      <w:r>
        <w:t xml:space="preserve"> (Account Balances)</w:t>
      </w:r>
    </w:p>
    <w:p w14:paraId="726A7FEA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الغرض</w:t>
      </w:r>
      <w:proofErr w:type="spellEnd"/>
      <w:r>
        <w:rPr>
          <w:b/>
        </w:rPr>
        <w:t xml:space="preserve">: </w:t>
      </w:r>
      <w:proofErr w:type="spellStart"/>
      <w:r>
        <w:t>عرض</w:t>
      </w:r>
      <w:proofErr w:type="spellEnd"/>
      <w:r>
        <w:t xml:space="preserve"> </w:t>
      </w:r>
      <w:proofErr w:type="spellStart"/>
      <w:r>
        <w:t>رصيد</w:t>
      </w:r>
      <w:proofErr w:type="spellEnd"/>
      <w:r>
        <w:t xml:space="preserve"> </w:t>
      </w:r>
      <w:proofErr w:type="spellStart"/>
      <w:r>
        <w:t>كل</w:t>
      </w:r>
      <w:proofErr w:type="spellEnd"/>
      <w:r>
        <w:t xml:space="preserve"> </w:t>
      </w:r>
      <w:proofErr w:type="spellStart"/>
      <w:r>
        <w:t>حساب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أي</w:t>
      </w:r>
      <w:proofErr w:type="spellEnd"/>
      <w:r>
        <w:t xml:space="preserve"> </w:t>
      </w:r>
      <w:proofErr w:type="spellStart"/>
      <w:r>
        <w:t>فترة</w:t>
      </w:r>
      <w:proofErr w:type="spellEnd"/>
      <w:r>
        <w:t xml:space="preserve"> </w:t>
      </w:r>
      <w:proofErr w:type="spellStart"/>
      <w:r>
        <w:t>محددة</w:t>
      </w:r>
      <w:proofErr w:type="spellEnd"/>
    </w:p>
    <w:p w14:paraId="7ABA248C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الاستخدام</w:t>
      </w:r>
      <w:proofErr w:type="spellEnd"/>
      <w:r>
        <w:rPr>
          <w:b/>
        </w:rPr>
        <w:t xml:space="preserve">: </w:t>
      </w:r>
      <w:proofErr w:type="spellStart"/>
      <w:r>
        <w:t>متابعة</w:t>
      </w:r>
      <w:proofErr w:type="spellEnd"/>
      <w:r>
        <w:t xml:space="preserve"> </w:t>
      </w:r>
      <w:proofErr w:type="spellStart"/>
      <w:r>
        <w:t>الأرصدة</w:t>
      </w:r>
      <w:proofErr w:type="spellEnd"/>
      <w:r>
        <w:t xml:space="preserve"> </w:t>
      </w:r>
      <w:proofErr w:type="spellStart"/>
      <w:r>
        <w:t>والحركات</w:t>
      </w:r>
      <w:proofErr w:type="spellEnd"/>
    </w:p>
    <w:p w14:paraId="5219085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المعايير</w:t>
      </w:r>
      <w:proofErr w:type="spellEnd"/>
      <w:r>
        <w:rPr>
          <w:b/>
        </w:rPr>
        <w:t xml:space="preserve">: </w:t>
      </w:r>
      <w:proofErr w:type="spellStart"/>
      <w:r>
        <w:t>فترة</w:t>
      </w:r>
      <w:proofErr w:type="spellEnd"/>
      <w:r>
        <w:t xml:space="preserve"> </w:t>
      </w:r>
      <w:proofErr w:type="spellStart"/>
      <w:r>
        <w:t>زمنية</w:t>
      </w:r>
      <w:proofErr w:type="spellEnd"/>
      <w:r>
        <w:t xml:space="preserve">، </w:t>
      </w:r>
      <w:proofErr w:type="spellStart"/>
      <w:r>
        <w:t>نوع</w:t>
      </w:r>
      <w:proofErr w:type="spellEnd"/>
      <w:r>
        <w:t xml:space="preserve"> </w:t>
      </w:r>
      <w:proofErr w:type="spellStart"/>
      <w:r>
        <w:t>الحساب</w:t>
      </w:r>
      <w:proofErr w:type="spellEnd"/>
    </w:p>
    <w:p w14:paraId="2560F633" w14:textId="77777777" w:rsidR="00953F03" w:rsidRDefault="00000000">
      <w:pPr>
        <w:pStyle w:val="Heading3"/>
      </w:pPr>
      <w:r>
        <w:t xml:space="preserve">4.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الدخل</w:t>
      </w:r>
      <w:proofErr w:type="spellEnd"/>
      <w:r>
        <w:t xml:space="preserve"> (Income Statement)</w:t>
      </w:r>
    </w:p>
    <w:p w14:paraId="13D1D626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الغرض</w:t>
      </w:r>
      <w:proofErr w:type="spellEnd"/>
      <w:r>
        <w:rPr>
          <w:b/>
        </w:rPr>
        <w:t xml:space="preserve">: </w:t>
      </w:r>
      <w:proofErr w:type="spellStart"/>
      <w:r>
        <w:t>عرض</w:t>
      </w:r>
      <w:proofErr w:type="spellEnd"/>
      <w:r>
        <w:t xml:space="preserve"> </w:t>
      </w:r>
      <w:proofErr w:type="spellStart"/>
      <w:r>
        <w:t>الإيرادات</w:t>
      </w:r>
      <w:proofErr w:type="spellEnd"/>
      <w:r>
        <w:t xml:space="preserve"> </w:t>
      </w:r>
      <w:proofErr w:type="spellStart"/>
      <w:r>
        <w:t>والمصروفات</w:t>
      </w:r>
      <w:proofErr w:type="spellEnd"/>
      <w:r>
        <w:t xml:space="preserve"> </w:t>
      </w:r>
      <w:proofErr w:type="spellStart"/>
      <w:r>
        <w:t>للوصول</w:t>
      </w:r>
      <w:proofErr w:type="spellEnd"/>
      <w:r>
        <w:t xml:space="preserve"> </w:t>
      </w:r>
      <w:proofErr w:type="spellStart"/>
      <w:r>
        <w:t>إلى</w:t>
      </w:r>
      <w:proofErr w:type="spellEnd"/>
      <w:r>
        <w:t xml:space="preserve"> </w:t>
      </w:r>
      <w:proofErr w:type="spellStart"/>
      <w:r>
        <w:t>صافي</w:t>
      </w:r>
      <w:proofErr w:type="spellEnd"/>
      <w:r>
        <w:t xml:space="preserve"> </w:t>
      </w:r>
      <w:proofErr w:type="spellStart"/>
      <w:r>
        <w:t>الربح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الخسارة</w:t>
      </w:r>
      <w:proofErr w:type="spellEnd"/>
    </w:p>
    <w:p w14:paraId="74113E8D" w14:textId="77777777" w:rsidR="00953F03" w:rsidRDefault="00000000">
      <w:r>
        <w:rPr>
          <w:b/>
        </w:rPr>
        <w:lastRenderedPageBreak/>
        <w:t xml:space="preserve">• </w:t>
      </w:r>
      <w:proofErr w:type="spellStart"/>
      <w:r>
        <w:rPr>
          <w:b/>
        </w:rPr>
        <w:t>الاستخدام</w:t>
      </w:r>
      <w:proofErr w:type="spellEnd"/>
      <w:r>
        <w:rPr>
          <w:b/>
        </w:rPr>
        <w:t xml:space="preserve">: </w:t>
      </w:r>
      <w:proofErr w:type="spellStart"/>
      <w:r>
        <w:t>تحليل</w:t>
      </w:r>
      <w:proofErr w:type="spellEnd"/>
      <w:r>
        <w:t xml:space="preserve"> </w:t>
      </w:r>
      <w:proofErr w:type="spellStart"/>
      <w:r>
        <w:t>الأداء</w:t>
      </w:r>
      <w:proofErr w:type="spellEnd"/>
      <w:r>
        <w:t xml:space="preserve"> </w:t>
      </w:r>
      <w:proofErr w:type="spellStart"/>
      <w:r>
        <w:t>المالي</w:t>
      </w:r>
      <w:proofErr w:type="spellEnd"/>
    </w:p>
    <w:p w14:paraId="5499A3C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المعايير</w:t>
      </w:r>
      <w:proofErr w:type="spellEnd"/>
      <w:r>
        <w:rPr>
          <w:b/>
        </w:rPr>
        <w:t xml:space="preserve">: </w:t>
      </w:r>
      <w:proofErr w:type="spellStart"/>
      <w:r>
        <w:t>فترة</w:t>
      </w:r>
      <w:proofErr w:type="spellEnd"/>
      <w:r>
        <w:t xml:space="preserve"> </w:t>
      </w:r>
      <w:proofErr w:type="spellStart"/>
      <w:r>
        <w:t>زمنية</w:t>
      </w:r>
      <w:proofErr w:type="spellEnd"/>
      <w:r>
        <w:t xml:space="preserve">، </w:t>
      </w:r>
      <w:proofErr w:type="spellStart"/>
      <w:r>
        <w:t>موقع</w:t>
      </w:r>
      <w:proofErr w:type="spellEnd"/>
    </w:p>
    <w:p w14:paraId="252BF89C" w14:textId="77777777" w:rsidR="00953F03" w:rsidRDefault="00000000">
      <w:pPr>
        <w:pStyle w:val="Heading3"/>
      </w:pPr>
      <w:r>
        <w:t xml:space="preserve">5. </w:t>
      </w:r>
      <w:proofErr w:type="spellStart"/>
      <w:r>
        <w:t>الميزانية</w:t>
      </w:r>
      <w:proofErr w:type="spellEnd"/>
      <w:r>
        <w:t xml:space="preserve"> </w:t>
      </w:r>
      <w:proofErr w:type="spellStart"/>
      <w:r>
        <w:t>العمومية</w:t>
      </w:r>
      <w:proofErr w:type="spellEnd"/>
      <w:r>
        <w:t xml:space="preserve"> (Balance Sheet)</w:t>
      </w:r>
    </w:p>
    <w:p w14:paraId="22ED35D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الغرض</w:t>
      </w:r>
      <w:proofErr w:type="spellEnd"/>
      <w:r>
        <w:rPr>
          <w:b/>
        </w:rPr>
        <w:t xml:space="preserve">: </w:t>
      </w:r>
      <w:proofErr w:type="spellStart"/>
      <w:r>
        <w:t>توفر</w:t>
      </w:r>
      <w:proofErr w:type="spellEnd"/>
      <w:r>
        <w:t xml:space="preserve"> </w:t>
      </w:r>
      <w:proofErr w:type="spellStart"/>
      <w:r>
        <w:t>صورة</w:t>
      </w:r>
      <w:proofErr w:type="spellEnd"/>
      <w:r>
        <w:t xml:space="preserve"> </w:t>
      </w:r>
      <w:proofErr w:type="spellStart"/>
      <w:r>
        <w:t>عن</w:t>
      </w:r>
      <w:proofErr w:type="spellEnd"/>
      <w:r>
        <w:t xml:space="preserve"> </w:t>
      </w:r>
      <w:proofErr w:type="spellStart"/>
      <w:r>
        <w:t>المركز</w:t>
      </w:r>
      <w:proofErr w:type="spellEnd"/>
      <w:r>
        <w:t xml:space="preserve"> </w:t>
      </w:r>
      <w:proofErr w:type="spellStart"/>
      <w:r>
        <w:t>المالي</w:t>
      </w:r>
      <w:proofErr w:type="spellEnd"/>
      <w:r>
        <w:t xml:space="preserve"> </w:t>
      </w:r>
      <w:proofErr w:type="spellStart"/>
      <w:r>
        <w:t>بتاريخ</w:t>
      </w:r>
      <w:proofErr w:type="spellEnd"/>
      <w:r>
        <w:t xml:space="preserve"> </w:t>
      </w:r>
      <w:proofErr w:type="spellStart"/>
      <w:r>
        <w:t>معين</w:t>
      </w:r>
      <w:proofErr w:type="spellEnd"/>
    </w:p>
    <w:p w14:paraId="01364ECC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الاستخدام</w:t>
      </w:r>
      <w:proofErr w:type="spellEnd"/>
      <w:r>
        <w:rPr>
          <w:b/>
        </w:rPr>
        <w:t xml:space="preserve">: </w:t>
      </w:r>
      <w:proofErr w:type="spellStart"/>
      <w:r>
        <w:t>عرض</w:t>
      </w:r>
      <w:proofErr w:type="spellEnd"/>
      <w:r>
        <w:t xml:space="preserve"> </w:t>
      </w:r>
      <w:proofErr w:type="spellStart"/>
      <w:r>
        <w:t>الأصول</w:t>
      </w:r>
      <w:proofErr w:type="spellEnd"/>
      <w:r>
        <w:t xml:space="preserve"> </w:t>
      </w:r>
      <w:proofErr w:type="spellStart"/>
      <w:r>
        <w:t>والالتزامات</w:t>
      </w:r>
      <w:proofErr w:type="spellEnd"/>
      <w:r>
        <w:t xml:space="preserve"> </w:t>
      </w:r>
      <w:proofErr w:type="spellStart"/>
      <w:r>
        <w:t>وحقوق</w:t>
      </w:r>
      <w:proofErr w:type="spellEnd"/>
      <w:r>
        <w:t xml:space="preserve"> </w:t>
      </w:r>
      <w:proofErr w:type="spellStart"/>
      <w:r>
        <w:t>الملكية</w:t>
      </w:r>
      <w:proofErr w:type="spellEnd"/>
    </w:p>
    <w:p w14:paraId="1B79A09C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المعايير</w:t>
      </w:r>
      <w:proofErr w:type="spellEnd"/>
      <w:r>
        <w:rPr>
          <w:b/>
        </w:rPr>
        <w:t xml:space="preserve">: 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محدد</w:t>
      </w:r>
      <w:proofErr w:type="spellEnd"/>
      <w:r>
        <w:t xml:space="preserve">، </w:t>
      </w:r>
      <w:proofErr w:type="spellStart"/>
      <w:r>
        <w:t>موقع</w:t>
      </w:r>
      <w:proofErr w:type="spellEnd"/>
    </w:p>
    <w:p w14:paraId="24133281" w14:textId="77777777" w:rsidR="00953F03" w:rsidRDefault="00000000">
      <w:pPr>
        <w:pStyle w:val="Heading3"/>
      </w:pPr>
      <w:r>
        <w:t xml:space="preserve">6.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الحسابات</w:t>
      </w:r>
      <w:proofErr w:type="spellEnd"/>
      <w:r>
        <w:t xml:space="preserve"> </w:t>
      </w:r>
      <w:proofErr w:type="spellStart"/>
      <w:r>
        <w:t>الجزئية</w:t>
      </w:r>
      <w:proofErr w:type="spellEnd"/>
      <w:r>
        <w:t xml:space="preserve"> (Individual Account Statement)</w:t>
      </w:r>
    </w:p>
    <w:p w14:paraId="0F8535D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الغرض</w:t>
      </w:r>
      <w:proofErr w:type="spellEnd"/>
      <w:r>
        <w:rPr>
          <w:b/>
        </w:rPr>
        <w:t xml:space="preserve">: </w:t>
      </w:r>
      <w:proofErr w:type="spellStart"/>
      <w:r>
        <w:t>عرض</w:t>
      </w:r>
      <w:proofErr w:type="spellEnd"/>
      <w:r>
        <w:t xml:space="preserve"> </w:t>
      </w:r>
      <w:proofErr w:type="spellStart"/>
      <w:r>
        <w:t>حسابات</w:t>
      </w:r>
      <w:proofErr w:type="spellEnd"/>
      <w:r>
        <w:t xml:space="preserve"> </w:t>
      </w:r>
      <w:proofErr w:type="spellStart"/>
      <w:r>
        <w:t>فرعية</w:t>
      </w:r>
      <w:proofErr w:type="spellEnd"/>
      <w:r>
        <w:t xml:space="preserve"> </w:t>
      </w:r>
      <w:proofErr w:type="spellStart"/>
      <w:r>
        <w:t>بتفاصيل</w:t>
      </w:r>
      <w:proofErr w:type="spellEnd"/>
      <w:r>
        <w:t xml:space="preserve"> </w:t>
      </w:r>
      <w:proofErr w:type="spellStart"/>
      <w:r>
        <w:t>دقيقة</w:t>
      </w:r>
      <w:proofErr w:type="spellEnd"/>
    </w:p>
    <w:p w14:paraId="046EAF45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الاستخدام</w:t>
      </w:r>
      <w:proofErr w:type="spellEnd"/>
      <w:r>
        <w:rPr>
          <w:b/>
        </w:rPr>
        <w:t xml:space="preserve">: </w:t>
      </w:r>
      <w:proofErr w:type="spellStart"/>
      <w:r>
        <w:t>متابعة</w:t>
      </w:r>
      <w:proofErr w:type="spellEnd"/>
      <w:r>
        <w:t xml:space="preserve"> </w:t>
      </w:r>
      <w:proofErr w:type="spellStart"/>
      <w:r>
        <w:t>الرصيد</w:t>
      </w:r>
      <w:proofErr w:type="spellEnd"/>
      <w:r>
        <w:t xml:space="preserve"> </w:t>
      </w:r>
      <w:proofErr w:type="spellStart"/>
      <w:r>
        <w:t>والحركات</w:t>
      </w:r>
      <w:proofErr w:type="spellEnd"/>
      <w:r>
        <w:t xml:space="preserve"> </w:t>
      </w:r>
      <w:proofErr w:type="spellStart"/>
      <w:r>
        <w:t>للحسابات</w:t>
      </w:r>
      <w:proofErr w:type="spellEnd"/>
      <w:r>
        <w:t xml:space="preserve"> </w:t>
      </w:r>
      <w:proofErr w:type="spellStart"/>
      <w:r>
        <w:t>الفرعية</w:t>
      </w:r>
      <w:proofErr w:type="spellEnd"/>
    </w:p>
    <w:p w14:paraId="25468A1A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المعايير</w:t>
      </w:r>
      <w:proofErr w:type="spellEnd"/>
      <w:r>
        <w:rPr>
          <w:b/>
        </w:rPr>
        <w:t xml:space="preserve">: </w:t>
      </w:r>
      <w:proofErr w:type="spellStart"/>
      <w:r>
        <w:t>فترة</w:t>
      </w:r>
      <w:proofErr w:type="spellEnd"/>
      <w:r>
        <w:t xml:space="preserve"> </w:t>
      </w:r>
      <w:proofErr w:type="spellStart"/>
      <w:r>
        <w:t>زمنية</w:t>
      </w:r>
      <w:proofErr w:type="spellEnd"/>
      <w:r>
        <w:t xml:space="preserve">، </w:t>
      </w:r>
      <w:proofErr w:type="spellStart"/>
      <w:r>
        <w:t>حساب</w:t>
      </w:r>
      <w:proofErr w:type="spellEnd"/>
      <w:r>
        <w:t xml:space="preserve"> </w:t>
      </w:r>
      <w:proofErr w:type="spellStart"/>
      <w:r>
        <w:t>محدد</w:t>
      </w:r>
      <w:proofErr w:type="spellEnd"/>
    </w:p>
    <w:p w14:paraId="1E2CC0BB" w14:textId="77777777" w:rsidR="00953F03" w:rsidRDefault="00000000">
      <w:pPr>
        <w:pStyle w:val="Heading3"/>
      </w:pPr>
      <w:r>
        <w:t xml:space="preserve">7. </w:t>
      </w:r>
      <w:proofErr w:type="spellStart"/>
      <w:r>
        <w:t>كشف</w:t>
      </w:r>
      <w:proofErr w:type="spellEnd"/>
      <w:r>
        <w:t xml:space="preserve"> </w:t>
      </w:r>
      <w:proofErr w:type="spellStart"/>
      <w:r>
        <w:t>حساب</w:t>
      </w:r>
      <w:proofErr w:type="spellEnd"/>
      <w:r>
        <w:t xml:space="preserve"> </w:t>
      </w:r>
      <w:proofErr w:type="spellStart"/>
      <w:r>
        <w:t>مفصل</w:t>
      </w:r>
      <w:proofErr w:type="spellEnd"/>
      <w:r>
        <w:t xml:space="preserve"> (Detailed Account Statement)</w:t>
      </w:r>
    </w:p>
    <w:p w14:paraId="35EA8762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الغرض</w:t>
      </w:r>
      <w:proofErr w:type="spellEnd"/>
      <w:r>
        <w:rPr>
          <w:b/>
        </w:rPr>
        <w:t xml:space="preserve">: </w:t>
      </w:r>
      <w:proofErr w:type="spellStart"/>
      <w:r>
        <w:t>كشف</w:t>
      </w:r>
      <w:proofErr w:type="spellEnd"/>
      <w:r>
        <w:t xml:space="preserve"> </w:t>
      </w:r>
      <w:proofErr w:type="spellStart"/>
      <w:r>
        <w:t>تفصيلي</w:t>
      </w:r>
      <w:proofErr w:type="spellEnd"/>
      <w:r>
        <w:t xml:space="preserve"> </w:t>
      </w:r>
      <w:proofErr w:type="spellStart"/>
      <w:r>
        <w:t>لكل</w:t>
      </w:r>
      <w:proofErr w:type="spellEnd"/>
      <w:r>
        <w:t xml:space="preserve"> </w:t>
      </w:r>
      <w:proofErr w:type="spellStart"/>
      <w:r>
        <w:t>الحركات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حساب</w:t>
      </w:r>
      <w:proofErr w:type="spellEnd"/>
      <w:r>
        <w:t xml:space="preserve"> </w:t>
      </w:r>
      <w:proofErr w:type="spellStart"/>
      <w:r>
        <w:t>واحد</w:t>
      </w:r>
      <w:proofErr w:type="spellEnd"/>
      <w:r>
        <w:t xml:space="preserve"> </w:t>
      </w:r>
      <w:proofErr w:type="spellStart"/>
      <w:r>
        <w:t>محدد</w:t>
      </w:r>
      <w:proofErr w:type="spellEnd"/>
    </w:p>
    <w:p w14:paraId="01589AB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الاستخدام</w:t>
      </w:r>
      <w:proofErr w:type="spellEnd"/>
      <w:r>
        <w:rPr>
          <w:b/>
        </w:rPr>
        <w:t xml:space="preserve">: </w:t>
      </w:r>
      <w:proofErr w:type="spellStart"/>
      <w:r>
        <w:t>مراجعة</w:t>
      </w:r>
      <w:proofErr w:type="spellEnd"/>
      <w:r>
        <w:t xml:space="preserve"> </w:t>
      </w:r>
      <w:proofErr w:type="spellStart"/>
      <w:r>
        <w:t>تفصيلية</w:t>
      </w:r>
      <w:proofErr w:type="spellEnd"/>
      <w:r>
        <w:t xml:space="preserve"> </w:t>
      </w:r>
      <w:proofErr w:type="spellStart"/>
      <w:r>
        <w:t>لحساب</w:t>
      </w:r>
      <w:proofErr w:type="spellEnd"/>
      <w:r>
        <w:t xml:space="preserve"> </w:t>
      </w:r>
      <w:proofErr w:type="spellStart"/>
      <w:r>
        <w:t>معين</w:t>
      </w:r>
      <w:proofErr w:type="spellEnd"/>
    </w:p>
    <w:p w14:paraId="3F3389F6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المعايير</w:t>
      </w:r>
      <w:proofErr w:type="spellEnd"/>
      <w:r>
        <w:rPr>
          <w:b/>
        </w:rPr>
        <w:t xml:space="preserve">: </w:t>
      </w:r>
      <w:proofErr w:type="spellStart"/>
      <w:r>
        <w:t>حساب</w:t>
      </w:r>
      <w:proofErr w:type="spellEnd"/>
      <w:r>
        <w:t xml:space="preserve"> </w:t>
      </w:r>
      <w:proofErr w:type="spellStart"/>
      <w:r>
        <w:t>محدد</w:t>
      </w:r>
      <w:proofErr w:type="spellEnd"/>
      <w:r>
        <w:t xml:space="preserve">، </w:t>
      </w:r>
      <w:proofErr w:type="spellStart"/>
      <w:r>
        <w:t>فترة</w:t>
      </w:r>
      <w:proofErr w:type="spellEnd"/>
      <w:r>
        <w:t xml:space="preserve"> </w:t>
      </w:r>
      <w:proofErr w:type="spellStart"/>
      <w:r>
        <w:t>زمنية</w:t>
      </w:r>
      <w:proofErr w:type="spellEnd"/>
    </w:p>
    <w:p w14:paraId="37408067" w14:textId="77777777" w:rsidR="00953F03" w:rsidRDefault="00000000">
      <w:pPr>
        <w:pStyle w:val="Heading3"/>
      </w:pPr>
      <w:r>
        <w:t xml:space="preserve">8. </w:t>
      </w:r>
      <w:proofErr w:type="spellStart"/>
      <w:r>
        <w:t>كشف</w:t>
      </w:r>
      <w:proofErr w:type="spellEnd"/>
      <w:r>
        <w:t xml:space="preserve"> </w:t>
      </w:r>
      <w:proofErr w:type="spellStart"/>
      <w:r>
        <w:t>حساب</w:t>
      </w:r>
      <w:proofErr w:type="spellEnd"/>
      <w:r>
        <w:t xml:space="preserve"> </w:t>
      </w:r>
      <w:proofErr w:type="spellStart"/>
      <w:r>
        <w:t>لمجموعة</w:t>
      </w:r>
      <w:proofErr w:type="spellEnd"/>
      <w:r>
        <w:t xml:space="preserve"> </w:t>
      </w:r>
      <w:proofErr w:type="spellStart"/>
      <w:r>
        <w:t>حسابات</w:t>
      </w:r>
      <w:proofErr w:type="spellEnd"/>
      <w:r>
        <w:t xml:space="preserve"> (Account Statement for Group of Accounts)</w:t>
      </w:r>
    </w:p>
    <w:p w14:paraId="408AD326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الغرض</w:t>
      </w:r>
      <w:proofErr w:type="spellEnd"/>
      <w:r>
        <w:rPr>
          <w:b/>
        </w:rPr>
        <w:t xml:space="preserve">: </w:t>
      </w:r>
      <w:proofErr w:type="spellStart"/>
      <w:r>
        <w:t>كشف</w:t>
      </w:r>
      <w:proofErr w:type="spellEnd"/>
      <w:r>
        <w:t xml:space="preserve"> </w:t>
      </w:r>
      <w:proofErr w:type="spellStart"/>
      <w:r>
        <w:t>مفصل</w:t>
      </w:r>
      <w:proofErr w:type="spellEnd"/>
      <w:r>
        <w:t xml:space="preserve"> </w:t>
      </w:r>
      <w:proofErr w:type="spellStart"/>
      <w:r>
        <w:t>لحركات</w:t>
      </w:r>
      <w:proofErr w:type="spellEnd"/>
      <w:r>
        <w:t xml:space="preserve"> </w:t>
      </w:r>
      <w:proofErr w:type="spellStart"/>
      <w:r>
        <w:t>مجموعة</w:t>
      </w:r>
      <w:proofErr w:type="spellEnd"/>
      <w:r>
        <w:t xml:space="preserve"> </w:t>
      </w:r>
      <w:proofErr w:type="spellStart"/>
      <w:r>
        <w:t>محددة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الحسابات</w:t>
      </w:r>
      <w:proofErr w:type="spellEnd"/>
    </w:p>
    <w:p w14:paraId="28D3299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الاستخدام</w:t>
      </w:r>
      <w:proofErr w:type="spellEnd"/>
      <w:r>
        <w:rPr>
          <w:b/>
        </w:rPr>
        <w:t xml:space="preserve">: </w:t>
      </w:r>
      <w:proofErr w:type="spellStart"/>
      <w:r>
        <w:t>مراجعة</w:t>
      </w:r>
      <w:proofErr w:type="spellEnd"/>
      <w:r>
        <w:t xml:space="preserve"> </w:t>
      </w:r>
      <w:proofErr w:type="spellStart"/>
      <w:r>
        <w:t>مجموعة</w:t>
      </w:r>
      <w:proofErr w:type="spellEnd"/>
      <w:r>
        <w:t xml:space="preserve"> </w:t>
      </w:r>
      <w:proofErr w:type="spellStart"/>
      <w:r>
        <w:t>حسابات</w:t>
      </w:r>
      <w:proofErr w:type="spellEnd"/>
      <w:r>
        <w:t xml:space="preserve"> </w:t>
      </w:r>
      <w:proofErr w:type="spellStart"/>
      <w:r>
        <w:t>مترابطة</w:t>
      </w:r>
      <w:proofErr w:type="spellEnd"/>
    </w:p>
    <w:p w14:paraId="47EEE543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المعايير</w:t>
      </w:r>
      <w:proofErr w:type="spellEnd"/>
      <w:r>
        <w:rPr>
          <w:b/>
        </w:rPr>
        <w:t xml:space="preserve">: </w:t>
      </w:r>
      <w:proofErr w:type="spellStart"/>
      <w:r>
        <w:t>مجموعة</w:t>
      </w:r>
      <w:proofErr w:type="spellEnd"/>
      <w:r>
        <w:t xml:space="preserve"> </w:t>
      </w:r>
      <w:proofErr w:type="spellStart"/>
      <w:r>
        <w:t>حسابات</w:t>
      </w:r>
      <w:proofErr w:type="spellEnd"/>
      <w:r>
        <w:t xml:space="preserve">، </w:t>
      </w:r>
      <w:proofErr w:type="spellStart"/>
      <w:r>
        <w:t>فترة</w:t>
      </w:r>
      <w:proofErr w:type="spellEnd"/>
      <w:r>
        <w:t xml:space="preserve"> </w:t>
      </w:r>
      <w:proofErr w:type="spellStart"/>
      <w:r>
        <w:t>زمنية</w:t>
      </w:r>
      <w:proofErr w:type="spellEnd"/>
    </w:p>
    <w:p w14:paraId="32DE14A8" w14:textId="77777777" w:rsidR="00953F03" w:rsidRDefault="00000000">
      <w:pPr>
        <w:pStyle w:val="Heading3"/>
      </w:pPr>
      <w:r>
        <w:t xml:space="preserve">9. </w:t>
      </w:r>
      <w:proofErr w:type="spellStart"/>
      <w:r>
        <w:t>دفتر</w:t>
      </w:r>
      <w:proofErr w:type="spellEnd"/>
      <w:r>
        <w:t xml:space="preserve"> </w:t>
      </w:r>
      <w:proofErr w:type="spellStart"/>
      <w:r>
        <w:t>قيود</w:t>
      </w:r>
      <w:proofErr w:type="spellEnd"/>
      <w:r>
        <w:t xml:space="preserve"> </w:t>
      </w:r>
      <w:proofErr w:type="spellStart"/>
      <w:r>
        <w:t>اليومية</w:t>
      </w:r>
      <w:proofErr w:type="spellEnd"/>
      <w:r>
        <w:t xml:space="preserve"> (General Journal)</w:t>
      </w:r>
    </w:p>
    <w:p w14:paraId="0CCB384B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الغرض</w:t>
      </w:r>
      <w:proofErr w:type="spellEnd"/>
      <w:r>
        <w:rPr>
          <w:b/>
        </w:rPr>
        <w:t xml:space="preserve">: </w:t>
      </w:r>
      <w:proofErr w:type="spellStart"/>
      <w:r>
        <w:t>عرض</w:t>
      </w:r>
      <w:proofErr w:type="spellEnd"/>
      <w:r>
        <w:t xml:space="preserve"> </w:t>
      </w:r>
      <w:proofErr w:type="spellStart"/>
      <w:r>
        <w:t>جميع</w:t>
      </w:r>
      <w:proofErr w:type="spellEnd"/>
      <w:r>
        <w:t xml:space="preserve"> </w:t>
      </w:r>
      <w:proofErr w:type="spellStart"/>
      <w:r>
        <w:t>القيود</w:t>
      </w:r>
      <w:proofErr w:type="spellEnd"/>
      <w:r>
        <w:t xml:space="preserve"> </w:t>
      </w:r>
      <w:proofErr w:type="spellStart"/>
      <w:r>
        <w:t>اليومية</w:t>
      </w:r>
      <w:proofErr w:type="spellEnd"/>
      <w:r>
        <w:t xml:space="preserve"> </w:t>
      </w:r>
      <w:proofErr w:type="spellStart"/>
      <w:r>
        <w:t>بترتيبها</w:t>
      </w:r>
      <w:proofErr w:type="spellEnd"/>
      <w:r>
        <w:t xml:space="preserve"> </w:t>
      </w:r>
      <w:proofErr w:type="spellStart"/>
      <w:r>
        <w:t>الزمني</w:t>
      </w:r>
      <w:proofErr w:type="spellEnd"/>
    </w:p>
    <w:p w14:paraId="6B3B3EC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الاستخدام</w:t>
      </w:r>
      <w:proofErr w:type="spellEnd"/>
      <w:r>
        <w:rPr>
          <w:b/>
        </w:rPr>
        <w:t xml:space="preserve">: </w:t>
      </w:r>
      <w:proofErr w:type="spellStart"/>
      <w:r>
        <w:t>مراجعة</w:t>
      </w:r>
      <w:proofErr w:type="spellEnd"/>
      <w:r>
        <w:t xml:space="preserve"> </w:t>
      </w:r>
      <w:proofErr w:type="spellStart"/>
      <w:r>
        <w:t>القيود</w:t>
      </w:r>
      <w:proofErr w:type="spellEnd"/>
      <w:r>
        <w:t xml:space="preserve"> </w:t>
      </w:r>
      <w:proofErr w:type="spellStart"/>
      <w:r>
        <w:t>قبل</w:t>
      </w:r>
      <w:proofErr w:type="spellEnd"/>
      <w:r>
        <w:t xml:space="preserve"> </w:t>
      </w:r>
      <w:proofErr w:type="spellStart"/>
      <w:r>
        <w:t>ترحيلها</w:t>
      </w:r>
      <w:proofErr w:type="spellEnd"/>
    </w:p>
    <w:p w14:paraId="5AE3641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المعايير</w:t>
      </w:r>
      <w:proofErr w:type="spellEnd"/>
      <w:r>
        <w:rPr>
          <w:b/>
        </w:rPr>
        <w:t xml:space="preserve">: </w:t>
      </w:r>
      <w:proofErr w:type="spellStart"/>
      <w:r>
        <w:t>فترة</w:t>
      </w:r>
      <w:proofErr w:type="spellEnd"/>
      <w:r>
        <w:t xml:space="preserve"> </w:t>
      </w:r>
      <w:proofErr w:type="spellStart"/>
      <w:r>
        <w:t>زمنية</w:t>
      </w:r>
      <w:proofErr w:type="spellEnd"/>
      <w:r>
        <w:t xml:space="preserve">، </w:t>
      </w:r>
      <w:proofErr w:type="spellStart"/>
      <w:r>
        <w:t>موقع</w:t>
      </w:r>
      <w:proofErr w:type="spellEnd"/>
    </w:p>
    <w:p w14:paraId="608337BE" w14:textId="77777777" w:rsidR="00953F03" w:rsidRDefault="00000000">
      <w:pPr>
        <w:pStyle w:val="Heading3"/>
      </w:pPr>
      <w:r>
        <w:t xml:space="preserve">10. </w:t>
      </w:r>
      <w:proofErr w:type="spellStart"/>
      <w:r>
        <w:t>مجمع</w:t>
      </w:r>
      <w:proofErr w:type="spellEnd"/>
      <w:r>
        <w:t xml:space="preserve"> </w:t>
      </w:r>
      <w:proofErr w:type="spellStart"/>
      <w:r>
        <w:t>القيود</w:t>
      </w:r>
      <w:proofErr w:type="spellEnd"/>
      <w:r>
        <w:t xml:space="preserve"> (Journal Entries Aggregate)</w:t>
      </w:r>
    </w:p>
    <w:p w14:paraId="24FE641E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الغرض</w:t>
      </w:r>
      <w:proofErr w:type="spellEnd"/>
      <w:r>
        <w:rPr>
          <w:b/>
        </w:rPr>
        <w:t xml:space="preserve">: </w:t>
      </w:r>
      <w:proofErr w:type="spellStart"/>
      <w:r>
        <w:t>تلخيص</w:t>
      </w:r>
      <w:proofErr w:type="spellEnd"/>
      <w:r>
        <w:t xml:space="preserve"> </w:t>
      </w:r>
      <w:proofErr w:type="spellStart"/>
      <w:r>
        <w:t>القيود</w:t>
      </w:r>
      <w:proofErr w:type="spellEnd"/>
      <w:r>
        <w:t xml:space="preserve"> </w:t>
      </w:r>
      <w:proofErr w:type="spellStart"/>
      <w:r>
        <w:t>بحسب</w:t>
      </w:r>
      <w:proofErr w:type="spellEnd"/>
      <w:r>
        <w:t xml:space="preserve"> </w:t>
      </w:r>
      <w:proofErr w:type="spellStart"/>
      <w:r>
        <w:t>المستندات</w:t>
      </w:r>
      <w:proofErr w:type="spellEnd"/>
    </w:p>
    <w:p w14:paraId="4E53A28C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الاستخدام</w:t>
      </w:r>
      <w:proofErr w:type="spellEnd"/>
      <w:r>
        <w:rPr>
          <w:b/>
        </w:rPr>
        <w:t xml:space="preserve">: </w:t>
      </w:r>
      <w:proofErr w:type="spellStart"/>
      <w:r>
        <w:t>معرفة</w:t>
      </w:r>
      <w:proofErr w:type="spellEnd"/>
      <w:r>
        <w:t xml:space="preserve"> </w:t>
      </w:r>
      <w:proofErr w:type="spellStart"/>
      <w:r>
        <w:t>إجمالي</w:t>
      </w:r>
      <w:proofErr w:type="spellEnd"/>
      <w:r>
        <w:t xml:space="preserve"> </w:t>
      </w:r>
      <w:proofErr w:type="spellStart"/>
      <w:r>
        <w:t>المدين</w:t>
      </w:r>
      <w:proofErr w:type="spellEnd"/>
      <w:r>
        <w:t xml:space="preserve"> </w:t>
      </w:r>
      <w:proofErr w:type="spellStart"/>
      <w:r>
        <w:t>والدائن</w:t>
      </w:r>
      <w:proofErr w:type="spellEnd"/>
      <w:r>
        <w:t xml:space="preserve"> </w:t>
      </w:r>
      <w:proofErr w:type="spellStart"/>
      <w:r>
        <w:t>لكل</w:t>
      </w:r>
      <w:proofErr w:type="spellEnd"/>
      <w:r>
        <w:t xml:space="preserve"> </w:t>
      </w:r>
      <w:proofErr w:type="spellStart"/>
      <w:r>
        <w:t>سند</w:t>
      </w:r>
      <w:proofErr w:type="spellEnd"/>
    </w:p>
    <w:p w14:paraId="798FB1EB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المعايير</w:t>
      </w:r>
      <w:proofErr w:type="spellEnd"/>
      <w:r>
        <w:rPr>
          <w:b/>
        </w:rPr>
        <w:t xml:space="preserve">: </w:t>
      </w:r>
      <w:proofErr w:type="spellStart"/>
      <w:r>
        <w:t>فترة</w:t>
      </w:r>
      <w:proofErr w:type="spellEnd"/>
      <w:r>
        <w:t xml:space="preserve"> </w:t>
      </w:r>
      <w:proofErr w:type="spellStart"/>
      <w:r>
        <w:t>زمنية</w:t>
      </w:r>
      <w:proofErr w:type="spellEnd"/>
      <w:r>
        <w:t xml:space="preserve">، </w:t>
      </w:r>
      <w:proofErr w:type="spellStart"/>
      <w:r>
        <w:t>نوع</w:t>
      </w:r>
      <w:proofErr w:type="spellEnd"/>
      <w:r>
        <w:t xml:space="preserve"> </w:t>
      </w:r>
      <w:proofErr w:type="spellStart"/>
      <w:r>
        <w:t>السند</w:t>
      </w:r>
      <w:proofErr w:type="spellEnd"/>
    </w:p>
    <w:p w14:paraId="18A97524" w14:textId="77777777" w:rsidR="00953F03" w:rsidRDefault="00000000">
      <w:pPr>
        <w:pStyle w:val="Heading3"/>
      </w:pPr>
      <w:r>
        <w:t xml:space="preserve">11. </w:t>
      </w:r>
      <w:proofErr w:type="spellStart"/>
      <w:r>
        <w:t>أرقام</w:t>
      </w:r>
      <w:proofErr w:type="spellEnd"/>
      <w:r>
        <w:t xml:space="preserve"> </w:t>
      </w:r>
      <w:proofErr w:type="spellStart"/>
      <w:r>
        <w:t>السندات</w:t>
      </w:r>
      <w:proofErr w:type="spellEnd"/>
      <w:r>
        <w:t xml:space="preserve"> </w:t>
      </w:r>
      <w:proofErr w:type="spellStart"/>
      <w:r>
        <w:t>المفقودة</w:t>
      </w:r>
      <w:proofErr w:type="spellEnd"/>
      <w:r>
        <w:t xml:space="preserve"> (Missing Document Numbers)</w:t>
      </w:r>
    </w:p>
    <w:p w14:paraId="37FFA7CB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الغرض</w:t>
      </w:r>
      <w:proofErr w:type="spellEnd"/>
      <w:r>
        <w:rPr>
          <w:b/>
        </w:rPr>
        <w:t xml:space="preserve">: </w:t>
      </w:r>
      <w:proofErr w:type="spellStart"/>
      <w:r>
        <w:t>التأكد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عدم</w:t>
      </w:r>
      <w:proofErr w:type="spellEnd"/>
      <w:r>
        <w:t xml:space="preserve"> </w:t>
      </w:r>
      <w:proofErr w:type="spellStart"/>
      <w:r>
        <w:t>وجود</w:t>
      </w:r>
      <w:proofErr w:type="spellEnd"/>
      <w:r>
        <w:t xml:space="preserve"> </w:t>
      </w:r>
      <w:proofErr w:type="spellStart"/>
      <w:r>
        <w:t>فجوات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تسلسل</w:t>
      </w:r>
      <w:proofErr w:type="spellEnd"/>
      <w:r>
        <w:t xml:space="preserve"> </w:t>
      </w:r>
      <w:proofErr w:type="spellStart"/>
      <w:r>
        <w:t>أرقام</w:t>
      </w:r>
      <w:proofErr w:type="spellEnd"/>
      <w:r>
        <w:t xml:space="preserve"> </w:t>
      </w:r>
      <w:proofErr w:type="spellStart"/>
      <w:r>
        <w:t>السندات</w:t>
      </w:r>
      <w:proofErr w:type="spellEnd"/>
    </w:p>
    <w:p w14:paraId="65D4D5AF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الاستخدام</w:t>
      </w:r>
      <w:proofErr w:type="spellEnd"/>
      <w:r>
        <w:rPr>
          <w:b/>
        </w:rPr>
        <w:t xml:space="preserve">: </w:t>
      </w:r>
      <w:proofErr w:type="spellStart"/>
      <w:r>
        <w:t>مراجعة</w:t>
      </w:r>
      <w:proofErr w:type="spellEnd"/>
      <w:r>
        <w:t xml:space="preserve"> </w:t>
      </w:r>
      <w:proofErr w:type="spellStart"/>
      <w:r>
        <w:t>سلامة</w:t>
      </w:r>
      <w:proofErr w:type="spellEnd"/>
      <w:r>
        <w:t xml:space="preserve"> </w:t>
      </w:r>
      <w:proofErr w:type="spellStart"/>
      <w:r>
        <w:t>التسلسل</w:t>
      </w:r>
      <w:proofErr w:type="spellEnd"/>
      <w:r>
        <w:t xml:space="preserve"> </w:t>
      </w:r>
      <w:proofErr w:type="spellStart"/>
      <w:r>
        <w:t>المحاسبي</w:t>
      </w:r>
      <w:proofErr w:type="spellEnd"/>
    </w:p>
    <w:p w14:paraId="31168A98" w14:textId="77777777" w:rsidR="00953F03" w:rsidRDefault="00000000">
      <w:r>
        <w:rPr>
          <w:b/>
        </w:rPr>
        <w:lastRenderedPageBreak/>
        <w:t xml:space="preserve">• </w:t>
      </w:r>
      <w:proofErr w:type="spellStart"/>
      <w:r>
        <w:rPr>
          <w:b/>
        </w:rPr>
        <w:t>المعايير</w:t>
      </w:r>
      <w:proofErr w:type="spellEnd"/>
      <w:r>
        <w:rPr>
          <w:b/>
        </w:rPr>
        <w:t xml:space="preserve">: </w:t>
      </w:r>
      <w:proofErr w:type="spellStart"/>
      <w:r>
        <w:t>فترة</w:t>
      </w:r>
      <w:proofErr w:type="spellEnd"/>
      <w:r>
        <w:t xml:space="preserve"> </w:t>
      </w:r>
      <w:proofErr w:type="spellStart"/>
      <w:r>
        <w:t>زمنية</w:t>
      </w:r>
      <w:proofErr w:type="spellEnd"/>
      <w:r>
        <w:t xml:space="preserve">، </w:t>
      </w:r>
      <w:proofErr w:type="spellStart"/>
      <w:r>
        <w:t>نوع</w:t>
      </w:r>
      <w:proofErr w:type="spellEnd"/>
      <w:r>
        <w:t xml:space="preserve"> </w:t>
      </w:r>
      <w:proofErr w:type="spellStart"/>
      <w:r>
        <w:t>السند</w:t>
      </w:r>
      <w:proofErr w:type="spellEnd"/>
      <w:r>
        <w:t xml:space="preserve">، </w:t>
      </w:r>
      <w:proofErr w:type="spellStart"/>
      <w:r>
        <w:t>موقع</w:t>
      </w:r>
      <w:proofErr w:type="spellEnd"/>
    </w:p>
    <w:p w14:paraId="48CFB1E6" w14:textId="77777777" w:rsidR="00953F03" w:rsidRDefault="00000000">
      <w:pPr>
        <w:pStyle w:val="Heading3"/>
      </w:pPr>
      <w:r>
        <w:t xml:space="preserve">12. </w:t>
      </w:r>
      <w:proofErr w:type="spellStart"/>
      <w:r>
        <w:t>تقرير</w:t>
      </w:r>
      <w:proofErr w:type="spellEnd"/>
      <w:r>
        <w:t xml:space="preserve"> </w:t>
      </w:r>
      <w:proofErr w:type="spellStart"/>
      <w:r>
        <w:t>إجمالي</w:t>
      </w:r>
      <w:proofErr w:type="spellEnd"/>
      <w:r>
        <w:t xml:space="preserve"> </w:t>
      </w:r>
      <w:proofErr w:type="spellStart"/>
      <w:r>
        <w:t>الدخل</w:t>
      </w:r>
      <w:proofErr w:type="spellEnd"/>
      <w:r>
        <w:t xml:space="preserve"> </w:t>
      </w:r>
      <w:proofErr w:type="spellStart"/>
      <w:r>
        <w:t>للموقع</w:t>
      </w:r>
      <w:proofErr w:type="spellEnd"/>
      <w:r>
        <w:t xml:space="preserve"> (Gross Income Report)</w:t>
      </w:r>
    </w:p>
    <w:p w14:paraId="62E8A5BC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الغرض</w:t>
      </w:r>
      <w:proofErr w:type="spellEnd"/>
      <w:r>
        <w:rPr>
          <w:b/>
        </w:rPr>
        <w:t xml:space="preserve">: </w:t>
      </w:r>
      <w:proofErr w:type="spellStart"/>
      <w:r>
        <w:t>قياس</w:t>
      </w:r>
      <w:proofErr w:type="spellEnd"/>
      <w:r>
        <w:t xml:space="preserve"> </w:t>
      </w:r>
      <w:proofErr w:type="spellStart"/>
      <w:r>
        <w:t>الأداء</w:t>
      </w:r>
      <w:proofErr w:type="spellEnd"/>
      <w:r>
        <w:t xml:space="preserve"> </w:t>
      </w:r>
      <w:proofErr w:type="spellStart"/>
      <w:r>
        <w:t>المالي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مستوى</w:t>
      </w:r>
      <w:proofErr w:type="spellEnd"/>
      <w:r>
        <w:t xml:space="preserve"> </w:t>
      </w:r>
      <w:proofErr w:type="spellStart"/>
      <w:r>
        <w:t>المواقع</w:t>
      </w:r>
      <w:proofErr w:type="spellEnd"/>
    </w:p>
    <w:p w14:paraId="122B0DB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الاستخدام</w:t>
      </w:r>
      <w:proofErr w:type="spellEnd"/>
      <w:r>
        <w:rPr>
          <w:b/>
        </w:rPr>
        <w:t xml:space="preserve">: </w:t>
      </w:r>
      <w:proofErr w:type="spellStart"/>
      <w:r>
        <w:t>تحليل</w:t>
      </w:r>
      <w:proofErr w:type="spellEnd"/>
      <w:r>
        <w:t xml:space="preserve"> </w:t>
      </w:r>
      <w:proofErr w:type="spellStart"/>
      <w:r>
        <w:t>ربحية</w:t>
      </w:r>
      <w:proofErr w:type="spellEnd"/>
      <w:r>
        <w:t xml:space="preserve"> </w:t>
      </w:r>
      <w:proofErr w:type="spellStart"/>
      <w:r>
        <w:t>المواقع</w:t>
      </w:r>
      <w:proofErr w:type="spellEnd"/>
      <w:r>
        <w:t xml:space="preserve"> </w:t>
      </w:r>
      <w:proofErr w:type="spellStart"/>
      <w:r>
        <w:t>المختلفة</w:t>
      </w:r>
      <w:proofErr w:type="spellEnd"/>
    </w:p>
    <w:p w14:paraId="18B90476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المعايير</w:t>
      </w:r>
      <w:proofErr w:type="spellEnd"/>
      <w:r>
        <w:rPr>
          <w:b/>
        </w:rPr>
        <w:t xml:space="preserve">: </w:t>
      </w:r>
      <w:proofErr w:type="spellStart"/>
      <w:r>
        <w:t>فترة</w:t>
      </w:r>
      <w:proofErr w:type="spellEnd"/>
      <w:r>
        <w:t xml:space="preserve"> </w:t>
      </w:r>
      <w:proofErr w:type="spellStart"/>
      <w:r>
        <w:t>زمنية</w:t>
      </w:r>
      <w:proofErr w:type="spellEnd"/>
      <w:r>
        <w:t xml:space="preserve">، </w:t>
      </w:r>
      <w:proofErr w:type="spellStart"/>
      <w:r>
        <w:t>موقع</w:t>
      </w:r>
      <w:proofErr w:type="spellEnd"/>
    </w:p>
    <w:p w14:paraId="0CECEF73" w14:textId="77777777" w:rsidR="00953F03" w:rsidRDefault="00000000">
      <w:pPr>
        <w:pStyle w:val="Heading3"/>
      </w:pPr>
      <w:r>
        <w:t xml:space="preserve">13. </w:t>
      </w:r>
      <w:proofErr w:type="spellStart"/>
      <w:r>
        <w:t>تقرير</w:t>
      </w:r>
      <w:proofErr w:type="spellEnd"/>
      <w:r>
        <w:t xml:space="preserve"> </w:t>
      </w:r>
      <w:proofErr w:type="spellStart"/>
      <w:r>
        <w:t>طرق</w:t>
      </w:r>
      <w:proofErr w:type="spellEnd"/>
      <w:r>
        <w:t xml:space="preserve"> </w:t>
      </w:r>
      <w:proofErr w:type="spellStart"/>
      <w:r>
        <w:t>التحصيلات</w:t>
      </w:r>
      <w:proofErr w:type="spellEnd"/>
      <w:r>
        <w:t xml:space="preserve"> </w:t>
      </w:r>
      <w:proofErr w:type="spellStart"/>
      <w:r>
        <w:t>النقدية</w:t>
      </w:r>
      <w:proofErr w:type="spellEnd"/>
      <w:r>
        <w:t xml:space="preserve"> (Cash Collections Methods Report)</w:t>
      </w:r>
    </w:p>
    <w:p w14:paraId="78AAB450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الغرض</w:t>
      </w:r>
      <w:proofErr w:type="spellEnd"/>
      <w:r>
        <w:rPr>
          <w:b/>
        </w:rPr>
        <w:t xml:space="preserve">: </w:t>
      </w:r>
      <w:proofErr w:type="spellStart"/>
      <w:r>
        <w:t>توضيح</w:t>
      </w:r>
      <w:proofErr w:type="spellEnd"/>
      <w:r>
        <w:t xml:space="preserve"> </w:t>
      </w:r>
      <w:proofErr w:type="spellStart"/>
      <w:r>
        <w:t>كيفية</w:t>
      </w:r>
      <w:proofErr w:type="spellEnd"/>
      <w:r>
        <w:t xml:space="preserve"> </w:t>
      </w:r>
      <w:proofErr w:type="spellStart"/>
      <w:r>
        <w:t>تحصيل</w:t>
      </w:r>
      <w:proofErr w:type="spellEnd"/>
      <w:r>
        <w:t xml:space="preserve"> </w:t>
      </w:r>
      <w:proofErr w:type="spellStart"/>
      <w:r>
        <w:t>المبالغ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العملاء</w:t>
      </w:r>
      <w:proofErr w:type="spellEnd"/>
    </w:p>
    <w:p w14:paraId="47D46157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الاستخدام</w:t>
      </w:r>
      <w:proofErr w:type="spellEnd"/>
      <w:r>
        <w:rPr>
          <w:b/>
        </w:rPr>
        <w:t xml:space="preserve">: </w:t>
      </w:r>
      <w:proofErr w:type="spellStart"/>
      <w:r>
        <w:t>تحليل</w:t>
      </w:r>
      <w:proofErr w:type="spellEnd"/>
      <w:r>
        <w:t xml:space="preserve"> </w:t>
      </w:r>
      <w:proofErr w:type="spellStart"/>
      <w:r>
        <w:t>طرق</w:t>
      </w:r>
      <w:proofErr w:type="spellEnd"/>
      <w:r>
        <w:t xml:space="preserve"> </w:t>
      </w:r>
      <w:proofErr w:type="spellStart"/>
      <w:r>
        <w:t>الدفع</w:t>
      </w:r>
      <w:proofErr w:type="spellEnd"/>
      <w:r>
        <w:t xml:space="preserve"> </w:t>
      </w:r>
      <w:proofErr w:type="spellStart"/>
      <w:r>
        <w:t>والتحصيل</w:t>
      </w:r>
      <w:proofErr w:type="spellEnd"/>
    </w:p>
    <w:p w14:paraId="39A71F3F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المعايير</w:t>
      </w:r>
      <w:proofErr w:type="spellEnd"/>
      <w:r>
        <w:rPr>
          <w:b/>
        </w:rPr>
        <w:t xml:space="preserve">: </w:t>
      </w:r>
      <w:proofErr w:type="spellStart"/>
      <w:r>
        <w:t>فترة</w:t>
      </w:r>
      <w:proofErr w:type="spellEnd"/>
      <w:r>
        <w:t xml:space="preserve"> </w:t>
      </w:r>
      <w:proofErr w:type="spellStart"/>
      <w:r>
        <w:t>زمنية</w:t>
      </w:r>
      <w:proofErr w:type="spellEnd"/>
      <w:r>
        <w:t xml:space="preserve">، </w:t>
      </w:r>
      <w:proofErr w:type="spellStart"/>
      <w:r>
        <w:t>موقع</w:t>
      </w:r>
      <w:proofErr w:type="spellEnd"/>
    </w:p>
    <w:p w14:paraId="5B668927" w14:textId="77777777" w:rsidR="00953F03" w:rsidRDefault="00000000">
      <w:pPr>
        <w:pStyle w:val="Heading2"/>
      </w:pPr>
      <w:proofErr w:type="spellStart"/>
      <w:r>
        <w:t>المميزات</w:t>
      </w:r>
      <w:proofErr w:type="spellEnd"/>
      <w:r>
        <w:t xml:space="preserve"> </w:t>
      </w:r>
      <w:proofErr w:type="spellStart"/>
      <w:r>
        <w:t>المشتركة</w:t>
      </w:r>
      <w:proofErr w:type="spellEnd"/>
    </w:p>
    <w:p w14:paraId="07A89223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التصدير</w:t>
      </w:r>
      <w:proofErr w:type="spellEnd"/>
      <w:r>
        <w:rPr>
          <w:b/>
        </w:rPr>
        <w:t xml:space="preserve">: </w:t>
      </w:r>
      <w:proofErr w:type="spellStart"/>
      <w:r>
        <w:t>جميع</w:t>
      </w:r>
      <w:proofErr w:type="spellEnd"/>
      <w:r>
        <w:t xml:space="preserve"> </w:t>
      </w:r>
      <w:proofErr w:type="spellStart"/>
      <w:r>
        <w:t>التقارير</w:t>
      </w:r>
      <w:proofErr w:type="spellEnd"/>
      <w:r>
        <w:t xml:space="preserve"> </w:t>
      </w:r>
      <w:proofErr w:type="spellStart"/>
      <w:r>
        <w:t>تدعم</w:t>
      </w:r>
      <w:proofErr w:type="spellEnd"/>
      <w:r>
        <w:t xml:space="preserve"> </w:t>
      </w:r>
      <w:proofErr w:type="spellStart"/>
      <w:r>
        <w:t>التصدير</w:t>
      </w:r>
      <w:proofErr w:type="spellEnd"/>
      <w:r>
        <w:t xml:space="preserve"> </w:t>
      </w:r>
      <w:proofErr w:type="spellStart"/>
      <w:r>
        <w:t>بصيغ</w:t>
      </w:r>
      <w:proofErr w:type="spellEnd"/>
      <w:r>
        <w:t xml:space="preserve"> Excel و PDF</w:t>
      </w:r>
    </w:p>
    <w:p w14:paraId="68FAEA95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الطباعة</w:t>
      </w:r>
      <w:proofErr w:type="spellEnd"/>
      <w:r>
        <w:rPr>
          <w:b/>
        </w:rPr>
        <w:t xml:space="preserve">: </w:t>
      </w:r>
      <w:proofErr w:type="spellStart"/>
      <w:r>
        <w:t>إمكانية</w:t>
      </w:r>
      <w:proofErr w:type="spellEnd"/>
      <w:r>
        <w:t xml:space="preserve"> </w:t>
      </w:r>
      <w:proofErr w:type="spellStart"/>
      <w:r>
        <w:t>طباعة</w:t>
      </w:r>
      <w:proofErr w:type="spellEnd"/>
      <w:r>
        <w:t xml:space="preserve"> </w:t>
      </w:r>
      <w:proofErr w:type="spellStart"/>
      <w:r>
        <w:t>جميع</w:t>
      </w:r>
      <w:proofErr w:type="spellEnd"/>
      <w:r>
        <w:t xml:space="preserve"> </w:t>
      </w:r>
      <w:proofErr w:type="spellStart"/>
      <w:r>
        <w:t>التقارير</w:t>
      </w:r>
      <w:proofErr w:type="spellEnd"/>
    </w:p>
    <w:p w14:paraId="7D0633DC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التصفية</w:t>
      </w:r>
      <w:proofErr w:type="spellEnd"/>
      <w:r>
        <w:rPr>
          <w:b/>
        </w:rPr>
        <w:t xml:space="preserve">: </w:t>
      </w:r>
      <w:proofErr w:type="spellStart"/>
      <w:r>
        <w:t>تصفية</w:t>
      </w:r>
      <w:proofErr w:type="spellEnd"/>
      <w:r>
        <w:t xml:space="preserve"> </w:t>
      </w:r>
      <w:proofErr w:type="spellStart"/>
      <w:r>
        <w:t>متقدمة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الفترة</w:t>
      </w:r>
      <w:proofErr w:type="spellEnd"/>
      <w:r>
        <w:t xml:space="preserve"> </w:t>
      </w:r>
      <w:proofErr w:type="spellStart"/>
      <w:r>
        <w:t>والموقع</w:t>
      </w:r>
      <w:proofErr w:type="spellEnd"/>
      <w:r>
        <w:t xml:space="preserve"> </w:t>
      </w:r>
      <w:proofErr w:type="spellStart"/>
      <w:r>
        <w:t>والحسابات</w:t>
      </w:r>
      <w:proofErr w:type="spellEnd"/>
    </w:p>
    <w:p w14:paraId="7200880A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التحديث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المباشر</w:t>
      </w:r>
      <w:proofErr w:type="spellEnd"/>
      <w:r>
        <w:rPr>
          <w:b/>
        </w:rPr>
        <w:t xml:space="preserve">: </w:t>
      </w:r>
      <w:proofErr w:type="spellStart"/>
      <w:r>
        <w:t>تحديث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الوقت</w:t>
      </w:r>
      <w:proofErr w:type="spellEnd"/>
      <w:r>
        <w:t xml:space="preserve"> </w:t>
      </w:r>
      <w:proofErr w:type="spellStart"/>
      <w:r>
        <w:t>الفعلي</w:t>
      </w:r>
      <w:proofErr w:type="spellEnd"/>
    </w:p>
    <w:p w14:paraId="196FD0E9" w14:textId="77777777" w:rsidR="00953F03" w:rsidRDefault="00000000">
      <w:pPr>
        <w:pStyle w:val="Heading2"/>
      </w:pPr>
      <w:proofErr w:type="spellStart"/>
      <w:r>
        <w:t>نصائح</w:t>
      </w:r>
      <w:proofErr w:type="spellEnd"/>
      <w:r>
        <w:t xml:space="preserve"> </w:t>
      </w:r>
      <w:proofErr w:type="spellStart"/>
      <w:r>
        <w:t>للاستخدام</w:t>
      </w:r>
      <w:proofErr w:type="spellEnd"/>
    </w:p>
    <w:p w14:paraId="71AE360F" w14:textId="77777777" w:rsidR="00953F03" w:rsidRDefault="00000000">
      <w:pPr>
        <w:pStyle w:val="Heading3"/>
      </w:pPr>
      <w:r>
        <w:t xml:space="preserve">1. </w:t>
      </w:r>
      <w:proofErr w:type="spellStart"/>
      <w:r>
        <w:t>للتحليل</w:t>
      </w:r>
      <w:proofErr w:type="spellEnd"/>
      <w:r>
        <w:t xml:space="preserve"> </w:t>
      </w:r>
      <w:proofErr w:type="spellStart"/>
      <w:r>
        <w:t>المالي</w:t>
      </w:r>
      <w:proofErr w:type="spellEnd"/>
      <w:r>
        <w:t xml:space="preserve"> </w:t>
      </w:r>
      <w:proofErr w:type="spellStart"/>
      <w:r>
        <w:t>الشامل</w:t>
      </w:r>
      <w:proofErr w:type="spellEnd"/>
    </w:p>
    <w:p w14:paraId="435CDF3A" w14:textId="77777777" w:rsidR="00953F03" w:rsidRDefault="00000000">
      <w:pPr>
        <w:pStyle w:val="ListBullet"/>
      </w:pPr>
      <w:proofErr w:type="spellStart"/>
      <w:r>
        <w:t>ابدأ</w:t>
      </w:r>
      <w:proofErr w:type="spellEnd"/>
      <w:r>
        <w:t xml:space="preserve"> بـ **</w:t>
      </w:r>
      <w:proofErr w:type="spellStart"/>
      <w:r>
        <w:t>ميزان</w:t>
      </w:r>
      <w:proofErr w:type="spellEnd"/>
      <w:r>
        <w:t xml:space="preserve"> </w:t>
      </w:r>
      <w:proofErr w:type="spellStart"/>
      <w:r>
        <w:t>المراجعة</w:t>
      </w:r>
      <w:proofErr w:type="spellEnd"/>
      <w:r>
        <w:t xml:space="preserve"> </w:t>
      </w:r>
      <w:proofErr w:type="spellStart"/>
      <w:r>
        <w:t>الأساسي</w:t>
      </w:r>
      <w:proofErr w:type="spellEnd"/>
      <w:r>
        <w:t xml:space="preserve">** </w:t>
      </w:r>
      <w:proofErr w:type="spellStart"/>
      <w:r>
        <w:t>للتحقق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التوازن</w:t>
      </w:r>
      <w:proofErr w:type="spellEnd"/>
    </w:p>
    <w:p w14:paraId="5CEC7E9F" w14:textId="77777777" w:rsidR="00953F03" w:rsidRDefault="00000000">
      <w:pPr>
        <w:pStyle w:val="ListBullet"/>
      </w:pPr>
      <w:proofErr w:type="spellStart"/>
      <w:r>
        <w:t>استخدم</w:t>
      </w:r>
      <w:proofErr w:type="spellEnd"/>
      <w:r>
        <w:t xml:space="preserve"> **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الدخل</w:t>
      </w:r>
      <w:proofErr w:type="spellEnd"/>
      <w:r>
        <w:t xml:space="preserve">** </w:t>
      </w:r>
      <w:proofErr w:type="spellStart"/>
      <w:r>
        <w:t>لتحليل</w:t>
      </w:r>
      <w:proofErr w:type="spellEnd"/>
      <w:r>
        <w:t xml:space="preserve"> </w:t>
      </w:r>
      <w:proofErr w:type="spellStart"/>
      <w:r>
        <w:t>الربحية</w:t>
      </w:r>
      <w:proofErr w:type="spellEnd"/>
    </w:p>
    <w:p w14:paraId="77C28FB2" w14:textId="77777777" w:rsidR="00953F03" w:rsidRDefault="00000000">
      <w:pPr>
        <w:pStyle w:val="ListBullet"/>
      </w:pPr>
      <w:proofErr w:type="spellStart"/>
      <w:r>
        <w:t>راجع</w:t>
      </w:r>
      <w:proofErr w:type="spellEnd"/>
      <w:r>
        <w:t xml:space="preserve"> **</w:t>
      </w:r>
      <w:proofErr w:type="spellStart"/>
      <w:r>
        <w:t>الميزانية</w:t>
      </w:r>
      <w:proofErr w:type="spellEnd"/>
      <w:r>
        <w:t xml:space="preserve"> </w:t>
      </w:r>
      <w:proofErr w:type="spellStart"/>
      <w:r>
        <w:t>العمومية</w:t>
      </w:r>
      <w:proofErr w:type="spellEnd"/>
      <w:r>
        <w:t xml:space="preserve">** </w:t>
      </w:r>
      <w:proofErr w:type="spellStart"/>
      <w:r>
        <w:t>للمركز</w:t>
      </w:r>
      <w:proofErr w:type="spellEnd"/>
      <w:r>
        <w:t xml:space="preserve"> </w:t>
      </w:r>
      <w:proofErr w:type="spellStart"/>
      <w:r>
        <w:t>المالي</w:t>
      </w:r>
      <w:proofErr w:type="spellEnd"/>
    </w:p>
    <w:p w14:paraId="7E0F9C1E" w14:textId="77777777" w:rsidR="00953F03" w:rsidRDefault="00000000">
      <w:pPr>
        <w:pStyle w:val="Heading3"/>
      </w:pPr>
      <w:r>
        <w:t xml:space="preserve">2. </w:t>
      </w:r>
      <w:proofErr w:type="spellStart"/>
      <w:r>
        <w:t>للمراجعة</w:t>
      </w:r>
      <w:proofErr w:type="spellEnd"/>
      <w:r>
        <w:t xml:space="preserve"> </w:t>
      </w:r>
      <w:proofErr w:type="spellStart"/>
      <w:r>
        <w:t>التفصيلية</w:t>
      </w:r>
      <w:proofErr w:type="spellEnd"/>
    </w:p>
    <w:p w14:paraId="37E51FDD" w14:textId="77777777" w:rsidR="00953F03" w:rsidRDefault="00000000">
      <w:pPr>
        <w:pStyle w:val="ListBullet"/>
      </w:pPr>
      <w:proofErr w:type="spellStart"/>
      <w:r>
        <w:t>استخدم</w:t>
      </w:r>
      <w:proofErr w:type="spellEnd"/>
      <w:r>
        <w:t xml:space="preserve"> **</w:t>
      </w:r>
      <w:proofErr w:type="spellStart"/>
      <w:r>
        <w:t>كشف</w:t>
      </w:r>
      <w:proofErr w:type="spellEnd"/>
      <w:r>
        <w:t xml:space="preserve"> </w:t>
      </w:r>
      <w:proofErr w:type="spellStart"/>
      <w:r>
        <w:t>حساب</w:t>
      </w:r>
      <w:proofErr w:type="spellEnd"/>
      <w:r>
        <w:t xml:space="preserve"> </w:t>
      </w:r>
      <w:proofErr w:type="spellStart"/>
      <w:r>
        <w:t>مفصل</w:t>
      </w:r>
      <w:proofErr w:type="spellEnd"/>
      <w:r>
        <w:t xml:space="preserve">** </w:t>
      </w:r>
      <w:proofErr w:type="spellStart"/>
      <w:r>
        <w:t>لحساب</w:t>
      </w:r>
      <w:proofErr w:type="spellEnd"/>
      <w:r>
        <w:t xml:space="preserve"> </w:t>
      </w:r>
      <w:proofErr w:type="spellStart"/>
      <w:r>
        <w:t>معين</w:t>
      </w:r>
      <w:proofErr w:type="spellEnd"/>
    </w:p>
    <w:p w14:paraId="6C042997" w14:textId="77777777" w:rsidR="00953F03" w:rsidRDefault="00000000">
      <w:pPr>
        <w:pStyle w:val="ListBullet"/>
      </w:pPr>
      <w:proofErr w:type="spellStart"/>
      <w:r>
        <w:t>راجع</w:t>
      </w:r>
      <w:proofErr w:type="spellEnd"/>
      <w:r>
        <w:t xml:space="preserve"> **</w:t>
      </w:r>
      <w:proofErr w:type="spellStart"/>
      <w:r>
        <w:t>دفتر</w:t>
      </w:r>
      <w:proofErr w:type="spellEnd"/>
      <w:r>
        <w:t xml:space="preserve"> </w:t>
      </w:r>
      <w:proofErr w:type="spellStart"/>
      <w:r>
        <w:t>قيود</w:t>
      </w:r>
      <w:proofErr w:type="spellEnd"/>
      <w:r>
        <w:t xml:space="preserve"> </w:t>
      </w:r>
      <w:proofErr w:type="spellStart"/>
      <w:r>
        <w:t>اليومية</w:t>
      </w:r>
      <w:proofErr w:type="spellEnd"/>
      <w:r>
        <w:t xml:space="preserve">** </w:t>
      </w:r>
      <w:proofErr w:type="spellStart"/>
      <w:r>
        <w:t>للحركات</w:t>
      </w:r>
      <w:proofErr w:type="spellEnd"/>
      <w:r>
        <w:t xml:space="preserve"> </w:t>
      </w:r>
      <w:proofErr w:type="spellStart"/>
      <w:r>
        <w:t>التفصيلية</w:t>
      </w:r>
      <w:proofErr w:type="spellEnd"/>
    </w:p>
    <w:p w14:paraId="76BC6A8E" w14:textId="77777777" w:rsidR="00953F03" w:rsidRDefault="00000000">
      <w:pPr>
        <w:pStyle w:val="ListBullet"/>
      </w:pPr>
      <w:proofErr w:type="spellStart"/>
      <w:r>
        <w:t>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**</w:t>
      </w:r>
      <w:proofErr w:type="spellStart"/>
      <w:r>
        <w:t>أرقام</w:t>
      </w:r>
      <w:proofErr w:type="spellEnd"/>
      <w:r>
        <w:t xml:space="preserve"> </w:t>
      </w:r>
      <w:proofErr w:type="spellStart"/>
      <w:r>
        <w:t>السندات</w:t>
      </w:r>
      <w:proofErr w:type="spellEnd"/>
      <w:r>
        <w:t xml:space="preserve"> </w:t>
      </w:r>
      <w:proofErr w:type="spellStart"/>
      <w:r>
        <w:t>المفقودة</w:t>
      </w:r>
      <w:proofErr w:type="spellEnd"/>
      <w:r>
        <w:t xml:space="preserve">** </w:t>
      </w:r>
      <w:proofErr w:type="spellStart"/>
      <w:r>
        <w:t>للسلامة</w:t>
      </w:r>
      <w:proofErr w:type="spellEnd"/>
    </w:p>
    <w:p w14:paraId="3550CE96" w14:textId="77777777" w:rsidR="00953F03" w:rsidRDefault="00000000">
      <w:pPr>
        <w:pStyle w:val="Heading3"/>
      </w:pPr>
      <w:r>
        <w:t xml:space="preserve">3. </w:t>
      </w:r>
      <w:proofErr w:type="spellStart"/>
      <w:r>
        <w:t>للتحليل</w:t>
      </w:r>
      <w:proofErr w:type="spellEnd"/>
      <w:r>
        <w:t xml:space="preserve"> </w:t>
      </w:r>
      <w:proofErr w:type="spellStart"/>
      <w:r>
        <w:t>المقارن</w:t>
      </w:r>
      <w:proofErr w:type="spellEnd"/>
    </w:p>
    <w:p w14:paraId="781213DA" w14:textId="77777777" w:rsidR="00953F03" w:rsidRDefault="00000000">
      <w:pPr>
        <w:pStyle w:val="ListBullet"/>
      </w:pPr>
      <w:proofErr w:type="spellStart"/>
      <w:r>
        <w:t>استخدم</w:t>
      </w:r>
      <w:proofErr w:type="spellEnd"/>
      <w:r>
        <w:t xml:space="preserve"> **</w:t>
      </w:r>
      <w:proofErr w:type="spellStart"/>
      <w:r>
        <w:t>تقرير</w:t>
      </w:r>
      <w:proofErr w:type="spellEnd"/>
      <w:r>
        <w:t xml:space="preserve"> </w:t>
      </w:r>
      <w:proofErr w:type="spellStart"/>
      <w:r>
        <w:t>إجمالي</w:t>
      </w:r>
      <w:proofErr w:type="spellEnd"/>
      <w:r>
        <w:t xml:space="preserve"> </w:t>
      </w:r>
      <w:proofErr w:type="spellStart"/>
      <w:r>
        <w:t>الدخل</w:t>
      </w:r>
      <w:proofErr w:type="spellEnd"/>
      <w:r>
        <w:t xml:space="preserve"> </w:t>
      </w:r>
      <w:proofErr w:type="spellStart"/>
      <w:r>
        <w:t>للموقع</w:t>
      </w:r>
      <w:proofErr w:type="spellEnd"/>
      <w:r>
        <w:t xml:space="preserve">** </w:t>
      </w:r>
      <w:proofErr w:type="spellStart"/>
      <w:r>
        <w:t>للمقارنة</w:t>
      </w:r>
      <w:proofErr w:type="spellEnd"/>
      <w:r>
        <w:t xml:space="preserve"> </w:t>
      </w:r>
      <w:proofErr w:type="spellStart"/>
      <w:r>
        <w:t>بين</w:t>
      </w:r>
      <w:proofErr w:type="spellEnd"/>
      <w:r>
        <w:t xml:space="preserve"> </w:t>
      </w:r>
      <w:proofErr w:type="spellStart"/>
      <w:r>
        <w:t>المواقع</w:t>
      </w:r>
      <w:proofErr w:type="spellEnd"/>
    </w:p>
    <w:p w14:paraId="68907759" w14:textId="77777777" w:rsidR="00953F03" w:rsidRDefault="00000000">
      <w:pPr>
        <w:pStyle w:val="ListBullet"/>
      </w:pPr>
      <w:proofErr w:type="spellStart"/>
      <w:r>
        <w:t>راجع</w:t>
      </w:r>
      <w:proofErr w:type="spellEnd"/>
      <w:r>
        <w:t xml:space="preserve"> **</w:t>
      </w:r>
      <w:proofErr w:type="spellStart"/>
      <w:r>
        <w:t>أرصدة</w:t>
      </w:r>
      <w:proofErr w:type="spellEnd"/>
      <w:r>
        <w:t xml:space="preserve"> </w:t>
      </w:r>
      <w:proofErr w:type="spellStart"/>
      <w:r>
        <w:t>الحسابات</w:t>
      </w:r>
      <w:proofErr w:type="spellEnd"/>
      <w:r>
        <w:t xml:space="preserve">** </w:t>
      </w:r>
      <w:proofErr w:type="spellStart"/>
      <w:r>
        <w:t>لمقارنة</w:t>
      </w:r>
      <w:proofErr w:type="spellEnd"/>
      <w:r>
        <w:t xml:space="preserve"> </w:t>
      </w:r>
      <w:proofErr w:type="spellStart"/>
      <w:r>
        <w:t>الفترات</w:t>
      </w:r>
      <w:proofErr w:type="spellEnd"/>
    </w:p>
    <w:p w14:paraId="093F736B" w14:textId="77777777" w:rsidR="00953F03" w:rsidRDefault="00000000">
      <w:pPr>
        <w:pStyle w:val="ListBullet"/>
      </w:pPr>
      <w:proofErr w:type="spellStart"/>
      <w:r>
        <w:t>استخدم</w:t>
      </w:r>
      <w:proofErr w:type="spellEnd"/>
      <w:r>
        <w:t xml:space="preserve"> **</w:t>
      </w:r>
      <w:proofErr w:type="spellStart"/>
      <w:r>
        <w:t>مجمع</w:t>
      </w:r>
      <w:proofErr w:type="spellEnd"/>
      <w:r>
        <w:t xml:space="preserve"> </w:t>
      </w:r>
      <w:proofErr w:type="spellStart"/>
      <w:r>
        <w:t>القيود</w:t>
      </w:r>
      <w:proofErr w:type="spellEnd"/>
      <w:r>
        <w:t xml:space="preserve">** </w:t>
      </w:r>
      <w:proofErr w:type="spellStart"/>
      <w:r>
        <w:t>لتحليل</w:t>
      </w:r>
      <w:proofErr w:type="spellEnd"/>
      <w:r>
        <w:t xml:space="preserve"> </w:t>
      </w:r>
      <w:proofErr w:type="spellStart"/>
      <w:r>
        <w:t>المستندات</w:t>
      </w:r>
      <w:proofErr w:type="spellEnd"/>
    </w:p>
    <w:p w14:paraId="623B7A6E" w14:textId="77777777" w:rsidR="00953F03" w:rsidRDefault="00000000">
      <w:pPr>
        <w:pStyle w:val="Heading3"/>
      </w:pPr>
      <w:r>
        <w:t xml:space="preserve">4. </w:t>
      </w:r>
      <w:proofErr w:type="spellStart"/>
      <w:r>
        <w:t>للتصدير</w:t>
      </w:r>
      <w:proofErr w:type="spellEnd"/>
      <w:r>
        <w:t xml:space="preserve"> </w:t>
      </w:r>
      <w:proofErr w:type="spellStart"/>
      <w:r>
        <w:t>والطباعة</w:t>
      </w:r>
      <w:proofErr w:type="spellEnd"/>
    </w:p>
    <w:p w14:paraId="1ED4AE65" w14:textId="77777777" w:rsidR="00953F03" w:rsidRDefault="00000000">
      <w:pPr>
        <w:pStyle w:val="ListBullet"/>
      </w:pPr>
      <w:proofErr w:type="spellStart"/>
      <w:r>
        <w:t>استخدم</w:t>
      </w:r>
      <w:proofErr w:type="spellEnd"/>
      <w:r>
        <w:t xml:space="preserve"> **Excel** </w:t>
      </w:r>
      <w:proofErr w:type="spellStart"/>
      <w:r>
        <w:t>للتحليل</w:t>
      </w:r>
      <w:proofErr w:type="spellEnd"/>
      <w:r>
        <w:t xml:space="preserve"> </w:t>
      </w:r>
      <w:proofErr w:type="spellStart"/>
      <w:r>
        <w:t>المتقدم</w:t>
      </w:r>
      <w:proofErr w:type="spellEnd"/>
    </w:p>
    <w:p w14:paraId="603329C3" w14:textId="77777777" w:rsidR="00953F03" w:rsidRDefault="00000000">
      <w:pPr>
        <w:pStyle w:val="ListBullet"/>
      </w:pPr>
      <w:proofErr w:type="spellStart"/>
      <w:r>
        <w:t>استخدم</w:t>
      </w:r>
      <w:proofErr w:type="spellEnd"/>
      <w:r>
        <w:t xml:space="preserve"> **PDF** </w:t>
      </w:r>
      <w:proofErr w:type="spellStart"/>
      <w:r>
        <w:t>للعرض</w:t>
      </w:r>
      <w:proofErr w:type="spellEnd"/>
      <w:r>
        <w:t xml:space="preserve"> </w:t>
      </w:r>
      <w:proofErr w:type="spellStart"/>
      <w:r>
        <w:t>والطباعة</w:t>
      </w:r>
      <w:proofErr w:type="spellEnd"/>
    </w:p>
    <w:p w14:paraId="25D60C36" w14:textId="77777777" w:rsidR="00953F03" w:rsidRDefault="00000000">
      <w:pPr>
        <w:pStyle w:val="ListBullet"/>
      </w:pPr>
      <w:proofErr w:type="spellStart"/>
      <w:r>
        <w:t>احفظ</w:t>
      </w:r>
      <w:proofErr w:type="spellEnd"/>
      <w:r>
        <w:t xml:space="preserve"> </w:t>
      </w:r>
      <w:proofErr w:type="spellStart"/>
      <w:r>
        <w:t>التقارير</w:t>
      </w:r>
      <w:proofErr w:type="spellEnd"/>
      <w:r>
        <w:t xml:space="preserve"> </w:t>
      </w:r>
      <w:proofErr w:type="spellStart"/>
      <w:r>
        <w:t>المهمة</w:t>
      </w:r>
      <w:proofErr w:type="spellEnd"/>
      <w:r>
        <w:t xml:space="preserve"> </w:t>
      </w:r>
      <w:proofErr w:type="spellStart"/>
      <w:r>
        <w:t>للرجوع</w:t>
      </w:r>
      <w:proofErr w:type="spellEnd"/>
      <w:r>
        <w:t xml:space="preserve"> </w:t>
      </w:r>
      <w:proofErr w:type="spellStart"/>
      <w:r>
        <w:t>إليها</w:t>
      </w:r>
      <w:proofErr w:type="spellEnd"/>
      <w:r>
        <w:t xml:space="preserve"> </w:t>
      </w:r>
      <w:proofErr w:type="spellStart"/>
      <w:r>
        <w:t>لاحقاً</w:t>
      </w:r>
      <w:proofErr w:type="spellEnd"/>
    </w:p>
    <w:p w14:paraId="1F9F3C73" w14:textId="77777777" w:rsidR="00953F03" w:rsidRDefault="00000000">
      <w:pPr>
        <w:pStyle w:val="Heading2"/>
      </w:pPr>
      <w:proofErr w:type="spellStart"/>
      <w:r>
        <w:lastRenderedPageBreak/>
        <w:t>استكشاف</w:t>
      </w:r>
      <w:proofErr w:type="spellEnd"/>
      <w:r>
        <w:t xml:space="preserve"> </w:t>
      </w:r>
      <w:proofErr w:type="spellStart"/>
      <w:r>
        <w:t>الأخطاء</w:t>
      </w:r>
      <w:proofErr w:type="spellEnd"/>
    </w:p>
    <w:p w14:paraId="3ADED089" w14:textId="77777777" w:rsidR="00953F03" w:rsidRDefault="00000000">
      <w:pPr>
        <w:pStyle w:val="Heading3"/>
      </w:pPr>
      <w:proofErr w:type="spellStart"/>
      <w:r>
        <w:t>مشكلة</w:t>
      </w:r>
      <w:proofErr w:type="spellEnd"/>
      <w:r>
        <w:t xml:space="preserve">: </w:t>
      </w:r>
      <w:proofErr w:type="spellStart"/>
      <w:r>
        <w:t>لا</w:t>
      </w:r>
      <w:proofErr w:type="spellEnd"/>
      <w:r>
        <w:t xml:space="preserve"> </w:t>
      </w:r>
      <w:proofErr w:type="spellStart"/>
      <w:r>
        <w:t>تظهر</w:t>
      </w:r>
      <w:proofErr w:type="spellEnd"/>
      <w:r>
        <w:t xml:space="preserve"> </w:t>
      </w:r>
      <w:proofErr w:type="spellStart"/>
      <w:r>
        <w:t>نتائج</w:t>
      </w:r>
      <w:proofErr w:type="spellEnd"/>
    </w:p>
    <w:p w14:paraId="10F2D98F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الحل</w:t>
      </w:r>
      <w:proofErr w:type="spellEnd"/>
      <w:r>
        <w:rPr>
          <w:b/>
        </w:rPr>
        <w:t xml:space="preserve">: </w:t>
      </w:r>
      <w:proofErr w:type="spellStart"/>
      <w:r>
        <w:t>تأكد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تحديد</w:t>
      </w:r>
      <w:proofErr w:type="spellEnd"/>
      <w:r>
        <w:t xml:space="preserve"> </w:t>
      </w:r>
      <w:proofErr w:type="spellStart"/>
      <w:r>
        <w:t>الفترة</w:t>
      </w:r>
      <w:proofErr w:type="spellEnd"/>
      <w:r>
        <w:t xml:space="preserve"> </w:t>
      </w:r>
      <w:proofErr w:type="spellStart"/>
      <w:r>
        <w:t>الزمنية</w:t>
      </w:r>
      <w:proofErr w:type="spellEnd"/>
      <w:r>
        <w:t xml:space="preserve"> </w:t>
      </w:r>
      <w:proofErr w:type="spellStart"/>
      <w:r>
        <w:t>والموقع</w:t>
      </w:r>
      <w:proofErr w:type="spellEnd"/>
    </w:p>
    <w:p w14:paraId="4F9108DB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الحل</w:t>
      </w:r>
      <w:proofErr w:type="spellEnd"/>
      <w:r>
        <w:rPr>
          <w:b/>
        </w:rPr>
        <w:t xml:space="preserve">: </w:t>
      </w:r>
      <w:proofErr w:type="spellStart"/>
      <w:r>
        <w:t>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وجود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محاسبية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الفترة</w:t>
      </w:r>
      <w:proofErr w:type="spellEnd"/>
      <w:r>
        <w:t xml:space="preserve"> </w:t>
      </w:r>
      <w:proofErr w:type="spellStart"/>
      <w:r>
        <w:t>المحددة</w:t>
      </w:r>
      <w:proofErr w:type="spellEnd"/>
    </w:p>
    <w:p w14:paraId="0A0DA575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الحل</w:t>
      </w:r>
      <w:proofErr w:type="spellEnd"/>
      <w:r>
        <w:rPr>
          <w:b/>
        </w:rPr>
        <w:t xml:space="preserve">: </w:t>
      </w:r>
      <w:proofErr w:type="spellStart"/>
      <w:r>
        <w:t>تأكد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إغلاق</w:t>
      </w:r>
      <w:proofErr w:type="spellEnd"/>
      <w:r>
        <w:t xml:space="preserve"> </w:t>
      </w:r>
      <w:proofErr w:type="spellStart"/>
      <w:r>
        <w:t>الفترة</w:t>
      </w:r>
      <w:proofErr w:type="spellEnd"/>
      <w:r>
        <w:t xml:space="preserve"> </w:t>
      </w:r>
      <w:proofErr w:type="spellStart"/>
      <w:r>
        <w:t>المحاسبية</w:t>
      </w:r>
      <w:proofErr w:type="spellEnd"/>
    </w:p>
    <w:p w14:paraId="4891428F" w14:textId="77777777" w:rsidR="00953F03" w:rsidRDefault="00000000">
      <w:pPr>
        <w:pStyle w:val="Heading3"/>
      </w:pPr>
      <w:proofErr w:type="spellStart"/>
      <w:r>
        <w:t>مشكلة</w:t>
      </w:r>
      <w:proofErr w:type="spellEnd"/>
      <w:r>
        <w:t xml:space="preserve">: </w:t>
      </w:r>
      <w:proofErr w:type="spellStart"/>
      <w:r>
        <w:t>أرقام</w:t>
      </w:r>
      <w:proofErr w:type="spellEnd"/>
      <w:r>
        <w:t xml:space="preserve"> </w:t>
      </w:r>
      <w:proofErr w:type="spellStart"/>
      <w:r>
        <w:t>غير</w:t>
      </w:r>
      <w:proofErr w:type="spellEnd"/>
      <w:r>
        <w:t xml:space="preserve"> </w:t>
      </w:r>
      <w:proofErr w:type="spellStart"/>
      <w:r>
        <w:t>متوازنة</w:t>
      </w:r>
      <w:proofErr w:type="spellEnd"/>
    </w:p>
    <w:p w14:paraId="07B3459D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الحل</w:t>
      </w:r>
      <w:proofErr w:type="spellEnd"/>
      <w:r>
        <w:rPr>
          <w:b/>
        </w:rPr>
        <w:t xml:space="preserve">: </w:t>
      </w:r>
      <w:proofErr w:type="spellStart"/>
      <w:r>
        <w:t>راجع</w:t>
      </w:r>
      <w:proofErr w:type="spellEnd"/>
      <w:r>
        <w:t xml:space="preserve"> **</w:t>
      </w:r>
      <w:proofErr w:type="spellStart"/>
      <w:r>
        <w:t>ميزان</w:t>
      </w:r>
      <w:proofErr w:type="spellEnd"/>
      <w:r>
        <w:t xml:space="preserve"> </w:t>
      </w:r>
      <w:proofErr w:type="spellStart"/>
      <w:r>
        <w:t>المراجعة</w:t>
      </w:r>
      <w:proofErr w:type="spellEnd"/>
      <w:r>
        <w:t xml:space="preserve"> </w:t>
      </w:r>
      <w:proofErr w:type="spellStart"/>
      <w:r>
        <w:t>الأساسي</w:t>
      </w:r>
      <w:proofErr w:type="spellEnd"/>
      <w:r>
        <w:t>**</w:t>
      </w:r>
    </w:p>
    <w:p w14:paraId="03824D77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الحل</w:t>
      </w:r>
      <w:proofErr w:type="spellEnd"/>
      <w:r>
        <w:rPr>
          <w:b/>
        </w:rPr>
        <w:t xml:space="preserve">: </w:t>
      </w:r>
      <w:proofErr w:type="spellStart"/>
      <w:r>
        <w:t>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**</w:t>
      </w:r>
      <w:proofErr w:type="spellStart"/>
      <w:r>
        <w:t>أرقام</w:t>
      </w:r>
      <w:proofErr w:type="spellEnd"/>
      <w:r>
        <w:t xml:space="preserve"> </w:t>
      </w:r>
      <w:proofErr w:type="spellStart"/>
      <w:r>
        <w:t>السندات</w:t>
      </w:r>
      <w:proofErr w:type="spellEnd"/>
      <w:r>
        <w:t xml:space="preserve"> </w:t>
      </w:r>
      <w:proofErr w:type="spellStart"/>
      <w:r>
        <w:t>المفقودة</w:t>
      </w:r>
      <w:proofErr w:type="spellEnd"/>
      <w:r>
        <w:t>**</w:t>
      </w:r>
    </w:p>
    <w:p w14:paraId="38E26EE6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الحل</w:t>
      </w:r>
      <w:proofErr w:type="spellEnd"/>
      <w:r>
        <w:rPr>
          <w:b/>
        </w:rPr>
        <w:t xml:space="preserve">: </w:t>
      </w:r>
      <w:proofErr w:type="spellStart"/>
      <w:r>
        <w:t>راجع</w:t>
      </w:r>
      <w:proofErr w:type="spellEnd"/>
      <w:r>
        <w:t xml:space="preserve"> **</w:t>
      </w:r>
      <w:proofErr w:type="spellStart"/>
      <w:r>
        <w:t>دفتر</w:t>
      </w:r>
      <w:proofErr w:type="spellEnd"/>
      <w:r>
        <w:t xml:space="preserve"> </w:t>
      </w:r>
      <w:proofErr w:type="spellStart"/>
      <w:r>
        <w:t>قيود</w:t>
      </w:r>
      <w:proofErr w:type="spellEnd"/>
      <w:r>
        <w:t xml:space="preserve"> </w:t>
      </w:r>
      <w:proofErr w:type="spellStart"/>
      <w:r>
        <w:t>اليومية</w:t>
      </w:r>
      <w:proofErr w:type="spellEnd"/>
      <w:r>
        <w:t xml:space="preserve">** </w:t>
      </w:r>
      <w:proofErr w:type="spellStart"/>
      <w:r>
        <w:t>للقيود</w:t>
      </w:r>
      <w:proofErr w:type="spellEnd"/>
      <w:r>
        <w:t xml:space="preserve"> </w:t>
      </w:r>
      <w:proofErr w:type="spellStart"/>
      <w:r>
        <w:t>غير</w:t>
      </w:r>
      <w:proofErr w:type="spellEnd"/>
      <w:r>
        <w:t xml:space="preserve"> </w:t>
      </w:r>
      <w:proofErr w:type="spellStart"/>
      <w:r>
        <w:t>المرحلة</w:t>
      </w:r>
      <w:proofErr w:type="spellEnd"/>
    </w:p>
    <w:p w14:paraId="61C54EE3" w14:textId="77777777" w:rsidR="00953F03" w:rsidRDefault="00000000">
      <w:pPr>
        <w:pStyle w:val="Heading3"/>
      </w:pPr>
      <w:proofErr w:type="spellStart"/>
      <w:r>
        <w:t>مشكلة</w:t>
      </w:r>
      <w:proofErr w:type="spellEnd"/>
      <w:r>
        <w:t xml:space="preserve">: </w:t>
      </w:r>
      <w:proofErr w:type="spellStart"/>
      <w:r>
        <w:t>بطء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التحميل</w:t>
      </w:r>
      <w:proofErr w:type="spellEnd"/>
    </w:p>
    <w:p w14:paraId="6970326E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الحل</w:t>
      </w:r>
      <w:proofErr w:type="spellEnd"/>
      <w:r>
        <w:rPr>
          <w:b/>
        </w:rPr>
        <w:t xml:space="preserve">: </w:t>
      </w:r>
      <w:proofErr w:type="spellStart"/>
      <w:r>
        <w:t>قلل</w:t>
      </w:r>
      <w:proofErr w:type="spellEnd"/>
      <w:r>
        <w:t xml:space="preserve"> </w:t>
      </w:r>
      <w:proofErr w:type="spellStart"/>
      <w:r>
        <w:t>الفترة</w:t>
      </w:r>
      <w:proofErr w:type="spellEnd"/>
      <w:r>
        <w:t xml:space="preserve"> </w:t>
      </w:r>
      <w:proofErr w:type="spellStart"/>
      <w:r>
        <w:t>الزمنية</w:t>
      </w:r>
      <w:proofErr w:type="spellEnd"/>
    </w:p>
    <w:p w14:paraId="104B893F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الحل</w:t>
      </w:r>
      <w:proofErr w:type="spellEnd"/>
      <w:r>
        <w:rPr>
          <w:b/>
        </w:rPr>
        <w:t xml:space="preserve">: </w:t>
      </w:r>
      <w:proofErr w:type="spellStart"/>
      <w:r>
        <w:t>اختر</w:t>
      </w:r>
      <w:proofErr w:type="spellEnd"/>
      <w:r>
        <w:t xml:space="preserve"> </w:t>
      </w:r>
      <w:proofErr w:type="spellStart"/>
      <w:r>
        <w:t>موقع</w:t>
      </w:r>
      <w:proofErr w:type="spellEnd"/>
      <w:r>
        <w:t xml:space="preserve"> </w:t>
      </w:r>
      <w:proofErr w:type="spellStart"/>
      <w:r>
        <w:t>محدد</w:t>
      </w:r>
      <w:proofErr w:type="spellEnd"/>
    </w:p>
    <w:p w14:paraId="3CDCDCDA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الحل</w:t>
      </w:r>
      <w:proofErr w:type="spellEnd"/>
      <w:r>
        <w:rPr>
          <w:b/>
        </w:rPr>
        <w:t xml:space="preserve">: </w:t>
      </w:r>
      <w:proofErr w:type="spellStart"/>
      <w:r>
        <w:t>استخدم</w:t>
      </w:r>
      <w:proofErr w:type="spellEnd"/>
      <w:r>
        <w:t xml:space="preserve"> </w:t>
      </w:r>
      <w:proofErr w:type="spellStart"/>
      <w:r>
        <w:t>معايير</w:t>
      </w:r>
      <w:proofErr w:type="spellEnd"/>
      <w:r>
        <w:t xml:space="preserve"> </w:t>
      </w:r>
      <w:proofErr w:type="spellStart"/>
      <w:r>
        <w:t>تصفية</w:t>
      </w:r>
      <w:proofErr w:type="spellEnd"/>
      <w:r>
        <w:t xml:space="preserve"> </w:t>
      </w:r>
      <w:proofErr w:type="spellStart"/>
      <w:r>
        <w:t>إضافية</w:t>
      </w:r>
      <w:proofErr w:type="spellEnd"/>
    </w:p>
    <w:p w14:paraId="00115C0F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35055C27" w14:textId="77777777" w:rsidR="00953F03" w:rsidRDefault="00000000">
      <w:proofErr w:type="spellStart"/>
      <w:r>
        <w:rPr>
          <w:rFonts w:ascii="Courier New" w:hAnsi="Courier New"/>
          <w:sz w:val="20"/>
        </w:rPr>
        <w:t>Shared.API</w:t>
      </w:r>
      <w:proofErr w:type="spellEnd"/>
      <w:r>
        <w:rPr>
          <w:rFonts w:ascii="Courier New" w:hAnsi="Courier New"/>
          <w:sz w:val="20"/>
        </w:rPr>
        <w:t>/Controllers/Reports/</w:t>
      </w:r>
      <w:proofErr w:type="spellStart"/>
      <w:r>
        <w:rPr>
          <w:rFonts w:ascii="Courier New" w:hAnsi="Courier New"/>
          <w:sz w:val="20"/>
        </w:rPr>
        <w:t>AccountingReportsController</w:t>
      </w:r>
      <w:proofErr w:type="spellEnd"/>
    </w:p>
    <w:p w14:paraId="29AD208F" w14:textId="77777777" w:rsidR="00953F03" w:rsidRDefault="00953F03"/>
    <w:p w14:paraId="71C6CDA3" w14:textId="77777777" w:rsidR="00953F03" w:rsidRDefault="00000000">
      <w:r>
        <w:t>──────────────────────────────</w:t>
      </w:r>
    </w:p>
    <w:p w14:paraId="72CBCF30" w14:textId="77777777" w:rsidR="00953F03" w:rsidRDefault="00953F03"/>
    <w:p w14:paraId="0FD850B6" w14:textId="77777777" w:rsidR="00953F03" w:rsidRDefault="00000000">
      <w:pPr>
        <w:pStyle w:val="Heading2"/>
      </w:pPr>
      <w:proofErr w:type="spellStart"/>
      <w:r>
        <w:t>التقرير</w:t>
      </w:r>
      <w:proofErr w:type="spellEnd"/>
      <w:r>
        <w:t xml:space="preserve"> </w:t>
      </w:r>
      <w:proofErr w:type="spellStart"/>
      <w:r>
        <w:t>الضريبي</w:t>
      </w:r>
      <w:proofErr w:type="spellEnd"/>
      <w:r>
        <w:t xml:space="preserve"> </w:t>
      </w:r>
      <w:proofErr w:type="spellStart"/>
      <w:r>
        <w:t>النموذجي</w:t>
      </w:r>
      <w:proofErr w:type="spellEnd"/>
    </w:p>
    <w:p w14:paraId="789D1BB9" w14:textId="496C2CCE" w:rsidR="00953F03" w:rsidRDefault="00953F03">
      <w:pPr>
        <w:jc w:val="center"/>
      </w:pPr>
    </w:p>
    <w:p w14:paraId="3E3D7E98" w14:textId="77777777" w:rsidR="00953F03" w:rsidRDefault="00000000">
      <w:pPr>
        <w:pStyle w:val="Heading1"/>
        <w:jc w:val="center"/>
      </w:pPr>
      <w:proofErr w:type="spellStart"/>
      <w:r>
        <w:t>التقرير</w:t>
      </w:r>
      <w:proofErr w:type="spellEnd"/>
      <w:r>
        <w:t xml:space="preserve"> </w:t>
      </w:r>
      <w:proofErr w:type="spellStart"/>
      <w:r>
        <w:t>الضريبي</w:t>
      </w:r>
      <w:proofErr w:type="spellEnd"/>
      <w:r>
        <w:t xml:space="preserve"> </w:t>
      </w:r>
      <w:proofErr w:type="spellStart"/>
      <w:r>
        <w:t>النموذجي</w:t>
      </w:r>
      <w:proofErr w:type="spellEnd"/>
    </w:p>
    <w:p w14:paraId="582E66C2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0728FCA4" w14:textId="77777777" w:rsidR="00953F03" w:rsidRDefault="00000000">
      <w:proofErr w:type="spellStart"/>
      <w:r>
        <w:t>التقرير</w:t>
      </w:r>
      <w:proofErr w:type="spellEnd"/>
      <w:r>
        <w:t xml:space="preserve"> </w:t>
      </w:r>
      <w:proofErr w:type="spellStart"/>
      <w:r>
        <w:t>الضريبي</w:t>
      </w:r>
      <w:proofErr w:type="spellEnd"/>
      <w:r>
        <w:t xml:space="preserve"> </w:t>
      </w:r>
      <w:proofErr w:type="spellStart"/>
      <w:r>
        <w:t>النموذجي</w:t>
      </w:r>
      <w:proofErr w:type="spellEnd"/>
      <w:r>
        <w:t xml:space="preserve"> </w:t>
      </w:r>
      <w:proofErr w:type="spellStart"/>
      <w:r>
        <w:t>للضرائب</w:t>
      </w:r>
      <w:proofErr w:type="spellEnd"/>
      <w:r>
        <w:t>.</w:t>
      </w:r>
    </w:p>
    <w:p w14:paraId="4A70E317" w14:textId="77777777" w:rsidR="00953F03" w:rsidRDefault="00000000">
      <w:pPr>
        <w:pStyle w:val="Heading2"/>
      </w:pPr>
      <w:proofErr w:type="spellStart"/>
      <w:r>
        <w:t>الوظائف</w:t>
      </w:r>
      <w:proofErr w:type="spellEnd"/>
    </w:p>
    <w:p w14:paraId="67C4B614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التقرير</w:t>
      </w:r>
      <w:proofErr w:type="spellEnd"/>
      <w:r>
        <w:t xml:space="preserve"> </w:t>
      </w:r>
      <w:proofErr w:type="spellStart"/>
      <w:r>
        <w:t>الضريبي</w:t>
      </w:r>
      <w:proofErr w:type="spellEnd"/>
    </w:p>
    <w:p w14:paraId="008A1D79" w14:textId="77777777" w:rsidR="00953F03" w:rsidRDefault="00000000">
      <w:pPr>
        <w:pStyle w:val="ListBullet"/>
      </w:pP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الفترة</w:t>
      </w:r>
      <w:proofErr w:type="spellEnd"/>
    </w:p>
    <w:p w14:paraId="4D995644" w14:textId="77777777" w:rsidR="00953F03" w:rsidRDefault="00000000">
      <w:pPr>
        <w:pStyle w:val="ListBullet"/>
      </w:pP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نوع</w:t>
      </w:r>
      <w:proofErr w:type="spellEnd"/>
      <w:r>
        <w:t xml:space="preserve"> </w:t>
      </w:r>
      <w:proofErr w:type="spellStart"/>
      <w:r>
        <w:t>الضريبة</w:t>
      </w:r>
      <w:proofErr w:type="spellEnd"/>
    </w:p>
    <w:p w14:paraId="0E8F4819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29CD9A69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4FA971E1" w14:textId="77777777" w:rsidR="00953F03" w:rsidRDefault="00000000">
      <w:pPr>
        <w:pStyle w:val="Heading2"/>
      </w:pPr>
      <w:proofErr w:type="spellStart"/>
      <w:r>
        <w:lastRenderedPageBreak/>
        <w:t>الحقول</w:t>
      </w:r>
      <w:proofErr w:type="spellEnd"/>
    </w:p>
    <w:p w14:paraId="3282A65F" w14:textId="77777777" w:rsidR="00953F03" w:rsidRDefault="00000000">
      <w:pPr>
        <w:pStyle w:val="ListBullet"/>
      </w:pPr>
      <w:proofErr w:type="spellStart"/>
      <w:r>
        <w:t>الفترة</w:t>
      </w:r>
      <w:proofErr w:type="spellEnd"/>
      <w:r>
        <w:t xml:space="preserve"> (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تاريخ</w:t>
      </w:r>
      <w:proofErr w:type="spellEnd"/>
      <w:r>
        <w:t xml:space="preserve"> - </w:t>
      </w:r>
      <w:proofErr w:type="spellStart"/>
      <w:r>
        <w:t>إلى</w:t>
      </w:r>
      <w:proofErr w:type="spellEnd"/>
      <w:r>
        <w:t xml:space="preserve"> </w:t>
      </w:r>
      <w:proofErr w:type="spellStart"/>
      <w:r>
        <w:t>تاريخ</w:t>
      </w:r>
      <w:proofErr w:type="spellEnd"/>
      <w:r>
        <w:t>)</w:t>
      </w:r>
    </w:p>
    <w:p w14:paraId="593557FD" w14:textId="77777777" w:rsidR="00953F03" w:rsidRDefault="00000000">
      <w:pPr>
        <w:pStyle w:val="ListBullet"/>
      </w:pPr>
      <w:proofErr w:type="spellStart"/>
      <w:r>
        <w:t>نوع</w:t>
      </w:r>
      <w:proofErr w:type="spellEnd"/>
      <w:r>
        <w:t xml:space="preserve"> </w:t>
      </w:r>
      <w:proofErr w:type="spellStart"/>
      <w:r>
        <w:t>الضريبة</w:t>
      </w:r>
      <w:proofErr w:type="spellEnd"/>
    </w:p>
    <w:p w14:paraId="6E7D57B4" w14:textId="77777777" w:rsidR="00953F03" w:rsidRDefault="00000000">
      <w:pPr>
        <w:pStyle w:val="ListBullet"/>
      </w:pPr>
      <w:proofErr w:type="spellStart"/>
      <w:r>
        <w:t>إجمالي</w:t>
      </w:r>
      <w:proofErr w:type="spellEnd"/>
      <w:r>
        <w:t xml:space="preserve"> </w:t>
      </w:r>
      <w:proofErr w:type="spellStart"/>
      <w:r>
        <w:t>المبيعات</w:t>
      </w:r>
      <w:proofErr w:type="spellEnd"/>
    </w:p>
    <w:p w14:paraId="599A8994" w14:textId="77777777" w:rsidR="00953F03" w:rsidRDefault="00000000">
      <w:pPr>
        <w:pStyle w:val="ListBullet"/>
      </w:pPr>
      <w:proofErr w:type="spellStart"/>
      <w:r>
        <w:t>إجمالي</w:t>
      </w:r>
      <w:proofErr w:type="spellEnd"/>
      <w:r>
        <w:t xml:space="preserve"> </w:t>
      </w:r>
      <w:proofErr w:type="spellStart"/>
      <w:r>
        <w:t>المشتريات</w:t>
      </w:r>
      <w:proofErr w:type="spellEnd"/>
    </w:p>
    <w:p w14:paraId="189CCFE7" w14:textId="77777777" w:rsidR="00953F03" w:rsidRDefault="00000000">
      <w:pPr>
        <w:pStyle w:val="ListBullet"/>
      </w:pPr>
      <w:proofErr w:type="spellStart"/>
      <w:r>
        <w:t>صافي</w:t>
      </w:r>
      <w:proofErr w:type="spellEnd"/>
      <w:r>
        <w:t xml:space="preserve"> </w:t>
      </w:r>
      <w:proofErr w:type="spellStart"/>
      <w:r>
        <w:t>الضريبة</w:t>
      </w:r>
      <w:proofErr w:type="spellEnd"/>
      <w:r>
        <w:t xml:space="preserve"> </w:t>
      </w:r>
      <w:proofErr w:type="spellStart"/>
      <w:r>
        <w:t>المستحقة</w:t>
      </w:r>
      <w:proofErr w:type="spellEnd"/>
    </w:p>
    <w:p w14:paraId="52E0A24A" w14:textId="77777777" w:rsidR="00953F03" w:rsidRDefault="00000000">
      <w:pPr>
        <w:pStyle w:val="ListBullet"/>
      </w:pPr>
      <w:proofErr w:type="spellStart"/>
      <w:r>
        <w:t>الضريبة</w:t>
      </w:r>
      <w:proofErr w:type="spellEnd"/>
      <w:r>
        <w:t xml:space="preserve"> </w:t>
      </w:r>
      <w:proofErr w:type="spellStart"/>
      <w:r>
        <w:t>المدفوعة</w:t>
      </w:r>
      <w:proofErr w:type="spellEnd"/>
    </w:p>
    <w:p w14:paraId="0EBED4C4" w14:textId="77777777" w:rsidR="00953F03" w:rsidRDefault="00000000">
      <w:pPr>
        <w:pStyle w:val="ListBullet"/>
      </w:pPr>
      <w:proofErr w:type="spellStart"/>
      <w:r>
        <w:t>الضريبة</w:t>
      </w:r>
      <w:proofErr w:type="spellEnd"/>
      <w:r>
        <w:t xml:space="preserve"> </w:t>
      </w:r>
      <w:proofErr w:type="spellStart"/>
      <w:r>
        <w:t>المستردة</w:t>
      </w:r>
      <w:proofErr w:type="spellEnd"/>
    </w:p>
    <w:p w14:paraId="49F51B8D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5B2EBA7A" w14:textId="77777777" w:rsidR="00953F03" w:rsidRDefault="00000000">
      <w:pPr>
        <w:pStyle w:val="ListBullet"/>
      </w:pPr>
      <w:r>
        <w:t>`Compound.API/Controllers/Reports/Accounting/TaxesTotalController`</w:t>
      </w:r>
    </w:p>
    <w:p w14:paraId="2AB4B463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/Taxes/</w:t>
      </w:r>
      <w:proofErr w:type="spellStart"/>
      <w:r>
        <w:t>TaxesController</w:t>
      </w:r>
      <w:proofErr w:type="spellEnd"/>
      <w:r>
        <w:t>` (</w:t>
      </w:r>
      <w:proofErr w:type="spellStart"/>
      <w:r>
        <w:t>لجلب</w:t>
      </w:r>
      <w:proofErr w:type="spellEnd"/>
      <w:r>
        <w:t xml:space="preserve"> </w:t>
      </w:r>
      <w:proofErr w:type="spellStart"/>
      <w:r>
        <w:t>الضرائب</w:t>
      </w:r>
      <w:proofErr w:type="spellEnd"/>
      <w:r>
        <w:t>)</w:t>
      </w:r>
    </w:p>
    <w:p w14:paraId="7178FA2D" w14:textId="77777777" w:rsidR="00953F03" w:rsidRDefault="00953F03"/>
    <w:p w14:paraId="492283BD" w14:textId="77777777" w:rsidR="00953F03" w:rsidRDefault="00000000">
      <w:r>
        <w:t>──────────────────────────────</w:t>
      </w:r>
    </w:p>
    <w:p w14:paraId="4C24B902" w14:textId="77777777" w:rsidR="00953F03" w:rsidRDefault="00953F03"/>
    <w:p w14:paraId="37DA6947" w14:textId="77777777" w:rsidR="00953F03" w:rsidRDefault="00000000">
      <w:pPr>
        <w:pStyle w:val="Heading2"/>
      </w:pPr>
      <w:proofErr w:type="spellStart"/>
      <w:r>
        <w:t>العملاء</w:t>
      </w:r>
      <w:proofErr w:type="spellEnd"/>
      <w:r>
        <w:t xml:space="preserve"> </w:t>
      </w:r>
      <w:proofErr w:type="spellStart"/>
      <w:r>
        <w:t>الأكثر</w:t>
      </w:r>
      <w:proofErr w:type="spellEnd"/>
      <w:r>
        <w:t xml:space="preserve"> </w:t>
      </w:r>
      <w:proofErr w:type="spellStart"/>
      <w:r>
        <w:t>دورية</w:t>
      </w:r>
      <w:proofErr w:type="spellEnd"/>
      <w:r>
        <w:t xml:space="preserve"> (</w:t>
      </w:r>
      <w:proofErr w:type="spellStart"/>
      <w:r>
        <w:t>عدد</w:t>
      </w:r>
      <w:proofErr w:type="spellEnd"/>
      <w:r>
        <w:t xml:space="preserve"> </w:t>
      </w:r>
      <w:proofErr w:type="spellStart"/>
      <w:r>
        <w:t>فواتير</w:t>
      </w:r>
      <w:proofErr w:type="spellEnd"/>
      <w:r>
        <w:t>)</w:t>
      </w:r>
    </w:p>
    <w:p w14:paraId="5105A3AE" w14:textId="77777777" w:rsidR="00953F03" w:rsidRDefault="00000000">
      <w:pPr>
        <w:pStyle w:val="Heading1"/>
        <w:jc w:val="center"/>
      </w:pPr>
      <w:proofErr w:type="spellStart"/>
      <w:r>
        <w:t>العملاء</w:t>
      </w:r>
      <w:proofErr w:type="spellEnd"/>
      <w:r>
        <w:t xml:space="preserve"> </w:t>
      </w:r>
      <w:proofErr w:type="spellStart"/>
      <w:r>
        <w:t>الأكثر</w:t>
      </w:r>
      <w:proofErr w:type="spellEnd"/>
      <w:r>
        <w:t xml:space="preserve"> </w:t>
      </w:r>
      <w:proofErr w:type="spellStart"/>
      <w:r>
        <w:t>دورية</w:t>
      </w:r>
      <w:proofErr w:type="spellEnd"/>
      <w:r>
        <w:t xml:space="preserve"> (</w:t>
      </w:r>
      <w:proofErr w:type="spellStart"/>
      <w:r>
        <w:t>عدد</w:t>
      </w:r>
      <w:proofErr w:type="spellEnd"/>
      <w:r>
        <w:t xml:space="preserve"> </w:t>
      </w:r>
      <w:proofErr w:type="spellStart"/>
      <w:r>
        <w:t>فواتير</w:t>
      </w:r>
      <w:proofErr w:type="spellEnd"/>
      <w:r>
        <w:t>)</w:t>
      </w:r>
    </w:p>
    <w:p w14:paraId="606530B6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250AA28A" w14:textId="77777777" w:rsidR="00953F03" w:rsidRDefault="00000000">
      <w:proofErr w:type="spellStart"/>
      <w:r>
        <w:t>تقرير</w:t>
      </w:r>
      <w:proofErr w:type="spellEnd"/>
      <w:r>
        <w:t xml:space="preserve"> </w:t>
      </w:r>
      <w:proofErr w:type="spellStart"/>
      <w:r>
        <w:t>يعرض</w:t>
      </w:r>
      <w:proofErr w:type="spellEnd"/>
      <w:r>
        <w:t xml:space="preserve"> </w:t>
      </w:r>
      <w:proofErr w:type="spellStart"/>
      <w:r>
        <w:t>تحديد</w:t>
      </w:r>
      <w:proofErr w:type="spellEnd"/>
      <w:r>
        <w:t xml:space="preserve"> </w:t>
      </w:r>
      <w:proofErr w:type="spellStart"/>
      <w:r>
        <w:t>العملاء</w:t>
      </w:r>
      <w:proofErr w:type="spellEnd"/>
      <w:r>
        <w:t xml:space="preserve"> </w:t>
      </w:r>
      <w:proofErr w:type="spellStart"/>
      <w:r>
        <w:t>الذين</w:t>
      </w:r>
      <w:proofErr w:type="spellEnd"/>
      <w:r>
        <w:t xml:space="preserve"> </w:t>
      </w:r>
      <w:proofErr w:type="spellStart"/>
      <w:r>
        <w:t>لديهم</w:t>
      </w:r>
      <w:proofErr w:type="spellEnd"/>
      <w:r>
        <w:t xml:space="preserve"> </w:t>
      </w:r>
      <w:proofErr w:type="spellStart"/>
      <w:r>
        <w:t>أكبر</w:t>
      </w:r>
      <w:proofErr w:type="spellEnd"/>
      <w:r>
        <w:t xml:space="preserve"> </w:t>
      </w:r>
      <w:proofErr w:type="spellStart"/>
      <w:r>
        <w:t>عدد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الفواتير</w:t>
      </w:r>
      <w:proofErr w:type="spellEnd"/>
      <w:r>
        <w:t xml:space="preserve"> </w:t>
      </w:r>
      <w:proofErr w:type="spellStart"/>
      <w:r>
        <w:t>الصادرة</w:t>
      </w:r>
      <w:proofErr w:type="spellEnd"/>
      <w:r>
        <w:t>.</w:t>
      </w:r>
    </w:p>
    <w:p w14:paraId="240A5B9B" w14:textId="77777777" w:rsidR="00953F03" w:rsidRDefault="00000000">
      <w:pPr>
        <w:pStyle w:val="Heading2"/>
      </w:pPr>
      <w:proofErr w:type="spellStart"/>
      <w:r>
        <w:t>الأعمدة</w:t>
      </w:r>
      <w:proofErr w:type="spellEnd"/>
      <w:r>
        <w:t xml:space="preserve"> </w:t>
      </w:r>
      <w:proofErr w:type="spellStart"/>
      <w:r>
        <w:t>الرئيسية</w:t>
      </w:r>
      <w:proofErr w:type="spellEnd"/>
    </w:p>
    <w:p w14:paraId="3C690A1F" w14:textId="77777777" w:rsidR="00953F03" w:rsidRDefault="00000000">
      <w:r>
        <w:t>(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اليمين</w:t>
      </w:r>
      <w:proofErr w:type="spellEnd"/>
      <w:r>
        <w:t xml:space="preserve"> </w:t>
      </w:r>
      <w:proofErr w:type="spellStart"/>
      <w:r>
        <w:t>إلى</w:t>
      </w:r>
      <w:proofErr w:type="spellEnd"/>
      <w:r>
        <w:t xml:space="preserve"> </w:t>
      </w:r>
      <w:proofErr w:type="spellStart"/>
      <w:r>
        <w:t>اليسار</w:t>
      </w:r>
      <w:proofErr w:type="spellEnd"/>
      <w:r>
        <w:t xml:space="preserve"> </w:t>
      </w:r>
      <w:proofErr w:type="spellStart"/>
      <w:r>
        <w:t>كما</w:t>
      </w:r>
      <w:proofErr w:type="spellEnd"/>
      <w:r>
        <w:t xml:space="preserve"> </w:t>
      </w:r>
      <w:proofErr w:type="spellStart"/>
      <w:r>
        <w:t>ظهرت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النظام</w:t>
      </w:r>
      <w:proofErr w:type="spellEnd"/>
      <w:r>
        <w:t>)</w:t>
      </w:r>
    </w:p>
    <w:p w14:paraId="24B625AC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اسم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العميل</w:t>
      </w:r>
      <w:proofErr w:type="spellEnd"/>
      <w:r>
        <w:rPr>
          <w:b/>
        </w:rPr>
        <w:t xml:space="preserve">: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العميل</w:t>
      </w:r>
      <w:proofErr w:type="spellEnd"/>
    </w:p>
    <w:p w14:paraId="7AD00C3A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رصيد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العميل</w:t>
      </w:r>
      <w:proofErr w:type="spellEnd"/>
      <w:r>
        <w:rPr>
          <w:b/>
        </w:rPr>
        <w:t xml:space="preserve">: </w:t>
      </w:r>
      <w:proofErr w:type="spellStart"/>
      <w:r>
        <w:t>رصيد</w:t>
      </w:r>
      <w:proofErr w:type="spellEnd"/>
      <w:r>
        <w:t xml:space="preserve"> </w:t>
      </w:r>
      <w:proofErr w:type="spellStart"/>
      <w:r>
        <w:t>العميل</w:t>
      </w:r>
      <w:proofErr w:type="spellEnd"/>
      <w:r>
        <w:t xml:space="preserve"> </w:t>
      </w:r>
      <w:proofErr w:type="spellStart"/>
      <w:r>
        <w:t>الحالي</w:t>
      </w:r>
      <w:proofErr w:type="spellEnd"/>
    </w:p>
    <w:p w14:paraId="1A71F79F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الصافي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قبل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الضريبة</w:t>
      </w:r>
      <w:proofErr w:type="spellEnd"/>
      <w:r>
        <w:rPr>
          <w:b/>
        </w:rPr>
        <w:t xml:space="preserve">: </w:t>
      </w:r>
      <w:proofErr w:type="spellStart"/>
      <w:r>
        <w:t>الصافي</w:t>
      </w:r>
      <w:proofErr w:type="spellEnd"/>
      <w:r>
        <w:t xml:space="preserve"> </w:t>
      </w:r>
      <w:proofErr w:type="spellStart"/>
      <w:r>
        <w:t>قبل</w:t>
      </w:r>
      <w:proofErr w:type="spellEnd"/>
      <w:r>
        <w:t xml:space="preserve"> </w:t>
      </w:r>
      <w:proofErr w:type="spellStart"/>
      <w:r>
        <w:t>الضريبة</w:t>
      </w:r>
      <w:proofErr w:type="spellEnd"/>
    </w:p>
    <w:p w14:paraId="21354D7B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إجمالي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قيمة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التكاليف</w:t>
      </w:r>
      <w:proofErr w:type="spellEnd"/>
      <w:r>
        <w:rPr>
          <w:b/>
        </w:rPr>
        <w:t xml:space="preserve">: </w:t>
      </w:r>
      <w:proofErr w:type="spellStart"/>
      <w:r>
        <w:t>إجمالي</w:t>
      </w:r>
      <w:proofErr w:type="spellEnd"/>
      <w:r>
        <w:t xml:space="preserve"> </w:t>
      </w:r>
      <w:proofErr w:type="spellStart"/>
      <w:r>
        <w:t>قيمة</w:t>
      </w:r>
      <w:proofErr w:type="spellEnd"/>
      <w:r>
        <w:t xml:space="preserve"> </w:t>
      </w:r>
      <w:proofErr w:type="spellStart"/>
      <w:r>
        <w:t>التكاليف</w:t>
      </w:r>
      <w:proofErr w:type="spellEnd"/>
    </w:p>
    <w:p w14:paraId="14EA1C70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الربح</w:t>
      </w:r>
      <w:proofErr w:type="spellEnd"/>
      <w:r>
        <w:rPr>
          <w:b/>
        </w:rPr>
        <w:t xml:space="preserve">: </w:t>
      </w:r>
      <w:proofErr w:type="spellStart"/>
      <w:r>
        <w:t>قيمة</w:t>
      </w:r>
      <w:proofErr w:type="spellEnd"/>
      <w:r>
        <w:t xml:space="preserve"> </w:t>
      </w:r>
      <w:proofErr w:type="spellStart"/>
      <w:r>
        <w:t>الربح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العميل</w:t>
      </w:r>
      <w:proofErr w:type="spellEnd"/>
    </w:p>
    <w:p w14:paraId="7451A35D" w14:textId="77777777" w:rsidR="00953F03" w:rsidRDefault="00000000">
      <w:pPr>
        <w:pStyle w:val="Heading2"/>
      </w:pPr>
      <w:proofErr w:type="spellStart"/>
      <w:r>
        <w:t>المعايير</w:t>
      </w:r>
      <w:proofErr w:type="spellEnd"/>
    </w:p>
    <w:p w14:paraId="7AF52D3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من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تاريخ</w:t>
      </w:r>
      <w:proofErr w:type="spellEnd"/>
      <w:r>
        <w:rPr>
          <w:b/>
        </w:rPr>
        <w:t xml:space="preserve">: 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بداية</w:t>
      </w:r>
      <w:proofErr w:type="spellEnd"/>
      <w:r>
        <w:t xml:space="preserve"> </w:t>
      </w:r>
      <w:proofErr w:type="spellStart"/>
      <w:r>
        <w:t>الفترة</w:t>
      </w:r>
      <w:proofErr w:type="spellEnd"/>
    </w:p>
    <w:p w14:paraId="2AD41ED9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إلى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تاريخ</w:t>
      </w:r>
      <w:proofErr w:type="spellEnd"/>
      <w:r>
        <w:rPr>
          <w:b/>
        </w:rPr>
        <w:t xml:space="preserve">: 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نهاية</w:t>
      </w:r>
      <w:proofErr w:type="spellEnd"/>
      <w:r>
        <w:t xml:space="preserve"> </w:t>
      </w:r>
      <w:proofErr w:type="spellStart"/>
      <w:r>
        <w:t>الفترة</w:t>
      </w:r>
      <w:proofErr w:type="spellEnd"/>
    </w:p>
    <w:p w14:paraId="26B04785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الموقع</w:t>
      </w:r>
      <w:proofErr w:type="spellEnd"/>
      <w:r>
        <w:rPr>
          <w:b/>
        </w:rPr>
        <w:t xml:space="preserve">: </w:t>
      </w:r>
      <w:proofErr w:type="spellStart"/>
      <w:r>
        <w:t>اختيار</w:t>
      </w:r>
      <w:proofErr w:type="spellEnd"/>
      <w:r>
        <w:t xml:space="preserve"> </w:t>
      </w:r>
      <w:proofErr w:type="spellStart"/>
      <w:r>
        <w:t>الموقع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المتجر</w:t>
      </w:r>
      <w:proofErr w:type="spellEnd"/>
    </w:p>
    <w:p w14:paraId="53B4873E" w14:textId="77777777" w:rsidR="00953F03" w:rsidRDefault="00000000">
      <w:r>
        <w:rPr>
          <w:b/>
        </w:rPr>
        <w:lastRenderedPageBreak/>
        <w:t xml:space="preserve">• </w:t>
      </w:r>
      <w:proofErr w:type="spellStart"/>
      <w:r>
        <w:rPr>
          <w:b/>
        </w:rPr>
        <w:t>العميل</w:t>
      </w:r>
      <w:proofErr w:type="spellEnd"/>
      <w:r>
        <w:rPr>
          <w:b/>
        </w:rPr>
        <w:t xml:space="preserve">: </w:t>
      </w: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العميل</w:t>
      </w:r>
      <w:proofErr w:type="spellEnd"/>
    </w:p>
    <w:p w14:paraId="4FB52BC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عدد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الفواتير</w:t>
      </w:r>
      <w:proofErr w:type="spellEnd"/>
      <w:r>
        <w:rPr>
          <w:b/>
        </w:rPr>
        <w:t xml:space="preserve">: </w:t>
      </w: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عدد</w:t>
      </w:r>
      <w:proofErr w:type="spellEnd"/>
      <w:r>
        <w:t xml:space="preserve"> </w:t>
      </w:r>
      <w:proofErr w:type="spellStart"/>
      <w:r>
        <w:t>الفواتير</w:t>
      </w:r>
      <w:proofErr w:type="spellEnd"/>
    </w:p>
    <w:p w14:paraId="745CDAA9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293D8B25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عرض</w:t>
      </w:r>
      <w:proofErr w:type="spellEnd"/>
      <w:r>
        <w:rPr>
          <w:b/>
        </w:rPr>
        <w:t xml:space="preserve">: </w:t>
      </w:r>
      <w:proofErr w:type="spellStart"/>
      <w:r>
        <w:t>لتطبيق</w:t>
      </w:r>
      <w:proofErr w:type="spellEnd"/>
      <w:r>
        <w:t xml:space="preserve"> </w:t>
      </w:r>
      <w:proofErr w:type="spellStart"/>
      <w:r>
        <w:t>المعايير</w:t>
      </w:r>
      <w:proofErr w:type="spellEnd"/>
      <w:r>
        <w:t xml:space="preserve"> </w:t>
      </w:r>
      <w:proofErr w:type="spellStart"/>
      <w:r>
        <w:t>المحددة</w:t>
      </w:r>
      <w:proofErr w:type="spellEnd"/>
    </w:p>
    <w:p w14:paraId="390FC6C2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تصدير</w:t>
      </w:r>
      <w:proofErr w:type="spellEnd"/>
      <w:r>
        <w:rPr>
          <w:b/>
        </w:rPr>
        <w:t xml:space="preserve"> Excel: </w:t>
      </w:r>
      <w:proofErr w:type="spellStart"/>
      <w:r>
        <w:t>لتصدير</w:t>
      </w:r>
      <w:proofErr w:type="spellEnd"/>
      <w:r>
        <w:t xml:space="preserve"> </w:t>
      </w:r>
      <w:proofErr w:type="spellStart"/>
      <w:r>
        <w:t>التقرير</w:t>
      </w:r>
      <w:proofErr w:type="spellEnd"/>
      <w:r>
        <w:t xml:space="preserve"> </w:t>
      </w:r>
      <w:proofErr w:type="spellStart"/>
      <w:r>
        <w:t>بصيغة</w:t>
      </w:r>
      <w:proofErr w:type="spellEnd"/>
      <w:r>
        <w:t xml:space="preserve"> Excel</w:t>
      </w:r>
    </w:p>
    <w:p w14:paraId="2D48E2C9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تصدير</w:t>
      </w:r>
      <w:proofErr w:type="spellEnd"/>
      <w:r>
        <w:rPr>
          <w:b/>
        </w:rPr>
        <w:t xml:space="preserve"> PDF: </w:t>
      </w:r>
      <w:proofErr w:type="spellStart"/>
      <w:r>
        <w:t>لتصدير</w:t>
      </w:r>
      <w:proofErr w:type="spellEnd"/>
      <w:r>
        <w:t xml:space="preserve"> </w:t>
      </w:r>
      <w:proofErr w:type="spellStart"/>
      <w:r>
        <w:t>التقرير</w:t>
      </w:r>
      <w:proofErr w:type="spellEnd"/>
      <w:r>
        <w:t xml:space="preserve"> </w:t>
      </w:r>
      <w:proofErr w:type="spellStart"/>
      <w:r>
        <w:t>بصيغة</w:t>
      </w:r>
      <w:proofErr w:type="spellEnd"/>
      <w:r>
        <w:t xml:space="preserve"> PDF</w:t>
      </w:r>
    </w:p>
    <w:p w14:paraId="6030F87B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طباعة</w:t>
      </w:r>
      <w:proofErr w:type="spellEnd"/>
      <w:r>
        <w:rPr>
          <w:b/>
        </w:rPr>
        <w:t xml:space="preserve">: </w:t>
      </w:r>
      <w:proofErr w:type="spellStart"/>
      <w:r>
        <w:t>لطباعة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51B9811E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إعادة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تعيين</w:t>
      </w:r>
      <w:proofErr w:type="spellEnd"/>
      <w:r>
        <w:rPr>
          <w:b/>
        </w:rPr>
        <w:t xml:space="preserve">: </w:t>
      </w:r>
      <w:proofErr w:type="spellStart"/>
      <w:r>
        <w:t>لمسح</w:t>
      </w:r>
      <w:proofErr w:type="spellEnd"/>
      <w:r>
        <w:t xml:space="preserve"> </w:t>
      </w:r>
      <w:proofErr w:type="spellStart"/>
      <w:r>
        <w:t>المعايير</w:t>
      </w:r>
      <w:proofErr w:type="spellEnd"/>
    </w:p>
    <w:p w14:paraId="549B2E18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60443286" w14:textId="77777777" w:rsidR="00953F03" w:rsidRDefault="00000000">
      <w:proofErr w:type="spellStart"/>
      <w:r>
        <w:rPr>
          <w:rFonts w:ascii="Courier New" w:hAnsi="Courier New"/>
          <w:sz w:val="20"/>
        </w:rPr>
        <w:t>Shared.API</w:t>
      </w:r>
      <w:proofErr w:type="spellEnd"/>
      <w:r>
        <w:rPr>
          <w:rFonts w:ascii="Courier New" w:hAnsi="Courier New"/>
          <w:sz w:val="20"/>
        </w:rPr>
        <w:t>/Controllers/Reports/</w:t>
      </w:r>
      <w:proofErr w:type="spellStart"/>
      <w:r>
        <w:rPr>
          <w:rFonts w:ascii="Courier New" w:hAnsi="Courier New"/>
          <w:sz w:val="20"/>
        </w:rPr>
        <w:t>MostFrequentCustomersController</w:t>
      </w:r>
      <w:proofErr w:type="spellEnd"/>
    </w:p>
    <w:p w14:paraId="3353166C" w14:textId="77777777" w:rsidR="00953F03" w:rsidRDefault="00953F03"/>
    <w:p w14:paraId="158FFB9D" w14:textId="77777777" w:rsidR="00953F03" w:rsidRDefault="00000000">
      <w:r>
        <w:t>──────────────────────────────</w:t>
      </w:r>
    </w:p>
    <w:p w14:paraId="4FB4695C" w14:textId="77777777" w:rsidR="00953F03" w:rsidRDefault="00953F03"/>
    <w:p w14:paraId="573AD885" w14:textId="77777777" w:rsidR="00953F03" w:rsidRDefault="00000000">
      <w:pPr>
        <w:pStyle w:val="Heading2"/>
      </w:pPr>
      <w:proofErr w:type="spellStart"/>
      <w:r>
        <w:t>العملاء</w:t>
      </w:r>
      <w:proofErr w:type="spellEnd"/>
      <w:r>
        <w:t xml:space="preserve"> </w:t>
      </w:r>
      <w:proofErr w:type="spellStart"/>
      <w:r>
        <w:t>الأكثر</w:t>
      </w:r>
      <w:proofErr w:type="spellEnd"/>
      <w:r>
        <w:t xml:space="preserve"> </w:t>
      </w:r>
      <w:proofErr w:type="spellStart"/>
      <w:r>
        <w:t>ربحية</w:t>
      </w:r>
      <w:proofErr w:type="spellEnd"/>
    </w:p>
    <w:p w14:paraId="079147F4" w14:textId="77777777" w:rsidR="00953F03" w:rsidRDefault="00000000">
      <w:pPr>
        <w:pStyle w:val="Heading1"/>
        <w:jc w:val="center"/>
      </w:pPr>
      <w:proofErr w:type="spellStart"/>
      <w:r>
        <w:t>العملاء</w:t>
      </w:r>
      <w:proofErr w:type="spellEnd"/>
      <w:r>
        <w:t xml:space="preserve"> </w:t>
      </w:r>
      <w:proofErr w:type="spellStart"/>
      <w:r>
        <w:t>الأكثر</w:t>
      </w:r>
      <w:proofErr w:type="spellEnd"/>
      <w:r>
        <w:t xml:space="preserve"> </w:t>
      </w:r>
      <w:proofErr w:type="spellStart"/>
      <w:r>
        <w:t>ربحية</w:t>
      </w:r>
      <w:proofErr w:type="spellEnd"/>
    </w:p>
    <w:p w14:paraId="6B8202C0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75B078E8" w14:textId="77777777" w:rsidR="00953F03" w:rsidRDefault="00000000">
      <w:proofErr w:type="spellStart"/>
      <w:r>
        <w:t>تقرير</w:t>
      </w:r>
      <w:proofErr w:type="spellEnd"/>
      <w:r>
        <w:t xml:space="preserve"> </w:t>
      </w:r>
      <w:proofErr w:type="spellStart"/>
      <w:r>
        <w:t>يعرض</w:t>
      </w:r>
      <w:proofErr w:type="spellEnd"/>
      <w:r>
        <w:t xml:space="preserve"> </w:t>
      </w:r>
      <w:proofErr w:type="spellStart"/>
      <w:r>
        <w:t>تحديد</w:t>
      </w:r>
      <w:proofErr w:type="spellEnd"/>
      <w:r>
        <w:t xml:space="preserve"> </w:t>
      </w:r>
      <w:proofErr w:type="spellStart"/>
      <w:r>
        <w:t>العملاء</w:t>
      </w:r>
      <w:proofErr w:type="spellEnd"/>
      <w:r>
        <w:t xml:space="preserve"> </w:t>
      </w:r>
      <w:proofErr w:type="spellStart"/>
      <w:r>
        <w:t>الأكثر</w:t>
      </w:r>
      <w:proofErr w:type="spellEnd"/>
      <w:r>
        <w:t xml:space="preserve"> </w:t>
      </w:r>
      <w:proofErr w:type="spellStart"/>
      <w:r>
        <w:t>تحقيقاً</w:t>
      </w:r>
      <w:proofErr w:type="spellEnd"/>
      <w:r>
        <w:t xml:space="preserve"> </w:t>
      </w:r>
      <w:proofErr w:type="spellStart"/>
      <w:r>
        <w:t>للربح</w:t>
      </w:r>
      <w:proofErr w:type="spellEnd"/>
      <w:r>
        <w:t xml:space="preserve"> </w:t>
      </w:r>
      <w:proofErr w:type="spellStart"/>
      <w:r>
        <w:t>وإظهار</w:t>
      </w:r>
      <w:proofErr w:type="spellEnd"/>
      <w:r>
        <w:t xml:space="preserve"> </w:t>
      </w:r>
      <w:proofErr w:type="spellStart"/>
      <w:r>
        <w:t>بياناتهم</w:t>
      </w:r>
      <w:proofErr w:type="spellEnd"/>
      <w:r>
        <w:t xml:space="preserve"> </w:t>
      </w:r>
      <w:proofErr w:type="spellStart"/>
      <w:r>
        <w:t>المالية</w:t>
      </w:r>
      <w:proofErr w:type="spellEnd"/>
      <w:r>
        <w:t xml:space="preserve"> </w:t>
      </w:r>
      <w:proofErr w:type="spellStart"/>
      <w:r>
        <w:t>والتواصلية</w:t>
      </w:r>
      <w:proofErr w:type="spellEnd"/>
      <w:r>
        <w:t>.</w:t>
      </w:r>
    </w:p>
    <w:p w14:paraId="0E1B518C" w14:textId="77777777" w:rsidR="00953F03" w:rsidRDefault="00000000">
      <w:pPr>
        <w:pStyle w:val="Heading2"/>
      </w:pPr>
      <w:proofErr w:type="spellStart"/>
      <w:r>
        <w:t>الأعمدة</w:t>
      </w:r>
      <w:proofErr w:type="spellEnd"/>
      <w:r>
        <w:t xml:space="preserve"> </w:t>
      </w:r>
      <w:proofErr w:type="spellStart"/>
      <w:r>
        <w:t>الرئيسية</w:t>
      </w:r>
      <w:proofErr w:type="spellEnd"/>
    </w:p>
    <w:p w14:paraId="491425AD" w14:textId="77777777" w:rsidR="00953F03" w:rsidRDefault="00000000">
      <w:r>
        <w:t>(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اليمين</w:t>
      </w:r>
      <w:proofErr w:type="spellEnd"/>
      <w:r>
        <w:t xml:space="preserve"> </w:t>
      </w:r>
      <w:proofErr w:type="spellStart"/>
      <w:r>
        <w:t>إلى</w:t>
      </w:r>
      <w:proofErr w:type="spellEnd"/>
      <w:r>
        <w:t xml:space="preserve"> </w:t>
      </w:r>
      <w:proofErr w:type="spellStart"/>
      <w:r>
        <w:t>اليسار</w:t>
      </w:r>
      <w:proofErr w:type="spellEnd"/>
      <w:r>
        <w:t xml:space="preserve"> </w:t>
      </w:r>
      <w:proofErr w:type="spellStart"/>
      <w:r>
        <w:t>كما</w:t>
      </w:r>
      <w:proofErr w:type="spellEnd"/>
      <w:r>
        <w:t xml:space="preserve"> </w:t>
      </w:r>
      <w:proofErr w:type="spellStart"/>
      <w:r>
        <w:t>ظهرت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النظام</w:t>
      </w:r>
      <w:proofErr w:type="spellEnd"/>
      <w:r>
        <w:t>)</w:t>
      </w:r>
    </w:p>
    <w:p w14:paraId="24F63212" w14:textId="77777777" w:rsidR="00953F03" w:rsidRDefault="00000000">
      <w:pPr>
        <w:pStyle w:val="Heading3"/>
      </w:pPr>
      <w:proofErr w:type="spellStart"/>
      <w:r>
        <w:t>الأعمدة</w:t>
      </w:r>
      <w:proofErr w:type="spellEnd"/>
      <w:r>
        <w:t xml:space="preserve"> </w:t>
      </w:r>
      <w:proofErr w:type="spellStart"/>
      <w:r>
        <w:t>المالية</w:t>
      </w:r>
      <w:proofErr w:type="spellEnd"/>
      <w:r>
        <w:t>:</w:t>
      </w:r>
    </w:p>
    <w:p w14:paraId="13EB9650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عمر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الدين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أيام</w:t>
      </w:r>
      <w:proofErr w:type="spellEnd"/>
      <w:r>
        <w:rPr>
          <w:b/>
        </w:rPr>
        <w:t xml:space="preserve">: </w:t>
      </w:r>
      <w:proofErr w:type="spellStart"/>
      <w:r>
        <w:t>عمر</w:t>
      </w:r>
      <w:proofErr w:type="spellEnd"/>
      <w:r>
        <w:t xml:space="preserve"> </w:t>
      </w:r>
      <w:proofErr w:type="spellStart"/>
      <w:r>
        <w:t>الدين</w:t>
      </w:r>
      <w:proofErr w:type="spellEnd"/>
      <w:r>
        <w:t xml:space="preserve"> </w:t>
      </w:r>
      <w:proofErr w:type="spellStart"/>
      <w:r>
        <w:t>بالأيام</w:t>
      </w:r>
      <w:proofErr w:type="spellEnd"/>
    </w:p>
    <w:p w14:paraId="4FF23043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الحد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الائتماني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أيام</w:t>
      </w:r>
      <w:proofErr w:type="spellEnd"/>
      <w:r>
        <w:rPr>
          <w:b/>
        </w:rPr>
        <w:t xml:space="preserve">: </w:t>
      </w:r>
      <w:proofErr w:type="spellStart"/>
      <w:r>
        <w:t>الحد</w:t>
      </w:r>
      <w:proofErr w:type="spellEnd"/>
      <w:r>
        <w:t xml:space="preserve"> </w:t>
      </w:r>
      <w:proofErr w:type="spellStart"/>
      <w:r>
        <w:t>الائتماني</w:t>
      </w:r>
      <w:proofErr w:type="spellEnd"/>
      <w:r>
        <w:t xml:space="preserve"> </w:t>
      </w:r>
      <w:proofErr w:type="spellStart"/>
      <w:r>
        <w:t>بالأيام</w:t>
      </w:r>
      <w:proofErr w:type="spellEnd"/>
    </w:p>
    <w:p w14:paraId="193252D5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حساب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العميل</w:t>
      </w:r>
      <w:proofErr w:type="spellEnd"/>
      <w:r>
        <w:rPr>
          <w:b/>
        </w:rPr>
        <w:t xml:space="preserve">: 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حساب</w:t>
      </w:r>
      <w:proofErr w:type="spellEnd"/>
      <w:r>
        <w:t xml:space="preserve"> </w:t>
      </w:r>
      <w:proofErr w:type="spellStart"/>
      <w:r>
        <w:t>العميل</w:t>
      </w:r>
      <w:proofErr w:type="spellEnd"/>
    </w:p>
    <w:p w14:paraId="3AA07CB6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تاريخ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التعاقد</w:t>
      </w:r>
      <w:proofErr w:type="spellEnd"/>
      <w:r>
        <w:rPr>
          <w:b/>
        </w:rPr>
        <w:t xml:space="preserve">: 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التعاقد</w:t>
      </w:r>
      <w:proofErr w:type="spellEnd"/>
      <w:r>
        <w:t xml:space="preserve"> </w:t>
      </w:r>
      <w:proofErr w:type="spellStart"/>
      <w:r>
        <w:t>مع</w:t>
      </w:r>
      <w:proofErr w:type="spellEnd"/>
      <w:r>
        <w:t xml:space="preserve"> </w:t>
      </w:r>
      <w:proofErr w:type="spellStart"/>
      <w:r>
        <w:t>العميل</w:t>
      </w:r>
      <w:proofErr w:type="spellEnd"/>
    </w:p>
    <w:p w14:paraId="39DD28F6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عدد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الفواتير</w:t>
      </w:r>
      <w:proofErr w:type="spellEnd"/>
      <w:r>
        <w:rPr>
          <w:b/>
        </w:rPr>
        <w:t xml:space="preserve">: </w:t>
      </w:r>
      <w:proofErr w:type="spellStart"/>
      <w:r>
        <w:t>عدد</w:t>
      </w:r>
      <w:proofErr w:type="spellEnd"/>
      <w:r>
        <w:t xml:space="preserve"> </w:t>
      </w:r>
      <w:proofErr w:type="spellStart"/>
      <w:r>
        <w:t>الفواتير</w:t>
      </w:r>
      <w:proofErr w:type="spellEnd"/>
      <w:r>
        <w:t xml:space="preserve"> </w:t>
      </w:r>
      <w:proofErr w:type="spellStart"/>
      <w:r>
        <w:t>الصادرة</w:t>
      </w:r>
      <w:proofErr w:type="spellEnd"/>
      <w:r>
        <w:t xml:space="preserve"> </w:t>
      </w:r>
      <w:proofErr w:type="spellStart"/>
      <w:r>
        <w:t>للعميل</w:t>
      </w:r>
      <w:proofErr w:type="spellEnd"/>
    </w:p>
    <w:p w14:paraId="74792CD9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نسبة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الربح</w:t>
      </w:r>
      <w:proofErr w:type="spellEnd"/>
      <w:r>
        <w:rPr>
          <w:b/>
        </w:rPr>
        <w:t xml:space="preserve">: </w:t>
      </w:r>
      <w:proofErr w:type="spellStart"/>
      <w:r>
        <w:t>نسبة</w:t>
      </w:r>
      <w:proofErr w:type="spellEnd"/>
      <w:r>
        <w:t xml:space="preserve"> </w:t>
      </w:r>
      <w:proofErr w:type="spellStart"/>
      <w:r>
        <w:t>الربح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العميل</w:t>
      </w:r>
      <w:proofErr w:type="spellEnd"/>
    </w:p>
    <w:p w14:paraId="67BA659C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الربح</w:t>
      </w:r>
      <w:proofErr w:type="spellEnd"/>
      <w:r>
        <w:rPr>
          <w:b/>
        </w:rPr>
        <w:t xml:space="preserve">: </w:t>
      </w:r>
      <w:proofErr w:type="spellStart"/>
      <w:r>
        <w:t>قيمة</w:t>
      </w:r>
      <w:proofErr w:type="spellEnd"/>
      <w:r>
        <w:t xml:space="preserve"> </w:t>
      </w:r>
      <w:proofErr w:type="spellStart"/>
      <w:r>
        <w:t>الربح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العميل</w:t>
      </w:r>
      <w:proofErr w:type="spellEnd"/>
    </w:p>
    <w:p w14:paraId="74D8F759" w14:textId="77777777" w:rsidR="00953F03" w:rsidRDefault="00000000">
      <w:r>
        <w:rPr>
          <w:b/>
        </w:rPr>
        <w:lastRenderedPageBreak/>
        <w:t xml:space="preserve">• </w:t>
      </w:r>
      <w:proofErr w:type="spellStart"/>
      <w:r>
        <w:rPr>
          <w:b/>
        </w:rPr>
        <w:t>إجمالي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قيمة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التكلفة</w:t>
      </w:r>
      <w:proofErr w:type="spellEnd"/>
      <w:r>
        <w:rPr>
          <w:b/>
        </w:rPr>
        <w:t xml:space="preserve">: </w:t>
      </w:r>
      <w:proofErr w:type="spellStart"/>
      <w:r>
        <w:t>إجمالي</w:t>
      </w:r>
      <w:proofErr w:type="spellEnd"/>
      <w:r>
        <w:t xml:space="preserve"> </w:t>
      </w:r>
      <w:proofErr w:type="spellStart"/>
      <w:r>
        <w:t>التكلفة</w:t>
      </w:r>
      <w:proofErr w:type="spellEnd"/>
    </w:p>
    <w:p w14:paraId="4295FDD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الصافي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قبل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الضريبة</w:t>
      </w:r>
      <w:proofErr w:type="spellEnd"/>
      <w:r>
        <w:rPr>
          <w:b/>
        </w:rPr>
        <w:t xml:space="preserve">: </w:t>
      </w:r>
      <w:proofErr w:type="spellStart"/>
      <w:r>
        <w:t>الصافي</w:t>
      </w:r>
      <w:proofErr w:type="spellEnd"/>
      <w:r>
        <w:t xml:space="preserve"> </w:t>
      </w:r>
      <w:proofErr w:type="spellStart"/>
      <w:r>
        <w:t>قبل</w:t>
      </w:r>
      <w:proofErr w:type="spellEnd"/>
      <w:r>
        <w:t xml:space="preserve"> </w:t>
      </w:r>
      <w:proofErr w:type="spellStart"/>
      <w:r>
        <w:t>الضريبة</w:t>
      </w:r>
      <w:proofErr w:type="spellEnd"/>
    </w:p>
    <w:p w14:paraId="0F378875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رصيد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العميل</w:t>
      </w:r>
      <w:proofErr w:type="spellEnd"/>
      <w:r>
        <w:rPr>
          <w:b/>
        </w:rPr>
        <w:t xml:space="preserve">: </w:t>
      </w:r>
      <w:proofErr w:type="spellStart"/>
      <w:r>
        <w:t>رصيد</w:t>
      </w:r>
      <w:proofErr w:type="spellEnd"/>
      <w:r>
        <w:t xml:space="preserve"> </w:t>
      </w:r>
      <w:proofErr w:type="spellStart"/>
      <w:r>
        <w:t>العميل</w:t>
      </w:r>
      <w:proofErr w:type="spellEnd"/>
      <w:r>
        <w:t xml:space="preserve"> </w:t>
      </w:r>
      <w:proofErr w:type="spellStart"/>
      <w:r>
        <w:t>الحالي</w:t>
      </w:r>
      <w:proofErr w:type="spellEnd"/>
    </w:p>
    <w:p w14:paraId="607AAD32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اسم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العميل</w:t>
      </w:r>
      <w:proofErr w:type="spellEnd"/>
      <w:r>
        <w:rPr>
          <w:b/>
        </w:rPr>
        <w:t xml:space="preserve">: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العميل</w:t>
      </w:r>
      <w:proofErr w:type="spellEnd"/>
    </w:p>
    <w:p w14:paraId="5D5335F2" w14:textId="77777777" w:rsidR="00953F03" w:rsidRDefault="00000000">
      <w:pPr>
        <w:pStyle w:val="Heading3"/>
      </w:pPr>
      <w:proofErr w:type="spellStart"/>
      <w:r>
        <w:t>الأعمدة</w:t>
      </w:r>
      <w:proofErr w:type="spellEnd"/>
      <w:r>
        <w:t xml:space="preserve"> </w:t>
      </w:r>
      <w:proofErr w:type="spellStart"/>
      <w:r>
        <w:t>الإضافية</w:t>
      </w:r>
      <w:proofErr w:type="spellEnd"/>
      <w:r>
        <w:t>:</w:t>
      </w:r>
    </w:p>
    <w:p w14:paraId="5C497C80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الحد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الائتماني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مبالغ</w:t>
      </w:r>
      <w:proofErr w:type="spellEnd"/>
      <w:r>
        <w:rPr>
          <w:b/>
        </w:rPr>
        <w:t xml:space="preserve">: </w:t>
      </w:r>
      <w:proofErr w:type="spellStart"/>
      <w:r>
        <w:t>الحد</w:t>
      </w:r>
      <w:proofErr w:type="spellEnd"/>
      <w:r>
        <w:t xml:space="preserve"> </w:t>
      </w:r>
      <w:proofErr w:type="spellStart"/>
      <w:r>
        <w:t>الائتماني</w:t>
      </w:r>
      <w:proofErr w:type="spellEnd"/>
      <w:r>
        <w:t xml:space="preserve"> </w:t>
      </w:r>
      <w:proofErr w:type="spellStart"/>
      <w:r>
        <w:t>بالمبالغ</w:t>
      </w:r>
      <w:proofErr w:type="spellEnd"/>
    </w:p>
    <w:p w14:paraId="0A3A1072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المندوب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الافتراضي</w:t>
      </w:r>
      <w:proofErr w:type="spellEnd"/>
      <w:r>
        <w:rPr>
          <w:b/>
        </w:rPr>
        <w:t xml:space="preserve">: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المندوب</w:t>
      </w:r>
      <w:proofErr w:type="spellEnd"/>
      <w:r>
        <w:t xml:space="preserve"> </w:t>
      </w:r>
      <w:proofErr w:type="spellStart"/>
      <w:r>
        <w:t>الافتراضي</w:t>
      </w:r>
      <w:proofErr w:type="spellEnd"/>
    </w:p>
    <w:p w14:paraId="7095A600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الرقم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الضريبي</w:t>
      </w:r>
      <w:proofErr w:type="spellEnd"/>
      <w:r>
        <w:rPr>
          <w:b/>
        </w:rPr>
        <w:t xml:space="preserve">: </w:t>
      </w:r>
      <w:proofErr w:type="spellStart"/>
      <w:r>
        <w:t>الرقم</w:t>
      </w:r>
      <w:proofErr w:type="spellEnd"/>
      <w:r>
        <w:t xml:space="preserve"> </w:t>
      </w:r>
      <w:proofErr w:type="spellStart"/>
      <w:r>
        <w:t>الضريبي</w:t>
      </w:r>
      <w:proofErr w:type="spellEnd"/>
      <w:r>
        <w:t xml:space="preserve"> </w:t>
      </w:r>
      <w:proofErr w:type="spellStart"/>
      <w:r>
        <w:t>للعميل</w:t>
      </w:r>
      <w:proofErr w:type="spellEnd"/>
    </w:p>
    <w:p w14:paraId="380E3DDE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الدولة</w:t>
      </w:r>
      <w:proofErr w:type="spellEnd"/>
      <w:r>
        <w:rPr>
          <w:b/>
        </w:rPr>
        <w:t xml:space="preserve">: </w:t>
      </w:r>
      <w:proofErr w:type="spellStart"/>
      <w:r>
        <w:t>دولة</w:t>
      </w:r>
      <w:proofErr w:type="spellEnd"/>
      <w:r>
        <w:t xml:space="preserve"> </w:t>
      </w:r>
      <w:proofErr w:type="spellStart"/>
      <w:r>
        <w:t>العميل</w:t>
      </w:r>
      <w:proofErr w:type="spellEnd"/>
    </w:p>
    <w:p w14:paraId="15684ED5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المنطقة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الإدارية</w:t>
      </w:r>
      <w:proofErr w:type="spellEnd"/>
      <w:r>
        <w:rPr>
          <w:b/>
        </w:rPr>
        <w:t xml:space="preserve">: </w:t>
      </w:r>
      <w:proofErr w:type="spellStart"/>
      <w:r>
        <w:t>المنطقة</w:t>
      </w:r>
      <w:proofErr w:type="spellEnd"/>
      <w:r>
        <w:t xml:space="preserve"> </w:t>
      </w:r>
      <w:proofErr w:type="spellStart"/>
      <w:r>
        <w:t>الإدارية</w:t>
      </w:r>
      <w:proofErr w:type="spellEnd"/>
    </w:p>
    <w:p w14:paraId="5DA50B68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المدينة</w:t>
      </w:r>
      <w:proofErr w:type="spellEnd"/>
      <w:r>
        <w:rPr>
          <w:b/>
        </w:rPr>
        <w:t xml:space="preserve">: </w:t>
      </w:r>
      <w:proofErr w:type="spellStart"/>
      <w:r>
        <w:t>مدينة</w:t>
      </w:r>
      <w:proofErr w:type="spellEnd"/>
      <w:r>
        <w:t xml:space="preserve"> </w:t>
      </w:r>
      <w:proofErr w:type="spellStart"/>
      <w:r>
        <w:t>العميل</w:t>
      </w:r>
      <w:proofErr w:type="spellEnd"/>
    </w:p>
    <w:p w14:paraId="1FB3804E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الحي</w:t>
      </w:r>
      <w:proofErr w:type="spellEnd"/>
      <w:r>
        <w:rPr>
          <w:b/>
        </w:rPr>
        <w:t xml:space="preserve">: </w:t>
      </w:r>
      <w:proofErr w:type="spellStart"/>
      <w:r>
        <w:t>حي</w:t>
      </w:r>
      <w:proofErr w:type="spellEnd"/>
      <w:r>
        <w:t xml:space="preserve"> </w:t>
      </w:r>
      <w:proofErr w:type="spellStart"/>
      <w:r>
        <w:t>العميل</w:t>
      </w:r>
      <w:proofErr w:type="spellEnd"/>
    </w:p>
    <w:p w14:paraId="444DFCEA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الرمز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البريدي</w:t>
      </w:r>
      <w:proofErr w:type="spellEnd"/>
      <w:r>
        <w:rPr>
          <w:b/>
        </w:rPr>
        <w:t xml:space="preserve">: </w:t>
      </w:r>
      <w:proofErr w:type="spellStart"/>
      <w:r>
        <w:t>الرمز</w:t>
      </w:r>
      <w:proofErr w:type="spellEnd"/>
      <w:r>
        <w:t xml:space="preserve"> </w:t>
      </w:r>
      <w:proofErr w:type="spellStart"/>
      <w:r>
        <w:t>البريدي</w:t>
      </w:r>
      <w:proofErr w:type="spellEnd"/>
    </w:p>
    <w:p w14:paraId="7EEC68E8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رقم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المبنى</w:t>
      </w:r>
      <w:proofErr w:type="spellEnd"/>
      <w:r>
        <w:rPr>
          <w:b/>
        </w:rPr>
        <w:t xml:space="preserve">: 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المبنى</w:t>
      </w:r>
      <w:proofErr w:type="spellEnd"/>
    </w:p>
    <w:p w14:paraId="4E818C8F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السجل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التجاري</w:t>
      </w:r>
      <w:proofErr w:type="spellEnd"/>
      <w:r>
        <w:rPr>
          <w:b/>
        </w:rPr>
        <w:t xml:space="preserve">: 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السجل</w:t>
      </w:r>
      <w:proofErr w:type="spellEnd"/>
      <w:r>
        <w:t xml:space="preserve"> </w:t>
      </w:r>
      <w:proofErr w:type="spellStart"/>
      <w:r>
        <w:t>التجاري</w:t>
      </w:r>
      <w:proofErr w:type="spellEnd"/>
    </w:p>
    <w:p w14:paraId="5AFA2297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شارع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العميل</w:t>
      </w:r>
      <w:proofErr w:type="spellEnd"/>
      <w:r>
        <w:rPr>
          <w:b/>
        </w:rPr>
        <w:t xml:space="preserve"> 1: </w:t>
      </w:r>
      <w:proofErr w:type="spellStart"/>
      <w:r>
        <w:t>عنوان</w:t>
      </w:r>
      <w:proofErr w:type="spellEnd"/>
      <w:r>
        <w:t xml:space="preserve"> </w:t>
      </w:r>
      <w:proofErr w:type="spellStart"/>
      <w:r>
        <w:t>الشارع</w:t>
      </w:r>
      <w:proofErr w:type="spellEnd"/>
      <w:r>
        <w:t xml:space="preserve"> </w:t>
      </w:r>
      <w:proofErr w:type="spellStart"/>
      <w:r>
        <w:t>الأول</w:t>
      </w:r>
      <w:proofErr w:type="spellEnd"/>
    </w:p>
    <w:p w14:paraId="490DD020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شارع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العميل</w:t>
      </w:r>
      <w:proofErr w:type="spellEnd"/>
      <w:r>
        <w:rPr>
          <w:b/>
        </w:rPr>
        <w:t xml:space="preserve"> 2: </w:t>
      </w:r>
      <w:proofErr w:type="spellStart"/>
      <w:r>
        <w:t>عنوان</w:t>
      </w:r>
      <w:proofErr w:type="spellEnd"/>
      <w:r>
        <w:t xml:space="preserve"> </w:t>
      </w:r>
      <w:proofErr w:type="spellStart"/>
      <w:r>
        <w:t>الشارع</w:t>
      </w:r>
      <w:proofErr w:type="spellEnd"/>
      <w:r>
        <w:t xml:space="preserve"> </w:t>
      </w:r>
      <w:proofErr w:type="spellStart"/>
      <w:r>
        <w:t>الثاني</w:t>
      </w:r>
      <w:proofErr w:type="spellEnd"/>
    </w:p>
    <w:p w14:paraId="31F62A3A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عنوان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العميل</w:t>
      </w:r>
      <w:proofErr w:type="spellEnd"/>
      <w:r>
        <w:rPr>
          <w:b/>
        </w:rPr>
        <w:t xml:space="preserve"> 3: </w:t>
      </w:r>
      <w:proofErr w:type="spellStart"/>
      <w:r>
        <w:t>العنوان</w:t>
      </w:r>
      <w:proofErr w:type="spellEnd"/>
      <w:r>
        <w:t xml:space="preserve"> </w:t>
      </w:r>
      <w:proofErr w:type="spellStart"/>
      <w:r>
        <w:t>الثالث</w:t>
      </w:r>
      <w:proofErr w:type="spellEnd"/>
    </w:p>
    <w:p w14:paraId="4BBEBB4D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عنوان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العميل</w:t>
      </w:r>
      <w:proofErr w:type="spellEnd"/>
      <w:r>
        <w:rPr>
          <w:b/>
        </w:rPr>
        <w:t xml:space="preserve"> 4: </w:t>
      </w:r>
      <w:proofErr w:type="spellStart"/>
      <w:r>
        <w:t>العنوان</w:t>
      </w:r>
      <w:proofErr w:type="spellEnd"/>
      <w:r>
        <w:t xml:space="preserve"> </w:t>
      </w:r>
      <w:proofErr w:type="spellStart"/>
      <w:r>
        <w:t>الرابع</w:t>
      </w:r>
      <w:proofErr w:type="spellEnd"/>
    </w:p>
    <w:p w14:paraId="6F2456B5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اسم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المسؤول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الأول</w:t>
      </w:r>
      <w:proofErr w:type="spellEnd"/>
      <w:r>
        <w:rPr>
          <w:b/>
        </w:rPr>
        <w:t xml:space="preserve">: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المسؤول</w:t>
      </w:r>
      <w:proofErr w:type="spellEnd"/>
      <w:r>
        <w:t xml:space="preserve"> </w:t>
      </w:r>
      <w:proofErr w:type="spellStart"/>
      <w:r>
        <w:t>الأول</w:t>
      </w:r>
      <w:proofErr w:type="spellEnd"/>
    </w:p>
    <w:p w14:paraId="601F4082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إيميل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المسؤول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الأول</w:t>
      </w:r>
      <w:proofErr w:type="spellEnd"/>
      <w:r>
        <w:rPr>
          <w:b/>
        </w:rPr>
        <w:t xml:space="preserve">: </w:t>
      </w:r>
      <w:proofErr w:type="spellStart"/>
      <w:r>
        <w:t>إيميل</w:t>
      </w:r>
      <w:proofErr w:type="spellEnd"/>
      <w:r>
        <w:t xml:space="preserve"> </w:t>
      </w:r>
      <w:proofErr w:type="spellStart"/>
      <w:r>
        <w:t>المسؤول</w:t>
      </w:r>
      <w:proofErr w:type="spellEnd"/>
      <w:r>
        <w:t xml:space="preserve"> </w:t>
      </w:r>
      <w:proofErr w:type="spellStart"/>
      <w:r>
        <w:t>الأول</w:t>
      </w:r>
      <w:proofErr w:type="spellEnd"/>
    </w:p>
    <w:p w14:paraId="29FAA48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هاتف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المسؤول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الأول</w:t>
      </w:r>
      <w:proofErr w:type="spellEnd"/>
      <w:r>
        <w:rPr>
          <w:b/>
        </w:rPr>
        <w:t xml:space="preserve">: </w:t>
      </w:r>
      <w:proofErr w:type="spellStart"/>
      <w:r>
        <w:t>هاتف</w:t>
      </w:r>
      <w:proofErr w:type="spellEnd"/>
      <w:r>
        <w:t xml:space="preserve"> </w:t>
      </w:r>
      <w:proofErr w:type="spellStart"/>
      <w:r>
        <w:t>المسؤول</w:t>
      </w:r>
      <w:proofErr w:type="spellEnd"/>
      <w:r>
        <w:t xml:space="preserve"> </w:t>
      </w:r>
      <w:proofErr w:type="spellStart"/>
      <w:r>
        <w:t>الأول</w:t>
      </w:r>
      <w:proofErr w:type="spellEnd"/>
    </w:p>
    <w:p w14:paraId="0F85A436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اسم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المسؤول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الثاني</w:t>
      </w:r>
      <w:proofErr w:type="spellEnd"/>
      <w:r>
        <w:rPr>
          <w:b/>
        </w:rPr>
        <w:t xml:space="preserve">: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المسؤول</w:t>
      </w:r>
      <w:proofErr w:type="spellEnd"/>
      <w:r>
        <w:t xml:space="preserve"> </w:t>
      </w:r>
      <w:proofErr w:type="spellStart"/>
      <w:r>
        <w:t>الثاني</w:t>
      </w:r>
      <w:proofErr w:type="spellEnd"/>
    </w:p>
    <w:p w14:paraId="14F959B3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إيميل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المسؤول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الثاني</w:t>
      </w:r>
      <w:proofErr w:type="spellEnd"/>
      <w:r>
        <w:rPr>
          <w:b/>
        </w:rPr>
        <w:t xml:space="preserve">: </w:t>
      </w:r>
      <w:proofErr w:type="spellStart"/>
      <w:r>
        <w:t>إيميل</w:t>
      </w:r>
      <w:proofErr w:type="spellEnd"/>
      <w:r>
        <w:t xml:space="preserve"> </w:t>
      </w:r>
      <w:proofErr w:type="spellStart"/>
      <w:r>
        <w:t>المسؤول</w:t>
      </w:r>
      <w:proofErr w:type="spellEnd"/>
      <w:r>
        <w:t xml:space="preserve"> </w:t>
      </w:r>
      <w:proofErr w:type="spellStart"/>
      <w:r>
        <w:t>الثاني</w:t>
      </w:r>
      <w:proofErr w:type="spellEnd"/>
    </w:p>
    <w:p w14:paraId="3CF2F6B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هاتف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المسؤول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الثاني</w:t>
      </w:r>
      <w:proofErr w:type="spellEnd"/>
      <w:r>
        <w:rPr>
          <w:b/>
        </w:rPr>
        <w:t xml:space="preserve">: </w:t>
      </w:r>
      <w:proofErr w:type="spellStart"/>
      <w:r>
        <w:t>هاتف</w:t>
      </w:r>
      <w:proofErr w:type="spellEnd"/>
      <w:r>
        <w:t xml:space="preserve"> </w:t>
      </w:r>
      <w:proofErr w:type="spellStart"/>
      <w:r>
        <w:t>المسؤول</w:t>
      </w:r>
      <w:proofErr w:type="spellEnd"/>
      <w:r>
        <w:t xml:space="preserve"> </w:t>
      </w:r>
      <w:proofErr w:type="spellStart"/>
      <w:r>
        <w:t>الثاني</w:t>
      </w:r>
      <w:proofErr w:type="spellEnd"/>
    </w:p>
    <w:p w14:paraId="4FEF2697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رقم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إضافي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للعميل</w:t>
      </w:r>
      <w:proofErr w:type="spellEnd"/>
      <w:r>
        <w:rPr>
          <w:b/>
        </w:rPr>
        <w:t xml:space="preserve">: 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إضافي</w:t>
      </w:r>
      <w:proofErr w:type="spellEnd"/>
      <w:r>
        <w:t xml:space="preserve"> </w:t>
      </w:r>
      <w:proofErr w:type="spellStart"/>
      <w:r>
        <w:t>للعميل</w:t>
      </w:r>
      <w:proofErr w:type="spellEnd"/>
    </w:p>
    <w:p w14:paraId="24A84879" w14:textId="77777777" w:rsidR="00953F03" w:rsidRDefault="00000000">
      <w:r>
        <w:rPr>
          <w:b/>
        </w:rPr>
        <w:lastRenderedPageBreak/>
        <w:t xml:space="preserve">• </w:t>
      </w:r>
      <w:proofErr w:type="spellStart"/>
      <w:r>
        <w:rPr>
          <w:b/>
        </w:rPr>
        <w:t>رمز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الدولة</w:t>
      </w:r>
      <w:proofErr w:type="spellEnd"/>
      <w:r>
        <w:rPr>
          <w:b/>
        </w:rPr>
        <w:t xml:space="preserve">: </w:t>
      </w:r>
      <w:proofErr w:type="spellStart"/>
      <w:r>
        <w:t>رمز</w:t>
      </w:r>
      <w:proofErr w:type="spellEnd"/>
      <w:r>
        <w:t xml:space="preserve"> </w:t>
      </w:r>
      <w:proofErr w:type="spellStart"/>
      <w:r>
        <w:t>الدولة</w:t>
      </w:r>
      <w:proofErr w:type="spellEnd"/>
    </w:p>
    <w:p w14:paraId="66F106B9" w14:textId="77777777" w:rsidR="00953F03" w:rsidRDefault="00000000">
      <w:pPr>
        <w:pStyle w:val="Heading2"/>
      </w:pPr>
      <w:proofErr w:type="spellStart"/>
      <w:r>
        <w:t>المعايير</w:t>
      </w:r>
      <w:proofErr w:type="spellEnd"/>
    </w:p>
    <w:p w14:paraId="479BCCF6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من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تاريخ</w:t>
      </w:r>
      <w:proofErr w:type="spellEnd"/>
      <w:r>
        <w:rPr>
          <w:b/>
        </w:rPr>
        <w:t xml:space="preserve">: 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بداية</w:t>
      </w:r>
      <w:proofErr w:type="spellEnd"/>
      <w:r>
        <w:t xml:space="preserve"> </w:t>
      </w:r>
      <w:proofErr w:type="spellStart"/>
      <w:r>
        <w:t>الفترة</w:t>
      </w:r>
      <w:proofErr w:type="spellEnd"/>
    </w:p>
    <w:p w14:paraId="3F12C678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إلى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تاريخ</w:t>
      </w:r>
      <w:proofErr w:type="spellEnd"/>
      <w:r>
        <w:rPr>
          <w:b/>
        </w:rPr>
        <w:t xml:space="preserve">: 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نهاية</w:t>
      </w:r>
      <w:proofErr w:type="spellEnd"/>
      <w:r>
        <w:t xml:space="preserve"> </w:t>
      </w:r>
      <w:proofErr w:type="spellStart"/>
      <w:r>
        <w:t>الفترة</w:t>
      </w:r>
      <w:proofErr w:type="spellEnd"/>
    </w:p>
    <w:p w14:paraId="4E54BFE9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الموقع</w:t>
      </w:r>
      <w:proofErr w:type="spellEnd"/>
      <w:r>
        <w:rPr>
          <w:b/>
        </w:rPr>
        <w:t xml:space="preserve">: </w:t>
      </w:r>
      <w:proofErr w:type="spellStart"/>
      <w:r>
        <w:t>اختيار</w:t>
      </w:r>
      <w:proofErr w:type="spellEnd"/>
      <w:r>
        <w:t xml:space="preserve"> </w:t>
      </w:r>
      <w:proofErr w:type="spellStart"/>
      <w:r>
        <w:t>الموقع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المتجر</w:t>
      </w:r>
      <w:proofErr w:type="spellEnd"/>
    </w:p>
    <w:p w14:paraId="2453311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العميل</w:t>
      </w:r>
      <w:proofErr w:type="spellEnd"/>
      <w:r>
        <w:rPr>
          <w:b/>
        </w:rPr>
        <w:t xml:space="preserve">: </w:t>
      </w: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العميل</w:t>
      </w:r>
      <w:proofErr w:type="spellEnd"/>
    </w:p>
    <w:p w14:paraId="268E812B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نسبة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الربح</w:t>
      </w:r>
      <w:proofErr w:type="spellEnd"/>
      <w:r>
        <w:rPr>
          <w:b/>
        </w:rPr>
        <w:t xml:space="preserve">: </w:t>
      </w: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نسبة</w:t>
      </w:r>
      <w:proofErr w:type="spellEnd"/>
      <w:r>
        <w:t xml:space="preserve"> </w:t>
      </w:r>
      <w:proofErr w:type="spellStart"/>
      <w:r>
        <w:t>الربح</w:t>
      </w:r>
      <w:proofErr w:type="spellEnd"/>
    </w:p>
    <w:p w14:paraId="43FE0B3D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0401FAFB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عرض</w:t>
      </w:r>
      <w:proofErr w:type="spellEnd"/>
      <w:r>
        <w:rPr>
          <w:b/>
        </w:rPr>
        <w:t xml:space="preserve">: </w:t>
      </w:r>
      <w:proofErr w:type="spellStart"/>
      <w:r>
        <w:t>لتطبيق</w:t>
      </w:r>
      <w:proofErr w:type="spellEnd"/>
      <w:r>
        <w:t xml:space="preserve"> </w:t>
      </w:r>
      <w:proofErr w:type="spellStart"/>
      <w:r>
        <w:t>المعايير</w:t>
      </w:r>
      <w:proofErr w:type="spellEnd"/>
      <w:r>
        <w:t xml:space="preserve"> </w:t>
      </w:r>
      <w:proofErr w:type="spellStart"/>
      <w:r>
        <w:t>المحددة</w:t>
      </w:r>
      <w:proofErr w:type="spellEnd"/>
    </w:p>
    <w:p w14:paraId="5B061E2A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تصدير</w:t>
      </w:r>
      <w:proofErr w:type="spellEnd"/>
      <w:r>
        <w:rPr>
          <w:b/>
        </w:rPr>
        <w:t xml:space="preserve"> Excel: </w:t>
      </w:r>
      <w:proofErr w:type="spellStart"/>
      <w:r>
        <w:t>لتصدير</w:t>
      </w:r>
      <w:proofErr w:type="spellEnd"/>
      <w:r>
        <w:t xml:space="preserve"> </w:t>
      </w:r>
      <w:proofErr w:type="spellStart"/>
      <w:r>
        <w:t>التقرير</w:t>
      </w:r>
      <w:proofErr w:type="spellEnd"/>
      <w:r>
        <w:t xml:space="preserve"> </w:t>
      </w:r>
      <w:proofErr w:type="spellStart"/>
      <w:r>
        <w:t>بصيغة</w:t>
      </w:r>
      <w:proofErr w:type="spellEnd"/>
      <w:r>
        <w:t xml:space="preserve"> Excel</w:t>
      </w:r>
    </w:p>
    <w:p w14:paraId="14C006D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تصدير</w:t>
      </w:r>
      <w:proofErr w:type="spellEnd"/>
      <w:r>
        <w:rPr>
          <w:b/>
        </w:rPr>
        <w:t xml:space="preserve"> PDF: </w:t>
      </w:r>
      <w:proofErr w:type="spellStart"/>
      <w:r>
        <w:t>لتصدير</w:t>
      </w:r>
      <w:proofErr w:type="spellEnd"/>
      <w:r>
        <w:t xml:space="preserve"> </w:t>
      </w:r>
      <w:proofErr w:type="spellStart"/>
      <w:r>
        <w:t>التقرير</w:t>
      </w:r>
      <w:proofErr w:type="spellEnd"/>
      <w:r>
        <w:t xml:space="preserve"> </w:t>
      </w:r>
      <w:proofErr w:type="spellStart"/>
      <w:r>
        <w:t>بصيغة</w:t>
      </w:r>
      <w:proofErr w:type="spellEnd"/>
      <w:r>
        <w:t xml:space="preserve"> PDF</w:t>
      </w:r>
    </w:p>
    <w:p w14:paraId="25D2B72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طباعة</w:t>
      </w:r>
      <w:proofErr w:type="spellEnd"/>
      <w:r>
        <w:rPr>
          <w:b/>
        </w:rPr>
        <w:t xml:space="preserve">: </w:t>
      </w:r>
      <w:proofErr w:type="spellStart"/>
      <w:r>
        <w:t>لطباعة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1FC824BD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إعادة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تعيين</w:t>
      </w:r>
      <w:proofErr w:type="spellEnd"/>
      <w:r>
        <w:rPr>
          <w:b/>
        </w:rPr>
        <w:t xml:space="preserve">: </w:t>
      </w:r>
      <w:proofErr w:type="spellStart"/>
      <w:r>
        <w:t>لمسح</w:t>
      </w:r>
      <w:proofErr w:type="spellEnd"/>
      <w:r>
        <w:t xml:space="preserve"> </w:t>
      </w:r>
      <w:proofErr w:type="spellStart"/>
      <w:r>
        <w:t>المعايير</w:t>
      </w:r>
      <w:proofErr w:type="spellEnd"/>
    </w:p>
    <w:p w14:paraId="5C361F88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23647914" w14:textId="77777777" w:rsidR="00953F03" w:rsidRDefault="00000000">
      <w:proofErr w:type="spellStart"/>
      <w:r>
        <w:rPr>
          <w:rFonts w:ascii="Courier New" w:hAnsi="Courier New"/>
          <w:sz w:val="20"/>
        </w:rPr>
        <w:t>Shared.API</w:t>
      </w:r>
      <w:proofErr w:type="spellEnd"/>
      <w:r>
        <w:rPr>
          <w:rFonts w:ascii="Courier New" w:hAnsi="Courier New"/>
          <w:sz w:val="20"/>
        </w:rPr>
        <w:t>/Controllers/Reports/</w:t>
      </w:r>
      <w:proofErr w:type="spellStart"/>
      <w:r>
        <w:rPr>
          <w:rFonts w:ascii="Courier New" w:hAnsi="Courier New"/>
          <w:sz w:val="20"/>
        </w:rPr>
        <w:t>MostProfitableCustomersController</w:t>
      </w:r>
      <w:proofErr w:type="spellEnd"/>
    </w:p>
    <w:p w14:paraId="6085B17B" w14:textId="77777777" w:rsidR="00953F03" w:rsidRDefault="00953F03"/>
    <w:p w14:paraId="03F6A4E3" w14:textId="77777777" w:rsidR="00953F03" w:rsidRDefault="00000000">
      <w:r>
        <w:t>──────────────────────────────</w:t>
      </w:r>
    </w:p>
    <w:p w14:paraId="28204CD7" w14:textId="77777777" w:rsidR="00953F03" w:rsidRDefault="00953F03"/>
    <w:p w14:paraId="7A30ACAB" w14:textId="77777777" w:rsidR="00953F03" w:rsidRDefault="00000000">
      <w:pPr>
        <w:pStyle w:val="Heading2"/>
      </w:pPr>
      <w:proofErr w:type="spellStart"/>
      <w:r>
        <w:t>العملاء</w:t>
      </w:r>
      <w:proofErr w:type="spellEnd"/>
      <w:r>
        <w:t xml:space="preserve"> </w:t>
      </w:r>
      <w:proofErr w:type="spellStart"/>
      <w:r>
        <w:t>الأكثر</w:t>
      </w:r>
      <w:proofErr w:type="spellEnd"/>
      <w:r>
        <w:t xml:space="preserve"> </w:t>
      </w:r>
      <w:proofErr w:type="spellStart"/>
      <w:r>
        <w:t>ربحية</w:t>
      </w:r>
      <w:proofErr w:type="spellEnd"/>
    </w:p>
    <w:p w14:paraId="385D10C9" w14:textId="55FFC6E2" w:rsidR="00953F03" w:rsidRDefault="00953F03">
      <w:pPr>
        <w:jc w:val="center"/>
      </w:pPr>
    </w:p>
    <w:p w14:paraId="6559C1D0" w14:textId="77777777" w:rsidR="00953F03" w:rsidRDefault="00000000">
      <w:pPr>
        <w:pStyle w:val="Heading1"/>
        <w:jc w:val="center"/>
      </w:pPr>
      <w:proofErr w:type="spellStart"/>
      <w:r>
        <w:t>العملاء</w:t>
      </w:r>
      <w:proofErr w:type="spellEnd"/>
      <w:r>
        <w:t xml:space="preserve"> </w:t>
      </w:r>
      <w:proofErr w:type="spellStart"/>
      <w:r>
        <w:t>الأكثر</w:t>
      </w:r>
      <w:proofErr w:type="spellEnd"/>
      <w:r>
        <w:t xml:space="preserve"> </w:t>
      </w:r>
      <w:proofErr w:type="spellStart"/>
      <w:r>
        <w:t>ربحية</w:t>
      </w:r>
      <w:proofErr w:type="spellEnd"/>
    </w:p>
    <w:p w14:paraId="3F6D3DC0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5CE6CBE2" w14:textId="77777777" w:rsidR="00953F03" w:rsidRDefault="00000000">
      <w:proofErr w:type="spellStart"/>
      <w:r>
        <w:t>تقرير</w:t>
      </w:r>
      <w:proofErr w:type="spellEnd"/>
      <w:r>
        <w:t xml:space="preserve"> </w:t>
      </w:r>
      <w:proofErr w:type="spellStart"/>
      <w:r>
        <w:t>العملاء</w:t>
      </w:r>
      <w:proofErr w:type="spellEnd"/>
      <w:r>
        <w:t xml:space="preserve"> </w:t>
      </w:r>
      <w:proofErr w:type="spellStart"/>
      <w:r>
        <w:t>الأكثر</w:t>
      </w:r>
      <w:proofErr w:type="spellEnd"/>
      <w:r>
        <w:t xml:space="preserve"> </w:t>
      </w:r>
      <w:proofErr w:type="spellStart"/>
      <w:r>
        <w:t>ربحية</w:t>
      </w:r>
      <w:proofErr w:type="spellEnd"/>
      <w:r>
        <w:t>.</w:t>
      </w:r>
    </w:p>
    <w:p w14:paraId="1D2894D7" w14:textId="77777777" w:rsidR="00953F03" w:rsidRDefault="00000000">
      <w:pPr>
        <w:pStyle w:val="Heading2"/>
      </w:pPr>
      <w:proofErr w:type="spellStart"/>
      <w:r>
        <w:t>الوظائف</w:t>
      </w:r>
      <w:proofErr w:type="spellEnd"/>
    </w:p>
    <w:p w14:paraId="38E2B99F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العملاء</w:t>
      </w:r>
      <w:proofErr w:type="spellEnd"/>
      <w:r>
        <w:t xml:space="preserve"> </w:t>
      </w:r>
      <w:proofErr w:type="spellStart"/>
      <w:r>
        <w:t>الأكثر</w:t>
      </w:r>
      <w:proofErr w:type="spellEnd"/>
      <w:r>
        <w:t xml:space="preserve"> </w:t>
      </w:r>
      <w:proofErr w:type="spellStart"/>
      <w:r>
        <w:t>ربحية</w:t>
      </w:r>
      <w:proofErr w:type="spellEnd"/>
    </w:p>
    <w:p w14:paraId="6CF7E778" w14:textId="77777777" w:rsidR="00953F03" w:rsidRDefault="00000000">
      <w:pPr>
        <w:pStyle w:val="ListBullet"/>
      </w:pP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الفترة</w:t>
      </w:r>
      <w:proofErr w:type="spellEnd"/>
    </w:p>
    <w:p w14:paraId="7D77D735" w14:textId="77777777" w:rsidR="00953F03" w:rsidRDefault="00000000">
      <w:pPr>
        <w:pStyle w:val="ListBullet"/>
      </w:pP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عدد</w:t>
      </w:r>
      <w:proofErr w:type="spellEnd"/>
      <w:r>
        <w:t xml:space="preserve"> </w:t>
      </w:r>
      <w:proofErr w:type="spellStart"/>
      <w:r>
        <w:t>العملاء</w:t>
      </w:r>
      <w:proofErr w:type="spellEnd"/>
    </w:p>
    <w:p w14:paraId="79880CC1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735E35BB" w14:textId="77777777" w:rsidR="00953F03" w:rsidRDefault="00000000">
      <w:pPr>
        <w:pStyle w:val="ListBullet"/>
      </w:pPr>
      <w:proofErr w:type="spellStart"/>
      <w:r>
        <w:lastRenderedPageBreak/>
        <w:t>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00403D40" w14:textId="77777777" w:rsidR="00953F03" w:rsidRDefault="00000000">
      <w:pPr>
        <w:pStyle w:val="Heading2"/>
      </w:pPr>
      <w:proofErr w:type="spellStart"/>
      <w:r>
        <w:t>الحقول</w:t>
      </w:r>
      <w:proofErr w:type="spellEnd"/>
    </w:p>
    <w:p w14:paraId="3B7A6C89" w14:textId="77777777" w:rsidR="00953F03" w:rsidRDefault="00000000">
      <w:pPr>
        <w:pStyle w:val="ListBullet"/>
      </w:pPr>
      <w:proofErr w:type="spellStart"/>
      <w:r>
        <w:t>العميل</w:t>
      </w:r>
      <w:proofErr w:type="spellEnd"/>
    </w:p>
    <w:p w14:paraId="62A284A8" w14:textId="77777777" w:rsidR="00953F03" w:rsidRDefault="00000000">
      <w:pPr>
        <w:pStyle w:val="ListBullet"/>
      </w:pPr>
      <w:proofErr w:type="spellStart"/>
      <w:r>
        <w:t>الفترة</w:t>
      </w:r>
      <w:proofErr w:type="spellEnd"/>
      <w:r>
        <w:t xml:space="preserve"> (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تاريخ</w:t>
      </w:r>
      <w:proofErr w:type="spellEnd"/>
      <w:r>
        <w:t xml:space="preserve"> - </w:t>
      </w:r>
      <w:proofErr w:type="spellStart"/>
      <w:r>
        <w:t>إلى</w:t>
      </w:r>
      <w:proofErr w:type="spellEnd"/>
      <w:r>
        <w:t xml:space="preserve"> </w:t>
      </w:r>
      <w:proofErr w:type="spellStart"/>
      <w:r>
        <w:t>تاريخ</w:t>
      </w:r>
      <w:proofErr w:type="spellEnd"/>
      <w:r>
        <w:t>)</w:t>
      </w:r>
    </w:p>
    <w:p w14:paraId="0FC814CC" w14:textId="77777777" w:rsidR="00953F03" w:rsidRDefault="00000000">
      <w:pPr>
        <w:pStyle w:val="ListBullet"/>
      </w:pPr>
      <w:proofErr w:type="spellStart"/>
      <w:r>
        <w:t>إجمالي</w:t>
      </w:r>
      <w:proofErr w:type="spellEnd"/>
      <w:r>
        <w:t xml:space="preserve"> </w:t>
      </w:r>
      <w:proofErr w:type="spellStart"/>
      <w:r>
        <w:t>المبيعات</w:t>
      </w:r>
      <w:proofErr w:type="spellEnd"/>
    </w:p>
    <w:p w14:paraId="09D2A1F1" w14:textId="77777777" w:rsidR="00953F03" w:rsidRDefault="00000000">
      <w:pPr>
        <w:pStyle w:val="ListBullet"/>
      </w:pPr>
      <w:proofErr w:type="spellStart"/>
      <w:r>
        <w:t>تكلفة</w:t>
      </w:r>
      <w:proofErr w:type="spellEnd"/>
      <w:r>
        <w:t xml:space="preserve"> </w:t>
      </w:r>
      <w:proofErr w:type="spellStart"/>
      <w:r>
        <w:t>البضاعة</w:t>
      </w:r>
      <w:proofErr w:type="spellEnd"/>
    </w:p>
    <w:p w14:paraId="709B4721" w14:textId="77777777" w:rsidR="00953F03" w:rsidRDefault="00000000">
      <w:pPr>
        <w:pStyle w:val="ListBullet"/>
      </w:pPr>
      <w:proofErr w:type="spellStart"/>
      <w:r>
        <w:t>إجمالي</w:t>
      </w:r>
      <w:proofErr w:type="spellEnd"/>
      <w:r>
        <w:t xml:space="preserve"> </w:t>
      </w:r>
      <w:proofErr w:type="spellStart"/>
      <w:r>
        <w:t>الربح</w:t>
      </w:r>
      <w:proofErr w:type="spellEnd"/>
    </w:p>
    <w:p w14:paraId="1004C01E" w14:textId="77777777" w:rsidR="00953F03" w:rsidRDefault="00000000">
      <w:pPr>
        <w:pStyle w:val="ListBullet"/>
      </w:pPr>
      <w:proofErr w:type="spellStart"/>
      <w:r>
        <w:t>نسبة</w:t>
      </w:r>
      <w:proofErr w:type="spellEnd"/>
      <w:r>
        <w:t xml:space="preserve"> </w:t>
      </w:r>
      <w:proofErr w:type="spellStart"/>
      <w:r>
        <w:t>الربح</w:t>
      </w:r>
      <w:proofErr w:type="spellEnd"/>
    </w:p>
    <w:p w14:paraId="214AED6E" w14:textId="77777777" w:rsidR="00953F03" w:rsidRDefault="00000000">
      <w:pPr>
        <w:pStyle w:val="ListBullet"/>
      </w:pPr>
      <w:proofErr w:type="spellStart"/>
      <w:r>
        <w:t>الترتيب</w:t>
      </w:r>
      <w:proofErr w:type="spellEnd"/>
    </w:p>
    <w:p w14:paraId="52836715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16166D78" w14:textId="77777777" w:rsidR="00953F03" w:rsidRDefault="00000000">
      <w:pPr>
        <w:pStyle w:val="ListBullet"/>
      </w:pPr>
      <w:r>
        <w:t>`Compound.API/Controllers/Reports/Clients/MostProfitableCustomersReportController`</w:t>
      </w:r>
    </w:p>
    <w:p w14:paraId="75724A17" w14:textId="77777777" w:rsidR="00953F03" w:rsidRDefault="00000000">
      <w:pPr>
        <w:pStyle w:val="ListBullet"/>
      </w:pPr>
      <w:r>
        <w:t>`</w:t>
      </w:r>
      <w:proofErr w:type="spellStart"/>
      <w:r>
        <w:t>Selling.API</w:t>
      </w:r>
      <w:proofErr w:type="spellEnd"/>
      <w:r>
        <w:t>/Controllers/</w:t>
      </w:r>
      <w:proofErr w:type="spellStart"/>
      <w:r>
        <w:t>CustomersController</w:t>
      </w:r>
      <w:proofErr w:type="spellEnd"/>
      <w:r>
        <w:t>` (</w:t>
      </w:r>
      <w:proofErr w:type="spellStart"/>
      <w:r>
        <w:t>لجلب</w:t>
      </w:r>
      <w:proofErr w:type="spellEnd"/>
      <w:r>
        <w:t xml:space="preserve"> </w:t>
      </w:r>
      <w:proofErr w:type="spellStart"/>
      <w:r>
        <w:t>العملاء</w:t>
      </w:r>
      <w:proofErr w:type="spellEnd"/>
      <w:r>
        <w:t>)</w:t>
      </w:r>
    </w:p>
    <w:p w14:paraId="3C9148B8" w14:textId="77777777" w:rsidR="00953F03" w:rsidRDefault="00953F03"/>
    <w:p w14:paraId="2C9F9822" w14:textId="77777777" w:rsidR="00953F03" w:rsidRDefault="00000000">
      <w:r>
        <w:t>──────────────────────────────</w:t>
      </w:r>
    </w:p>
    <w:p w14:paraId="019C094D" w14:textId="77777777" w:rsidR="00953F03" w:rsidRDefault="00953F03"/>
    <w:p w14:paraId="5A1D843F" w14:textId="77777777" w:rsidR="00953F03" w:rsidRDefault="00000000">
      <w:pPr>
        <w:pStyle w:val="Heading2"/>
      </w:pPr>
      <w:proofErr w:type="spellStart"/>
      <w:r>
        <w:t>العملاء</w:t>
      </w:r>
      <w:proofErr w:type="spellEnd"/>
      <w:r>
        <w:t xml:space="preserve"> </w:t>
      </w:r>
      <w:proofErr w:type="spellStart"/>
      <w:r>
        <w:t>الأكثر</w:t>
      </w:r>
      <w:proofErr w:type="spellEnd"/>
      <w:r>
        <w:t xml:space="preserve"> </w:t>
      </w:r>
      <w:proofErr w:type="spellStart"/>
      <w:r>
        <w:t>مبيعاً</w:t>
      </w:r>
      <w:proofErr w:type="spellEnd"/>
      <w:r>
        <w:t xml:space="preserve"> (</w:t>
      </w:r>
      <w:proofErr w:type="spellStart"/>
      <w:r>
        <w:t>مبالغ</w:t>
      </w:r>
      <w:proofErr w:type="spellEnd"/>
      <w:r>
        <w:t>)</w:t>
      </w:r>
    </w:p>
    <w:p w14:paraId="39674459" w14:textId="77777777" w:rsidR="00953F03" w:rsidRDefault="00000000">
      <w:pPr>
        <w:pStyle w:val="Heading1"/>
        <w:jc w:val="center"/>
      </w:pPr>
      <w:proofErr w:type="spellStart"/>
      <w:r>
        <w:t>العملاء</w:t>
      </w:r>
      <w:proofErr w:type="spellEnd"/>
      <w:r>
        <w:t xml:space="preserve"> </w:t>
      </w:r>
      <w:proofErr w:type="spellStart"/>
      <w:r>
        <w:t>الأكثر</w:t>
      </w:r>
      <w:proofErr w:type="spellEnd"/>
      <w:r>
        <w:t xml:space="preserve"> </w:t>
      </w:r>
      <w:proofErr w:type="spellStart"/>
      <w:r>
        <w:t>مبيعاً</w:t>
      </w:r>
      <w:proofErr w:type="spellEnd"/>
      <w:r>
        <w:t xml:space="preserve"> (</w:t>
      </w:r>
      <w:proofErr w:type="spellStart"/>
      <w:r>
        <w:t>مبالغ</w:t>
      </w:r>
      <w:proofErr w:type="spellEnd"/>
      <w:r>
        <w:t>)</w:t>
      </w:r>
    </w:p>
    <w:p w14:paraId="49B5D902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6052F0ED" w14:textId="77777777" w:rsidR="00953F03" w:rsidRDefault="00000000">
      <w:proofErr w:type="spellStart"/>
      <w:r>
        <w:t>تقرير</w:t>
      </w:r>
      <w:proofErr w:type="spellEnd"/>
      <w:r>
        <w:t xml:space="preserve"> </w:t>
      </w:r>
      <w:proofErr w:type="spellStart"/>
      <w:r>
        <w:t>يعرض</w:t>
      </w:r>
      <w:proofErr w:type="spellEnd"/>
      <w:r>
        <w:t xml:space="preserve"> </w:t>
      </w:r>
      <w:proofErr w:type="spellStart"/>
      <w:r>
        <w:t>ترتيب</w:t>
      </w:r>
      <w:proofErr w:type="spellEnd"/>
      <w:r>
        <w:t xml:space="preserve"> </w:t>
      </w:r>
      <w:proofErr w:type="spellStart"/>
      <w:r>
        <w:t>العملاء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أعلى</w:t>
      </w:r>
      <w:proofErr w:type="spellEnd"/>
      <w:r>
        <w:t xml:space="preserve"> </w:t>
      </w:r>
      <w:proofErr w:type="spellStart"/>
      <w:r>
        <w:t>قيم</w:t>
      </w:r>
      <w:proofErr w:type="spellEnd"/>
      <w:r>
        <w:t xml:space="preserve"> </w:t>
      </w:r>
      <w:proofErr w:type="spellStart"/>
      <w:r>
        <w:t>المبيعات</w:t>
      </w:r>
      <w:proofErr w:type="spellEnd"/>
      <w:r>
        <w:t xml:space="preserve"> </w:t>
      </w:r>
      <w:proofErr w:type="spellStart"/>
      <w:r>
        <w:t>خلال</w:t>
      </w:r>
      <w:proofErr w:type="spellEnd"/>
      <w:r>
        <w:t xml:space="preserve"> </w:t>
      </w:r>
      <w:proofErr w:type="spellStart"/>
      <w:r>
        <w:t>فترة</w:t>
      </w:r>
      <w:proofErr w:type="spellEnd"/>
      <w:r>
        <w:t xml:space="preserve"> </w:t>
      </w:r>
      <w:proofErr w:type="spellStart"/>
      <w:r>
        <w:t>محددة</w:t>
      </w:r>
      <w:proofErr w:type="spellEnd"/>
      <w:r>
        <w:t>.</w:t>
      </w:r>
    </w:p>
    <w:p w14:paraId="68F18DB6" w14:textId="77777777" w:rsidR="00953F03" w:rsidRDefault="00000000">
      <w:pPr>
        <w:pStyle w:val="Heading2"/>
      </w:pPr>
      <w:proofErr w:type="spellStart"/>
      <w:r>
        <w:t>الأعمدة</w:t>
      </w:r>
      <w:proofErr w:type="spellEnd"/>
      <w:r>
        <w:t xml:space="preserve"> </w:t>
      </w:r>
      <w:proofErr w:type="spellStart"/>
      <w:r>
        <w:t>الرئيسية</w:t>
      </w:r>
      <w:proofErr w:type="spellEnd"/>
    </w:p>
    <w:p w14:paraId="15D66240" w14:textId="77777777" w:rsidR="00953F03" w:rsidRDefault="00000000">
      <w:r>
        <w:t>(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اليمين</w:t>
      </w:r>
      <w:proofErr w:type="spellEnd"/>
      <w:r>
        <w:t xml:space="preserve"> </w:t>
      </w:r>
      <w:proofErr w:type="spellStart"/>
      <w:r>
        <w:t>إلى</w:t>
      </w:r>
      <w:proofErr w:type="spellEnd"/>
      <w:r>
        <w:t xml:space="preserve"> </w:t>
      </w:r>
      <w:proofErr w:type="spellStart"/>
      <w:r>
        <w:t>اليسار</w:t>
      </w:r>
      <w:proofErr w:type="spellEnd"/>
      <w:r>
        <w:t xml:space="preserve"> </w:t>
      </w:r>
      <w:proofErr w:type="spellStart"/>
      <w:r>
        <w:t>كما</w:t>
      </w:r>
      <w:proofErr w:type="spellEnd"/>
      <w:r>
        <w:t xml:space="preserve"> </w:t>
      </w:r>
      <w:proofErr w:type="spellStart"/>
      <w:r>
        <w:t>ظهرت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النظام</w:t>
      </w:r>
      <w:proofErr w:type="spellEnd"/>
      <w:r>
        <w:t>)</w:t>
      </w:r>
    </w:p>
    <w:p w14:paraId="5C83F0A3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اسم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مندوب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المبيعات</w:t>
      </w:r>
      <w:proofErr w:type="spellEnd"/>
      <w:r>
        <w:rPr>
          <w:b/>
        </w:rPr>
        <w:t xml:space="preserve">: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مندوب</w:t>
      </w:r>
      <w:proofErr w:type="spellEnd"/>
      <w:r>
        <w:t xml:space="preserve"> </w:t>
      </w:r>
      <w:proofErr w:type="spellStart"/>
      <w:r>
        <w:t>المبيعات</w:t>
      </w:r>
      <w:proofErr w:type="spellEnd"/>
    </w:p>
    <w:p w14:paraId="4CB390AE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حساب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العميل</w:t>
      </w:r>
      <w:proofErr w:type="spellEnd"/>
      <w:r>
        <w:rPr>
          <w:b/>
        </w:rPr>
        <w:t xml:space="preserve">: 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حساب</w:t>
      </w:r>
      <w:proofErr w:type="spellEnd"/>
      <w:r>
        <w:t xml:space="preserve"> </w:t>
      </w:r>
      <w:proofErr w:type="spellStart"/>
      <w:r>
        <w:t>العميل</w:t>
      </w:r>
      <w:proofErr w:type="spellEnd"/>
    </w:p>
    <w:p w14:paraId="1FC23988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تاريخ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التعاقد</w:t>
      </w:r>
      <w:proofErr w:type="spellEnd"/>
      <w:r>
        <w:rPr>
          <w:b/>
        </w:rPr>
        <w:t xml:space="preserve">: 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التعاقد</w:t>
      </w:r>
      <w:proofErr w:type="spellEnd"/>
      <w:r>
        <w:t xml:space="preserve"> </w:t>
      </w:r>
      <w:proofErr w:type="spellStart"/>
      <w:r>
        <w:t>مع</w:t>
      </w:r>
      <w:proofErr w:type="spellEnd"/>
      <w:r>
        <w:t xml:space="preserve"> </w:t>
      </w:r>
      <w:proofErr w:type="spellStart"/>
      <w:r>
        <w:t>العميل</w:t>
      </w:r>
      <w:proofErr w:type="spellEnd"/>
    </w:p>
    <w:p w14:paraId="7925D378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عدد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الفواتير</w:t>
      </w:r>
      <w:proofErr w:type="spellEnd"/>
      <w:r>
        <w:rPr>
          <w:b/>
        </w:rPr>
        <w:t xml:space="preserve">: </w:t>
      </w:r>
      <w:proofErr w:type="spellStart"/>
      <w:r>
        <w:t>عدد</w:t>
      </w:r>
      <w:proofErr w:type="spellEnd"/>
      <w:r>
        <w:t xml:space="preserve"> </w:t>
      </w:r>
      <w:proofErr w:type="spellStart"/>
      <w:r>
        <w:t>الفواتير</w:t>
      </w:r>
      <w:proofErr w:type="spellEnd"/>
      <w:r>
        <w:t xml:space="preserve"> </w:t>
      </w:r>
      <w:proofErr w:type="spellStart"/>
      <w:r>
        <w:t>الصادرة</w:t>
      </w:r>
      <w:proofErr w:type="spellEnd"/>
      <w:r>
        <w:t xml:space="preserve"> </w:t>
      </w:r>
      <w:proofErr w:type="spellStart"/>
      <w:r>
        <w:t>للعميل</w:t>
      </w:r>
      <w:proofErr w:type="spellEnd"/>
    </w:p>
    <w:p w14:paraId="3B2EA438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نسبة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الربح</w:t>
      </w:r>
      <w:proofErr w:type="spellEnd"/>
      <w:r>
        <w:rPr>
          <w:b/>
        </w:rPr>
        <w:t xml:space="preserve">: </w:t>
      </w:r>
      <w:proofErr w:type="spellStart"/>
      <w:r>
        <w:t>نسبة</w:t>
      </w:r>
      <w:proofErr w:type="spellEnd"/>
      <w:r>
        <w:t xml:space="preserve"> </w:t>
      </w:r>
      <w:proofErr w:type="spellStart"/>
      <w:r>
        <w:t>الربح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العميل</w:t>
      </w:r>
      <w:proofErr w:type="spellEnd"/>
    </w:p>
    <w:p w14:paraId="075EDB5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الربح</w:t>
      </w:r>
      <w:proofErr w:type="spellEnd"/>
      <w:r>
        <w:rPr>
          <w:b/>
        </w:rPr>
        <w:t xml:space="preserve">: </w:t>
      </w:r>
      <w:proofErr w:type="spellStart"/>
      <w:r>
        <w:t>قيمة</w:t>
      </w:r>
      <w:proofErr w:type="spellEnd"/>
      <w:r>
        <w:t xml:space="preserve"> </w:t>
      </w:r>
      <w:proofErr w:type="spellStart"/>
      <w:r>
        <w:t>الربح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العميل</w:t>
      </w:r>
      <w:proofErr w:type="spellEnd"/>
    </w:p>
    <w:p w14:paraId="5D10D6F8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إجمالي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قيمة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التكلفة</w:t>
      </w:r>
      <w:proofErr w:type="spellEnd"/>
      <w:r>
        <w:rPr>
          <w:b/>
        </w:rPr>
        <w:t xml:space="preserve">: </w:t>
      </w:r>
      <w:proofErr w:type="spellStart"/>
      <w:r>
        <w:t>إجمالي</w:t>
      </w:r>
      <w:proofErr w:type="spellEnd"/>
      <w:r>
        <w:t xml:space="preserve"> </w:t>
      </w:r>
      <w:proofErr w:type="spellStart"/>
      <w:r>
        <w:t>التكلفة</w:t>
      </w:r>
      <w:proofErr w:type="spellEnd"/>
    </w:p>
    <w:p w14:paraId="6A13BD6F" w14:textId="77777777" w:rsidR="00953F03" w:rsidRDefault="00000000">
      <w:r>
        <w:rPr>
          <w:b/>
        </w:rPr>
        <w:lastRenderedPageBreak/>
        <w:t xml:space="preserve">• </w:t>
      </w:r>
      <w:proofErr w:type="spellStart"/>
      <w:r>
        <w:rPr>
          <w:b/>
        </w:rPr>
        <w:t>الصافي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قبل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الضريبة</w:t>
      </w:r>
      <w:proofErr w:type="spellEnd"/>
      <w:r>
        <w:rPr>
          <w:b/>
        </w:rPr>
        <w:t xml:space="preserve">: </w:t>
      </w:r>
      <w:proofErr w:type="spellStart"/>
      <w:r>
        <w:t>الصافي</w:t>
      </w:r>
      <w:proofErr w:type="spellEnd"/>
      <w:r>
        <w:t xml:space="preserve"> </w:t>
      </w:r>
      <w:proofErr w:type="spellStart"/>
      <w:r>
        <w:t>قبل</w:t>
      </w:r>
      <w:proofErr w:type="spellEnd"/>
      <w:r>
        <w:t xml:space="preserve"> </w:t>
      </w:r>
      <w:proofErr w:type="spellStart"/>
      <w:r>
        <w:t>الضريبة</w:t>
      </w:r>
      <w:proofErr w:type="spellEnd"/>
    </w:p>
    <w:p w14:paraId="12574742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رصيد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العميل</w:t>
      </w:r>
      <w:proofErr w:type="spellEnd"/>
      <w:r>
        <w:rPr>
          <w:b/>
        </w:rPr>
        <w:t xml:space="preserve">: </w:t>
      </w:r>
      <w:proofErr w:type="spellStart"/>
      <w:r>
        <w:t>رصيد</w:t>
      </w:r>
      <w:proofErr w:type="spellEnd"/>
      <w:r>
        <w:t xml:space="preserve"> </w:t>
      </w:r>
      <w:proofErr w:type="spellStart"/>
      <w:r>
        <w:t>العميل</w:t>
      </w:r>
      <w:proofErr w:type="spellEnd"/>
      <w:r>
        <w:t xml:space="preserve"> </w:t>
      </w:r>
      <w:proofErr w:type="spellStart"/>
      <w:r>
        <w:t>الحالي</w:t>
      </w:r>
      <w:proofErr w:type="spellEnd"/>
    </w:p>
    <w:p w14:paraId="39557316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اسم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العميل</w:t>
      </w:r>
      <w:proofErr w:type="spellEnd"/>
      <w:r>
        <w:rPr>
          <w:b/>
        </w:rPr>
        <w:t xml:space="preserve">: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العميل</w:t>
      </w:r>
      <w:proofErr w:type="spellEnd"/>
    </w:p>
    <w:p w14:paraId="1E2CF11B" w14:textId="77777777" w:rsidR="00953F03" w:rsidRDefault="00000000">
      <w:pPr>
        <w:pStyle w:val="Heading2"/>
      </w:pPr>
      <w:proofErr w:type="spellStart"/>
      <w:r>
        <w:t>المعايير</w:t>
      </w:r>
      <w:proofErr w:type="spellEnd"/>
    </w:p>
    <w:p w14:paraId="3D2A51AE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من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تاريخ</w:t>
      </w:r>
      <w:proofErr w:type="spellEnd"/>
      <w:r>
        <w:rPr>
          <w:b/>
        </w:rPr>
        <w:t xml:space="preserve">: 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بداية</w:t>
      </w:r>
      <w:proofErr w:type="spellEnd"/>
      <w:r>
        <w:t xml:space="preserve"> </w:t>
      </w:r>
      <w:proofErr w:type="spellStart"/>
      <w:r>
        <w:t>الفترة</w:t>
      </w:r>
      <w:proofErr w:type="spellEnd"/>
    </w:p>
    <w:p w14:paraId="1B8C54E2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إلى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تاريخ</w:t>
      </w:r>
      <w:proofErr w:type="spellEnd"/>
      <w:r>
        <w:rPr>
          <w:b/>
        </w:rPr>
        <w:t xml:space="preserve">: 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نهاية</w:t>
      </w:r>
      <w:proofErr w:type="spellEnd"/>
      <w:r>
        <w:t xml:space="preserve"> </w:t>
      </w:r>
      <w:proofErr w:type="spellStart"/>
      <w:r>
        <w:t>الفترة</w:t>
      </w:r>
      <w:proofErr w:type="spellEnd"/>
    </w:p>
    <w:p w14:paraId="71A11F5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الموقع</w:t>
      </w:r>
      <w:proofErr w:type="spellEnd"/>
      <w:r>
        <w:rPr>
          <w:b/>
        </w:rPr>
        <w:t xml:space="preserve">: </w:t>
      </w:r>
      <w:proofErr w:type="spellStart"/>
      <w:r>
        <w:t>اختيار</w:t>
      </w:r>
      <w:proofErr w:type="spellEnd"/>
      <w:r>
        <w:t xml:space="preserve"> </w:t>
      </w:r>
      <w:proofErr w:type="spellStart"/>
      <w:r>
        <w:t>الموقع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المتجر</w:t>
      </w:r>
      <w:proofErr w:type="spellEnd"/>
    </w:p>
    <w:p w14:paraId="4D3B4FA0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مندوب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المبيعات</w:t>
      </w:r>
      <w:proofErr w:type="spellEnd"/>
      <w:r>
        <w:rPr>
          <w:b/>
        </w:rPr>
        <w:t xml:space="preserve">: </w:t>
      </w: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مندوب</w:t>
      </w:r>
      <w:proofErr w:type="spellEnd"/>
      <w:r>
        <w:t xml:space="preserve"> </w:t>
      </w:r>
      <w:proofErr w:type="spellStart"/>
      <w:r>
        <w:t>المبيعات</w:t>
      </w:r>
      <w:proofErr w:type="spellEnd"/>
    </w:p>
    <w:p w14:paraId="776A87DC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العميل</w:t>
      </w:r>
      <w:proofErr w:type="spellEnd"/>
      <w:r>
        <w:rPr>
          <w:b/>
        </w:rPr>
        <w:t xml:space="preserve">: </w:t>
      </w: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العميل</w:t>
      </w:r>
      <w:proofErr w:type="spellEnd"/>
    </w:p>
    <w:p w14:paraId="4CEB01DA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6EB2D67E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عرض</w:t>
      </w:r>
      <w:proofErr w:type="spellEnd"/>
      <w:r>
        <w:rPr>
          <w:b/>
        </w:rPr>
        <w:t xml:space="preserve">: </w:t>
      </w:r>
      <w:proofErr w:type="spellStart"/>
      <w:r>
        <w:t>لتطبيق</w:t>
      </w:r>
      <w:proofErr w:type="spellEnd"/>
      <w:r>
        <w:t xml:space="preserve"> </w:t>
      </w:r>
      <w:proofErr w:type="spellStart"/>
      <w:r>
        <w:t>المعايير</w:t>
      </w:r>
      <w:proofErr w:type="spellEnd"/>
      <w:r>
        <w:t xml:space="preserve"> </w:t>
      </w:r>
      <w:proofErr w:type="spellStart"/>
      <w:r>
        <w:t>المحددة</w:t>
      </w:r>
      <w:proofErr w:type="spellEnd"/>
    </w:p>
    <w:p w14:paraId="5DDB98DB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تصدير</w:t>
      </w:r>
      <w:proofErr w:type="spellEnd"/>
      <w:r>
        <w:rPr>
          <w:b/>
        </w:rPr>
        <w:t xml:space="preserve"> Excel: </w:t>
      </w:r>
      <w:proofErr w:type="spellStart"/>
      <w:r>
        <w:t>لتصدير</w:t>
      </w:r>
      <w:proofErr w:type="spellEnd"/>
      <w:r>
        <w:t xml:space="preserve"> </w:t>
      </w:r>
      <w:proofErr w:type="spellStart"/>
      <w:r>
        <w:t>التقرير</w:t>
      </w:r>
      <w:proofErr w:type="spellEnd"/>
      <w:r>
        <w:t xml:space="preserve"> </w:t>
      </w:r>
      <w:proofErr w:type="spellStart"/>
      <w:r>
        <w:t>بصيغة</w:t>
      </w:r>
      <w:proofErr w:type="spellEnd"/>
      <w:r>
        <w:t xml:space="preserve"> Excel</w:t>
      </w:r>
    </w:p>
    <w:p w14:paraId="4C83F7C7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تصدير</w:t>
      </w:r>
      <w:proofErr w:type="spellEnd"/>
      <w:r>
        <w:rPr>
          <w:b/>
        </w:rPr>
        <w:t xml:space="preserve"> PDF: </w:t>
      </w:r>
      <w:proofErr w:type="spellStart"/>
      <w:r>
        <w:t>لتصدير</w:t>
      </w:r>
      <w:proofErr w:type="spellEnd"/>
      <w:r>
        <w:t xml:space="preserve"> </w:t>
      </w:r>
      <w:proofErr w:type="spellStart"/>
      <w:r>
        <w:t>التقرير</w:t>
      </w:r>
      <w:proofErr w:type="spellEnd"/>
      <w:r>
        <w:t xml:space="preserve"> </w:t>
      </w:r>
      <w:proofErr w:type="spellStart"/>
      <w:r>
        <w:t>بصيغة</w:t>
      </w:r>
      <w:proofErr w:type="spellEnd"/>
      <w:r>
        <w:t xml:space="preserve"> PDF</w:t>
      </w:r>
    </w:p>
    <w:p w14:paraId="7DC56E8C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طباعة</w:t>
      </w:r>
      <w:proofErr w:type="spellEnd"/>
      <w:r>
        <w:rPr>
          <w:b/>
        </w:rPr>
        <w:t xml:space="preserve">: </w:t>
      </w:r>
      <w:proofErr w:type="spellStart"/>
      <w:r>
        <w:t>لطباعة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1A2EE839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إعادة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تعيين</w:t>
      </w:r>
      <w:proofErr w:type="spellEnd"/>
      <w:r>
        <w:rPr>
          <w:b/>
        </w:rPr>
        <w:t xml:space="preserve">: </w:t>
      </w:r>
      <w:proofErr w:type="spellStart"/>
      <w:r>
        <w:t>لمسح</w:t>
      </w:r>
      <w:proofErr w:type="spellEnd"/>
      <w:r>
        <w:t xml:space="preserve"> </w:t>
      </w:r>
      <w:proofErr w:type="spellStart"/>
      <w:r>
        <w:t>المعايير</w:t>
      </w:r>
      <w:proofErr w:type="spellEnd"/>
    </w:p>
    <w:p w14:paraId="148F93D3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6326B335" w14:textId="77777777" w:rsidR="00953F03" w:rsidRDefault="00000000">
      <w:proofErr w:type="spellStart"/>
      <w:r>
        <w:rPr>
          <w:rFonts w:ascii="Courier New" w:hAnsi="Courier New"/>
          <w:sz w:val="20"/>
        </w:rPr>
        <w:t>Shared.API</w:t>
      </w:r>
      <w:proofErr w:type="spellEnd"/>
      <w:r>
        <w:rPr>
          <w:rFonts w:ascii="Courier New" w:hAnsi="Courier New"/>
          <w:sz w:val="20"/>
        </w:rPr>
        <w:t>/Controllers/Reports/MostSellingCustomersController</w:t>
      </w:r>
    </w:p>
    <w:p w14:paraId="5EB5E2E0" w14:textId="77777777" w:rsidR="00953F03" w:rsidRDefault="00953F03"/>
    <w:p w14:paraId="02CD976D" w14:textId="77777777" w:rsidR="00953F03" w:rsidRDefault="00000000">
      <w:r>
        <w:t>──────────────────────────────</w:t>
      </w:r>
    </w:p>
    <w:p w14:paraId="2436E13A" w14:textId="77777777" w:rsidR="00953F03" w:rsidRDefault="00953F03"/>
    <w:p w14:paraId="686B437D" w14:textId="77777777" w:rsidR="00953F03" w:rsidRDefault="00000000">
      <w:pPr>
        <w:pStyle w:val="Heading2"/>
      </w:pPr>
      <w:proofErr w:type="spellStart"/>
      <w:r>
        <w:t>العملاء</w:t>
      </w:r>
      <w:proofErr w:type="spellEnd"/>
      <w:r>
        <w:t xml:space="preserve"> </w:t>
      </w:r>
      <w:proofErr w:type="spellStart"/>
      <w:r>
        <w:t>الأكثر</w:t>
      </w:r>
      <w:proofErr w:type="spellEnd"/>
      <w:r>
        <w:t xml:space="preserve"> </w:t>
      </w:r>
      <w:proofErr w:type="spellStart"/>
      <w:r>
        <w:t>مبيعًا</w:t>
      </w:r>
      <w:proofErr w:type="spellEnd"/>
      <w:r>
        <w:t xml:space="preserve"> (</w:t>
      </w:r>
      <w:proofErr w:type="spellStart"/>
      <w:r>
        <w:t>عدد</w:t>
      </w:r>
      <w:proofErr w:type="spellEnd"/>
      <w:r>
        <w:t xml:space="preserve"> </w:t>
      </w:r>
      <w:proofErr w:type="spellStart"/>
      <w:r>
        <w:t>فواتير</w:t>
      </w:r>
      <w:proofErr w:type="spellEnd"/>
      <w:r>
        <w:t>)</w:t>
      </w:r>
    </w:p>
    <w:p w14:paraId="760905F2" w14:textId="507DA318" w:rsidR="00953F03" w:rsidRDefault="00953F03">
      <w:pPr>
        <w:jc w:val="center"/>
      </w:pPr>
    </w:p>
    <w:p w14:paraId="53361890" w14:textId="77777777" w:rsidR="00953F03" w:rsidRDefault="00000000">
      <w:pPr>
        <w:pStyle w:val="Heading1"/>
        <w:jc w:val="center"/>
      </w:pPr>
      <w:proofErr w:type="spellStart"/>
      <w:r>
        <w:t>العملاء</w:t>
      </w:r>
      <w:proofErr w:type="spellEnd"/>
      <w:r>
        <w:t xml:space="preserve"> </w:t>
      </w:r>
      <w:proofErr w:type="spellStart"/>
      <w:r>
        <w:t>الأكثر</w:t>
      </w:r>
      <w:proofErr w:type="spellEnd"/>
      <w:r>
        <w:t xml:space="preserve"> </w:t>
      </w:r>
      <w:proofErr w:type="spellStart"/>
      <w:r>
        <w:t>مبيعًا</w:t>
      </w:r>
      <w:proofErr w:type="spellEnd"/>
      <w:r>
        <w:t xml:space="preserve"> (</w:t>
      </w:r>
      <w:proofErr w:type="spellStart"/>
      <w:r>
        <w:t>عدد</w:t>
      </w:r>
      <w:proofErr w:type="spellEnd"/>
      <w:r>
        <w:t xml:space="preserve"> </w:t>
      </w:r>
      <w:proofErr w:type="spellStart"/>
      <w:r>
        <w:t>فواتير</w:t>
      </w:r>
      <w:proofErr w:type="spellEnd"/>
      <w:r>
        <w:t>)</w:t>
      </w:r>
    </w:p>
    <w:p w14:paraId="5D592BB2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40EE2E45" w14:textId="77777777" w:rsidR="00953F03" w:rsidRDefault="00000000">
      <w:proofErr w:type="spellStart"/>
      <w:r>
        <w:t>تقرير</w:t>
      </w:r>
      <w:proofErr w:type="spellEnd"/>
      <w:r>
        <w:t xml:space="preserve"> </w:t>
      </w:r>
      <w:proofErr w:type="spellStart"/>
      <w:r>
        <w:t>العملاء</w:t>
      </w:r>
      <w:proofErr w:type="spellEnd"/>
      <w:r>
        <w:t xml:space="preserve"> </w:t>
      </w:r>
      <w:proofErr w:type="spellStart"/>
      <w:r>
        <w:t>الأكثر</w:t>
      </w:r>
      <w:proofErr w:type="spellEnd"/>
      <w:r>
        <w:t xml:space="preserve"> </w:t>
      </w:r>
      <w:proofErr w:type="spellStart"/>
      <w:r>
        <w:t>مبيعاً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حيث</w:t>
      </w:r>
      <w:proofErr w:type="spellEnd"/>
      <w:r>
        <w:t xml:space="preserve"> </w:t>
      </w:r>
      <w:proofErr w:type="spellStart"/>
      <w:r>
        <w:t>عدد</w:t>
      </w:r>
      <w:proofErr w:type="spellEnd"/>
      <w:r>
        <w:t xml:space="preserve"> </w:t>
      </w:r>
      <w:proofErr w:type="spellStart"/>
      <w:r>
        <w:t>الفواتير</w:t>
      </w:r>
      <w:proofErr w:type="spellEnd"/>
      <w:r>
        <w:t>.</w:t>
      </w:r>
    </w:p>
    <w:p w14:paraId="0C71E868" w14:textId="77777777" w:rsidR="00953F03" w:rsidRDefault="00000000">
      <w:pPr>
        <w:pStyle w:val="Heading2"/>
      </w:pPr>
      <w:proofErr w:type="spellStart"/>
      <w:r>
        <w:t>الوظائف</w:t>
      </w:r>
      <w:proofErr w:type="spellEnd"/>
    </w:p>
    <w:p w14:paraId="08EDA15F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العملاء</w:t>
      </w:r>
      <w:proofErr w:type="spellEnd"/>
      <w:r>
        <w:t xml:space="preserve"> </w:t>
      </w:r>
      <w:proofErr w:type="spellStart"/>
      <w:r>
        <w:t>الأكثر</w:t>
      </w:r>
      <w:proofErr w:type="spellEnd"/>
      <w:r>
        <w:t xml:space="preserve"> </w:t>
      </w:r>
      <w:proofErr w:type="spellStart"/>
      <w:r>
        <w:t>مبيعاً</w:t>
      </w:r>
      <w:proofErr w:type="spellEnd"/>
    </w:p>
    <w:p w14:paraId="1F5466D8" w14:textId="77777777" w:rsidR="00953F03" w:rsidRDefault="00000000">
      <w:pPr>
        <w:pStyle w:val="ListBullet"/>
      </w:pPr>
      <w:proofErr w:type="spellStart"/>
      <w:r>
        <w:lastRenderedPageBreak/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الفترة</w:t>
      </w:r>
      <w:proofErr w:type="spellEnd"/>
    </w:p>
    <w:p w14:paraId="03FA4231" w14:textId="77777777" w:rsidR="00953F03" w:rsidRDefault="00000000">
      <w:pPr>
        <w:pStyle w:val="ListBullet"/>
      </w:pP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عدد</w:t>
      </w:r>
      <w:proofErr w:type="spellEnd"/>
      <w:r>
        <w:t xml:space="preserve"> </w:t>
      </w:r>
      <w:proofErr w:type="spellStart"/>
      <w:r>
        <w:t>العملاء</w:t>
      </w:r>
      <w:proofErr w:type="spellEnd"/>
    </w:p>
    <w:p w14:paraId="32C9FD7C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0A0E53EB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62B617FD" w14:textId="77777777" w:rsidR="00953F03" w:rsidRDefault="00000000">
      <w:pPr>
        <w:pStyle w:val="Heading2"/>
      </w:pPr>
      <w:proofErr w:type="spellStart"/>
      <w:r>
        <w:t>الحقول</w:t>
      </w:r>
      <w:proofErr w:type="spellEnd"/>
    </w:p>
    <w:p w14:paraId="7EC338E5" w14:textId="77777777" w:rsidR="00953F03" w:rsidRDefault="00000000">
      <w:pPr>
        <w:pStyle w:val="ListBullet"/>
      </w:pPr>
      <w:proofErr w:type="spellStart"/>
      <w:r>
        <w:t>العميل</w:t>
      </w:r>
      <w:proofErr w:type="spellEnd"/>
    </w:p>
    <w:p w14:paraId="226AB04A" w14:textId="77777777" w:rsidR="00953F03" w:rsidRDefault="00000000">
      <w:pPr>
        <w:pStyle w:val="ListBullet"/>
      </w:pPr>
      <w:proofErr w:type="spellStart"/>
      <w:r>
        <w:t>الفترة</w:t>
      </w:r>
      <w:proofErr w:type="spellEnd"/>
      <w:r>
        <w:t xml:space="preserve"> (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تاريخ</w:t>
      </w:r>
      <w:proofErr w:type="spellEnd"/>
      <w:r>
        <w:t xml:space="preserve"> - </w:t>
      </w:r>
      <w:proofErr w:type="spellStart"/>
      <w:r>
        <w:t>إلى</w:t>
      </w:r>
      <w:proofErr w:type="spellEnd"/>
      <w:r>
        <w:t xml:space="preserve"> </w:t>
      </w:r>
      <w:proofErr w:type="spellStart"/>
      <w:r>
        <w:t>تاريخ</w:t>
      </w:r>
      <w:proofErr w:type="spellEnd"/>
      <w:r>
        <w:t>)</w:t>
      </w:r>
    </w:p>
    <w:p w14:paraId="71F9CD8A" w14:textId="77777777" w:rsidR="00953F03" w:rsidRDefault="00000000">
      <w:pPr>
        <w:pStyle w:val="ListBullet"/>
      </w:pPr>
      <w:proofErr w:type="spellStart"/>
      <w:r>
        <w:t>عدد</w:t>
      </w:r>
      <w:proofErr w:type="spellEnd"/>
      <w:r>
        <w:t xml:space="preserve"> </w:t>
      </w:r>
      <w:proofErr w:type="spellStart"/>
      <w:r>
        <w:t>الفواتير</w:t>
      </w:r>
      <w:proofErr w:type="spellEnd"/>
    </w:p>
    <w:p w14:paraId="174F0BFD" w14:textId="77777777" w:rsidR="00953F03" w:rsidRDefault="00000000">
      <w:pPr>
        <w:pStyle w:val="ListBullet"/>
      </w:pPr>
      <w:proofErr w:type="spellStart"/>
      <w:r>
        <w:t>إجمالي</w:t>
      </w:r>
      <w:proofErr w:type="spellEnd"/>
      <w:r>
        <w:t xml:space="preserve"> </w:t>
      </w:r>
      <w:proofErr w:type="spellStart"/>
      <w:r>
        <w:t>المبيعات</w:t>
      </w:r>
      <w:proofErr w:type="spellEnd"/>
    </w:p>
    <w:p w14:paraId="4E8BAF1E" w14:textId="77777777" w:rsidR="00953F03" w:rsidRDefault="00000000">
      <w:pPr>
        <w:pStyle w:val="ListBullet"/>
      </w:pPr>
      <w:proofErr w:type="spellStart"/>
      <w:r>
        <w:t>متوسط</w:t>
      </w:r>
      <w:proofErr w:type="spellEnd"/>
      <w:r>
        <w:t xml:space="preserve"> </w:t>
      </w:r>
      <w:proofErr w:type="spellStart"/>
      <w:r>
        <w:t>قيمة</w:t>
      </w:r>
      <w:proofErr w:type="spellEnd"/>
      <w:r>
        <w:t xml:space="preserve"> </w:t>
      </w:r>
      <w:proofErr w:type="spellStart"/>
      <w:r>
        <w:t>الفاتورة</w:t>
      </w:r>
      <w:proofErr w:type="spellEnd"/>
    </w:p>
    <w:p w14:paraId="5FC9F34E" w14:textId="77777777" w:rsidR="00953F03" w:rsidRDefault="00000000">
      <w:pPr>
        <w:pStyle w:val="ListBullet"/>
      </w:pPr>
      <w:proofErr w:type="spellStart"/>
      <w:r>
        <w:t>الترتيب</w:t>
      </w:r>
      <w:proofErr w:type="spellEnd"/>
    </w:p>
    <w:p w14:paraId="6187D645" w14:textId="77777777" w:rsidR="00953F03" w:rsidRDefault="00000000">
      <w:pPr>
        <w:pStyle w:val="ListBullet"/>
      </w:pPr>
      <w:proofErr w:type="spellStart"/>
      <w:r>
        <w:t>نسبة</w:t>
      </w:r>
      <w:proofErr w:type="spellEnd"/>
      <w:r>
        <w:t xml:space="preserve"> </w:t>
      </w:r>
      <w:proofErr w:type="spellStart"/>
      <w:r>
        <w:t>الفواتير</w:t>
      </w:r>
      <w:proofErr w:type="spellEnd"/>
    </w:p>
    <w:p w14:paraId="3333F43A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6B2D22C5" w14:textId="77777777" w:rsidR="00953F03" w:rsidRDefault="00000000">
      <w:pPr>
        <w:pStyle w:val="ListBullet"/>
      </w:pPr>
      <w:r>
        <w:t>`Compound.API/Controllers/Reports/Clients/TopCustomersByInvoicesReportController`</w:t>
      </w:r>
    </w:p>
    <w:p w14:paraId="3D9BC745" w14:textId="77777777" w:rsidR="00953F03" w:rsidRDefault="00000000">
      <w:pPr>
        <w:pStyle w:val="ListBullet"/>
      </w:pPr>
      <w:r>
        <w:t>`</w:t>
      </w:r>
      <w:proofErr w:type="spellStart"/>
      <w:r>
        <w:t>Selling.API</w:t>
      </w:r>
      <w:proofErr w:type="spellEnd"/>
      <w:r>
        <w:t>/Controllers/</w:t>
      </w:r>
      <w:proofErr w:type="spellStart"/>
      <w:r>
        <w:t>CustomersController</w:t>
      </w:r>
      <w:proofErr w:type="spellEnd"/>
      <w:r>
        <w:t>` (</w:t>
      </w:r>
      <w:proofErr w:type="spellStart"/>
      <w:r>
        <w:t>لجلب</w:t>
      </w:r>
      <w:proofErr w:type="spellEnd"/>
      <w:r>
        <w:t xml:space="preserve"> </w:t>
      </w:r>
      <w:proofErr w:type="spellStart"/>
      <w:r>
        <w:t>العملاء</w:t>
      </w:r>
      <w:proofErr w:type="spellEnd"/>
      <w:r>
        <w:t>)</w:t>
      </w:r>
    </w:p>
    <w:p w14:paraId="1C386488" w14:textId="77777777" w:rsidR="00953F03" w:rsidRDefault="00953F03"/>
    <w:p w14:paraId="3A756D4E" w14:textId="77777777" w:rsidR="00953F03" w:rsidRDefault="00000000">
      <w:r>
        <w:t>──────────────────────────────</w:t>
      </w:r>
    </w:p>
    <w:p w14:paraId="45EF1025" w14:textId="77777777" w:rsidR="00953F03" w:rsidRDefault="00953F03"/>
    <w:p w14:paraId="7F4B27DD" w14:textId="77777777" w:rsidR="00953F03" w:rsidRDefault="00000000">
      <w:pPr>
        <w:pStyle w:val="Heading2"/>
      </w:pPr>
      <w:proofErr w:type="spellStart"/>
      <w:r>
        <w:t>العملاء</w:t>
      </w:r>
      <w:proofErr w:type="spellEnd"/>
      <w:r>
        <w:t xml:space="preserve"> </w:t>
      </w:r>
      <w:proofErr w:type="spellStart"/>
      <w:r>
        <w:t>الأكثر</w:t>
      </w:r>
      <w:proofErr w:type="spellEnd"/>
      <w:r>
        <w:t xml:space="preserve"> </w:t>
      </w:r>
      <w:proofErr w:type="spellStart"/>
      <w:r>
        <w:t>مبيعًا</w:t>
      </w:r>
      <w:proofErr w:type="spellEnd"/>
      <w:r>
        <w:t xml:space="preserve"> (</w:t>
      </w:r>
      <w:proofErr w:type="spellStart"/>
      <w:r>
        <w:t>مبالغ</w:t>
      </w:r>
      <w:proofErr w:type="spellEnd"/>
      <w:r>
        <w:t>)</w:t>
      </w:r>
    </w:p>
    <w:p w14:paraId="014553FB" w14:textId="7EE6A522" w:rsidR="00953F03" w:rsidRDefault="00953F03">
      <w:pPr>
        <w:jc w:val="center"/>
      </w:pPr>
    </w:p>
    <w:p w14:paraId="5BB3800D" w14:textId="77777777" w:rsidR="00953F03" w:rsidRDefault="00000000">
      <w:pPr>
        <w:pStyle w:val="Heading1"/>
        <w:jc w:val="center"/>
      </w:pPr>
      <w:proofErr w:type="spellStart"/>
      <w:r>
        <w:t>العملاء</w:t>
      </w:r>
      <w:proofErr w:type="spellEnd"/>
      <w:r>
        <w:t xml:space="preserve"> </w:t>
      </w:r>
      <w:proofErr w:type="spellStart"/>
      <w:r>
        <w:t>الأكثر</w:t>
      </w:r>
      <w:proofErr w:type="spellEnd"/>
      <w:r>
        <w:t xml:space="preserve"> </w:t>
      </w:r>
      <w:proofErr w:type="spellStart"/>
      <w:r>
        <w:t>مبيعًا</w:t>
      </w:r>
      <w:proofErr w:type="spellEnd"/>
      <w:r>
        <w:t xml:space="preserve"> (</w:t>
      </w:r>
      <w:proofErr w:type="spellStart"/>
      <w:r>
        <w:t>مبالغ</w:t>
      </w:r>
      <w:proofErr w:type="spellEnd"/>
      <w:r>
        <w:t>)</w:t>
      </w:r>
    </w:p>
    <w:p w14:paraId="10445196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27FAA4C9" w14:textId="77777777" w:rsidR="00953F03" w:rsidRDefault="00000000">
      <w:proofErr w:type="spellStart"/>
      <w:r>
        <w:t>تقرير</w:t>
      </w:r>
      <w:proofErr w:type="spellEnd"/>
      <w:r>
        <w:t xml:space="preserve"> </w:t>
      </w:r>
      <w:proofErr w:type="spellStart"/>
      <w:r>
        <w:t>العملاء</w:t>
      </w:r>
      <w:proofErr w:type="spellEnd"/>
      <w:r>
        <w:t xml:space="preserve"> </w:t>
      </w:r>
      <w:proofErr w:type="spellStart"/>
      <w:r>
        <w:t>الأكثر</w:t>
      </w:r>
      <w:proofErr w:type="spellEnd"/>
      <w:r>
        <w:t xml:space="preserve"> </w:t>
      </w:r>
      <w:proofErr w:type="spellStart"/>
      <w:r>
        <w:t>مبيعاً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حيث</w:t>
      </w:r>
      <w:proofErr w:type="spellEnd"/>
      <w:r>
        <w:t xml:space="preserve"> </w:t>
      </w:r>
      <w:proofErr w:type="spellStart"/>
      <w:r>
        <w:t>المبالغ</w:t>
      </w:r>
      <w:proofErr w:type="spellEnd"/>
      <w:r>
        <w:t>.</w:t>
      </w:r>
    </w:p>
    <w:p w14:paraId="55907CD3" w14:textId="77777777" w:rsidR="00953F03" w:rsidRDefault="00000000">
      <w:pPr>
        <w:pStyle w:val="Heading2"/>
      </w:pPr>
      <w:proofErr w:type="spellStart"/>
      <w:r>
        <w:t>الوظائف</w:t>
      </w:r>
      <w:proofErr w:type="spellEnd"/>
    </w:p>
    <w:p w14:paraId="23118146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العملاء</w:t>
      </w:r>
      <w:proofErr w:type="spellEnd"/>
      <w:r>
        <w:t xml:space="preserve"> </w:t>
      </w:r>
      <w:proofErr w:type="spellStart"/>
      <w:r>
        <w:t>الأكثر</w:t>
      </w:r>
      <w:proofErr w:type="spellEnd"/>
      <w:r>
        <w:t xml:space="preserve"> </w:t>
      </w:r>
      <w:proofErr w:type="spellStart"/>
      <w:r>
        <w:t>مبيعاً</w:t>
      </w:r>
      <w:proofErr w:type="spellEnd"/>
    </w:p>
    <w:p w14:paraId="71990D01" w14:textId="77777777" w:rsidR="00953F03" w:rsidRDefault="00000000">
      <w:pPr>
        <w:pStyle w:val="ListBullet"/>
      </w:pP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الفترة</w:t>
      </w:r>
      <w:proofErr w:type="spellEnd"/>
    </w:p>
    <w:p w14:paraId="1794D082" w14:textId="77777777" w:rsidR="00953F03" w:rsidRDefault="00000000">
      <w:pPr>
        <w:pStyle w:val="ListBullet"/>
      </w:pP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عدد</w:t>
      </w:r>
      <w:proofErr w:type="spellEnd"/>
      <w:r>
        <w:t xml:space="preserve"> </w:t>
      </w:r>
      <w:proofErr w:type="spellStart"/>
      <w:r>
        <w:t>العملاء</w:t>
      </w:r>
      <w:proofErr w:type="spellEnd"/>
    </w:p>
    <w:p w14:paraId="430FC958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4FABFEB3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1456E8AE" w14:textId="77777777" w:rsidR="00953F03" w:rsidRDefault="00000000">
      <w:pPr>
        <w:pStyle w:val="Heading2"/>
      </w:pPr>
      <w:proofErr w:type="spellStart"/>
      <w:r>
        <w:t>الحقول</w:t>
      </w:r>
      <w:proofErr w:type="spellEnd"/>
    </w:p>
    <w:p w14:paraId="652911E8" w14:textId="77777777" w:rsidR="00953F03" w:rsidRDefault="00000000">
      <w:pPr>
        <w:pStyle w:val="ListBullet"/>
      </w:pPr>
      <w:proofErr w:type="spellStart"/>
      <w:r>
        <w:t>العميل</w:t>
      </w:r>
      <w:proofErr w:type="spellEnd"/>
    </w:p>
    <w:p w14:paraId="73A0E20C" w14:textId="77777777" w:rsidR="00953F03" w:rsidRDefault="00000000">
      <w:pPr>
        <w:pStyle w:val="ListBullet"/>
      </w:pPr>
      <w:proofErr w:type="spellStart"/>
      <w:r>
        <w:t>الفترة</w:t>
      </w:r>
      <w:proofErr w:type="spellEnd"/>
      <w:r>
        <w:t xml:space="preserve"> (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تاريخ</w:t>
      </w:r>
      <w:proofErr w:type="spellEnd"/>
      <w:r>
        <w:t xml:space="preserve"> - </w:t>
      </w:r>
      <w:proofErr w:type="spellStart"/>
      <w:r>
        <w:t>إلى</w:t>
      </w:r>
      <w:proofErr w:type="spellEnd"/>
      <w:r>
        <w:t xml:space="preserve"> </w:t>
      </w:r>
      <w:proofErr w:type="spellStart"/>
      <w:r>
        <w:t>تاريخ</w:t>
      </w:r>
      <w:proofErr w:type="spellEnd"/>
      <w:r>
        <w:t>)</w:t>
      </w:r>
    </w:p>
    <w:p w14:paraId="7E0CCE5B" w14:textId="77777777" w:rsidR="00953F03" w:rsidRDefault="00000000">
      <w:pPr>
        <w:pStyle w:val="ListBullet"/>
      </w:pPr>
      <w:proofErr w:type="spellStart"/>
      <w:r>
        <w:lastRenderedPageBreak/>
        <w:t>إجمالي</w:t>
      </w:r>
      <w:proofErr w:type="spellEnd"/>
      <w:r>
        <w:t xml:space="preserve"> </w:t>
      </w:r>
      <w:proofErr w:type="spellStart"/>
      <w:r>
        <w:t>المبيعات</w:t>
      </w:r>
      <w:proofErr w:type="spellEnd"/>
    </w:p>
    <w:p w14:paraId="4C557DC2" w14:textId="77777777" w:rsidR="00953F03" w:rsidRDefault="00000000">
      <w:pPr>
        <w:pStyle w:val="ListBullet"/>
      </w:pPr>
      <w:proofErr w:type="spellStart"/>
      <w:r>
        <w:t>عدد</w:t>
      </w:r>
      <w:proofErr w:type="spellEnd"/>
      <w:r>
        <w:t xml:space="preserve"> </w:t>
      </w:r>
      <w:proofErr w:type="spellStart"/>
      <w:r>
        <w:t>الفواتير</w:t>
      </w:r>
      <w:proofErr w:type="spellEnd"/>
    </w:p>
    <w:p w14:paraId="06C64955" w14:textId="77777777" w:rsidR="00953F03" w:rsidRDefault="00000000">
      <w:pPr>
        <w:pStyle w:val="ListBullet"/>
      </w:pPr>
      <w:proofErr w:type="spellStart"/>
      <w:r>
        <w:t>متوسط</w:t>
      </w:r>
      <w:proofErr w:type="spellEnd"/>
      <w:r>
        <w:t xml:space="preserve"> </w:t>
      </w:r>
      <w:proofErr w:type="spellStart"/>
      <w:r>
        <w:t>قيمة</w:t>
      </w:r>
      <w:proofErr w:type="spellEnd"/>
      <w:r>
        <w:t xml:space="preserve"> </w:t>
      </w:r>
      <w:proofErr w:type="spellStart"/>
      <w:r>
        <w:t>الفاتورة</w:t>
      </w:r>
      <w:proofErr w:type="spellEnd"/>
    </w:p>
    <w:p w14:paraId="7FF7EAC9" w14:textId="77777777" w:rsidR="00953F03" w:rsidRDefault="00000000">
      <w:pPr>
        <w:pStyle w:val="ListBullet"/>
      </w:pPr>
      <w:proofErr w:type="spellStart"/>
      <w:r>
        <w:t>الترتيب</w:t>
      </w:r>
      <w:proofErr w:type="spellEnd"/>
    </w:p>
    <w:p w14:paraId="64F727F7" w14:textId="77777777" w:rsidR="00953F03" w:rsidRDefault="00000000">
      <w:pPr>
        <w:pStyle w:val="ListBullet"/>
      </w:pPr>
      <w:proofErr w:type="spellStart"/>
      <w:r>
        <w:t>نسبة</w:t>
      </w:r>
      <w:proofErr w:type="spellEnd"/>
      <w:r>
        <w:t xml:space="preserve"> </w:t>
      </w:r>
      <w:proofErr w:type="spellStart"/>
      <w:r>
        <w:t>المبيعات</w:t>
      </w:r>
      <w:proofErr w:type="spellEnd"/>
    </w:p>
    <w:p w14:paraId="78C50DD0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3AAFD1A9" w14:textId="77777777" w:rsidR="00953F03" w:rsidRDefault="00000000">
      <w:pPr>
        <w:pStyle w:val="ListBullet"/>
      </w:pPr>
      <w:r>
        <w:t>`Compound.API/Controllers/Reports/Clients/TopCustomersByAmountReportController`</w:t>
      </w:r>
    </w:p>
    <w:p w14:paraId="060B05DB" w14:textId="77777777" w:rsidR="00953F03" w:rsidRDefault="00000000">
      <w:pPr>
        <w:pStyle w:val="ListBullet"/>
      </w:pPr>
      <w:r>
        <w:t>`</w:t>
      </w:r>
      <w:proofErr w:type="spellStart"/>
      <w:r>
        <w:t>Selling.API</w:t>
      </w:r>
      <w:proofErr w:type="spellEnd"/>
      <w:r>
        <w:t>/Controllers/</w:t>
      </w:r>
      <w:proofErr w:type="spellStart"/>
      <w:r>
        <w:t>CustomersController</w:t>
      </w:r>
      <w:proofErr w:type="spellEnd"/>
      <w:r>
        <w:t>` (</w:t>
      </w:r>
      <w:proofErr w:type="spellStart"/>
      <w:r>
        <w:t>لجلب</w:t>
      </w:r>
      <w:proofErr w:type="spellEnd"/>
      <w:r>
        <w:t xml:space="preserve"> </w:t>
      </w:r>
      <w:proofErr w:type="spellStart"/>
      <w:r>
        <w:t>العملاء</w:t>
      </w:r>
      <w:proofErr w:type="spellEnd"/>
      <w:r>
        <w:t>)</w:t>
      </w:r>
    </w:p>
    <w:p w14:paraId="6FEC64A5" w14:textId="77777777" w:rsidR="00953F03" w:rsidRDefault="00953F03"/>
    <w:p w14:paraId="5ADDEFB9" w14:textId="77777777" w:rsidR="00953F03" w:rsidRDefault="00000000">
      <w:r>
        <w:t>──────────────────────────────</w:t>
      </w:r>
    </w:p>
    <w:p w14:paraId="0F4267B3" w14:textId="77777777" w:rsidR="00953F03" w:rsidRDefault="00953F03"/>
    <w:p w14:paraId="0190E931" w14:textId="77777777" w:rsidR="00953F03" w:rsidRDefault="00000000">
      <w:pPr>
        <w:pStyle w:val="Heading2"/>
      </w:pPr>
      <w:proofErr w:type="spellStart"/>
      <w:r>
        <w:t>الميزانية</w:t>
      </w:r>
      <w:proofErr w:type="spellEnd"/>
      <w:r>
        <w:t xml:space="preserve"> </w:t>
      </w:r>
      <w:proofErr w:type="spellStart"/>
      <w:r>
        <w:t>العمومية</w:t>
      </w:r>
      <w:proofErr w:type="spellEnd"/>
    </w:p>
    <w:p w14:paraId="2F4EA1E4" w14:textId="715A0C40" w:rsidR="00953F03" w:rsidRDefault="00953F03">
      <w:pPr>
        <w:jc w:val="center"/>
      </w:pPr>
    </w:p>
    <w:p w14:paraId="76A57E4B" w14:textId="77777777" w:rsidR="00953F03" w:rsidRDefault="00000000">
      <w:pPr>
        <w:pStyle w:val="Heading1"/>
        <w:jc w:val="center"/>
      </w:pPr>
      <w:proofErr w:type="spellStart"/>
      <w:r>
        <w:t>الميزانية</w:t>
      </w:r>
      <w:proofErr w:type="spellEnd"/>
      <w:r>
        <w:t xml:space="preserve"> </w:t>
      </w:r>
      <w:proofErr w:type="spellStart"/>
      <w:r>
        <w:t>العمومية</w:t>
      </w:r>
      <w:proofErr w:type="spellEnd"/>
    </w:p>
    <w:p w14:paraId="45EB001D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63703A2A" w14:textId="77777777" w:rsidR="00953F03" w:rsidRDefault="00000000">
      <w:proofErr w:type="spellStart"/>
      <w:r>
        <w:t>تقرير</w:t>
      </w:r>
      <w:proofErr w:type="spellEnd"/>
      <w:r>
        <w:t xml:space="preserve"> </w:t>
      </w:r>
      <w:proofErr w:type="spellStart"/>
      <w:r>
        <w:t>الميزانية</w:t>
      </w:r>
      <w:proofErr w:type="spellEnd"/>
      <w:r>
        <w:t xml:space="preserve"> </w:t>
      </w:r>
      <w:proofErr w:type="spellStart"/>
      <w:r>
        <w:t>العمومية</w:t>
      </w:r>
      <w:proofErr w:type="spellEnd"/>
      <w:r>
        <w:t xml:space="preserve"> (</w:t>
      </w:r>
      <w:proofErr w:type="spellStart"/>
      <w:r>
        <w:t>الأصول</w:t>
      </w:r>
      <w:proofErr w:type="spellEnd"/>
      <w:r>
        <w:t xml:space="preserve"> </w:t>
      </w:r>
      <w:proofErr w:type="spellStart"/>
      <w:r>
        <w:t>والخصوم</w:t>
      </w:r>
      <w:proofErr w:type="spellEnd"/>
      <w:r>
        <w:t>).</w:t>
      </w:r>
    </w:p>
    <w:p w14:paraId="63745118" w14:textId="77777777" w:rsidR="00953F03" w:rsidRDefault="00000000">
      <w:pPr>
        <w:pStyle w:val="Heading2"/>
      </w:pPr>
      <w:proofErr w:type="spellStart"/>
      <w:r>
        <w:t>الوظائف</w:t>
      </w:r>
      <w:proofErr w:type="spellEnd"/>
    </w:p>
    <w:p w14:paraId="0057FEE2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الميزانية</w:t>
      </w:r>
      <w:proofErr w:type="spellEnd"/>
      <w:r>
        <w:t xml:space="preserve"> </w:t>
      </w:r>
      <w:proofErr w:type="spellStart"/>
      <w:r>
        <w:t>العمومية</w:t>
      </w:r>
      <w:proofErr w:type="spellEnd"/>
    </w:p>
    <w:p w14:paraId="4AD9CC90" w14:textId="77777777" w:rsidR="00953F03" w:rsidRDefault="00000000">
      <w:pPr>
        <w:pStyle w:val="ListBullet"/>
      </w:pP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التاريخ</w:t>
      </w:r>
      <w:proofErr w:type="spellEnd"/>
    </w:p>
    <w:p w14:paraId="20898D74" w14:textId="77777777" w:rsidR="00953F03" w:rsidRDefault="00000000">
      <w:pPr>
        <w:pStyle w:val="ListBullet"/>
      </w:pP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الفروع</w:t>
      </w:r>
      <w:proofErr w:type="spellEnd"/>
    </w:p>
    <w:p w14:paraId="58045489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392BEADB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64DD9A4A" w14:textId="77777777" w:rsidR="00953F03" w:rsidRDefault="00000000">
      <w:pPr>
        <w:pStyle w:val="Heading2"/>
      </w:pPr>
      <w:proofErr w:type="spellStart"/>
      <w:r>
        <w:t>الحقول</w:t>
      </w:r>
      <w:proofErr w:type="spellEnd"/>
    </w:p>
    <w:p w14:paraId="2474F4B5" w14:textId="77777777" w:rsidR="00953F03" w:rsidRDefault="00000000">
      <w:pPr>
        <w:pStyle w:val="ListBullet"/>
      </w:pPr>
      <w:proofErr w:type="spellStart"/>
      <w:r>
        <w:t>التاريخ</w:t>
      </w:r>
      <w:proofErr w:type="spellEnd"/>
    </w:p>
    <w:p w14:paraId="35DC85D7" w14:textId="77777777" w:rsidR="00953F03" w:rsidRDefault="00000000">
      <w:pPr>
        <w:pStyle w:val="ListBullet"/>
      </w:pPr>
      <w:proofErr w:type="spellStart"/>
      <w:r>
        <w:t>الأصول</w:t>
      </w:r>
      <w:proofErr w:type="spellEnd"/>
      <w:r>
        <w:t xml:space="preserve"> </w:t>
      </w:r>
      <w:proofErr w:type="spellStart"/>
      <w:r>
        <w:t>المتداولة</w:t>
      </w:r>
      <w:proofErr w:type="spellEnd"/>
    </w:p>
    <w:p w14:paraId="68076AE3" w14:textId="77777777" w:rsidR="00953F03" w:rsidRDefault="00000000">
      <w:pPr>
        <w:pStyle w:val="ListBullet"/>
      </w:pPr>
      <w:proofErr w:type="spellStart"/>
      <w:r>
        <w:t>الأصول</w:t>
      </w:r>
      <w:proofErr w:type="spellEnd"/>
      <w:r>
        <w:t xml:space="preserve"> </w:t>
      </w:r>
      <w:proofErr w:type="spellStart"/>
      <w:r>
        <w:t>الثابتة</w:t>
      </w:r>
      <w:proofErr w:type="spellEnd"/>
    </w:p>
    <w:p w14:paraId="7F9C61E0" w14:textId="77777777" w:rsidR="00953F03" w:rsidRDefault="00000000">
      <w:pPr>
        <w:pStyle w:val="ListBullet"/>
      </w:pPr>
      <w:proofErr w:type="spellStart"/>
      <w:r>
        <w:t>إجمالي</w:t>
      </w:r>
      <w:proofErr w:type="spellEnd"/>
      <w:r>
        <w:t xml:space="preserve"> </w:t>
      </w:r>
      <w:proofErr w:type="spellStart"/>
      <w:r>
        <w:t>الأصول</w:t>
      </w:r>
      <w:proofErr w:type="spellEnd"/>
    </w:p>
    <w:p w14:paraId="2D63BF4B" w14:textId="77777777" w:rsidR="00953F03" w:rsidRDefault="00000000">
      <w:pPr>
        <w:pStyle w:val="ListBullet"/>
      </w:pPr>
      <w:proofErr w:type="spellStart"/>
      <w:r>
        <w:t>الخصوم</w:t>
      </w:r>
      <w:proofErr w:type="spellEnd"/>
      <w:r>
        <w:t xml:space="preserve"> </w:t>
      </w:r>
      <w:proofErr w:type="spellStart"/>
      <w:r>
        <w:t>المتداولة</w:t>
      </w:r>
      <w:proofErr w:type="spellEnd"/>
    </w:p>
    <w:p w14:paraId="66AE6FE5" w14:textId="77777777" w:rsidR="00953F03" w:rsidRDefault="00000000">
      <w:pPr>
        <w:pStyle w:val="ListBullet"/>
      </w:pPr>
      <w:proofErr w:type="spellStart"/>
      <w:r>
        <w:t>الخصوم</w:t>
      </w:r>
      <w:proofErr w:type="spellEnd"/>
      <w:r>
        <w:t xml:space="preserve"> </w:t>
      </w:r>
      <w:proofErr w:type="spellStart"/>
      <w:r>
        <w:t>طويلة</w:t>
      </w:r>
      <w:proofErr w:type="spellEnd"/>
      <w:r>
        <w:t xml:space="preserve"> </w:t>
      </w:r>
      <w:proofErr w:type="spellStart"/>
      <w:r>
        <w:t>الأجل</w:t>
      </w:r>
      <w:proofErr w:type="spellEnd"/>
    </w:p>
    <w:p w14:paraId="4D078140" w14:textId="77777777" w:rsidR="00953F03" w:rsidRDefault="00000000">
      <w:pPr>
        <w:pStyle w:val="ListBullet"/>
      </w:pPr>
      <w:proofErr w:type="spellStart"/>
      <w:r>
        <w:t>رأس</w:t>
      </w:r>
      <w:proofErr w:type="spellEnd"/>
      <w:r>
        <w:t xml:space="preserve"> </w:t>
      </w:r>
      <w:proofErr w:type="spellStart"/>
      <w:r>
        <w:t>المال</w:t>
      </w:r>
      <w:proofErr w:type="spellEnd"/>
    </w:p>
    <w:p w14:paraId="33F66505" w14:textId="77777777" w:rsidR="00953F03" w:rsidRDefault="00000000">
      <w:pPr>
        <w:pStyle w:val="ListBullet"/>
      </w:pPr>
      <w:proofErr w:type="spellStart"/>
      <w:r>
        <w:t>الأرباح</w:t>
      </w:r>
      <w:proofErr w:type="spellEnd"/>
      <w:r>
        <w:t xml:space="preserve"> </w:t>
      </w:r>
      <w:proofErr w:type="spellStart"/>
      <w:r>
        <w:t>المحتجزة</w:t>
      </w:r>
      <w:proofErr w:type="spellEnd"/>
    </w:p>
    <w:p w14:paraId="0E8E3275" w14:textId="77777777" w:rsidR="00953F03" w:rsidRDefault="00000000">
      <w:pPr>
        <w:pStyle w:val="ListBullet"/>
      </w:pPr>
      <w:proofErr w:type="spellStart"/>
      <w:r>
        <w:t>إجمالي</w:t>
      </w:r>
      <w:proofErr w:type="spellEnd"/>
      <w:r>
        <w:t xml:space="preserve"> </w:t>
      </w:r>
      <w:proofErr w:type="spellStart"/>
      <w:r>
        <w:t>الخصوم</w:t>
      </w:r>
      <w:proofErr w:type="spellEnd"/>
      <w:r>
        <w:t xml:space="preserve"> </w:t>
      </w:r>
      <w:proofErr w:type="spellStart"/>
      <w:r>
        <w:t>وحقوق</w:t>
      </w:r>
      <w:proofErr w:type="spellEnd"/>
      <w:r>
        <w:t xml:space="preserve"> </w:t>
      </w:r>
      <w:proofErr w:type="spellStart"/>
      <w:r>
        <w:t>الملكية</w:t>
      </w:r>
      <w:proofErr w:type="spellEnd"/>
    </w:p>
    <w:p w14:paraId="00326A7B" w14:textId="77777777" w:rsidR="00953F03" w:rsidRDefault="00000000">
      <w:pPr>
        <w:pStyle w:val="Heading2"/>
      </w:pPr>
      <w:proofErr w:type="spellStart"/>
      <w:r>
        <w:lastRenderedPageBreak/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292B9819" w14:textId="77777777" w:rsidR="00953F03" w:rsidRDefault="00000000">
      <w:pPr>
        <w:pStyle w:val="ListBullet"/>
      </w:pPr>
      <w:r>
        <w:t>`Compound.API/Controllers/Reports/Accounting/BalanceSheetReportController`</w:t>
      </w:r>
    </w:p>
    <w:p w14:paraId="0876BF65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/Accounts/</w:t>
      </w:r>
      <w:proofErr w:type="spellStart"/>
      <w:r>
        <w:t>AccountsController</w:t>
      </w:r>
      <w:proofErr w:type="spellEnd"/>
      <w:r>
        <w:t>` (</w:t>
      </w:r>
      <w:proofErr w:type="spellStart"/>
      <w:r>
        <w:t>لجلب</w:t>
      </w:r>
      <w:proofErr w:type="spellEnd"/>
      <w:r>
        <w:t xml:space="preserve"> </w:t>
      </w:r>
      <w:proofErr w:type="spellStart"/>
      <w:r>
        <w:t>الحسابات</w:t>
      </w:r>
      <w:proofErr w:type="spellEnd"/>
      <w:r>
        <w:t>)</w:t>
      </w:r>
    </w:p>
    <w:p w14:paraId="4E992C0E" w14:textId="77777777" w:rsidR="00953F03" w:rsidRDefault="00953F03"/>
    <w:p w14:paraId="653BEEEC" w14:textId="77777777" w:rsidR="00953F03" w:rsidRDefault="00000000">
      <w:r>
        <w:t>──────────────────────────────</w:t>
      </w:r>
    </w:p>
    <w:p w14:paraId="4749CBC5" w14:textId="77777777" w:rsidR="00953F03" w:rsidRDefault="00953F03"/>
    <w:p w14:paraId="751B1DF4" w14:textId="77777777" w:rsidR="00953F03" w:rsidRDefault="00000000">
      <w:pPr>
        <w:pStyle w:val="Heading2"/>
      </w:pPr>
      <w:proofErr w:type="spellStart"/>
      <w:r>
        <w:t>بيانات</w:t>
      </w:r>
      <w:proofErr w:type="spellEnd"/>
      <w:r>
        <w:t xml:space="preserve"> </w:t>
      </w:r>
      <w:proofErr w:type="spellStart"/>
      <w:r>
        <w:t>الحسابات</w:t>
      </w:r>
      <w:proofErr w:type="spellEnd"/>
      <w:r>
        <w:t xml:space="preserve"> </w:t>
      </w:r>
      <w:proofErr w:type="spellStart"/>
      <w:r>
        <w:t>الجزئية</w:t>
      </w:r>
      <w:proofErr w:type="spellEnd"/>
    </w:p>
    <w:p w14:paraId="2C590E3B" w14:textId="2694D9AE" w:rsidR="00953F03" w:rsidRDefault="00953F03">
      <w:pPr>
        <w:jc w:val="center"/>
      </w:pPr>
    </w:p>
    <w:p w14:paraId="6F83B92F" w14:textId="77777777" w:rsidR="00953F03" w:rsidRDefault="00000000">
      <w:pPr>
        <w:pStyle w:val="Heading1"/>
        <w:jc w:val="center"/>
      </w:pPr>
      <w:proofErr w:type="spellStart"/>
      <w:r>
        <w:t>بيانات</w:t>
      </w:r>
      <w:proofErr w:type="spellEnd"/>
      <w:r>
        <w:t xml:space="preserve"> </w:t>
      </w:r>
      <w:proofErr w:type="spellStart"/>
      <w:r>
        <w:t>الحسابات</w:t>
      </w:r>
      <w:proofErr w:type="spellEnd"/>
      <w:r>
        <w:t xml:space="preserve"> </w:t>
      </w:r>
      <w:proofErr w:type="spellStart"/>
      <w:r>
        <w:t>الجزئية</w:t>
      </w:r>
      <w:proofErr w:type="spellEnd"/>
      <w:r>
        <w:t xml:space="preserve"> (Individual Account Statement)</w:t>
      </w:r>
    </w:p>
    <w:p w14:paraId="2B64326B" w14:textId="77777777" w:rsidR="00953F03" w:rsidRDefault="00000000">
      <w:pPr>
        <w:pStyle w:val="Heading2"/>
      </w:pPr>
      <w:proofErr w:type="spellStart"/>
      <w:r>
        <w:t>الغرض</w:t>
      </w:r>
      <w:proofErr w:type="spellEnd"/>
    </w:p>
    <w:p w14:paraId="3DEEED64" w14:textId="77777777" w:rsidR="00953F03" w:rsidRDefault="00000000">
      <w:proofErr w:type="spellStart"/>
      <w:r>
        <w:t>يعرض</w:t>
      </w:r>
      <w:proofErr w:type="spellEnd"/>
      <w:r>
        <w:t xml:space="preserve"> </w:t>
      </w:r>
      <w:proofErr w:type="spellStart"/>
      <w:r>
        <w:t>حسابات</w:t>
      </w:r>
      <w:proofErr w:type="spellEnd"/>
      <w:r>
        <w:t xml:space="preserve"> </w:t>
      </w:r>
      <w:proofErr w:type="spellStart"/>
      <w:r>
        <w:t>فرعية</w:t>
      </w:r>
      <w:proofErr w:type="spellEnd"/>
      <w:r>
        <w:t xml:space="preserve"> </w:t>
      </w:r>
      <w:proofErr w:type="spellStart"/>
      <w:r>
        <w:t>بتفاصيل</w:t>
      </w:r>
      <w:proofErr w:type="spellEnd"/>
      <w:r>
        <w:t xml:space="preserve"> </w:t>
      </w:r>
      <w:proofErr w:type="spellStart"/>
      <w:r>
        <w:t>دقيقة</w:t>
      </w:r>
      <w:proofErr w:type="spellEnd"/>
      <w:r>
        <w:t xml:space="preserve"> </w:t>
      </w:r>
      <w:proofErr w:type="spellStart"/>
      <w:r>
        <w:t>لمتابعة</w:t>
      </w:r>
      <w:proofErr w:type="spellEnd"/>
      <w:r>
        <w:t xml:space="preserve"> </w:t>
      </w:r>
      <w:proofErr w:type="spellStart"/>
      <w:r>
        <w:t>الرصيد</w:t>
      </w:r>
      <w:proofErr w:type="spellEnd"/>
      <w:r>
        <w:t xml:space="preserve"> </w:t>
      </w:r>
      <w:proofErr w:type="spellStart"/>
      <w:r>
        <w:t>والحركات</w:t>
      </w:r>
      <w:proofErr w:type="spellEnd"/>
      <w:r>
        <w:t>.</w:t>
      </w:r>
    </w:p>
    <w:p w14:paraId="1215E9DA" w14:textId="77777777" w:rsidR="00953F03" w:rsidRDefault="00000000">
      <w:pPr>
        <w:pStyle w:val="Heading2"/>
      </w:pPr>
      <w:proofErr w:type="spellStart"/>
      <w:r>
        <w:t>الأعمدة</w:t>
      </w:r>
      <w:proofErr w:type="spellEnd"/>
    </w:p>
    <w:p w14:paraId="6DB8FF79" w14:textId="77777777" w:rsidR="00953F03" w:rsidRDefault="00000000">
      <w:r>
        <w:t xml:space="preserve">| </w:t>
      </w:r>
      <w:proofErr w:type="spellStart"/>
      <w:r>
        <w:t>العمود</w:t>
      </w:r>
      <w:proofErr w:type="spellEnd"/>
      <w:r>
        <w:t xml:space="preserve"> | </w:t>
      </w:r>
      <w:proofErr w:type="spellStart"/>
      <w:r>
        <w:t>الوصف</w:t>
      </w:r>
      <w:proofErr w:type="spellEnd"/>
      <w:r>
        <w:t xml:space="preserve"> |</w:t>
      </w:r>
    </w:p>
    <w:p w14:paraId="6D2DB665" w14:textId="77777777" w:rsidR="00953F03" w:rsidRDefault="00000000">
      <w:r>
        <w:t>|--------|-------|</w:t>
      </w:r>
    </w:p>
    <w:p w14:paraId="0DBB410C" w14:textId="77777777" w:rsidR="00953F03" w:rsidRDefault="00000000">
      <w:r>
        <w:t xml:space="preserve">| 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الحساب</w:t>
      </w:r>
      <w:proofErr w:type="spellEnd"/>
      <w:r>
        <w:t xml:space="preserve"> | </w:t>
      </w:r>
      <w:proofErr w:type="spellStart"/>
      <w:r>
        <w:t>الرقم</w:t>
      </w:r>
      <w:proofErr w:type="spellEnd"/>
      <w:r>
        <w:t xml:space="preserve"> </w:t>
      </w:r>
      <w:proofErr w:type="spellStart"/>
      <w:r>
        <w:t>الفرعي</w:t>
      </w:r>
      <w:proofErr w:type="spellEnd"/>
      <w:r>
        <w:t xml:space="preserve"> </w:t>
      </w:r>
      <w:proofErr w:type="spellStart"/>
      <w:r>
        <w:t>للحساب</w:t>
      </w:r>
      <w:proofErr w:type="spellEnd"/>
      <w:r>
        <w:t>. |</w:t>
      </w:r>
    </w:p>
    <w:p w14:paraId="63BB22AD" w14:textId="77777777" w:rsidR="00953F03" w:rsidRDefault="00000000">
      <w:r>
        <w:t xml:space="preserve">|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الحساب</w:t>
      </w:r>
      <w:proofErr w:type="spellEnd"/>
      <w:r>
        <w:t xml:space="preserve"> |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الحساب</w:t>
      </w:r>
      <w:proofErr w:type="spellEnd"/>
      <w:r>
        <w:t xml:space="preserve"> </w:t>
      </w:r>
      <w:proofErr w:type="spellStart"/>
      <w:r>
        <w:t>الجزئي</w:t>
      </w:r>
      <w:proofErr w:type="spellEnd"/>
      <w:r>
        <w:t>. |</w:t>
      </w:r>
    </w:p>
    <w:p w14:paraId="1D2E4554" w14:textId="77777777" w:rsidR="00953F03" w:rsidRDefault="00000000">
      <w:r>
        <w:t xml:space="preserve">| </w:t>
      </w:r>
      <w:proofErr w:type="spellStart"/>
      <w:r>
        <w:t>نوع</w:t>
      </w:r>
      <w:proofErr w:type="spellEnd"/>
      <w:r>
        <w:t xml:space="preserve"> </w:t>
      </w:r>
      <w:proofErr w:type="spellStart"/>
      <w:r>
        <w:t>الحساب</w:t>
      </w:r>
      <w:proofErr w:type="spellEnd"/>
      <w:r>
        <w:t xml:space="preserve"> | </w:t>
      </w:r>
      <w:proofErr w:type="spellStart"/>
      <w:r>
        <w:t>يوضح</w:t>
      </w:r>
      <w:proofErr w:type="spellEnd"/>
      <w:r>
        <w:t xml:space="preserve"> </w:t>
      </w:r>
      <w:proofErr w:type="spellStart"/>
      <w:r>
        <w:t>إذا</w:t>
      </w:r>
      <w:proofErr w:type="spellEnd"/>
      <w:r>
        <w:t xml:space="preserve"> </w:t>
      </w:r>
      <w:proofErr w:type="spellStart"/>
      <w:r>
        <w:t>كان</w:t>
      </w:r>
      <w:proofErr w:type="spellEnd"/>
      <w:r>
        <w:t xml:space="preserve"> </w:t>
      </w:r>
      <w:proofErr w:type="spellStart"/>
      <w:r>
        <w:t>الحساب</w:t>
      </w:r>
      <w:proofErr w:type="spellEnd"/>
      <w:r>
        <w:t xml:space="preserve"> </w:t>
      </w:r>
      <w:proofErr w:type="spellStart"/>
      <w:r>
        <w:t>رئيسيًا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فرعيًا</w:t>
      </w:r>
      <w:proofErr w:type="spellEnd"/>
      <w:r>
        <w:t>. |</w:t>
      </w:r>
    </w:p>
    <w:p w14:paraId="1326725F" w14:textId="77777777" w:rsidR="00953F03" w:rsidRDefault="00000000">
      <w:r>
        <w:t xml:space="preserve">| </w:t>
      </w:r>
      <w:proofErr w:type="spellStart"/>
      <w:r>
        <w:t>نوع</w:t>
      </w:r>
      <w:proofErr w:type="spellEnd"/>
      <w:r>
        <w:t xml:space="preserve"> </w:t>
      </w:r>
      <w:proofErr w:type="spellStart"/>
      <w:r>
        <w:t>الحساب</w:t>
      </w:r>
      <w:proofErr w:type="spellEnd"/>
      <w:r>
        <w:t xml:space="preserve"> (</w:t>
      </w:r>
      <w:proofErr w:type="spellStart"/>
      <w:r>
        <w:t>تصنيفات</w:t>
      </w:r>
      <w:proofErr w:type="spellEnd"/>
      <w:r>
        <w:t xml:space="preserve"> </w:t>
      </w:r>
      <w:proofErr w:type="spellStart"/>
      <w:r>
        <w:t>فرعية</w:t>
      </w:r>
      <w:proofErr w:type="spellEnd"/>
      <w:r>
        <w:t xml:space="preserve">) | </w:t>
      </w:r>
      <w:proofErr w:type="spellStart"/>
      <w:r>
        <w:t>قد</w:t>
      </w:r>
      <w:proofErr w:type="spellEnd"/>
      <w:r>
        <w:t xml:space="preserve"> </w:t>
      </w:r>
      <w:proofErr w:type="spellStart"/>
      <w:r>
        <w:t>تظهر</w:t>
      </w:r>
      <w:proofErr w:type="spellEnd"/>
      <w:r>
        <w:t xml:space="preserve"> </w:t>
      </w:r>
      <w:proofErr w:type="spellStart"/>
      <w:r>
        <w:t>أعمدة</w:t>
      </w:r>
      <w:proofErr w:type="spellEnd"/>
      <w:r>
        <w:t xml:space="preserve"> </w:t>
      </w:r>
      <w:proofErr w:type="spellStart"/>
      <w:r>
        <w:t>إضافية</w:t>
      </w:r>
      <w:proofErr w:type="spellEnd"/>
      <w:r>
        <w:t xml:space="preserve"> </w:t>
      </w:r>
      <w:proofErr w:type="spellStart"/>
      <w:r>
        <w:t>لتصنيف</w:t>
      </w:r>
      <w:proofErr w:type="spellEnd"/>
      <w:r>
        <w:t xml:space="preserve"> </w:t>
      </w:r>
      <w:proofErr w:type="spellStart"/>
      <w:r>
        <w:t>الحساب</w:t>
      </w:r>
      <w:proofErr w:type="spellEnd"/>
      <w:r>
        <w:t xml:space="preserve"> </w:t>
      </w:r>
      <w:proofErr w:type="spellStart"/>
      <w:r>
        <w:t>ضمن</w:t>
      </w:r>
      <w:proofErr w:type="spellEnd"/>
      <w:r>
        <w:t xml:space="preserve"> </w:t>
      </w:r>
      <w:proofErr w:type="spellStart"/>
      <w:r>
        <w:t>مجموعات</w:t>
      </w:r>
      <w:proofErr w:type="spellEnd"/>
      <w:r>
        <w:t>. |</w:t>
      </w:r>
    </w:p>
    <w:p w14:paraId="44FE6B98" w14:textId="77777777" w:rsidR="00953F03" w:rsidRDefault="00000000">
      <w:r>
        <w:t xml:space="preserve">| </w:t>
      </w:r>
      <w:proofErr w:type="spellStart"/>
      <w:r>
        <w:t>رصيد</w:t>
      </w:r>
      <w:proofErr w:type="spellEnd"/>
      <w:r>
        <w:t xml:space="preserve"> </w:t>
      </w:r>
      <w:proofErr w:type="spellStart"/>
      <w:r>
        <w:t>أول</w:t>
      </w:r>
      <w:proofErr w:type="spellEnd"/>
      <w:r>
        <w:t xml:space="preserve"> </w:t>
      </w:r>
      <w:proofErr w:type="spellStart"/>
      <w:r>
        <w:t>المدة</w:t>
      </w:r>
      <w:proofErr w:type="spellEnd"/>
      <w:r>
        <w:t xml:space="preserve"> </w:t>
      </w:r>
      <w:proofErr w:type="spellStart"/>
      <w:r>
        <w:t>مدين</w:t>
      </w:r>
      <w:proofErr w:type="spellEnd"/>
      <w:r>
        <w:t>/</w:t>
      </w:r>
      <w:proofErr w:type="spellStart"/>
      <w:r>
        <w:t>دائن</w:t>
      </w:r>
      <w:proofErr w:type="spellEnd"/>
      <w:r>
        <w:t xml:space="preserve"> | </w:t>
      </w:r>
      <w:proofErr w:type="spellStart"/>
      <w:r>
        <w:t>الرصيد</w:t>
      </w:r>
      <w:proofErr w:type="spellEnd"/>
      <w:r>
        <w:t xml:space="preserve"> </w:t>
      </w:r>
      <w:proofErr w:type="spellStart"/>
      <w:r>
        <w:t>الافتتاحي</w:t>
      </w:r>
      <w:proofErr w:type="spellEnd"/>
      <w:r>
        <w:t>. |</w:t>
      </w:r>
    </w:p>
    <w:p w14:paraId="6F729230" w14:textId="77777777" w:rsidR="00953F03" w:rsidRDefault="00000000">
      <w:r>
        <w:t xml:space="preserve">| </w:t>
      </w:r>
      <w:proofErr w:type="spellStart"/>
      <w:r>
        <w:t>قيمة</w:t>
      </w:r>
      <w:proofErr w:type="spellEnd"/>
      <w:r>
        <w:t xml:space="preserve"> </w:t>
      </w:r>
      <w:proofErr w:type="spellStart"/>
      <w:r>
        <w:t>المدين</w:t>
      </w:r>
      <w:proofErr w:type="spellEnd"/>
      <w:r>
        <w:t>/</w:t>
      </w:r>
      <w:proofErr w:type="spellStart"/>
      <w:r>
        <w:t>الدائن</w:t>
      </w:r>
      <w:proofErr w:type="spellEnd"/>
      <w:r>
        <w:t xml:space="preserve"> | </w:t>
      </w:r>
      <w:proofErr w:type="spellStart"/>
      <w:r>
        <w:t>حركة</w:t>
      </w:r>
      <w:proofErr w:type="spellEnd"/>
      <w:r>
        <w:t xml:space="preserve"> </w:t>
      </w:r>
      <w:proofErr w:type="spellStart"/>
      <w:r>
        <w:t>المدين</w:t>
      </w:r>
      <w:proofErr w:type="spellEnd"/>
      <w:r>
        <w:t>/</w:t>
      </w:r>
      <w:proofErr w:type="spellStart"/>
      <w:r>
        <w:t>الدائن</w:t>
      </w:r>
      <w:proofErr w:type="spellEnd"/>
      <w:r>
        <w:t xml:space="preserve"> </w:t>
      </w:r>
      <w:proofErr w:type="spellStart"/>
      <w:r>
        <w:t>خلال</w:t>
      </w:r>
      <w:proofErr w:type="spellEnd"/>
      <w:r>
        <w:t xml:space="preserve"> </w:t>
      </w:r>
      <w:proofErr w:type="spellStart"/>
      <w:r>
        <w:t>الفترة</w:t>
      </w:r>
      <w:proofErr w:type="spellEnd"/>
      <w:r>
        <w:t>. |</w:t>
      </w:r>
    </w:p>
    <w:p w14:paraId="195F31D4" w14:textId="77777777" w:rsidR="00953F03" w:rsidRDefault="00000000">
      <w:r>
        <w:t xml:space="preserve">| </w:t>
      </w:r>
      <w:proofErr w:type="spellStart"/>
      <w:r>
        <w:t>الفرق</w:t>
      </w:r>
      <w:proofErr w:type="spellEnd"/>
      <w:r>
        <w:t xml:space="preserve"> | </w:t>
      </w:r>
      <w:proofErr w:type="spellStart"/>
      <w:r>
        <w:t>الفرق</w:t>
      </w:r>
      <w:proofErr w:type="spellEnd"/>
      <w:r>
        <w:t xml:space="preserve"> </w:t>
      </w:r>
      <w:proofErr w:type="spellStart"/>
      <w:r>
        <w:t>بين</w:t>
      </w:r>
      <w:proofErr w:type="spellEnd"/>
      <w:r>
        <w:t xml:space="preserve"> </w:t>
      </w:r>
      <w:proofErr w:type="spellStart"/>
      <w:r>
        <w:t>الحركات</w:t>
      </w:r>
      <w:proofErr w:type="spellEnd"/>
      <w:r>
        <w:t xml:space="preserve"> </w:t>
      </w:r>
      <w:proofErr w:type="spellStart"/>
      <w:r>
        <w:t>المدينة</w:t>
      </w:r>
      <w:proofErr w:type="spellEnd"/>
      <w:r>
        <w:t xml:space="preserve"> </w:t>
      </w:r>
      <w:proofErr w:type="spellStart"/>
      <w:r>
        <w:t>والدائنة</w:t>
      </w:r>
      <w:proofErr w:type="spellEnd"/>
      <w:r>
        <w:t>. |</w:t>
      </w:r>
    </w:p>
    <w:p w14:paraId="74074530" w14:textId="77777777" w:rsidR="00953F03" w:rsidRDefault="00000000">
      <w:r>
        <w:t xml:space="preserve">| </w:t>
      </w:r>
      <w:proofErr w:type="spellStart"/>
      <w:r>
        <w:t>رصيد</w:t>
      </w:r>
      <w:proofErr w:type="spellEnd"/>
      <w:r>
        <w:t xml:space="preserve"> </w:t>
      </w:r>
      <w:proofErr w:type="spellStart"/>
      <w:r>
        <w:t>حالي</w:t>
      </w:r>
      <w:proofErr w:type="spellEnd"/>
      <w:r>
        <w:t xml:space="preserve"> | </w:t>
      </w:r>
      <w:proofErr w:type="spellStart"/>
      <w:r>
        <w:t>الرصيد</w:t>
      </w:r>
      <w:proofErr w:type="spellEnd"/>
      <w:r>
        <w:t xml:space="preserve"> </w:t>
      </w:r>
      <w:proofErr w:type="spellStart"/>
      <w:r>
        <w:t>النهائي</w:t>
      </w:r>
      <w:proofErr w:type="spellEnd"/>
      <w:r>
        <w:t xml:space="preserve"> </w:t>
      </w:r>
      <w:proofErr w:type="spellStart"/>
      <w:r>
        <w:t>للحساب</w:t>
      </w:r>
      <w:proofErr w:type="spellEnd"/>
      <w:r>
        <w:t xml:space="preserve"> </w:t>
      </w:r>
      <w:proofErr w:type="spellStart"/>
      <w:r>
        <w:t>بعد</w:t>
      </w:r>
      <w:proofErr w:type="spellEnd"/>
      <w:r>
        <w:t xml:space="preserve"> </w:t>
      </w:r>
      <w:proofErr w:type="spellStart"/>
      <w:r>
        <w:t>الترحيل</w:t>
      </w:r>
      <w:proofErr w:type="spellEnd"/>
      <w:r>
        <w:t>. |</w:t>
      </w:r>
    </w:p>
    <w:p w14:paraId="55F644F6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63C07B3D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عرض</w:t>
      </w:r>
      <w:proofErr w:type="spellEnd"/>
      <w:r>
        <w:rPr>
          <w:b/>
        </w:rPr>
        <w:t xml:space="preserve">: </w:t>
      </w:r>
      <w:proofErr w:type="spellStart"/>
      <w:r>
        <w:t>لعرض</w:t>
      </w:r>
      <w:proofErr w:type="spellEnd"/>
      <w:r>
        <w:t xml:space="preserve"> </w:t>
      </w:r>
      <w:proofErr w:type="spellStart"/>
      <w:r>
        <w:t>التقرير</w:t>
      </w:r>
      <w:proofErr w:type="spellEnd"/>
      <w:r>
        <w:t xml:space="preserve"> </w:t>
      </w:r>
      <w:proofErr w:type="spellStart"/>
      <w:r>
        <w:t>بعد</w:t>
      </w:r>
      <w:proofErr w:type="spellEnd"/>
      <w:r>
        <w:t xml:space="preserve"> </w:t>
      </w:r>
      <w:proofErr w:type="spellStart"/>
      <w:r>
        <w:t>اختيار</w:t>
      </w:r>
      <w:proofErr w:type="spellEnd"/>
      <w:r>
        <w:t xml:space="preserve"> </w:t>
      </w:r>
      <w:proofErr w:type="spellStart"/>
      <w:r>
        <w:t>الفترة</w:t>
      </w:r>
      <w:proofErr w:type="spellEnd"/>
      <w:r>
        <w:t xml:space="preserve"> </w:t>
      </w:r>
      <w:proofErr w:type="spellStart"/>
      <w:r>
        <w:t>والموقع</w:t>
      </w:r>
      <w:proofErr w:type="spellEnd"/>
    </w:p>
    <w:p w14:paraId="6A44C63F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تصدير</w:t>
      </w:r>
      <w:proofErr w:type="spellEnd"/>
      <w:r>
        <w:rPr>
          <w:b/>
        </w:rPr>
        <w:t xml:space="preserve">: </w:t>
      </w:r>
      <w:proofErr w:type="spellStart"/>
      <w:r>
        <w:t>لتصدير</w:t>
      </w:r>
      <w:proofErr w:type="spellEnd"/>
      <w:r>
        <w:t xml:space="preserve"> </w:t>
      </w:r>
      <w:proofErr w:type="spellStart"/>
      <w:r>
        <w:t>التقرير</w:t>
      </w:r>
      <w:proofErr w:type="spellEnd"/>
      <w:r>
        <w:t xml:space="preserve"> </w:t>
      </w:r>
      <w:proofErr w:type="spellStart"/>
      <w:r>
        <w:t>بصيغة</w:t>
      </w:r>
      <w:proofErr w:type="spellEnd"/>
      <w:r>
        <w:t xml:space="preserve"> Excel </w:t>
      </w:r>
      <w:proofErr w:type="spellStart"/>
      <w:r>
        <w:t>أو</w:t>
      </w:r>
      <w:proofErr w:type="spellEnd"/>
      <w:r>
        <w:t xml:space="preserve"> PDF</w:t>
      </w:r>
    </w:p>
    <w:p w14:paraId="6B765F16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طباعة</w:t>
      </w:r>
      <w:proofErr w:type="spellEnd"/>
      <w:r>
        <w:rPr>
          <w:b/>
        </w:rPr>
        <w:t xml:space="preserve">: </w:t>
      </w:r>
      <w:proofErr w:type="spellStart"/>
      <w:r>
        <w:t>لطباعة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372AC707" w14:textId="77777777" w:rsidR="00953F03" w:rsidRDefault="00000000">
      <w:pPr>
        <w:pStyle w:val="Heading2"/>
      </w:pPr>
      <w:proofErr w:type="spellStart"/>
      <w:r>
        <w:lastRenderedPageBreak/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7F2230EE" w14:textId="77777777" w:rsidR="00953F03" w:rsidRDefault="00000000">
      <w:r>
        <w:rPr>
          <w:rFonts w:ascii="Courier New" w:hAnsi="Courier New"/>
          <w:sz w:val="20"/>
        </w:rPr>
        <w:t>Shared.API/Controllers/Reports/IndividualAccountStatementController</w:t>
      </w:r>
    </w:p>
    <w:p w14:paraId="5DBC0F0C" w14:textId="77777777" w:rsidR="00953F03" w:rsidRDefault="00953F03"/>
    <w:p w14:paraId="129A317A" w14:textId="77777777" w:rsidR="00953F03" w:rsidRDefault="00000000">
      <w:r>
        <w:t>──────────────────────────────</w:t>
      </w:r>
    </w:p>
    <w:p w14:paraId="4068E14C" w14:textId="77777777" w:rsidR="00953F03" w:rsidRDefault="00953F03"/>
    <w:p w14:paraId="1298017F" w14:textId="77777777" w:rsidR="00953F03" w:rsidRDefault="00000000">
      <w:pPr>
        <w:pStyle w:val="Heading2"/>
      </w:pPr>
      <w:proofErr w:type="spellStart"/>
      <w:r>
        <w:t>تقارير</w:t>
      </w:r>
      <w:proofErr w:type="spellEnd"/>
      <w:r>
        <w:t xml:space="preserve"> </w:t>
      </w:r>
      <w:proofErr w:type="spellStart"/>
      <w:r>
        <w:t>المبيعات</w:t>
      </w:r>
      <w:proofErr w:type="spellEnd"/>
    </w:p>
    <w:p w14:paraId="6C7E134A" w14:textId="376FA760" w:rsidR="00953F03" w:rsidRDefault="00953F03">
      <w:pPr>
        <w:jc w:val="center"/>
      </w:pPr>
    </w:p>
    <w:p w14:paraId="3BB6F9E4" w14:textId="77777777" w:rsidR="00953F03" w:rsidRDefault="00000000">
      <w:pPr>
        <w:pStyle w:val="Heading1"/>
        <w:jc w:val="center"/>
      </w:pPr>
      <w:proofErr w:type="spellStart"/>
      <w:r>
        <w:t>تقارير</w:t>
      </w:r>
      <w:proofErr w:type="spellEnd"/>
      <w:r>
        <w:t xml:space="preserve"> </w:t>
      </w:r>
      <w:proofErr w:type="spellStart"/>
      <w:r>
        <w:t>المبيعات</w:t>
      </w:r>
      <w:proofErr w:type="spellEnd"/>
    </w:p>
    <w:p w14:paraId="759D6AFA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331E0024" w14:textId="77777777" w:rsidR="00953F03" w:rsidRDefault="00000000">
      <w:proofErr w:type="spellStart"/>
      <w:r>
        <w:t>قسم</w:t>
      </w:r>
      <w:proofErr w:type="spellEnd"/>
      <w:r>
        <w:t xml:space="preserve"> </w:t>
      </w:r>
      <w:proofErr w:type="spellStart"/>
      <w:r>
        <w:t>تقارير</w:t>
      </w:r>
      <w:proofErr w:type="spellEnd"/>
      <w:r>
        <w:t xml:space="preserve"> </w:t>
      </w:r>
      <w:proofErr w:type="spellStart"/>
      <w:r>
        <w:t>المبيعات</w:t>
      </w:r>
      <w:proofErr w:type="spellEnd"/>
      <w:r>
        <w:t xml:space="preserve">، </w:t>
      </w:r>
      <w:proofErr w:type="spellStart"/>
      <w:r>
        <w:t>يضم</w:t>
      </w:r>
      <w:proofErr w:type="spellEnd"/>
      <w:r>
        <w:t xml:space="preserve"> </w:t>
      </w:r>
      <w:proofErr w:type="spellStart"/>
      <w:r>
        <w:t>تقارير</w:t>
      </w:r>
      <w:proofErr w:type="spellEnd"/>
      <w:r>
        <w:t xml:space="preserve"> </w:t>
      </w:r>
      <w:proofErr w:type="spellStart"/>
      <w:r>
        <w:t>المبيعات</w:t>
      </w:r>
      <w:proofErr w:type="spellEnd"/>
      <w:r>
        <w:t xml:space="preserve"> </w:t>
      </w:r>
      <w:proofErr w:type="spellStart"/>
      <w:r>
        <w:t>النقدية</w:t>
      </w:r>
      <w:proofErr w:type="spellEnd"/>
      <w:r>
        <w:t xml:space="preserve"> </w:t>
      </w:r>
      <w:proofErr w:type="spellStart"/>
      <w:r>
        <w:t>والآجلة</w:t>
      </w:r>
      <w:proofErr w:type="spellEnd"/>
      <w:r>
        <w:t xml:space="preserve">،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البيع</w:t>
      </w:r>
      <w:proofErr w:type="spellEnd"/>
      <w:r>
        <w:t xml:space="preserve">، </w:t>
      </w:r>
      <w:proofErr w:type="spellStart"/>
      <w:r>
        <w:t>المرتجعات</w:t>
      </w:r>
      <w:proofErr w:type="spellEnd"/>
      <w:r>
        <w:t xml:space="preserve">، </w:t>
      </w:r>
      <w:proofErr w:type="spellStart"/>
      <w:r>
        <w:t>تحليل</w:t>
      </w:r>
      <w:proofErr w:type="spellEnd"/>
      <w:r>
        <w:t xml:space="preserve"> </w:t>
      </w:r>
      <w:proofErr w:type="spellStart"/>
      <w:r>
        <w:t>المبيعات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العملاء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الأصناف</w:t>
      </w:r>
      <w:proofErr w:type="spellEnd"/>
      <w:r>
        <w:t>.</w:t>
      </w:r>
    </w:p>
    <w:p w14:paraId="20F84091" w14:textId="77777777" w:rsidR="00953F03" w:rsidRDefault="00000000">
      <w:pPr>
        <w:pStyle w:val="Heading2"/>
      </w:pPr>
      <w:proofErr w:type="spellStart"/>
      <w:r>
        <w:t>الوظائف</w:t>
      </w:r>
      <w:proofErr w:type="spellEnd"/>
    </w:p>
    <w:p w14:paraId="6ED1CC32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تقارير</w:t>
      </w:r>
      <w:proofErr w:type="spellEnd"/>
      <w:r>
        <w:t xml:space="preserve"> </w:t>
      </w:r>
      <w:proofErr w:type="spellStart"/>
      <w:r>
        <w:t>المبيعات</w:t>
      </w:r>
      <w:proofErr w:type="spellEnd"/>
      <w:r>
        <w:t xml:space="preserve"> </w:t>
      </w:r>
      <w:proofErr w:type="spellStart"/>
      <w:r>
        <w:t>المختلفة</w:t>
      </w:r>
      <w:proofErr w:type="spellEnd"/>
    </w:p>
    <w:p w14:paraId="01938BFC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التقارير</w:t>
      </w:r>
      <w:proofErr w:type="spellEnd"/>
    </w:p>
    <w:p w14:paraId="146DF2BB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التقارير</w:t>
      </w:r>
      <w:proofErr w:type="spellEnd"/>
    </w:p>
    <w:p w14:paraId="59059B8B" w14:textId="77777777" w:rsidR="00953F03" w:rsidRDefault="00000000">
      <w:pPr>
        <w:pStyle w:val="ListBullet"/>
      </w:pPr>
      <w:proofErr w:type="spellStart"/>
      <w:r>
        <w:t>حفظ</w:t>
      </w:r>
      <w:proofErr w:type="spellEnd"/>
      <w:r>
        <w:t xml:space="preserve"> </w:t>
      </w:r>
      <w:proofErr w:type="spellStart"/>
      <w:r>
        <w:t>إعدادات</w:t>
      </w:r>
      <w:proofErr w:type="spellEnd"/>
      <w:r>
        <w:t xml:space="preserve"> </w:t>
      </w:r>
      <w:proofErr w:type="spellStart"/>
      <w:r>
        <w:t>التقارير</w:t>
      </w:r>
      <w:proofErr w:type="spellEnd"/>
    </w:p>
    <w:p w14:paraId="472CFDE6" w14:textId="77777777" w:rsidR="00953F03" w:rsidRDefault="00000000">
      <w:pPr>
        <w:pStyle w:val="Heading2"/>
      </w:pPr>
      <w:proofErr w:type="spellStart"/>
      <w:r>
        <w:t>أنواع</w:t>
      </w:r>
      <w:proofErr w:type="spellEnd"/>
      <w:r>
        <w:t xml:space="preserve"> </w:t>
      </w:r>
      <w:proofErr w:type="spellStart"/>
      <w:r>
        <w:t>التقارير</w:t>
      </w:r>
      <w:proofErr w:type="spellEnd"/>
      <w:r>
        <w:t xml:space="preserve"> </w:t>
      </w:r>
      <w:proofErr w:type="spellStart"/>
      <w:r>
        <w:t>المتاحة</w:t>
      </w:r>
      <w:proofErr w:type="spellEnd"/>
    </w:p>
    <w:p w14:paraId="24152CFC" w14:textId="77777777" w:rsidR="00953F03" w:rsidRDefault="00000000">
      <w:pPr>
        <w:pStyle w:val="Heading3"/>
      </w:pPr>
      <w:r>
        <w:t>📊 **</w:t>
      </w:r>
      <w:proofErr w:type="spellStart"/>
      <w:r>
        <w:t>حركة</w:t>
      </w:r>
      <w:proofErr w:type="spellEnd"/>
      <w:r>
        <w:t xml:space="preserve"> </w:t>
      </w:r>
      <w:proofErr w:type="spellStart"/>
      <w:r>
        <w:t>المبيعات</w:t>
      </w:r>
      <w:proofErr w:type="spellEnd"/>
      <w:r>
        <w:t xml:space="preserve"> </w:t>
      </w:r>
      <w:proofErr w:type="spellStart"/>
      <w:r>
        <w:t>التجارية</w:t>
      </w:r>
      <w:proofErr w:type="spellEnd"/>
      <w:r>
        <w:t>**</w:t>
      </w:r>
    </w:p>
    <w:p w14:paraId="5B6B7D83" w14:textId="77777777" w:rsidR="00953F03" w:rsidRDefault="00000000">
      <w:proofErr w:type="spellStart"/>
      <w:r>
        <w:t>تقرير</w:t>
      </w:r>
      <w:proofErr w:type="spellEnd"/>
      <w:r>
        <w:t xml:space="preserve"> </w:t>
      </w:r>
      <w:proofErr w:type="spellStart"/>
      <w:r>
        <w:t>يعرض</w:t>
      </w:r>
      <w:proofErr w:type="spellEnd"/>
      <w:r>
        <w:t xml:space="preserve"> </w:t>
      </w:r>
      <w:proofErr w:type="spellStart"/>
      <w:r>
        <w:t>حركة</w:t>
      </w:r>
      <w:proofErr w:type="spellEnd"/>
      <w:r>
        <w:t xml:space="preserve"> </w:t>
      </w:r>
      <w:proofErr w:type="spellStart"/>
      <w:r>
        <w:t>المبيعات</w:t>
      </w:r>
      <w:proofErr w:type="spellEnd"/>
      <w:r>
        <w:t xml:space="preserve"> </w:t>
      </w:r>
      <w:proofErr w:type="spellStart"/>
      <w:r>
        <w:t>التجارية</w:t>
      </w:r>
      <w:proofErr w:type="spellEnd"/>
      <w:r>
        <w:t xml:space="preserve"> </w:t>
      </w:r>
      <w:proofErr w:type="spellStart"/>
      <w:r>
        <w:t>خلال</w:t>
      </w:r>
      <w:proofErr w:type="spellEnd"/>
      <w:r>
        <w:t xml:space="preserve"> </w:t>
      </w:r>
      <w:proofErr w:type="spellStart"/>
      <w:r>
        <w:t>فترة</w:t>
      </w:r>
      <w:proofErr w:type="spellEnd"/>
      <w:r>
        <w:t xml:space="preserve"> </w:t>
      </w:r>
      <w:proofErr w:type="spellStart"/>
      <w:r>
        <w:t>محددة</w:t>
      </w:r>
      <w:proofErr w:type="spellEnd"/>
      <w:r>
        <w:t>.</w:t>
      </w:r>
    </w:p>
    <w:p w14:paraId="45BAECBF" w14:textId="77777777" w:rsidR="00953F03" w:rsidRDefault="00000000">
      <w:pPr>
        <w:pStyle w:val="Heading2"/>
      </w:pPr>
      <w:proofErr w:type="spellStart"/>
      <w:r>
        <w:t>التقارير</w:t>
      </w:r>
      <w:proofErr w:type="spellEnd"/>
      <w:r>
        <w:t xml:space="preserve"> </w:t>
      </w:r>
      <w:proofErr w:type="spellStart"/>
      <w:r>
        <w:t>الفرعية</w:t>
      </w:r>
      <w:proofErr w:type="spellEnd"/>
    </w:p>
    <w:p w14:paraId="2F193347" w14:textId="77777777" w:rsidR="00953F03" w:rsidRDefault="00000000">
      <w:pPr>
        <w:pStyle w:val="Heading3"/>
      </w:pPr>
      <w:r>
        <w:t>📊 **</w:t>
      </w:r>
      <w:proofErr w:type="spellStart"/>
      <w:r>
        <w:t>تقارير</w:t>
      </w:r>
      <w:proofErr w:type="spellEnd"/>
      <w:r>
        <w:t xml:space="preserve">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البيع</w:t>
      </w:r>
      <w:proofErr w:type="spellEnd"/>
      <w:r>
        <w:t>**</w:t>
      </w:r>
    </w:p>
    <w:p w14:paraId="74D1071A" w14:textId="77777777" w:rsidR="00953F03" w:rsidRDefault="00000000">
      <w:pPr>
        <w:pStyle w:val="ListBullet"/>
      </w:pPr>
      <w:proofErr w:type="spellStart"/>
      <w:r>
        <w:t>تقرير</w:t>
      </w:r>
      <w:proofErr w:type="spellEnd"/>
      <w:r>
        <w:t xml:space="preserve">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البيع</w:t>
      </w:r>
      <w:proofErr w:type="spellEnd"/>
      <w:r>
        <w:t xml:space="preserve"> </w:t>
      </w:r>
      <w:proofErr w:type="spellStart"/>
      <w:r>
        <w:t>النقدية</w:t>
      </w:r>
      <w:proofErr w:type="spellEnd"/>
    </w:p>
    <w:p w14:paraId="120A6842" w14:textId="77777777" w:rsidR="00953F03" w:rsidRDefault="00000000">
      <w:pPr>
        <w:pStyle w:val="ListBullet"/>
      </w:pPr>
      <w:proofErr w:type="spellStart"/>
      <w:r>
        <w:t>تقرير</w:t>
      </w:r>
      <w:proofErr w:type="spellEnd"/>
      <w:r>
        <w:t xml:space="preserve">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البيع</w:t>
      </w:r>
      <w:proofErr w:type="spellEnd"/>
      <w:r>
        <w:t xml:space="preserve"> </w:t>
      </w:r>
      <w:proofErr w:type="spellStart"/>
      <w:r>
        <w:t>الآجلة</w:t>
      </w:r>
      <w:proofErr w:type="spellEnd"/>
    </w:p>
    <w:p w14:paraId="344E7089" w14:textId="77777777" w:rsidR="00953F03" w:rsidRDefault="00000000">
      <w:pPr>
        <w:pStyle w:val="ListBullet"/>
      </w:pPr>
      <w:proofErr w:type="spellStart"/>
      <w:r>
        <w:t>تقرير</w:t>
      </w:r>
      <w:proofErr w:type="spellEnd"/>
      <w:r>
        <w:t xml:space="preserve">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البيع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العميل</w:t>
      </w:r>
      <w:proofErr w:type="spellEnd"/>
    </w:p>
    <w:p w14:paraId="40401954" w14:textId="77777777" w:rsidR="00953F03" w:rsidRDefault="00000000">
      <w:pPr>
        <w:pStyle w:val="ListBullet"/>
      </w:pPr>
      <w:proofErr w:type="spellStart"/>
      <w:r>
        <w:t>تقرير</w:t>
      </w:r>
      <w:proofErr w:type="spellEnd"/>
      <w:r>
        <w:t xml:space="preserve">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البيع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الفترة</w:t>
      </w:r>
      <w:proofErr w:type="spellEnd"/>
    </w:p>
    <w:p w14:paraId="76187205" w14:textId="77777777" w:rsidR="00953F03" w:rsidRDefault="00000000">
      <w:pPr>
        <w:pStyle w:val="Heading3"/>
      </w:pPr>
      <w:r>
        <w:t>📊 **</w:t>
      </w:r>
      <w:proofErr w:type="spellStart"/>
      <w:r>
        <w:t>تقارير</w:t>
      </w:r>
      <w:proofErr w:type="spellEnd"/>
      <w:r>
        <w:t xml:space="preserve"> </w:t>
      </w:r>
      <w:proofErr w:type="spellStart"/>
      <w:r>
        <w:t>المرتجعات</w:t>
      </w:r>
      <w:proofErr w:type="spellEnd"/>
      <w:r>
        <w:t>**</w:t>
      </w:r>
    </w:p>
    <w:p w14:paraId="22DB2719" w14:textId="77777777" w:rsidR="00953F03" w:rsidRDefault="00000000">
      <w:pPr>
        <w:pStyle w:val="ListBullet"/>
      </w:pPr>
      <w:proofErr w:type="spellStart"/>
      <w:r>
        <w:t>تقرير</w:t>
      </w:r>
      <w:proofErr w:type="spellEnd"/>
      <w:r>
        <w:t xml:space="preserve"> </w:t>
      </w:r>
      <w:proofErr w:type="spellStart"/>
      <w:r>
        <w:t>مرتجعات</w:t>
      </w:r>
      <w:proofErr w:type="spellEnd"/>
      <w:r>
        <w:t xml:space="preserve"> </w:t>
      </w:r>
      <w:proofErr w:type="spellStart"/>
      <w:r>
        <w:t>البيع</w:t>
      </w:r>
      <w:proofErr w:type="spellEnd"/>
    </w:p>
    <w:p w14:paraId="4C77B888" w14:textId="77777777" w:rsidR="00953F03" w:rsidRDefault="00000000">
      <w:pPr>
        <w:pStyle w:val="ListBullet"/>
      </w:pPr>
      <w:proofErr w:type="spellStart"/>
      <w:r>
        <w:t>تقرير</w:t>
      </w:r>
      <w:proofErr w:type="spellEnd"/>
      <w:r>
        <w:t xml:space="preserve"> </w:t>
      </w:r>
      <w:proofErr w:type="spellStart"/>
      <w:r>
        <w:t>مرتجعات</w:t>
      </w:r>
      <w:proofErr w:type="spellEnd"/>
      <w:r>
        <w:t xml:space="preserve"> </w:t>
      </w:r>
      <w:proofErr w:type="spellStart"/>
      <w:r>
        <w:t>ما</w:t>
      </w:r>
      <w:proofErr w:type="spellEnd"/>
      <w:r>
        <w:t xml:space="preserve"> </w:t>
      </w:r>
      <w:proofErr w:type="spellStart"/>
      <w:r>
        <w:t>بعد</w:t>
      </w:r>
      <w:proofErr w:type="spellEnd"/>
      <w:r>
        <w:t xml:space="preserve"> </w:t>
      </w:r>
      <w:proofErr w:type="spellStart"/>
      <w:r>
        <w:t>البيع</w:t>
      </w:r>
      <w:proofErr w:type="spellEnd"/>
    </w:p>
    <w:p w14:paraId="27EF1A11" w14:textId="77777777" w:rsidR="00953F03" w:rsidRDefault="00000000">
      <w:pPr>
        <w:pStyle w:val="ListBullet"/>
      </w:pPr>
      <w:proofErr w:type="spellStart"/>
      <w:r>
        <w:t>تقرير</w:t>
      </w:r>
      <w:proofErr w:type="spellEnd"/>
      <w:r>
        <w:t xml:space="preserve"> </w:t>
      </w:r>
      <w:proofErr w:type="spellStart"/>
      <w:r>
        <w:t>إشعارات</w:t>
      </w:r>
      <w:proofErr w:type="spellEnd"/>
      <w:r>
        <w:t xml:space="preserve"> </w:t>
      </w:r>
      <w:proofErr w:type="spellStart"/>
      <w:r>
        <w:t>العملاء</w:t>
      </w:r>
      <w:proofErr w:type="spellEnd"/>
    </w:p>
    <w:p w14:paraId="1AC7BDCB" w14:textId="77777777" w:rsidR="00953F03" w:rsidRDefault="00000000">
      <w:pPr>
        <w:pStyle w:val="Heading3"/>
      </w:pPr>
      <w:r>
        <w:t>📊 **</w:t>
      </w:r>
      <w:proofErr w:type="spellStart"/>
      <w:r>
        <w:t>تقارير</w:t>
      </w:r>
      <w:proofErr w:type="spellEnd"/>
      <w:r>
        <w:t xml:space="preserve"> </w:t>
      </w:r>
      <w:proofErr w:type="spellStart"/>
      <w:r>
        <w:t>العملاء</w:t>
      </w:r>
      <w:proofErr w:type="spellEnd"/>
      <w:r>
        <w:t>**</w:t>
      </w:r>
    </w:p>
    <w:p w14:paraId="7BC8D063" w14:textId="77777777" w:rsidR="00953F03" w:rsidRDefault="00000000">
      <w:pPr>
        <w:pStyle w:val="ListBullet"/>
      </w:pPr>
      <w:proofErr w:type="spellStart"/>
      <w:r>
        <w:t>تقرير</w:t>
      </w:r>
      <w:proofErr w:type="spellEnd"/>
      <w:r>
        <w:t xml:space="preserve"> </w:t>
      </w:r>
      <w:proofErr w:type="spellStart"/>
      <w:r>
        <w:t>حركة</w:t>
      </w:r>
      <w:proofErr w:type="spellEnd"/>
      <w:r>
        <w:t xml:space="preserve"> </w:t>
      </w:r>
      <w:proofErr w:type="spellStart"/>
      <w:r>
        <w:t>العملاء</w:t>
      </w:r>
      <w:proofErr w:type="spellEnd"/>
    </w:p>
    <w:p w14:paraId="61EF5648" w14:textId="77777777" w:rsidR="00953F03" w:rsidRDefault="00000000">
      <w:pPr>
        <w:pStyle w:val="ListBullet"/>
      </w:pPr>
      <w:proofErr w:type="spellStart"/>
      <w:r>
        <w:lastRenderedPageBreak/>
        <w:t>تقرير</w:t>
      </w:r>
      <w:proofErr w:type="spellEnd"/>
      <w:r>
        <w:t xml:space="preserve"> </w:t>
      </w:r>
      <w:proofErr w:type="spellStart"/>
      <w:r>
        <w:t>أرصدة</w:t>
      </w:r>
      <w:proofErr w:type="spellEnd"/>
      <w:r>
        <w:t xml:space="preserve"> </w:t>
      </w:r>
      <w:proofErr w:type="spellStart"/>
      <w:r>
        <w:t>العملاء</w:t>
      </w:r>
      <w:proofErr w:type="spellEnd"/>
    </w:p>
    <w:p w14:paraId="35CDECC9" w14:textId="77777777" w:rsidR="00953F03" w:rsidRDefault="00000000">
      <w:pPr>
        <w:pStyle w:val="ListBullet"/>
      </w:pPr>
      <w:proofErr w:type="spellStart"/>
      <w:r>
        <w:t>تقرير</w:t>
      </w:r>
      <w:proofErr w:type="spellEnd"/>
      <w:r>
        <w:t xml:space="preserve"> </w:t>
      </w:r>
      <w:proofErr w:type="spellStart"/>
      <w:r>
        <w:t>أعمار</w:t>
      </w:r>
      <w:proofErr w:type="spellEnd"/>
      <w:r>
        <w:t xml:space="preserve"> </w:t>
      </w:r>
      <w:proofErr w:type="spellStart"/>
      <w:r>
        <w:t>الديون</w:t>
      </w:r>
      <w:proofErr w:type="spellEnd"/>
      <w:r>
        <w:t xml:space="preserve"> </w:t>
      </w:r>
      <w:proofErr w:type="spellStart"/>
      <w:r>
        <w:t>للعملاء</w:t>
      </w:r>
      <w:proofErr w:type="spellEnd"/>
    </w:p>
    <w:p w14:paraId="3801B2B0" w14:textId="77777777" w:rsidR="00953F03" w:rsidRDefault="00000000">
      <w:pPr>
        <w:pStyle w:val="ListBullet"/>
      </w:pPr>
      <w:proofErr w:type="spellStart"/>
      <w:r>
        <w:t>تقرير</w:t>
      </w:r>
      <w:proofErr w:type="spellEnd"/>
      <w:r>
        <w:t xml:space="preserve"> </w:t>
      </w:r>
      <w:proofErr w:type="spellStart"/>
      <w:r>
        <w:t>أداء</w:t>
      </w:r>
      <w:proofErr w:type="spellEnd"/>
      <w:r>
        <w:t xml:space="preserve"> </w:t>
      </w:r>
      <w:proofErr w:type="spellStart"/>
      <w:r>
        <w:t>العملاء</w:t>
      </w:r>
      <w:proofErr w:type="spellEnd"/>
    </w:p>
    <w:p w14:paraId="3430D158" w14:textId="77777777" w:rsidR="00953F03" w:rsidRDefault="00000000">
      <w:pPr>
        <w:pStyle w:val="Heading3"/>
      </w:pPr>
      <w:r>
        <w:t>📊 **</w:t>
      </w:r>
      <w:proofErr w:type="spellStart"/>
      <w:r>
        <w:t>تقارير</w:t>
      </w:r>
      <w:proofErr w:type="spellEnd"/>
      <w:r>
        <w:t xml:space="preserve"> </w:t>
      </w:r>
      <w:proofErr w:type="spellStart"/>
      <w:r>
        <w:t>دورة</w:t>
      </w:r>
      <w:proofErr w:type="spellEnd"/>
      <w:r>
        <w:t xml:space="preserve"> </w:t>
      </w:r>
      <w:proofErr w:type="spellStart"/>
      <w:r>
        <w:t>المبيعات</w:t>
      </w:r>
      <w:proofErr w:type="spellEnd"/>
      <w:r>
        <w:t>**</w:t>
      </w:r>
    </w:p>
    <w:p w14:paraId="4FDBFAC7" w14:textId="77777777" w:rsidR="00953F03" w:rsidRDefault="00000000">
      <w:pPr>
        <w:pStyle w:val="ListBullet"/>
      </w:pPr>
      <w:proofErr w:type="spellStart"/>
      <w:r>
        <w:t>تقارير</w:t>
      </w:r>
      <w:proofErr w:type="spellEnd"/>
      <w:r>
        <w:t xml:space="preserve"> </w:t>
      </w:r>
      <w:proofErr w:type="spellStart"/>
      <w:r>
        <w:t>العروض</w:t>
      </w:r>
      <w:proofErr w:type="spellEnd"/>
    </w:p>
    <w:p w14:paraId="45308E04" w14:textId="77777777" w:rsidR="00953F03" w:rsidRDefault="00000000">
      <w:pPr>
        <w:pStyle w:val="ListBullet"/>
      </w:pPr>
      <w:proofErr w:type="spellStart"/>
      <w:r>
        <w:t>تقارير</w:t>
      </w:r>
      <w:proofErr w:type="spellEnd"/>
      <w:r>
        <w:t xml:space="preserve"> </w:t>
      </w:r>
      <w:proofErr w:type="spellStart"/>
      <w:r>
        <w:t>أوامر</w:t>
      </w:r>
      <w:proofErr w:type="spellEnd"/>
      <w:r>
        <w:t xml:space="preserve"> </w:t>
      </w:r>
      <w:proofErr w:type="spellStart"/>
      <w:r>
        <w:t>البيع</w:t>
      </w:r>
      <w:proofErr w:type="spellEnd"/>
    </w:p>
    <w:p w14:paraId="72C5149B" w14:textId="77777777" w:rsidR="00953F03" w:rsidRDefault="00000000">
      <w:pPr>
        <w:pStyle w:val="ListBullet"/>
      </w:pPr>
      <w:proofErr w:type="spellStart"/>
      <w:r>
        <w:t>تقارير</w:t>
      </w:r>
      <w:proofErr w:type="spellEnd"/>
      <w:r>
        <w:t xml:space="preserve"> </w:t>
      </w:r>
      <w:proofErr w:type="spellStart"/>
      <w:r>
        <w:t>اتفاقيات</w:t>
      </w:r>
      <w:proofErr w:type="spellEnd"/>
      <w:r>
        <w:t xml:space="preserve"> </w:t>
      </w:r>
      <w:proofErr w:type="spellStart"/>
      <w:r>
        <w:t>البيع</w:t>
      </w:r>
      <w:proofErr w:type="spellEnd"/>
    </w:p>
    <w:p w14:paraId="0DB46065" w14:textId="77777777" w:rsidR="00953F03" w:rsidRDefault="00000000">
      <w:pPr>
        <w:pStyle w:val="ListBullet"/>
      </w:pPr>
      <w:proofErr w:type="spellStart"/>
      <w:r>
        <w:t>تقارير</w:t>
      </w:r>
      <w:proofErr w:type="spellEnd"/>
      <w:r>
        <w:t xml:space="preserve"> </w:t>
      </w:r>
      <w:proofErr w:type="spellStart"/>
      <w:r>
        <w:t>حجز</w:t>
      </w:r>
      <w:proofErr w:type="spellEnd"/>
      <w:r>
        <w:t xml:space="preserve"> </w:t>
      </w:r>
      <w:proofErr w:type="spellStart"/>
      <w:r>
        <w:t>المبيعات</w:t>
      </w:r>
      <w:proofErr w:type="spellEnd"/>
    </w:p>
    <w:p w14:paraId="5BE2AD53" w14:textId="77777777" w:rsidR="00953F03" w:rsidRDefault="00000000">
      <w:pPr>
        <w:pStyle w:val="Heading2"/>
      </w:pPr>
      <w:proofErr w:type="spellStart"/>
      <w:r>
        <w:t>التقارير</w:t>
      </w:r>
      <w:proofErr w:type="spellEnd"/>
      <w:r>
        <w:t xml:space="preserve"> </w:t>
      </w:r>
      <w:proofErr w:type="spellStart"/>
      <w:r>
        <w:t>التحليلية</w:t>
      </w:r>
      <w:proofErr w:type="spellEnd"/>
    </w:p>
    <w:p w14:paraId="2220308E" w14:textId="77777777" w:rsidR="00953F03" w:rsidRDefault="00000000">
      <w:pPr>
        <w:pStyle w:val="Heading3"/>
      </w:pPr>
      <w:r>
        <w:t>📊 **</w:t>
      </w:r>
      <w:proofErr w:type="spellStart"/>
      <w:r>
        <w:t>تحليل</w:t>
      </w:r>
      <w:proofErr w:type="spellEnd"/>
      <w:r>
        <w:t xml:space="preserve"> </w:t>
      </w:r>
      <w:proofErr w:type="spellStart"/>
      <w:r>
        <w:t>المبيعات</w:t>
      </w:r>
      <w:proofErr w:type="spellEnd"/>
      <w:r>
        <w:t>**</w:t>
      </w:r>
    </w:p>
    <w:p w14:paraId="47F3848A" w14:textId="77777777" w:rsidR="00953F03" w:rsidRDefault="00000000">
      <w:pPr>
        <w:pStyle w:val="ListBullet"/>
      </w:pPr>
      <w:proofErr w:type="spellStart"/>
      <w:r>
        <w:t>تحليل</w:t>
      </w:r>
      <w:proofErr w:type="spellEnd"/>
      <w:r>
        <w:t xml:space="preserve"> </w:t>
      </w:r>
      <w:proofErr w:type="spellStart"/>
      <w:r>
        <w:t>المبيعات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الصنف</w:t>
      </w:r>
      <w:proofErr w:type="spellEnd"/>
    </w:p>
    <w:p w14:paraId="64306A83" w14:textId="77777777" w:rsidR="00953F03" w:rsidRDefault="00000000">
      <w:pPr>
        <w:pStyle w:val="ListBullet"/>
      </w:pPr>
      <w:proofErr w:type="spellStart"/>
      <w:r>
        <w:t>تحليل</w:t>
      </w:r>
      <w:proofErr w:type="spellEnd"/>
      <w:r>
        <w:t xml:space="preserve"> </w:t>
      </w:r>
      <w:proofErr w:type="spellStart"/>
      <w:r>
        <w:t>المبيعات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العميل</w:t>
      </w:r>
      <w:proofErr w:type="spellEnd"/>
    </w:p>
    <w:p w14:paraId="30730F43" w14:textId="77777777" w:rsidR="00953F03" w:rsidRDefault="00000000">
      <w:pPr>
        <w:pStyle w:val="ListBullet"/>
      </w:pPr>
      <w:proofErr w:type="spellStart"/>
      <w:r>
        <w:t>تحليل</w:t>
      </w:r>
      <w:proofErr w:type="spellEnd"/>
      <w:r>
        <w:t xml:space="preserve"> </w:t>
      </w:r>
      <w:proofErr w:type="spellStart"/>
      <w:r>
        <w:t>المبيعات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الفترة</w:t>
      </w:r>
      <w:proofErr w:type="spellEnd"/>
    </w:p>
    <w:p w14:paraId="491D57DA" w14:textId="77777777" w:rsidR="00953F03" w:rsidRDefault="00000000">
      <w:pPr>
        <w:pStyle w:val="ListBullet"/>
      </w:pPr>
      <w:proofErr w:type="spellStart"/>
      <w:r>
        <w:t>مقارنة</w:t>
      </w:r>
      <w:proofErr w:type="spellEnd"/>
      <w:r>
        <w:t xml:space="preserve"> </w:t>
      </w:r>
      <w:proofErr w:type="spellStart"/>
      <w:r>
        <w:t>المبيعات</w:t>
      </w:r>
      <w:proofErr w:type="spellEnd"/>
      <w:r>
        <w:t xml:space="preserve"> </w:t>
      </w:r>
      <w:proofErr w:type="spellStart"/>
      <w:r>
        <w:t>بين</w:t>
      </w:r>
      <w:proofErr w:type="spellEnd"/>
      <w:r>
        <w:t xml:space="preserve"> </w:t>
      </w:r>
      <w:proofErr w:type="spellStart"/>
      <w:r>
        <w:t>الفترات</w:t>
      </w:r>
      <w:proofErr w:type="spellEnd"/>
    </w:p>
    <w:p w14:paraId="05C03039" w14:textId="77777777" w:rsidR="00953F03" w:rsidRDefault="00000000">
      <w:pPr>
        <w:pStyle w:val="Heading3"/>
      </w:pPr>
      <w:r>
        <w:t>📊 **</w:t>
      </w:r>
      <w:proofErr w:type="spellStart"/>
      <w:r>
        <w:t>تقارير</w:t>
      </w:r>
      <w:proofErr w:type="spellEnd"/>
      <w:r>
        <w:t xml:space="preserve"> </w:t>
      </w:r>
      <w:proofErr w:type="spellStart"/>
      <w:r>
        <w:t>الربحية</w:t>
      </w:r>
      <w:proofErr w:type="spellEnd"/>
      <w:r>
        <w:t>**</w:t>
      </w:r>
    </w:p>
    <w:p w14:paraId="3906AF02" w14:textId="77777777" w:rsidR="00953F03" w:rsidRDefault="00000000">
      <w:pPr>
        <w:pStyle w:val="ListBullet"/>
      </w:pPr>
      <w:proofErr w:type="spellStart"/>
      <w:r>
        <w:t>تحليل</w:t>
      </w:r>
      <w:proofErr w:type="spellEnd"/>
      <w:r>
        <w:t xml:space="preserve"> </w:t>
      </w:r>
      <w:proofErr w:type="spellStart"/>
      <w:r>
        <w:t>ربحية</w:t>
      </w:r>
      <w:proofErr w:type="spellEnd"/>
      <w:r>
        <w:t xml:space="preserve"> </w:t>
      </w:r>
      <w:proofErr w:type="spellStart"/>
      <w:r>
        <w:t>المبيعات</w:t>
      </w:r>
      <w:proofErr w:type="spellEnd"/>
    </w:p>
    <w:p w14:paraId="5074B153" w14:textId="77777777" w:rsidR="00953F03" w:rsidRDefault="00000000">
      <w:pPr>
        <w:pStyle w:val="ListBullet"/>
      </w:pPr>
      <w:proofErr w:type="spellStart"/>
      <w:r>
        <w:t>تحليل</w:t>
      </w:r>
      <w:proofErr w:type="spellEnd"/>
      <w:r>
        <w:t xml:space="preserve"> </w:t>
      </w:r>
      <w:proofErr w:type="spellStart"/>
      <w:r>
        <w:t>ربحية</w:t>
      </w:r>
      <w:proofErr w:type="spellEnd"/>
      <w:r>
        <w:t xml:space="preserve"> </w:t>
      </w:r>
      <w:proofErr w:type="spellStart"/>
      <w:r>
        <w:t>الأصناف</w:t>
      </w:r>
      <w:proofErr w:type="spellEnd"/>
    </w:p>
    <w:p w14:paraId="27C38F93" w14:textId="77777777" w:rsidR="00953F03" w:rsidRDefault="00000000">
      <w:pPr>
        <w:pStyle w:val="ListBullet"/>
      </w:pPr>
      <w:proofErr w:type="spellStart"/>
      <w:r>
        <w:t>تحليل</w:t>
      </w:r>
      <w:proofErr w:type="spellEnd"/>
      <w:r>
        <w:t xml:space="preserve"> </w:t>
      </w:r>
      <w:proofErr w:type="spellStart"/>
      <w:r>
        <w:t>ربحية</w:t>
      </w:r>
      <w:proofErr w:type="spellEnd"/>
      <w:r>
        <w:t xml:space="preserve"> </w:t>
      </w:r>
      <w:proofErr w:type="spellStart"/>
      <w:r>
        <w:t>العملاء</w:t>
      </w:r>
      <w:proofErr w:type="spellEnd"/>
    </w:p>
    <w:p w14:paraId="1467CCC0" w14:textId="77777777" w:rsidR="00953F03" w:rsidRDefault="00000000">
      <w:pPr>
        <w:pStyle w:val="ListBullet"/>
      </w:pPr>
      <w:proofErr w:type="spellStart"/>
      <w:r>
        <w:t>تقارير</w:t>
      </w:r>
      <w:proofErr w:type="spellEnd"/>
      <w:r>
        <w:t xml:space="preserve"> </w:t>
      </w:r>
      <w:proofErr w:type="spellStart"/>
      <w:r>
        <w:t>هامش</w:t>
      </w:r>
      <w:proofErr w:type="spellEnd"/>
      <w:r>
        <w:t xml:space="preserve"> </w:t>
      </w:r>
      <w:proofErr w:type="spellStart"/>
      <w:r>
        <w:t>الربح</w:t>
      </w:r>
      <w:proofErr w:type="spellEnd"/>
    </w:p>
    <w:p w14:paraId="6D26AD20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7FCC9A7C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تصدير</w:t>
      </w:r>
      <w:proofErr w:type="spellEnd"/>
      <w:r>
        <w:rPr>
          <w:b/>
        </w:rPr>
        <w:t xml:space="preserve">: </w:t>
      </w:r>
      <w:proofErr w:type="spellStart"/>
      <w:r>
        <w:t>لتصدير</w:t>
      </w:r>
      <w:proofErr w:type="spellEnd"/>
      <w:r>
        <w:t xml:space="preserve"> </w:t>
      </w:r>
      <w:proofErr w:type="spellStart"/>
      <w:r>
        <w:t>التقرير</w:t>
      </w:r>
      <w:proofErr w:type="spellEnd"/>
      <w:r>
        <w:t xml:space="preserve"> </w:t>
      </w:r>
      <w:proofErr w:type="spellStart"/>
      <w:r>
        <w:t>بتنسيقات</w:t>
      </w:r>
      <w:proofErr w:type="spellEnd"/>
      <w:r>
        <w:t xml:space="preserve"> </w:t>
      </w:r>
      <w:proofErr w:type="spellStart"/>
      <w:r>
        <w:t>مختلفة</w:t>
      </w:r>
      <w:proofErr w:type="spellEnd"/>
    </w:p>
    <w:p w14:paraId="674F7C9B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طباعة</w:t>
      </w:r>
      <w:proofErr w:type="spellEnd"/>
      <w:r>
        <w:rPr>
          <w:b/>
        </w:rPr>
        <w:t xml:space="preserve">: </w:t>
      </w:r>
      <w:proofErr w:type="spellStart"/>
      <w:r>
        <w:t>لطباعة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6F6C465C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حفظ</w:t>
      </w:r>
      <w:proofErr w:type="spellEnd"/>
      <w:r>
        <w:rPr>
          <w:b/>
        </w:rPr>
        <w:t xml:space="preserve">: </w:t>
      </w:r>
      <w:proofErr w:type="spellStart"/>
      <w:r>
        <w:t>لحفظ</w:t>
      </w:r>
      <w:proofErr w:type="spellEnd"/>
      <w:r>
        <w:t xml:space="preserve"> </w:t>
      </w:r>
      <w:proofErr w:type="spellStart"/>
      <w:r>
        <w:t>إعدادات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27D42186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إعادة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تعيين</w:t>
      </w:r>
      <w:proofErr w:type="spellEnd"/>
      <w:r>
        <w:rPr>
          <w:b/>
        </w:rPr>
        <w:t xml:space="preserve">: </w:t>
      </w:r>
      <w:proofErr w:type="spellStart"/>
      <w:r>
        <w:t>لاستعادة</w:t>
      </w:r>
      <w:proofErr w:type="spellEnd"/>
      <w:r>
        <w:t xml:space="preserve"> </w:t>
      </w:r>
      <w:proofErr w:type="spellStart"/>
      <w:r>
        <w:t>الإعدادات</w:t>
      </w:r>
      <w:proofErr w:type="spellEnd"/>
      <w:r>
        <w:t xml:space="preserve"> </w:t>
      </w:r>
      <w:proofErr w:type="spellStart"/>
      <w:r>
        <w:t>الافتراضية</w:t>
      </w:r>
      <w:proofErr w:type="spellEnd"/>
    </w:p>
    <w:p w14:paraId="1016CCF4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55C153C1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/Controllers/Reports/</w:t>
      </w:r>
      <w:proofErr w:type="spellStart"/>
      <w:r>
        <w:t>SalesReportsController</w:t>
      </w:r>
      <w:proofErr w:type="spellEnd"/>
      <w:r>
        <w:t>`</w:t>
      </w:r>
    </w:p>
    <w:p w14:paraId="74B6E5E8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/Controllers/Reports/</w:t>
      </w:r>
      <w:proofErr w:type="spellStart"/>
      <w:r>
        <w:t>CustomerReportsController</w:t>
      </w:r>
      <w:proofErr w:type="spellEnd"/>
      <w:r>
        <w:t>`</w:t>
      </w:r>
    </w:p>
    <w:p w14:paraId="279EEA79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/Controllers/Reports/</w:t>
      </w:r>
      <w:proofErr w:type="spellStart"/>
      <w:r>
        <w:t>SalesAnalysisController</w:t>
      </w:r>
      <w:proofErr w:type="spellEnd"/>
      <w:r>
        <w:t>`</w:t>
      </w:r>
    </w:p>
    <w:p w14:paraId="1695DABC" w14:textId="77777777" w:rsidR="00953F03" w:rsidRDefault="00000000">
      <w:pPr>
        <w:pStyle w:val="Heading2"/>
      </w:pPr>
      <w:proofErr w:type="spellStart"/>
      <w:r>
        <w:t>التفاصيل</w:t>
      </w:r>
      <w:proofErr w:type="spellEnd"/>
      <w:r>
        <w:t xml:space="preserve"> </w:t>
      </w:r>
      <w:proofErr w:type="spellStart"/>
      <w:r>
        <w:t>التقنية</w:t>
      </w:r>
      <w:proofErr w:type="spellEnd"/>
    </w:p>
    <w:p w14:paraId="0DF5094F" w14:textId="77777777" w:rsidR="00953F03" w:rsidRDefault="00000000">
      <w:pPr>
        <w:pStyle w:val="ListBullet"/>
      </w:pPr>
      <w:proofErr w:type="spellStart"/>
      <w:r>
        <w:t>إنشاء</w:t>
      </w:r>
      <w:proofErr w:type="spellEnd"/>
      <w:r>
        <w:t xml:space="preserve"> </w:t>
      </w:r>
      <w:proofErr w:type="spellStart"/>
      <w:r>
        <w:t>التقارير</w:t>
      </w:r>
      <w:proofErr w:type="spellEnd"/>
      <w:r>
        <w:t xml:space="preserve"> </w:t>
      </w:r>
      <w:proofErr w:type="spellStart"/>
      <w:r>
        <w:t>بناءً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المبيعات</w:t>
      </w:r>
      <w:proofErr w:type="spellEnd"/>
    </w:p>
    <w:p w14:paraId="0C72D938" w14:textId="77777777" w:rsidR="00953F03" w:rsidRDefault="00000000">
      <w:pPr>
        <w:pStyle w:val="ListBullet"/>
      </w:pPr>
      <w:proofErr w:type="spellStart"/>
      <w:r>
        <w:t>حساب</w:t>
      </w:r>
      <w:proofErr w:type="spellEnd"/>
      <w:r>
        <w:t xml:space="preserve"> </w:t>
      </w:r>
      <w:proofErr w:type="spellStart"/>
      <w:r>
        <w:t>المبالغ</w:t>
      </w:r>
      <w:proofErr w:type="spellEnd"/>
      <w:r>
        <w:t xml:space="preserve"> </w:t>
      </w:r>
      <w:proofErr w:type="spellStart"/>
      <w:r>
        <w:t>تلقائياً</w:t>
      </w:r>
      <w:proofErr w:type="spellEnd"/>
    </w:p>
    <w:p w14:paraId="2D03F1B1" w14:textId="77777777" w:rsidR="00953F03" w:rsidRDefault="00000000">
      <w:pPr>
        <w:pStyle w:val="ListBullet"/>
      </w:pPr>
      <w:proofErr w:type="spellStart"/>
      <w:r>
        <w:t>حساب</w:t>
      </w:r>
      <w:proofErr w:type="spellEnd"/>
      <w:r>
        <w:t xml:space="preserve"> </w:t>
      </w:r>
      <w:proofErr w:type="spellStart"/>
      <w:r>
        <w:t>الضرائب</w:t>
      </w:r>
      <w:proofErr w:type="spellEnd"/>
      <w:r>
        <w:t xml:space="preserve"> </w:t>
      </w:r>
      <w:proofErr w:type="spellStart"/>
      <w:r>
        <w:t>تلقائياً</w:t>
      </w:r>
      <w:proofErr w:type="spellEnd"/>
    </w:p>
    <w:p w14:paraId="0B5BDD8F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التقارير</w:t>
      </w:r>
      <w:proofErr w:type="spellEnd"/>
      <w:r>
        <w:t xml:space="preserve"> </w:t>
      </w:r>
      <w:proofErr w:type="spellStart"/>
      <w:r>
        <w:t>بتنسيقات</w:t>
      </w:r>
      <w:proofErr w:type="spellEnd"/>
      <w:r>
        <w:t xml:space="preserve"> </w:t>
      </w:r>
      <w:proofErr w:type="spellStart"/>
      <w:r>
        <w:t>مختلفة</w:t>
      </w:r>
      <w:proofErr w:type="spellEnd"/>
      <w:r>
        <w:t xml:space="preserve"> (PDF, Excel, Word)</w:t>
      </w:r>
    </w:p>
    <w:p w14:paraId="5E4F6AA6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التقارير</w:t>
      </w:r>
      <w:proofErr w:type="spellEnd"/>
    </w:p>
    <w:p w14:paraId="27BB48E2" w14:textId="77777777" w:rsidR="00953F03" w:rsidRDefault="00000000">
      <w:pPr>
        <w:pStyle w:val="ListBullet"/>
      </w:pPr>
      <w:proofErr w:type="spellStart"/>
      <w:r>
        <w:lastRenderedPageBreak/>
        <w:t>حفظ</w:t>
      </w:r>
      <w:proofErr w:type="spellEnd"/>
      <w:r>
        <w:t xml:space="preserve"> </w:t>
      </w:r>
      <w:proofErr w:type="spellStart"/>
      <w:r>
        <w:t>إعدادات</w:t>
      </w:r>
      <w:proofErr w:type="spellEnd"/>
      <w:r>
        <w:t xml:space="preserve"> </w:t>
      </w:r>
      <w:proofErr w:type="spellStart"/>
      <w:r>
        <w:t>التقارير</w:t>
      </w:r>
      <w:proofErr w:type="spellEnd"/>
      <w:r>
        <w:t xml:space="preserve"> </w:t>
      </w:r>
      <w:proofErr w:type="spellStart"/>
      <w:r>
        <w:t>المفضلة</w:t>
      </w:r>
      <w:proofErr w:type="spellEnd"/>
    </w:p>
    <w:p w14:paraId="56E7D320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صلاحيات</w:t>
      </w:r>
      <w:proofErr w:type="spellEnd"/>
      <w:r>
        <w:t xml:space="preserve"> </w:t>
      </w:r>
      <w:proofErr w:type="spellStart"/>
      <w:r>
        <w:t>الوصول</w:t>
      </w:r>
      <w:proofErr w:type="spellEnd"/>
      <w:r>
        <w:t xml:space="preserve"> </w:t>
      </w:r>
      <w:proofErr w:type="spellStart"/>
      <w:r>
        <w:t>للتقارير</w:t>
      </w:r>
      <w:proofErr w:type="spellEnd"/>
    </w:p>
    <w:p w14:paraId="169B6857" w14:textId="77777777" w:rsidR="00953F03" w:rsidRDefault="00000000">
      <w:pPr>
        <w:pStyle w:val="ListBullet"/>
      </w:pPr>
      <w:proofErr w:type="spellStart"/>
      <w:r>
        <w:t>تحديث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الوقت</w:t>
      </w:r>
      <w:proofErr w:type="spellEnd"/>
      <w:r>
        <w:t xml:space="preserve"> </w:t>
      </w:r>
      <w:proofErr w:type="spellStart"/>
      <w:r>
        <w:t>الفعلي</w:t>
      </w:r>
      <w:proofErr w:type="spellEnd"/>
    </w:p>
    <w:p w14:paraId="62FE92CB" w14:textId="77777777" w:rsidR="00953F03" w:rsidRDefault="00000000">
      <w:pPr>
        <w:pStyle w:val="ListBullet"/>
      </w:pPr>
      <w:proofErr w:type="spellStart"/>
      <w:r>
        <w:t>ربط</w:t>
      </w:r>
      <w:proofErr w:type="spellEnd"/>
      <w:r>
        <w:t xml:space="preserve"> </w:t>
      </w:r>
      <w:proofErr w:type="spellStart"/>
      <w:r>
        <w:t>التقارير</w:t>
      </w:r>
      <w:proofErr w:type="spellEnd"/>
      <w:r>
        <w:t xml:space="preserve"> </w:t>
      </w:r>
      <w:proofErr w:type="spellStart"/>
      <w:r>
        <w:t>بالمبيعات</w:t>
      </w:r>
      <w:proofErr w:type="spellEnd"/>
      <w:r>
        <w:t xml:space="preserve"> </w:t>
      </w:r>
      <w:proofErr w:type="spellStart"/>
      <w:r>
        <w:t>والعملاء</w:t>
      </w:r>
      <w:proofErr w:type="spellEnd"/>
      <w:r>
        <w:t xml:space="preserve"> </w:t>
      </w:r>
      <w:proofErr w:type="spellStart"/>
      <w:r>
        <w:t>المعرفة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النظام</w:t>
      </w:r>
      <w:proofErr w:type="spellEnd"/>
    </w:p>
    <w:p w14:paraId="5B5250A2" w14:textId="77777777" w:rsidR="00953F03" w:rsidRDefault="00953F03"/>
    <w:p w14:paraId="7FEC3D5A" w14:textId="77777777" w:rsidR="00953F03" w:rsidRDefault="00000000">
      <w:r>
        <w:t>──────────────────────────────</w:t>
      </w:r>
    </w:p>
    <w:p w14:paraId="24FA921E" w14:textId="77777777" w:rsidR="00953F03" w:rsidRDefault="00953F03"/>
    <w:p w14:paraId="3BC45C72" w14:textId="77777777" w:rsidR="00953F03" w:rsidRDefault="00000000">
      <w:pPr>
        <w:pStyle w:val="Heading2"/>
      </w:pPr>
      <w:proofErr w:type="spellStart"/>
      <w:r>
        <w:t>تقارير</w:t>
      </w:r>
      <w:proofErr w:type="spellEnd"/>
      <w:r>
        <w:t xml:space="preserve"> </w:t>
      </w:r>
      <w:proofErr w:type="spellStart"/>
      <w:r>
        <w:t>المخازن</w:t>
      </w:r>
      <w:proofErr w:type="spellEnd"/>
    </w:p>
    <w:p w14:paraId="771B4931" w14:textId="77777777" w:rsidR="00953F03" w:rsidRDefault="00000000">
      <w:pPr>
        <w:pStyle w:val="Heading1"/>
        <w:jc w:val="center"/>
      </w:pPr>
      <w:proofErr w:type="spellStart"/>
      <w:r>
        <w:t>تقارير</w:t>
      </w:r>
      <w:proofErr w:type="spellEnd"/>
      <w:r>
        <w:t xml:space="preserve"> </w:t>
      </w:r>
      <w:proofErr w:type="spellStart"/>
      <w:r>
        <w:t>المخازن</w:t>
      </w:r>
      <w:proofErr w:type="spellEnd"/>
    </w:p>
    <w:p w14:paraId="6CD3DD73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16E38056" w14:textId="77777777" w:rsidR="00953F03" w:rsidRDefault="00000000">
      <w:proofErr w:type="spellStart"/>
      <w:r>
        <w:t>قسم</w:t>
      </w:r>
      <w:proofErr w:type="spellEnd"/>
      <w:r>
        <w:t xml:space="preserve"> </w:t>
      </w:r>
      <w:proofErr w:type="spellStart"/>
      <w:r>
        <w:t>تقارير</w:t>
      </w:r>
      <w:proofErr w:type="spellEnd"/>
      <w:r>
        <w:t xml:space="preserve"> </w:t>
      </w:r>
      <w:proofErr w:type="spellStart"/>
      <w:r>
        <w:t>المخازن</w:t>
      </w:r>
      <w:proofErr w:type="spellEnd"/>
      <w:r>
        <w:t xml:space="preserve">، </w:t>
      </w:r>
      <w:proofErr w:type="spellStart"/>
      <w:r>
        <w:t>يضم</w:t>
      </w:r>
      <w:proofErr w:type="spellEnd"/>
      <w:r>
        <w:t xml:space="preserve"> </w:t>
      </w:r>
      <w:proofErr w:type="spellStart"/>
      <w:r>
        <w:t>تقارير</w:t>
      </w:r>
      <w:proofErr w:type="spellEnd"/>
      <w:r>
        <w:t xml:space="preserve"> </w:t>
      </w:r>
      <w:proofErr w:type="spellStart"/>
      <w:r>
        <w:t>عن</w:t>
      </w:r>
      <w:proofErr w:type="spellEnd"/>
      <w:r>
        <w:t xml:space="preserve"> </w:t>
      </w:r>
      <w:proofErr w:type="spellStart"/>
      <w:r>
        <w:t>أرصدة</w:t>
      </w:r>
      <w:proofErr w:type="spellEnd"/>
      <w:r>
        <w:t xml:space="preserve"> </w:t>
      </w:r>
      <w:proofErr w:type="spellStart"/>
      <w:r>
        <w:t>الأصناف</w:t>
      </w:r>
      <w:proofErr w:type="spellEnd"/>
      <w:r>
        <w:t xml:space="preserve">، </w:t>
      </w:r>
      <w:proofErr w:type="spellStart"/>
      <w:r>
        <w:t>حركات</w:t>
      </w:r>
      <w:proofErr w:type="spellEnd"/>
      <w:r>
        <w:t xml:space="preserve"> </w:t>
      </w:r>
      <w:proofErr w:type="spellStart"/>
      <w:r>
        <w:t>المخزون</w:t>
      </w:r>
      <w:proofErr w:type="spellEnd"/>
      <w:r>
        <w:t xml:space="preserve">، </w:t>
      </w:r>
      <w:proofErr w:type="spellStart"/>
      <w:r>
        <w:t>الحد</w:t>
      </w:r>
      <w:proofErr w:type="spellEnd"/>
      <w:r>
        <w:t xml:space="preserve"> </w:t>
      </w:r>
      <w:proofErr w:type="spellStart"/>
      <w:r>
        <w:t>الأدنى</w:t>
      </w:r>
      <w:proofErr w:type="spellEnd"/>
      <w:r>
        <w:t xml:space="preserve"> </w:t>
      </w:r>
      <w:proofErr w:type="spellStart"/>
      <w:r>
        <w:t>والأقصى</w:t>
      </w:r>
      <w:proofErr w:type="spellEnd"/>
      <w:r>
        <w:t xml:space="preserve"> </w:t>
      </w:r>
      <w:proofErr w:type="spellStart"/>
      <w:r>
        <w:t>للمخزون</w:t>
      </w:r>
      <w:proofErr w:type="spellEnd"/>
      <w:r>
        <w:t xml:space="preserve">، </w:t>
      </w:r>
      <w:proofErr w:type="spellStart"/>
      <w:r>
        <w:t>والكميات</w:t>
      </w:r>
      <w:proofErr w:type="spellEnd"/>
      <w:r>
        <w:t xml:space="preserve"> </w:t>
      </w:r>
      <w:proofErr w:type="spellStart"/>
      <w:r>
        <w:t>المتاحة</w:t>
      </w:r>
      <w:proofErr w:type="spellEnd"/>
      <w:r>
        <w:t>.</w:t>
      </w:r>
    </w:p>
    <w:p w14:paraId="30BF2AF3" w14:textId="77777777" w:rsidR="00953F03" w:rsidRDefault="00000000">
      <w:pPr>
        <w:pStyle w:val="Heading2"/>
      </w:pPr>
      <w:proofErr w:type="spellStart"/>
      <w:r>
        <w:t>الوظائف</w:t>
      </w:r>
      <w:proofErr w:type="spellEnd"/>
    </w:p>
    <w:p w14:paraId="30DF7F99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تقارير</w:t>
      </w:r>
      <w:proofErr w:type="spellEnd"/>
      <w:r>
        <w:t xml:space="preserve"> </w:t>
      </w:r>
      <w:proofErr w:type="spellStart"/>
      <w:r>
        <w:t>المخازن</w:t>
      </w:r>
      <w:proofErr w:type="spellEnd"/>
      <w:r>
        <w:t xml:space="preserve"> </w:t>
      </w:r>
      <w:proofErr w:type="spellStart"/>
      <w:r>
        <w:t>المختلفة</w:t>
      </w:r>
      <w:proofErr w:type="spellEnd"/>
    </w:p>
    <w:p w14:paraId="092EE9D3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التقارير</w:t>
      </w:r>
      <w:proofErr w:type="spellEnd"/>
    </w:p>
    <w:p w14:paraId="67CD03F0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التقارير</w:t>
      </w:r>
      <w:proofErr w:type="spellEnd"/>
    </w:p>
    <w:p w14:paraId="3F1D088C" w14:textId="77777777" w:rsidR="00953F03" w:rsidRDefault="00000000">
      <w:pPr>
        <w:pStyle w:val="ListBullet"/>
      </w:pPr>
      <w:proofErr w:type="spellStart"/>
      <w:r>
        <w:t>حفظ</w:t>
      </w:r>
      <w:proofErr w:type="spellEnd"/>
      <w:r>
        <w:t xml:space="preserve"> </w:t>
      </w:r>
      <w:proofErr w:type="spellStart"/>
      <w:r>
        <w:t>إعدادات</w:t>
      </w:r>
      <w:proofErr w:type="spellEnd"/>
      <w:r>
        <w:t xml:space="preserve"> </w:t>
      </w:r>
      <w:proofErr w:type="spellStart"/>
      <w:r>
        <w:t>التقارير</w:t>
      </w:r>
      <w:proofErr w:type="spellEnd"/>
    </w:p>
    <w:p w14:paraId="57DDAE16" w14:textId="77777777" w:rsidR="00953F03" w:rsidRDefault="00000000">
      <w:pPr>
        <w:pStyle w:val="Heading2"/>
      </w:pPr>
      <w:proofErr w:type="spellStart"/>
      <w:r>
        <w:t>أنواع</w:t>
      </w:r>
      <w:proofErr w:type="spellEnd"/>
      <w:r>
        <w:t xml:space="preserve"> </w:t>
      </w:r>
      <w:proofErr w:type="spellStart"/>
      <w:r>
        <w:t>التقارير</w:t>
      </w:r>
      <w:proofErr w:type="spellEnd"/>
      <w:r>
        <w:t xml:space="preserve"> </w:t>
      </w:r>
      <w:proofErr w:type="spellStart"/>
      <w:r>
        <w:t>المتاحة</w:t>
      </w:r>
      <w:proofErr w:type="spellEnd"/>
    </w:p>
    <w:p w14:paraId="6E6C69EA" w14:textId="77777777" w:rsidR="00953F03" w:rsidRDefault="00000000">
      <w:pPr>
        <w:pStyle w:val="Heading3"/>
      </w:pPr>
      <w:r>
        <w:t>📊 **</w:t>
      </w:r>
      <w:proofErr w:type="spellStart"/>
      <w:r>
        <w:t>جرد</w:t>
      </w:r>
      <w:proofErr w:type="spellEnd"/>
      <w:r>
        <w:t xml:space="preserve"> </w:t>
      </w:r>
      <w:proofErr w:type="spellStart"/>
      <w:r>
        <w:t>البضاعة</w:t>
      </w:r>
      <w:proofErr w:type="spellEnd"/>
      <w:r>
        <w:t>**</w:t>
      </w:r>
    </w:p>
    <w:p w14:paraId="502833BD" w14:textId="77777777" w:rsidR="00953F03" w:rsidRDefault="00000000">
      <w:proofErr w:type="spellStart"/>
      <w:r>
        <w:t>تقرير</w:t>
      </w:r>
      <w:proofErr w:type="spellEnd"/>
      <w:r>
        <w:t xml:space="preserve"> </w:t>
      </w:r>
      <w:proofErr w:type="spellStart"/>
      <w:r>
        <w:t>يعرض</w:t>
      </w:r>
      <w:proofErr w:type="spellEnd"/>
      <w:r>
        <w:t xml:space="preserve"> </w:t>
      </w:r>
      <w:proofErr w:type="spellStart"/>
      <w:r>
        <w:t>جرد</w:t>
      </w:r>
      <w:proofErr w:type="spellEnd"/>
      <w:r>
        <w:t xml:space="preserve"> </w:t>
      </w:r>
      <w:proofErr w:type="spellStart"/>
      <w:r>
        <w:t>شامل</w:t>
      </w:r>
      <w:proofErr w:type="spellEnd"/>
      <w:r>
        <w:t xml:space="preserve"> </w:t>
      </w:r>
      <w:proofErr w:type="spellStart"/>
      <w:r>
        <w:t>لجميع</w:t>
      </w:r>
      <w:proofErr w:type="spellEnd"/>
      <w:r>
        <w:t xml:space="preserve"> </w:t>
      </w:r>
      <w:proofErr w:type="spellStart"/>
      <w:r>
        <w:t>الأصناف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المخازن</w:t>
      </w:r>
      <w:proofErr w:type="spellEnd"/>
      <w:r>
        <w:t>.</w:t>
      </w:r>
    </w:p>
    <w:p w14:paraId="3155AB8F" w14:textId="77777777" w:rsidR="00953F03" w:rsidRDefault="00000000">
      <w:pPr>
        <w:pStyle w:val="Heading3"/>
      </w:pPr>
      <w:r>
        <w:t>📊 **</w:t>
      </w:r>
      <w:proofErr w:type="spellStart"/>
      <w:r>
        <w:t>قيمة</w:t>
      </w:r>
      <w:proofErr w:type="spellEnd"/>
      <w:r>
        <w:t xml:space="preserve"> </w:t>
      </w:r>
      <w:proofErr w:type="spellStart"/>
      <w:r>
        <w:t>البضاعة</w:t>
      </w:r>
      <w:proofErr w:type="spellEnd"/>
      <w:r>
        <w:t>**</w:t>
      </w:r>
    </w:p>
    <w:p w14:paraId="3EA354E1" w14:textId="77777777" w:rsidR="00953F03" w:rsidRDefault="00000000">
      <w:proofErr w:type="spellStart"/>
      <w:r>
        <w:t>تقرير</w:t>
      </w:r>
      <w:proofErr w:type="spellEnd"/>
      <w:r>
        <w:t xml:space="preserve"> </w:t>
      </w:r>
      <w:proofErr w:type="spellStart"/>
      <w:r>
        <w:t>يعرض</w:t>
      </w:r>
      <w:proofErr w:type="spellEnd"/>
      <w:r>
        <w:t xml:space="preserve"> </w:t>
      </w:r>
      <w:proofErr w:type="spellStart"/>
      <w:r>
        <w:t>القيمة</w:t>
      </w:r>
      <w:proofErr w:type="spellEnd"/>
      <w:r>
        <w:t xml:space="preserve"> </w:t>
      </w:r>
      <w:proofErr w:type="spellStart"/>
      <w:r>
        <w:t>الإجمالية</w:t>
      </w:r>
      <w:proofErr w:type="spellEnd"/>
      <w:r>
        <w:t xml:space="preserve"> </w:t>
      </w:r>
      <w:proofErr w:type="spellStart"/>
      <w:r>
        <w:t>للبضاعة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المخازن</w:t>
      </w:r>
      <w:proofErr w:type="spellEnd"/>
      <w:r>
        <w:t>.</w:t>
      </w:r>
    </w:p>
    <w:p w14:paraId="1AFC23F7" w14:textId="77777777" w:rsidR="00953F03" w:rsidRDefault="00000000">
      <w:pPr>
        <w:pStyle w:val="Heading3"/>
      </w:pPr>
      <w:r>
        <w:t>📊 **</w:t>
      </w:r>
      <w:proofErr w:type="spellStart"/>
      <w:r>
        <w:t>حركة</w:t>
      </w:r>
      <w:proofErr w:type="spellEnd"/>
      <w:r>
        <w:t xml:space="preserve"> </w:t>
      </w:r>
      <w:proofErr w:type="spellStart"/>
      <w:r>
        <w:t>صنف</w:t>
      </w:r>
      <w:proofErr w:type="spellEnd"/>
      <w:r>
        <w:t xml:space="preserve"> </w:t>
      </w:r>
      <w:proofErr w:type="spellStart"/>
      <w:r>
        <w:t>تفصيليًا</w:t>
      </w:r>
      <w:proofErr w:type="spellEnd"/>
      <w:r>
        <w:t>**</w:t>
      </w:r>
    </w:p>
    <w:p w14:paraId="55FC879B" w14:textId="77777777" w:rsidR="00953F03" w:rsidRDefault="00000000">
      <w:proofErr w:type="spellStart"/>
      <w:r>
        <w:t>تقرير</w:t>
      </w:r>
      <w:proofErr w:type="spellEnd"/>
      <w:r>
        <w:t xml:space="preserve"> </w:t>
      </w:r>
      <w:proofErr w:type="spellStart"/>
      <w:r>
        <w:t>يعرض</w:t>
      </w:r>
      <w:proofErr w:type="spellEnd"/>
      <w:r>
        <w:t xml:space="preserve"> </w:t>
      </w:r>
      <w:proofErr w:type="spellStart"/>
      <w:r>
        <w:t>حركة</w:t>
      </w:r>
      <w:proofErr w:type="spellEnd"/>
      <w:r>
        <w:t xml:space="preserve"> </w:t>
      </w:r>
      <w:proofErr w:type="spellStart"/>
      <w:r>
        <w:t>صنف</w:t>
      </w:r>
      <w:proofErr w:type="spellEnd"/>
      <w:r>
        <w:t xml:space="preserve"> </w:t>
      </w:r>
      <w:proofErr w:type="spellStart"/>
      <w:r>
        <w:t>محدد</w:t>
      </w:r>
      <w:proofErr w:type="spellEnd"/>
      <w:r>
        <w:t xml:space="preserve"> </w:t>
      </w:r>
      <w:proofErr w:type="spellStart"/>
      <w:r>
        <w:t>بالتفصيل</w:t>
      </w:r>
      <w:proofErr w:type="spellEnd"/>
      <w:r>
        <w:t>.</w:t>
      </w:r>
    </w:p>
    <w:p w14:paraId="53EB2D15" w14:textId="77777777" w:rsidR="00953F03" w:rsidRDefault="00000000">
      <w:pPr>
        <w:pStyle w:val="Heading3"/>
      </w:pPr>
      <w:r>
        <w:t>📊 **</w:t>
      </w:r>
      <w:proofErr w:type="spellStart"/>
      <w:r>
        <w:t>حركة</w:t>
      </w:r>
      <w:proofErr w:type="spellEnd"/>
      <w:r>
        <w:t xml:space="preserve"> </w:t>
      </w:r>
      <w:proofErr w:type="spellStart"/>
      <w:r>
        <w:t>الأصناف</w:t>
      </w:r>
      <w:proofErr w:type="spellEnd"/>
      <w:r>
        <w:t>**</w:t>
      </w:r>
    </w:p>
    <w:p w14:paraId="002D6E6D" w14:textId="77777777" w:rsidR="00953F03" w:rsidRDefault="00000000">
      <w:proofErr w:type="spellStart"/>
      <w:r>
        <w:t>تقرير</w:t>
      </w:r>
      <w:proofErr w:type="spellEnd"/>
      <w:r>
        <w:t xml:space="preserve"> </w:t>
      </w:r>
      <w:proofErr w:type="spellStart"/>
      <w:r>
        <w:t>يعرض</w:t>
      </w:r>
      <w:proofErr w:type="spellEnd"/>
      <w:r>
        <w:t xml:space="preserve"> </w:t>
      </w:r>
      <w:proofErr w:type="spellStart"/>
      <w:r>
        <w:t>حركة</w:t>
      </w:r>
      <w:proofErr w:type="spellEnd"/>
      <w:r>
        <w:t xml:space="preserve"> </w:t>
      </w:r>
      <w:proofErr w:type="spellStart"/>
      <w:r>
        <w:t>جميع</w:t>
      </w:r>
      <w:proofErr w:type="spellEnd"/>
      <w:r>
        <w:t xml:space="preserve"> </w:t>
      </w:r>
      <w:proofErr w:type="spellStart"/>
      <w:r>
        <w:t>الأصناف</w:t>
      </w:r>
      <w:proofErr w:type="spellEnd"/>
      <w:r>
        <w:t>.</w:t>
      </w:r>
    </w:p>
    <w:p w14:paraId="69F1FF5F" w14:textId="77777777" w:rsidR="00953F03" w:rsidRDefault="00000000">
      <w:pPr>
        <w:pStyle w:val="Heading3"/>
      </w:pPr>
      <w:r>
        <w:t>📊 **</w:t>
      </w:r>
      <w:proofErr w:type="spellStart"/>
      <w:r>
        <w:t>الأصناف</w:t>
      </w:r>
      <w:proofErr w:type="spellEnd"/>
      <w:r>
        <w:t xml:space="preserve"> </w:t>
      </w:r>
      <w:proofErr w:type="spellStart"/>
      <w:r>
        <w:t>المنتهية</w:t>
      </w:r>
      <w:proofErr w:type="spellEnd"/>
      <w:r>
        <w:t>**</w:t>
      </w:r>
    </w:p>
    <w:p w14:paraId="03DECD10" w14:textId="77777777" w:rsidR="00953F03" w:rsidRDefault="00000000">
      <w:proofErr w:type="spellStart"/>
      <w:r>
        <w:t>تقرير</w:t>
      </w:r>
      <w:proofErr w:type="spellEnd"/>
      <w:r>
        <w:t xml:space="preserve"> </w:t>
      </w:r>
      <w:proofErr w:type="spellStart"/>
      <w:r>
        <w:t>يعرض</w:t>
      </w:r>
      <w:proofErr w:type="spellEnd"/>
      <w:r>
        <w:t xml:space="preserve"> </w:t>
      </w:r>
      <w:proofErr w:type="spellStart"/>
      <w:r>
        <w:t>الأصناف</w:t>
      </w:r>
      <w:proofErr w:type="spellEnd"/>
      <w:r>
        <w:t xml:space="preserve"> </w:t>
      </w:r>
      <w:proofErr w:type="spellStart"/>
      <w:r>
        <w:t>التي</w:t>
      </w:r>
      <w:proofErr w:type="spellEnd"/>
      <w:r>
        <w:t xml:space="preserve"> </w:t>
      </w:r>
      <w:proofErr w:type="spellStart"/>
      <w:r>
        <w:t>انتهت</w:t>
      </w:r>
      <w:proofErr w:type="spellEnd"/>
      <w:r>
        <w:t xml:space="preserve"> </w:t>
      </w:r>
      <w:proofErr w:type="spellStart"/>
      <w:r>
        <w:t>صلاحيتها</w:t>
      </w:r>
      <w:proofErr w:type="spellEnd"/>
      <w:r>
        <w:t>.</w:t>
      </w:r>
    </w:p>
    <w:p w14:paraId="156D8FBE" w14:textId="77777777" w:rsidR="00953F03" w:rsidRDefault="00000000">
      <w:pPr>
        <w:pStyle w:val="Heading3"/>
      </w:pPr>
      <w:r>
        <w:t>📊 **</w:t>
      </w:r>
      <w:proofErr w:type="spellStart"/>
      <w:r>
        <w:t>الأصناف</w:t>
      </w:r>
      <w:proofErr w:type="spellEnd"/>
      <w:r>
        <w:t xml:space="preserve"> </w:t>
      </w:r>
      <w:proofErr w:type="spellStart"/>
      <w:r>
        <w:t>التي</w:t>
      </w:r>
      <w:proofErr w:type="spellEnd"/>
      <w:r>
        <w:t xml:space="preserve"> </w:t>
      </w:r>
      <w:proofErr w:type="spellStart"/>
      <w:r>
        <w:t>ستنتهي</w:t>
      </w:r>
      <w:proofErr w:type="spellEnd"/>
      <w:r>
        <w:t xml:space="preserve"> </w:t>
      </w:r>
      <w:proofErr w:type="spellStart"/>
      <w:r>
        <w:t>قريبًا</w:t>
      </w:r>
      <w:proofErr w:type="spellEnd"/>
      <w:r>
        <w:t>**</w:t>
      </w:r>
    </w:p>
    <w:p w14:paraId="273036F4" w14:textId="77777777" w:rsidR="00953F03" w:rsidRDefault="00000000">
      <w:proofErr w:type="spellStart"/>
      <w:r>
        <w:t>تقرير</w:t>
      </w:r>
      <w:proofErr w:type="spellEnd"/>
      <w:r>
        <w:t xml:space="preserve"> </w:t>
      </w:r>
      <w:proofErr w:type="spellStart"/>
      <w:r>
        <w:t>يعرض</w:t>
      </w:r>
      <w:proofErr w:type="spellEnd"/>
      <w:r>
        <w:t xml:space="preserve"> </w:t>
      </w:r>
      <w:proofErr w:type="spellStart"/>
      <w:r>
        <w:t>الأصناف</w:t>
      </w:r>
      <w:proofErr w:type="spellEnd"/>
      <w:r>
        <w:t xml:space="preserve"> </w:t>
      </w:r>
      <w:proofErr w:type="spellStart"/>
      <w:r>
        <w:t>التي</w:t>
      </w:r>
      <w:proofErr w:type="spellEnd"/>
      <w:r>
        <w:t xml:space="preserve"> </w:t>
      </w:r>
      <w:proofErr w:type="spellStart"/>
      <w:r>
        <w:t>ستنتهي</w:t>
      </w:r>
      <w:proofErr w:type="spellEnd"/>
      <w:r>
        <w:t xml:space="preserve"> </w:t>
      </w:r>
      <w:proofErr w:type="spellStart"/>
      <w:r>
        <w:t>صلاحيتها</w:t>
      </w:r>
      <w:proofErr w:type="spellEnd"/>
      <w:r>
        <w:t xml:space="preserve"> </w:t>
      </w:r>
      <w:proofErr w:type="spellStart"/>
      <w:r>
        <w:t>قريباً</w:t>
      </w:r>
      <w:proofErr w:type="spellEnd"/>
      <w:r>
        <w:t>.</w:t>
      </w:r>
    </w:p>
    <w:p w14:paraId="7FB8FAB0" w14:textId="77777777" w:rsidR="00953F03" w:rsidRDefault="00000000">
      <w:pPr>
        <w:pStyle w:val="Heading3"/>
      </w:pPr>
      <w:r>
        <w:lastRenderedPageBreak/>
        <w:t>📊 **</w:t>
      </w:r>
      <w:proofErr w:type="spellStart"/>
      <w:r>
        <w:t>الأصناف</w:t>
      </w:r>
      <w:proofErr w:type="spellEnd"/>
      <w:r>
        <w:t xml:space="preserve"> </w:t>
      </w:r>
      <w:proofErr w:type="spellStart"/>
      <w:r>
        <w:t>الراكدة</w:t>
      </w:r>
      <w:proofErr w:type="spellEnd"/>
      <w:r>
        <w:t>**</w:t>
      </w:r>
    </w:p>
    <w:p w14:paraId="76764026" w14:textId="77777777" w:rsidR="00953F03" w:rsidRDefault="00000000">
      <w:proofErr w:type="spellStart"/>
      <w:r>
        <w:t>تقرير</w:t>
      </w:r>
      <w:proofErr w:type="spellEnd"/>
      <w:r>
        <w:t xml:space="preserve"> </w:t>
      </w:r>
      <w:proofErr w:type="spellStart"/>
      <w:r>
        <w:t>يعرض</w:t>
      </w:r>
      <w:proofErr w:type="spellEnd"/>
      <w:r>
        <w:t xml:space="preserve"> </w:t>
      </w:r>
      <w:proofErr w:type="spellStart"/>
      <w:r>
        <w:t>الأصناف</w:t>
      </w:r>
      <w:proofErr w:type="spellEnd"/>
      <w:r>
        <w:t xml:space="preserve"> </w:t>
      </w:r>
      <w:proofErr w:type="spellStart"/>
      <w:r>
        <w:t>الراكدة</w:t>
      </w:r>
      <w:proofErr w:type="spellEnd"/>
      <w:r>
        <w:t xml:space="preserve"> (</w:t>
      </w:r>
      <w:proofErr w:type="spellStart"/>
      <w:r>
        <w:t>قليلة</w:t>
      </w:r>
      <w:proofErr w:type="spellEnd"/>
      <w:r>
        <w:t xml:space="preserve"> </w:t>
      </w:r>
      <w:proofErr w:type="spellStart"/>
      <w:r>
        <w:t>الحركة</w:t>
      </w:r>
      <w:proofErr w:type="spellEnd"/>
      <w:r>
        <w:t>).</w:t>
      </w:r>
    </w:p>
    <w:p w14:paraId="3187E891" w14:textId="77777777" w:rsidR="00953F03" w:rsidRDefault="00000000">
      <w:pPr>
        <w:pStyle w:val="Heading3"/>
      </w:pPr>
      <w:r>
        <w:t>📊 **</w:t>
      </w:r>
      <w:proofErr w:type="spellStart"/>
      <w:r>
        <w:t>الأصناف</w:t>
      </w:r>
      <w:proofErr w:type="spellEnd"/>
      <w:r>
        <w:t xml:space="preserve"> </w:t>
      </w:r>
      <w:proofErr w:type="spellStart"/>
      <w:r>
        <w:t>الأكثر</w:t>
      </w:r>
      <w:proofErr w:type="spellEnd"/>
      <w:r>
        <w:t xml:space="preserve"> </w:t>
      </w:r>
      <w:proofErr w:type="spellStart"/>
      <w:r>
        <w:t>ربحًا</w:t>
      </w:r>
      <w:proofErr w:type="spellEnd"/>
      <w:r>
        <w:t>**</w:t>
      </w:r>
    </w:p>
    <w:p w14:paraId="45F1D8C5" w14:textId="77777777" w:rsidR="00953F03" w:rsidRDefault="00000000">
      <w:proofErr w:type="spellStart"/>
      <w:r>
        <w:t>تقرير</w:t>
      </w:r>
      <w:proofErr w:type="spellEnd"/>
      <w:r>
        <w:t xml:space="preserve"> </w:t>
      </w:r>
      <w:proofErr w:type="spellStart"/>
      <w:r>
        <w:t>يعرض</w:t>
      </w:r>
      <w:proofErr w:type="spellEnd"/>
      <w:r>
        <w:t xml:space="preserve"> </w:t>
      </w:r>
      <w:proofErr w:type="spellStart"/>
      <w:r>
        <w:t>الأصناف</w:t>
      </w:r>
      <w:proofErr w:type="spellEnd"/>
      <w:r>
        <w:t xml:space="preserve"> </w:t>
      </w:r>
      <w:proofErr w:type="spellStart"/>
      <w:r>
        <w:t>الأكثر</w:t>
      </w:r>
      <w:proofErr w:type="spellEnd"/>
      <w:r>
        <w:t xml:space="preserve"> </w:t>
      </w:r>
      <w:proofErr w:type="spellStart"/>
      <w:r>
        <w:t>ربحية</w:t>
      </w:r>
      <w:proofErr w:type="spellEnd"/>
      <w:r>
        <w:t>.</w:t>
      </w:r>
    </w:p>
    <w:p w14:paraId="6A15CC17" w14:textId="77777777" w:rsidR="00953F03" w:rsidRDefault="00000000">
      <w:pPr>
        <w:pStyle w:val="Heading3"/>
      </w:pPr>
      <w:r>
        <w:t>📊 **</w:t>
      </w:r>
      <w:proofErr w:type="spellStart"/>
      <w:r>
        <w:t>الأصناف</w:t>
      </w:r>
      <w:proofErr w:type="spellEnd"/>
      <w:r>
        <w:t xml:space="preserve"> </w:t>
      </w:r>
      <w:proofErr w:type="spellStart"/>
      <w:r>
        <w:t>الأكثر</w:t>
      </w:r>
      <w:proofErr w:type="spellEnd"/>
      <w:r>
        <w:t xml:space="preserve"> </w:t>
      </w:r>
      <w:proofErr w:type="spellStart"/>
      <w:r>
        <w:t>مبيعًا</w:t>
      </w:r>
      <w:proofErr w:type="spellEnd"/>
      <w:r>
        <w:t>**</w:t>
      </w:r>
    </w:p>
    <w:p w14:paraId="614375FB" w14:textId="77777777" w:rsidR="00953F03" w:rsidRDefault="00000000">
      <w:proofErr w:type="spellStart"/>
      <w:r>
        <w:t>تقرير</w:t>
      </w:r>
      <w:proofErr w:type="spellEnd"/>
      <w:r>
        <w:t xml:space="preserve"> </w:t>
      </w:r>
      <w:proofErr w:type="spellStart"/>
      <w:r>
        <w:t>يعرض</w:t>
      </w:r>
      <w:proofErr w:type="spellEnd"/>
      <w:r>
        <w:t xml:space="preserve"> </w:t>
      </w:r>
      <w:proofErr w:type="spellStart"/>
      <w:r>
        <w:t>الأصناف</w:t>
      </w:r>
      <w:proofErr w:type="spellEnd"/>
      <w:r>
        <w:t xml:space="preserve"> </w:t>
      </w:r>
      <w:proofErr w:type="spellStart"/>
      <w:r>
        <w:t>الأكثر</w:t>
      </w:r>
      <w:proofErr w:type="spellEnd"/>
      <w:r>
        <w:t xml:space="preserve"> </w:t>
      </w:r>
      <w:proofErr w:type="spellStart"/>
      <w:r>
        <w:t>مبيعاً</w:t>
      </w:r>
      <w:proofErr w:type="spellEnd"/>
      <w:r>
        <w:t>.</w:t>
      </w:r>
    </w:p>
    <w:p w14:paraId="74120009" w14:textId="77777777" w:rsidR="00953F03" w:rsidRDefault="00000000">
      <w:pPr>
        <w:pStyle w:val="Heading3"/>
      </w:pPr>
      <w:r>
        <w:t>📊 **</w:t>
      </w:r>
      <w:proofErr w:type="spellStart"/>
      <w:r>
        <w:t>الأصناف</w:t>
      </w:r>
      <w:proofErr w:type="spellEnd"/>
      <w:r>
        <w:t xml:space="preserve"> </w:t>
      </w:r>
      <w:proofErr w:type="spellStart"/>
      <w:r>
        <w:t>التي</w:t>
      </w:r>
      <w:proofErr w:type="spellEnd"/>
      <w:r>
        <w:t xml:space="preserve"> </w:t>
      </w:r>
      <w:proofErr w:type="spellStart"/>
      <w:r>
        <w:t>وصلت</w:t>
      </w:r>
      <w:proofErr w:type="spellEnd"/>
      <w:r>
        <w:t xml:space="preserve"> </w:t>
      </w:r>
      <w:proofErr w:type="spellStart"/>
      <w:r>
        <w:t>لحد</w:t>
      </w:r>
      <w:proofErr w:type="spellEnd"/>
      <w:r>
        <w:t xml:space="preserve"> </w:t>
      </w:r>
      <w:proofErr w:type="spellStart"/>
      <w:r>
        <w:t>إعادة</w:t>
      </w:r>
      <w:proofErr w:type="spellEnd"/>
      <w:r>
        <w:t xml:space="preserve"> </w:t>
      </w:r>
      <w:proofErr w:type="spellStart"/>
      <w:r>
        <w:t>الطلب</w:t>
      </w:r>
      <w:proofErr w:type="spellEnd"/>
      <w:r>
        <w:t>**</w:t>
      </w:r>
    </w:p>
    <w:p w14:paraId="71986203" w14:textId="77777777" w:rsidR="00953F03" w:rsidRDefault="00000000">
      <w:proofErr w:type="spellStart"/>
      <w:r>
        <w:t>تقرير</w:t>
      </w:r>
      <w:proofErr w:type="spellEnd"/>
      <w:r>
        <w:t xml:space="preserve"> </w:t>
      </w:r>
      <w:proofErr w:type="spellStart"/>
      <w:r>
        <w:t>يعرض</w:t>
      </w:r>
      <w:proofErr w:type="spellEnd"/>
      <w:r>
        <w:t xml:space="preserve"> </w:t>
      </w:r>
      <w:proofErr w:type="spellStart"/>
      <w:r>
        <w:t>الأصناف</w:t>
      </w:r>
      <w:proofErr w:type="spellEnd"/>
      <w:r>
        <w:t xml:space="preserve"> </w:t>
      </w:r>
      <w:proofErr w:type="spellStart"/>
      <w:r>
        <w:t>التي</w:t>
      </w:r>
      <w:proofErr w:type="spellEnd"/>
      <w:r>
        <w:t xml:space="preserve"> </w:t>
      </w:r>
      <w:proofErr w:type="spellStart"/>
      <w:r>
        <w:t>وصلت</w:t>
      </w:r>
      <w:proofErr w:type="spellEnd"/>
      <w:r>
        <w:t xml:space="preserve"> </w:t>
      </w:r>
      <w:proofErr w:type="spellStart"/>
      <w:r>
        <w:t>للحد</w:t>
      </w:r>
      <w:proofErr w:type="spellEnd"/>
      <w:r>
        <w:t xml:space="preserve"> </w:t>
      </w:r>
      <w:proofErr w:type="spellStart"/>
      <w:r>
        <w:t>الأدنى</w:t>
      </w:r>
      <w:proofErr w:type="spellEnd"/>
      <w:r>
        <w:t xml:space="preserve"> </w:t>
      </w:r>
      <w:proofErr w:type="spellStart"/>
      <w:r>
        <w:t>وتحتاج</w:t>
      </w:r>
      <w:proofErr w:type="spellEnd"/>
      <w:r>
        <w:t xml:space="preserve"> </w:t>
      </w:r>
      <w:proofErr w:type="spellStart"/>
      <w:r>
        <w:t>إعادة</w:t>
      </w:r>
      <w:proofErr w:type="spellEnd"/>
      <w:r>
        <w:t xml:space="preserve"> </w:t>
      </w:r>
      <w:proofErr w:type="spellStart"/>
      <w:r>
        <w:t>طلب</w:t>
      </w:r>
      <w:proofErr w:type="spellEnd"/>
      <w:r>
        <w:t>.</w:t>
      </w:r>
    </w:p>
    <w:p w14:paraId="7DF4F9F5" w14:textId="77777777" w:rsidR="00953F03" w:rsidRDefault="00000000">
      <w:pPr>
        <w:pStyle w:val="Heading2"/>
      </w:pPr>
      <w:proofErr w:type="spellStart"/>
      <w:r>
        <w:t>التقارير</w:t>
      </w:r>
      <w:proofErr w:type="spellEnd"/>
      <w:r>
        <w:t xml:space="preserve"> </w:t>
      </w:r>
      <w:proofErr w:type="spellStart"/>
      <w:r>
        <w:t>الفرعية</w:t>
      </w:r>
      <w:proofErr w:type="spellEnd"/>
    </w:p>
    <w:p w14:paraId="3A26295C" w14:textId="77777777" w:rsidR="00953F03" w:rsidRDefault="00000000">
      <w:pPr>
        <w:pStyle w:val="Heading3"/>
      </w:pPr>
      <w:r>
        <w:t>📊 **</w:t>
      </w:r>
      <w:proofErr w:type="spellStart"/>
      <w:r>
        <w:t>تقارير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الموقع</w:t>
      </w:r>
      <w:proofErr w:type="spellEnd"/>
      <w:r>
        <w:t>**</w:t>
      </w:r>
    </w:p>
    <w:p w14:paraId="650D83EA" w14:textId="77777777" w:rsidR="00953F03" w:rsidRDefault="00000000">
      <w:pPr>
        <w:pStyle w:val="ListBullet"/>
      </w:pPr>
      <w:proofErr w:type="spellStart"/>
      <w:r>
        <w:t>تقارير</w:t>
      </w:r>
      <w:proofErr w:type="spellEnd"/>
      <w:r>
        <w:t xml:space="preserve"> </w:t>
      </w:r>
      <w:proofErr w:type="spellStart"/>
      <w:r>
        <w:t>مخزن</w:t>
      </w:r>
      <w:proofErr w:type="spellEnd"/>
      <w:r>
        <w:t xml:space="preserve"> </w:t>
      </w:r>
      <w:proofErr w:type="spellStart"/>
      <w:r>
        <w:t>محدد</w:t>
      </w:r>
      <w:proofErr w:type="spellEnd"/>
    </w:p>
    <w:p w14:paraId="528A8B83" w14:textId="77777777" w:rsidR="00953F03" w:rsidRDefault="00000000">
      <w:pPr>
        <w:pStyle w:val="ListBullet"/>
      </w:pPr>
      <w:proofErr w:type="spellStart"/>
      <w:r>
        <w:t>تقارير</w:t>
      </w:r>
      <w:proofErr w:type="spellEnd"/>
      <w:r>
        <w:t xml:space="preserve"> </w:t>
      </w:r>
      <w:proofErr w:type="spellStart"/>
      <w:r>
        <w:t>جميع</w:t>
      </w:r>
      <w:proofErr w:type="spellEnd"/>
      <w:r>
        <w:t xml:space="preserve"> </w:t>
      </w:r>
      <w:proofErr w:type="spellStart"/>
      <w:r>
        <w:t>المخازن</w:t>
      </w:r>
      <w:proofErr w:type="spellEnd"/>
    </w:p>
    <w:p w14:paraId="281702D3" w14:textId="77777777" w:rsidR="00953F03" w:rsidRDefault="00000000">
      <w:pPr>
        <w:pStyle w:val="ListBullet"/>
      </w:pPr>
      <w:proofErr w:type="spellStart"/>
      <w:r>
        <w:t>تقارير</w:t>
      </w:r>
      <w:proofErr w:type="spellEnd"/>
      <w:r>
        <w:t xml:space="preserve"> </w:t>
      </w:r>
      <w:proofErr w:type="spellStart"/>
      <w:r>
        <w:t>مقارنة</w:t>
      </w:r>
      <w:proofErr w:type="spellEnd"/>
      <w:r>
        <w:t xml:space="preserve"> </w:t>
      </w:r>
      <w:proofErr w:type="spellStart"/>
      <w:r>
        <w:t>بين</w:t>
      </w:r>
      <w:proofErr w:type="spellEnd"/>
      <w:r>
        <w:t xml:space="preserve"> </w:t>
      </w:r>
      <w:proofErr w:type="spellStart"/>
      <w:r>
        <w:t>المخازن</w:t>
      </w:r>
      <w:proofErr w:type="spellEnd"/>
    </w:p>
    <w:p w14:paraId="15D41127" w14:textId="77777777" w:rsidR="00953F03" w:rsidRDefault="00000000">
      <w:pPr>
        <w:pStyle w:val="Heading3"/>
      </w:pPr>
      <w:r>
        <w:t>📊 **</w:t>
      </w:r>
      <w:proofErr w:type="spellStart"/>
      <w:r>
        <w:t>تقارير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الفترة</w:t>
      </w:r>
      <w:proofErr w:type="spellEnd"/>
      <w:r>
        <w:t>**</w:t>
      </w:r>
    </w:p>
    <w:p w14:paraId="03A2B700" w14:textId="77777777" w:rsidR="00953F03" w:rsidRDefault="00000000">
      <w:pPr>
        <w:pStyle w:val="ListBullet"/>
      </w:pPr>
      <w:proofErr w:type="spellStart"/>
      <w:r>
        <w:t>تقارير</w:t>
      </w:r>
      <w:proofErr w:type="spellEnd"/>
      <w:r>
        <w:t xml:space="preserve"> </w:t>
      </w:r>
      <w:proofErr w:type="spellStart"/>
      <w:r>
        <w:t>يومية</w:t>
      </w:r>
      <w:proofErr w:type="spellEnd"/>
    </w:p>
    <w:p w14:paraId="14532676" w14:textId="77777777" w:rsidR="00953F03" w:rsidRDefault="00000000">
      <w:pPr>
        <w:pStyle w:val="ListBullet"/>
      </w:pPr>
      <w:proofErr w:type="spellStart"/>
      <w:r>
        <w:t>تقارير</w:t>
      </w:r>
      <w:proofErr w:type="spellEnd"/>
      <w:r>
        <w:t xml:space="preserve"> </w:t>
      </w:r>
      <w:proofErr w:type="spellStart"/>
      <w:r>
        <w:t>أسبوعية</w:t>
      </w:r>
      <w:proofErr w:type="spellEnd"/>
    </w:p>
    <w:p w14:paraId="54F73DD4" w14:textId="77777777" w:rsidR="00953F03" w:rsidRDefault="00000000">
      <w:pPr>
        <w:pStyle w:val="ListBullet"/>
      </w:pPr>
      <w:proofErr w:type="spellStart"/>
      <w:r>
        <w:t>تقارير</w:t>
      </w:r>
      <w:proofErr w:type="spellEnd"/>
      <w:r>
        <w:t xml:space="preserve"> </w:t>
      </w:r>
      <w:proofErr w:type="spellStart"/>
      <w:r>
        <w:t>شهرية</w:t>
      </w:r>
      <w:proofErr w:type="spellEnd"/>
    </w:p>
    <w:p w14:paraId="2C0BDA5D" w14:textId="77777777" w:rsidR="00953F03" w:rsidRDefault="00000000">
      <w:pPr>
        <w:pStyle w:val="ListBullet"/>
      </w:pPr>
      <w:proofErr w:type="spellStart"/>
      <w:r>
        <w:t>تقارير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فترة</w:t>
      </w:r>
      <w:proofErr w:type="spellEnd"/>
      <w:r>
        <w:t xml:space="preserve"> </w:t>
      </w:r>
      <w:proofErr w:type="spellStart"/>
      <w:r>
        <w:t>مخصصة</w:t>
      </w:r>
      <w:proofErr w:type="spellEnd"/>
    </w:p>
    <w:p w14:paraId="5DC4EE49" w14:textId="77777777" w:rsidR="00953F03" w:rsidRDefault="00000000">
      <w:pPr>
        <w:pStyle w:val="Heading3"/>
      </w:pPr>
      <w:r>
        <w:t>📊 **</w:t>
      </w:r>
      <w:proofErr w:type="spellStart"/>
      <w:r>
        <w:t>تقارير</w:t>
      </w:r>
      <w:proofErr w:type="spellEnd"/>
      <w:r>
        <w:t xml:space="preserve"> </w:t>
      </w:r>
      <w:proofErr w:type="spellStart"/>
      <w:r>
        <w:t>تحليلية</w:t>
      </w:r>
      <w:proofErr w:type="spellEnd"/>
      <w:r>
        <w:t>**</w:t>
      </w:r>
    </w:p>
    <w:p w14:paraId="66F651D1" w14:textId="77777777" w:rsidR="00953F03" w:rsidRDefault="00000000">
      <w:pPr>
        <w:pStyle w:val="ListBullet"/>
      </w:pPr>
      <w:proofErr w:type="spellStart"/>
      <w:r>
        <w:t>تحليل</w:t>
      </w:r>
      <w:proofErr w:type="spellEnd"/>
      <w:r>
        <w:t xml:space="preserve"> </w:t>
      </w:r>
      <w:proofErr w:type="spellStart"/>
      <w:r>
        <w:t>حركة</w:t>
      </w:r>
      <w:proofErr w:type="spellEnd"/>
      <w:r>
        <w:t xml:space="preserve"> </w:t>
      </w:r>
      <w:proofErr w:type="spellStart"/>
      <w:r>
        <w:t>المخزون</w:t>
      </w:r>
      <w:proofErr w:type="spellEnd"/>
    </w:p>
    <w:p w14:paraId="12AD9CF7" w14:textId="77777777" w:rsidR="00953F03" w:rsidRDefault="00000000">
      <w:pPr>
        <w:pStyle w:val="ListBullet"/>
      </w:pPr>
      <w:proofErr w:type="spellStart"/>
      <w:r>
        <w:t>تحليل</w:t>
      </w:r>
      <w:proofErr w:type="spellEnd"/>
      <w:r>
        <w:t xml:space="preserve"> </w:t>
      </w:r>
      <w:proofErr w:type="spellStart"/>
      <w:r>
        <w:t>تكلفة</w:t>
      </w:r>
      <w:proofErr w:type="spellEnd"/>
      <w:r>
        <w:t xml:space="preserve"> </w:t>
      </w:r>
      <w:proofErr w:type="spellStart"/>
      <w:r>
        <w:t>المخزون</w:t>
      </w:r>
      <w:proofErr w:type="spellEnd"/>
    </w:p>
    <w:p w14:paraId="296B61A2" w14:textId="77777777" w:rsidR="00953F03" w:rsidRDefault="00000000">
      <w:pPr>
        <w:pStyle w:val="ListBullet"/>
      </w:pPr>
      <w:proofErr w:type="spellStart"/>
      <w:r>
        <w:t>تحليل</w:t>
      </w:r>
      <w:proofErr w:type="spellEnd"/>
      <w:r>
        <w:t xml:space="preserve"> </w:t>
      </w:r>
      <w:proofErr w:type="spellStart"/>
      <w:r>
        <w:t>ربحية</w:t>
      </w:r>
      <w:proofErr w:type="spellEnd"/>
      <w:r>
        <w:t xml:space="preserve"> </w:t>
      </w:r>
      <w:proofErr w:type="spellStart"/>
      <w:r>
        <w:t>المخزون</w:t>
      </w:r>
      <w:proofErr w:type="spellEnd"/>
    </w:p>
    <w:p w14:paraId="178D5CA5" w14:textId="77777777" w:rsidR="00953F03" w:rsidRDefault="00000000">
      <w:pPr>
        <w:pStyle w:val="ListBullet"/>
      </w:pPr>
      <w:proofErr w:type="spellStart"/>
      <w:r>
        <w:t>تقارير</w:t>
      </w:r>
      <w:proofErr w:type="spellEnd"/>
      <w:r>
        <w:t xml:space="preserve"> </w:t>
      </w:r>
      <w:proofErr w:type="spellStart"/>
      <w:r>
        <w:t>التنبؤ</w:t>
      </w:r>
      <w:proofErr w:type="spellEnd"/>
      <w:r>
        <w:t xml:space="preserve"> </w:t>
      </w:r>
      <w:proofErr w:type="spellStart"/>
      <w:r>
        <w:t>بالمخزون</w:t>
      </w:r>
      <w:proofErr w:type="spellEnd"/>
    </w:p>
    <w:p w14:paraId="2527E2C9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0633FF62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تصدير</w:t>
      </w:r>
      <w:proofErr w:type="spellEnd"/>
      <w:r>
        <w:rPr>
          <w:b/>
        </w:rPr>
        <w:t xml:space="preserve">: </w:t>
      </w:r>
      <w:proofErr w:type="spellStart"/>
      <w:r>
        <w:t>لتصدير</w:t>
      </w:r>
      <w:proofErr w:type="spellEnd"/>
      <w:r>
        <w:t xml:space="preserve"> </w:t>
      </w:r>
      <w:proofErr w:type="spellStart"/>
      <w:r>
        <w:t>التقرير</w:t>
      </w:r>
      <w:proofErr w:type="spellEnd"/>
      <w:r>
        <w:t xml:space="preserve"> </w:t>
      </w:r>
      <w:proofErr w:type="spellStart"/>
      <w:r>
        <w:t>بتنسيقات</w:t>
      </w:r>
      <w:proofErr w:type="spellEnd"/>
      <w:r>
        <w:t xml:space="preserve"> </w:t>
      </w:r>
      <w:proofErr w:type="spellStart"/>
      <w:r>
        <w:t>مختلفة</w:t>
      </w:r>
      <w:proofErr w:type="spellEnd"/>
    </w:p>
    <w:p w14:paraId="13D8F539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طباعة</w:t>
      </w:r>
      <w:proofErr w:type="spellEnd"/>
      <w:r>
        <w:rPr>
          <w:b/>
        </w:rPr>
        <w:t xml:space="preserve">: </w:t>
      </w:r>
      <w:proofErr w:type="spellStart"/>
      <w:r>
        <w:t>لطباعة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05443C0A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حفظ</w:t>
      </w:r>
      <w:proofErr w:type="spellEnd"/>
      <w:r>
        <w:rPr>
          <w:b/>
        </w:rPr>
        <w:t xml:space="preserve">: </w:t>
      </w:r>
      <w:proofErr w:type="spellStart"/>
      <w:r>
        <w:t>لحفظ</w:t>
      </w:r>
      <w:proofErr w:type="spellEnd"/>
      <w:r>
        <w:t xml:space="preserve"> </w:t>
      </w:r>
      <w:proofErr w:type="spellStart"/>
      <w:r>
        <w:t>إعدادات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25C0052E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إعادة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تعيين</w:t>
      </w:r>
      <w:proofErr w:type="spellEnd"/>
      <w:r>
        <w:rPr>
          <w:b/>
        </w:rPr>
        <w:t xml:space="preserve">: </w:t>
      </w:r>
      <w:proofErr w:type="spellStart"/>
      <w:r>
        <w:t>لاستعادة</w:t>
      </w:r>
      <w:proofErr w:type="spellEnd"/>
      <w:r>
        <w:t xml:space="preserve"> </w:t>
      </w:r>
      <w:proofErr w:type="spellStart"/>
      <w:r>
        <w:t>الإعدادات</w:t>
      </w:r>
      <w:proofErr w:type="spellEnd"/>
      <w:r>
        <w:t xml:space="preserve"> </w:t>
      </w:r>
      <w:proofErr w:type="spellStart"/>
      <w:r>
        <w:t>الافتراضية</w:t>
      </w:r>
      <w:proofErr w:type="spellEnd"/>
    </w:p>
    <w:p w14:paraId="52937C5E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7F170700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/Controllers/Reports/</w:t>
      </w:r>
      <w:proofErr w:type="spellStart"/>
      <w:r>
        <w:t>InventoryReportsController</w:t>
      </w:r>
      <w:proofErr w:type="spellEnd"/>
      <w:r>
        <w:t>`</w:t>
      </w:r>
    </w:p>
    <w:p w14:paraId="31747793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/Controllers/Reports/</w:t>
      </w:r>
      <w:proofErr w:type="spellStart"/>
      <w:r>
        <w:t>StockMovementController</w:t>
      </w:r>
      <w:proofErr w:type="spellEnd"/>
      <w:r>
        <w:t>`</w:t>
      </w:r>
    </w:p>
    <w:p w14:paraId="5C1BFD85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/Controllers/Reports/</w:t>
      </w:r>
      <w:proofErr w:type="spellStart"/>
      <w:r>
        <w:t>InventoryValuationController</w:t>
      </w:r>
      <w:proofErr w:type="spellEnd"/>
      <w:r>
        <w:t>`</w:t>
      </w:r>
    </w:p>
    <w:p w14:paraId="38D9BD38" w14:textId="77777777" w:rsidR="00953F03" w:rsidRDefault="00000000">
      <w:pPr>
        <w:pStyle w:val="Heading2"/>
      </w:pPr>
      <w:proofErr w:type="spellStart"/>
      <w:r>
        <w:lastRenderedPageBreak/>
        <w:t>التفاصيل</w:t>
      </w:r>
      <w:proofErr w:type="spellEnd"/>
      <w:r>
        <w:t xml:space="preserve"> </w:t>
      </w:r>
      <w:proofErr w:type="spellStart"/>
      <w:r>
        <w:t>التقنية</w:t>
      </w:r>
      <w:proofErr w:type="spellEnd"/>
    </w:p>
    <w:p w14:paraId="143CE862" w14:textId="77777777" w:rsidR="00953F03" w:rsidRDefault="00000000">
      <w:pPr>
        <w:pStyle w:val="ListBullet"/>
      </w:pPr>
      <w:proofErr w:type="spellStart"/>
      <w:r>
        <w:t>إنشاء</w:t>
      </w:r>
      <w:proofErr w:type="spellEnd"/>
      <w:r>
        <w:t xml:space="preserve"> </w:t>
      </w:r>
      <w:proofErr w:type="spellStart"/>
      <w:r>
        <w:t>التقارير</w:t>
      </w:r>
      <w:proofErr w:type="spellEnd"/>
      <w:r>
        <w:t xml:space="preserve"> </w:t>
      </w:r>
      <w:proofErr w:type="spellStart"/>
      <w:r>
        <w:t>بناءً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المخازن</w:t>
      </w:r>
      <w:proofErr w:type="spellEnd"/>
    </w:p>
    <w:p w14:paraId="7FABC5AC" w14:textId="77777777" w:rsidR="00953F03" w:rsidRDefault="00000000">
      <w:pPr>
        <w:pStyle w:val="ListBullet"/>
      </w:pPr>
      <w:proofErr w:type="spellStart"/>
      <w:r>
        <w:t>حساب</w:t>
      </w:r>
      <w:proofErr w:type="spellEnd"/>
      <w:r>
        <w:t xml:space="preserve"> </w:t>
      </w:r>
      <w:proofErr w:type="spellStart"/>
      <w:r>
        <w:t>الأرصدة</w:t>
      </w:r>
      <w:proofErr w:type="spellEnd"/>
      <w:r>
        <w:t xml:space="preserve"> </w:t>
      </w:r>
      <w:proofErr w:type="spellStart"/>
      <w:r>
        <w:t>تلقائياً</w:t>
      </w:r>
      <w:proofErr w:type="spellEnd"/>
    </w:p>
    <w:p w14:paraId="7BCB6206" w14:textId="77777777" w:rsidR="00953F03" w:rsidRDefault="00000000">
      <w:pPr>
        <w:pStyle w:val="ListBullet"/>
      </w:pPr>
      <w:proofErr w:type="spellStart"/>
      <w:r>
        <w:t>حساب</w:t>
      </w:r>
      <w:proofErr w:type="spellEnd"/>
      <w:r>
        <w:t xml:space="preserve"> </w:t>
      </w:r>
      <w:proofErr w:type="spellStart"/>
      <w:r>
        <w:t>القيم</w:t>
      </w:r>
      <w:proofErr w:type="spellEnd"/>
      <w:r>
        <w:t xml:space="preserve"> </w:t>
      </w:r>
      <w:proofErr w:type="spellStart"/>
      <w:r>
        <w:t>تلقائياً</w:t>
      </w:r>
      <w:proofErr w:type="spellEnd"/>
    </w:p>
    <w:p w14:paraId="447C7AD6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التقارير</w:t>
      </w:r>
      <w:proofErr w:type="spellEnd"/>
      <w:r>
        <w:t xml:space="preserve"> </w:t>
      </w:r>
      <w:proofErr w:type="spellStart"/>
      <w:r>
        <w:t>بتنسيقات</w:t>
      </w:r>
      <w:proofErr w:type="spellEnd"/>
      <w:r>
        <w:t xml:space="preserve"> </w:t>
      </w:r>
      <w:proofErr w:type="spellStart"/>
      <w:r>
        <w:t>مختلفة</w:t>
      </w:r>
      <w:proofErr w:type="spellEnd"/>
      <w:r>
        <w:t xml:space="preserve"> (PDF, Excel, Word)</w:t>
      </w:r>
    </w:p>
    <w:p w14:paraId="76814AEA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التقارير</w:t>
      </w:r>
      <w:proofErr w:type="spellEnd"/>
    </w:p>
    <w:p w14:paraId="5923F7C8" w14:textId="77777777" w:rsidR="00953F03" w:rsidRDefault="00000000">
      <w:pPr>
        <w:pStyle w:val="ListBullet"/>
      </w:pPr>
      <w:proofErr w:type="spellStart"/>
      <w:r>
        <w:t>حفظ</w:t>
      </w:r>
      <w:proofErr w:type="spellEnd"/>
      <w:r>
        <w:t xml:space="preserve"> </w:t>
      </w:r>
      <w:proofErr w:type="spellStart"/>
      <w:r>
        <w:t>إعدادات</w:t>
      </w:r>
      <w:proofErr w:type="spellEnd"/>
      <w:r>
        <w:t xml:space="preserve"> </w:t>
      </w:r>
      <w:proofErr w:type="spellStart"/>
      <w:r>
        <w:t>التقارير</w:t>
      </w:r>
      <w:proofErr w:type="spellEnd"/>
      <w:r>
        <w:t xml:space="preserve"> </w:t>
      </w:r>
      <w:proofErr w:type="spellStart"/>
      <w:r>
        <w:t>المفضلة</w:t>
      </w:r>
      <w:proofErr w:type="spellEnd"/>
    </w:p>
    <w:p w14:paraId="53E58866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صلاحيات</w:t>
      </w:r>
      <w:proofErr w:type="spellEnd"/>
      <w:r>
        <w:t xml:space="preserve"> </w:t>
      </w:r>
      <w:proofErr w:type="spellStart"/>
      <w:r>
        <w:t>الوصول</w:t>
      </w:r>
      <w:proofErr w:type="spellEnd"/>
      <w:r>
        <w:t xml:space="preserve"> </w:t>
      </w:r>
      <w:proofErr w:type="spellStart"/>
      <w:r>
        <w:t>للتقارير</w:t>
      </w:r>
      <w:proofErr w:type="spellEnd"/>
    </w:p>
    <w:p w14:paraId="27AE9B9B" w14:textId="77777777" w:rsidR="00953F03" w:rsidRDefault="00000000">
      <w:pPr>
        <w:pStyle w:val="ListBullet"/>
      </w:pPr>
      <w:proofErr w:type="spellStart"/>
      <w:r>
        <w:t>تحديث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الوقت</w:t>
      </w:r>
      <w:proofErr w:type="spellEnd"/>
      <w:r>
        <w:t xml:space="preserve"> </w:t>
      </w:r>
      <w:proofErr w:type="spellStart"/>
      <w:r>
        <w:t>الفعلي</w:t>
      </w:r>
      <w:proofErr w:type="spellEnd"/>
    </w:p>
    <w:p w14:paraId="70944805" w14:textId="77777777" w:rsidR="00953F03" w:rsidRDefault="00000000">
      <w:pPr>
        <w:pStyle w:val="ListBullet"/>
      </w:pPr>
      <w:proofErr w:type="spellStart"/>
      <w:r>
        <w:t>ربط</w:t>
      </w:r>
      <w:proofErr w:type="spellEnd"/>
      <w:r>
        <w:t xml:space="preserve"> </w:t>
      </w:r>
      <w:proofErr w:type="spellStart"/>
      <w:r>
        <w:t>التقارير</w:t>
      </w:r>
      <w:proofErr w:type="spellEnd"/>
      <w:r>
        <w:t xml:space="preserve"> </w:t>
      </w:r>
      <w:proofErr w:type="spellStart"/>
      <w:r>
        <w:t>بالمخازن</w:t>
      </w:r>
      <w:proofErr w:type="spellEnd"/>
      <w:r>
        <w:t xml:space="preserve"> </w:t>
      </w:r>
      <w:proofErr w:type="spellStart"/>
      <w:r>
        <w:t>والأصناف</w:t>
      </w:r>
      <w:proofErr w:type="spellEnd"/>
      <w:r>
        <w:t xml:space="preserve"> </w:t>
      </w:r>
      <w:proofErr w:type="spellStart"/>
      <w:r>
        <w:t>المعرفة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النظام</w:t>
      </w:r>
      <w:proofErr w:type="spellEnd"/>
    </w:p>
    <w:p w14:paraId="039BE94C" w14:textId="77777777" w:rsidR="00953F03" w:rsidRDefault="00953F03"/>
    <w:p w14:paraId="0F51B74B" w14:textId="77777777" w:rsidR="00953F03" w:rsidRDefault="00000000">
      <w:r>
        <w:t>──────────────────────────────</w:t>
      </w:r>
    </w:p>
    <w:p w14:paraId="4CF171F1" w14:textId="77777777" w:rsidR="00953F03" w:rsidRDefault="00953F03"/>
    <w:p w14:paraId="65ACFF25" w14:textId="77777777" w:rsidR="00953F03" w:rsidRDefault="00000000">
      <w:pPr>
        <w:pStyle w:val="Heading2"/>
      </w:pPr>
      <w:proofErr w:type="spellStart"/>
      <w:r>
        <w:t>تقارير</w:t>
      </w:r>
      <w:proofErr w:type="spellEnd"/>
      <w:r>
        <w:t xml:space="preserve"> </w:t>
      </w:r>
      <w:proofErr w:type="spellStart"/>
      <w:r>
        <w:t>المشتريات</w:t>
      </w:r>
      <w:proofErr w:type="spellEnd"/>
    </w:p>
    <w:p w14:paraId="38C50B0E" w14:textId="5174EC6F" w:rsidR="00953F03" w:rsidRDefault="00953F03">
      <w:pPr>
        <w:jc w:val="center"/>
      </w:pPr>
    </w:p>
    <w:p w14:paraId="7A45DF0A" w14:textId="77777777" w:rsidR="00953F03" w:rsidRDefault="00000000">
      <w:pPr>
        <w:pStyle w:val="Heading1"/>
        <w:jc w:val="center"/>
      </w:pPr>
      <w:proofErr w:type="spellStart"/>
      <w:r>
        <w:t>تقارير</w:t>
      </w:r>
      <w:proofErr w:type="spellEnd"/>
      <w:r>
        <w:t xml:space="preserve"> </w:t>
      </w:r>
      <w:proofErr w:type="spellStart"/>
      <w:r>
        <w:t>المشتريات</w:t>
      </w:r>
      <w:proofErr w:type="spellEnd"/>
    </w:p>
    <w:p w14:paraId="658A835C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0DDE3C83" w14:textId="77777777" w:rsidR="00953F03" w:rsidRDefault="00000000">
      <w:proofErr w:type="spellStart"/>
      <w:r>
        <w:t>قسم</w:t>
      </w:r>
      <w:proofErr w:type="spellEnd"/>
      <w:r>
        <w:t xml:space="preserve"> </w:t>
      </w:r>
      <w:proofErr w:type="spellStart"/>
      <w:r>
        <w:t>تقارير</w:t>
      </w:r>
      <w:proofErr w:type="spellEnd"/>
      <w:r>
        <w:t xml:space="preserve"> </w:t>
      </w:r>
      <w:proofErr w:type="spellStart"/>
      <w:r>
        <w:t>المشتريات</w:t>
      </w:r>
      <w:proofErr w:type="spellEnd"/>
      <w:r>
        <w:t xml:space="preserve">، </w:t>
      </w:r>
      <w:proofErr w:type="spellStart"/>
      <w:r>
        <w:t>يضم</w:t>
      </w:r>
      <w:proofErr w:type="spellEnd"/>
      <w:r>
        <w:t xml:space="preserve"> </w:t>
      </w:r>
      <w:proofErr w:type="spellStart"/>
      <w:r>
        <w:t>تقارير</w:t>
      </w:r>
      <w:proofErr w:type="spellEnd"/>
      <w:r>
        <w:t xml:space="preserve">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الشراء</w:t>
      </w:r>
      <w:proofErr w:type="spellEnd"/>
      <w:r>
        <w:t xml:space="preserve"> (</w:t>
      </w:r>
      <w:proofErr w:type="spellStart"/>
      <w:r>
        <w:t>نقدًا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آجلاً</w:t>
      </w:r>
      <w:proofErr w:type="spellEnd"/>
      <w:r>
        <w:t xml:space="preserve">)، </w:t>
      </w:r>
      <w:proofErr w:type="spellStart"/>
      <w:r>
        <w:t>المرتجعات</w:t>
      </w:r>
      <w:proofErr w:type="spellEnd"/>
      <w:r>
        <w:t xml:space="preserve">، </w:t>
      </w:r>
      <w:proofErr w:type="spellStart"/>
      <w:r>
        <w:t>وحركة</w:t>
      </w:r>
      <w:proofErr w:type="spellEnd"/>
      <w:r>
        <w:t xml:space="preserve"> </w:t>
      </w:r>
      <w:proofErr w:type="spellStart"/>
      <w:r>
        <w:t>الموردين</w:t>
      </w:r>
      <w:proofErr w:type="spellEnd"/>
      <w:r>
        <w:t>.</w:t>
      </w:r>
    </w:p>
    <w:p w14:paraId="21C42A22" w14:textId="77777777" w:rsidR="00953F03" w:rsidRDefault="00000000">
      <w:pPr>
        <w:pStyle w:val="Heading2"/>
      </w:pPr>
      <w:proofErr w:type="spellStart"/>
      <w:r>
        <w:t>الوظائف</w:t>
      </w:r>
      <w:proofErr w:type="spellEnd"/>
    </w:p>
    <w:p w14:paraId="7D912B32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تقارير</w:t>
      </w:r>
      <w:proofErr w:type="spellEnd"/>
      <w:r>
        <w:t xml:space="preserve"> </w:t>
      </w:r>
      <w:proofErr w:type="spellStart"/>
      <w:r>
        <w:t>المشتريات</w:t>
      </w:r>
      <w:proofErr w:type="spellEnd"/>
      <w:r>
        <w:t xml:space="preserve"> </w:t>
      </w:r>
      <w:proofErr w:type="spellStart"/>
      <w:r>
        <w:t>المختلفة</w:t>
      </w:r>
      <w:proofErr w:type="spellEnd"/>
    </w:p>
    <w:p w14:paraId="45331CFE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التقارير</w:t>
      </w:r>
      <w:proofErr w:type="spellEnd"/>
    </w:p>
    <w:p w14:paraId="54EC1177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التقارير</w:t>
      </w:r>
      <w:proofErr w:type="spellEnd"/>
    </w:p>
    <w:p w14:paraId="7F66F039" w14:textId="77777777" w:rsidR="00953F03" w:rsidRDefault="00000000">
      <w:pPr>
        <w:pStyle w:val="ListBullet"/>
      </w:pPr>
      <w:proofErr w:type="spellStart"/>
      <w:r>
        <w:t>حفظ</w:t>
      </w:r>
      <w:proofErr w:type="spellEnd"/>
      <w:r>
        <w:t xml:space="preserve"> </w:t>
      </w:r>
      <w:proofErr w:type="spellStart"/>
      <w:r>
        <w:t>إعدادات</w:t>
      </w:r>
      <w:proofErr w:type="spellEnd"/>
      <w:r>
        <w:t xml:space="preserve"> </w:t>
      </w:r>
      <w:proofErr w:type="spellStart"/>
      <w:r>
        <w:t>التقارير</w:t>
      </w:r>
      <w:proofErr w:type="spellEnd"/>
    </w:p>
    <w:p w14:paraId="2B1AAD6D" w14:textId="77777777" w:rsidR="00953F03" w:rsidRDefault="00000000">
      <w:pPr>
        <w:pStyle w:val="Heading2"/>
      </w:pPr>
      <w:proofErr w:type="spellStart"/>
      <w:r>
        <w:t>أنواع</w:t>
      </w:r>
      <w:proofErr w:type="spellEnd"/>
      <w:r>
        <w:t xml:space="preserve"> </w:t>
      </w:r>
      <w:proofErr w:type="spellStart"/>
      <w:r>
        <w:t>التقارير</w:t>
      </w:r>
      <w:proofErr w:type="spellEnd"/>
      <w:r>
        <w:t xml:space="preserve"> </w:t>
      </w:r>
      <w:proofErr w:type="spellStart"/>
      <w:r>
        <w:t>المتاحة</w:t>
      </w:r>
      <w:proofErr w:type="spellEnd"/>
    </w:p>
    <w:p w14:paraId="397BE5AC" w14:textId="77777777" w:rsidR="00953F03" w:rsidRDefault="00000000">
      <w:pPr>
        <w:pStyle w:val="Heading3"/>
      </w:pPr>
      <w:r>
        <w:t>📊 **</w:t>
      </w:r>
      <w:proofErr w:type="spellStart"/>
      <w:r>
        <w:t>حركة</w:t>
      </w:r>
      <w:proofErr w:type="spellEnd"/>
      <w:r>
        <w:t xml:space="preserve"> </w:t>
      </w:r>
      <w:proofErr w:type="spellStart"/>
      <w:r>
        <w:t>المشتريات</w:t>
      </w:r>
      <w:proofErr w:type="spellEnd"/>
      <w:r>
        <w:t xml:space="preserve"> </w:t>
      </w:r>
      <w:proofErr w:type="spellStart"/>
      <w:r>
        <w:t>التجارية</w:t>
      </w:r>
      <w:proofErr w:type="spellEnd"/>
      <w:r>
        <w:t>**</w:t>
      </w:r>
    </w:p>
    <w:p w14:paraId="6126BE5D" w14:textId="77777777" w:rsidR="00953F03" w:rsidRDefault="00000000">
      <w:proofErr w:type="spellStart"/>
      <w:r>
        <w:t>تقرير</w:t>
      </w:r>
      <w:proofErr w:type="spellEnd"/>
      <w:r>
        <w:t xml:space="preserve"> </w:t>
      </w:r>
      <w:proofErr w:type="spellStart"/>
      <w:r>
        <w:t>يعرض</w:t>
      </w:r>
      <w:proofErr w:type="spellEnd"/>
      <w:r>
        <w:t xml:space="preserve"> </w:t>
      </w:r>
      <w:proofErr w:type="spellStart"/>
      <w:r>
        <w:t>حركة</w:t>
      </w:r>
      <w:proofErr w:type="spellEnd"/>
      <w:r>
        <w:t xml:space="preserve"> </w:t>
      </w:r>
      <w:proofErr w:type="spellStart"/>
      <w:r>
        <w:t>المشتريات</w:t>
      </w:r>
      <w:proofErr w:type="spellEnd"/>
      <w:r>
        <w:t xml:space="preserve"> </w:t>
      </w:r>
      <w:proofErr w:type="spellStart"/>
      <w:r>
        <w:t>التجارية</w:t>
      </w:r>
      <w:proofErr w:type="spellEnd"/>
      <w:r>
        <w:t xml:space="preserve"> </w:t>
      </w:r>
      <w:proofErr w:type="spellStart"/>
      <w:r>
        <w:t>خلال</w:t>
      </w:r>
      <w:proofErr w:type="spellEnd"/>
      <w:r>
        <w:t xml:space="preserve"> </w:t>
      </w:r>
      <w:proofErr w:type="spellStart"/>
      <w:r>
        <w:t>فترة</w:t>
      </w:r>
      <w:proofErr w:type="spellEnd"/>
      <w:r>
        <w:t xml:space="preserve"> </w:t>
      </w:r>
      <w:proofErr w:type="spellStart"/>
      <w:r>
        <w:t>محددة</w:t>
      </w:r>
      <w:proofErr w:type="spellEnd"/>
      <w:r>
        <w:t>.</w:t>
      </w:r>
    </w:p>
    <w:p w14:paraId="2661EF8C" w14:textId="77777777" w:rsidR="00953F03" w:rsidRDefault="00000000">
      <w:pPr>
        <w:pStyle w:val="Heading2"/>
      </w:pPr>
      <w:proofErr w:type="spellStart"/>
      <w:r>
        <w:t>التقارير</w:t>
      </w:r>
      <w:proofErr w:type="spellEnd"/>
      <w:r>
        <w:t xml:space="preserve"> </w:t>
      </w:r>
      <w:proofErr w:type="spellStart"/>
      <w:r>
        <w:t>الفرعية</w:t>
      </w:r>
      <w:proofErr w:type="spellEnd"/>
    </w:p>
    <w:p w14:paraId="162F87B5" w14:textId="77777777" w:rsidR="00953F03" w:rsidRDefault="00000000">
      <w:pPr>
        <w:pStyle w:val="Heading3"/>
      </w:pPr>
      <w:r>
        <w:t>📊 **</w:t>
      </w:r>
      <w:proofErr w:type="spellStart"/>
      <w:r>
        <w:t>تقارير</w:t>
      </w:r>
      <w:proofErr w:type="spellEnd"/>
      <w:r>
        <w:t xml:space="preserve">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الشراء</w:t>
      </w:r>
      <w:proofErr w:type="spellEnd"/>
      <w:r>
        <w:t>**</w:t>
      </w:r>
    </w:p>
    <w:p w14:paraId="3875E6EC" w14:textId="77777777" w:rsidR="00953F03" w:rsidRDefault="00000000">
      <w:pPr>
        <w:pStyle w:val="ListBullet"/>
      </w:pPr>
      <w:proofErr w:type="spellStart"/>
      <w:r>
        <w:t>تقرير</w:t>
      </w:r>
      <w:proofErr w:type="spellEnd"/>
      <w:r>
        <w:t xml:space="preserve">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الشراء</w:t>
      </w:r>
      <w:proofErr w:type="spellEnd"/>
      <w:r>
        <w:t xml:space="preserve"> </w:t>
      </w:r>
      <w:proofErr w:type="spellStart"/>
      <w:r>
        <w:t>النقدية</w:t>
      </w:r>
      <w:proofErr w:type="spellEnd"/>
    </w:p>
    <w:p w14:paraId="1E28C01B" w14:textId="77777777" w:rsidR="00953F03" w:rsidRDefault="00000000">
      <w:pPr>
        <w:pStyle w:val="ListBullet"/>
      </w:pPr>
      <w:proofErr w:type="spellStart"/>
      <w:r>
        <w:t>تقرير</w:t>
      </w:r>
      <w:proofErr w:type="spellEnd"/>
      <w:r>
        <w:t xml:space="preserve">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الشراء</w:t>
      </w:r>
      <w:proofErr w:type="spellEnd"/>
      <w:r>
        <w:t xml:space="preserve"> </w:t>
      </w:r>
      <w:proofErr w:type="spellStart"/>
      <w:r>
        <w:t>الآجلة</w:t>
      </w:r>
      <w:proofErr w:type="spellEnd"/>
    </w:p>
    <w:p w14:paraId="1C5E9384" w14:textId="77777777" w:rsidR="00953F03" w:rsidRDefault="00000000">
      <w:pPr>
        <w:pStyle w:val="ListBullet"/>
      </w:pPr>
      <w:proofErr w:type="spellStart"/>
      <w:r>
        <w:t>تقرير</w:t>
      </w:r>
      <w:proofErr w:type="spellEnd"/>
      <w:r>
        <w:t xml:space="preserve">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الشراء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المورد</w:t>
      </w:r>
      <w:proofErr w:type="spellEnd"/>
    </w:p>
    <w:p w14:paraId="734E0245" w14:textId="77777777" w:rsidR="00953F03" w:rsidRDefault="00000000">
      <w:pPr>
        <w:pStyle w:val="ListBullet"/>
      </w:pPr>
      <w:proofErr w:type="spellStart"/>
      <w:r>
        <w:t>تقرير</w:t>
      </w:r>
      <w:proofErr w:type="spellEnd"/>
      <w:r>
        <w:t xml:space="preserve">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الشراء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الفترة</w:t>
      </w:r>
      <w:proofErr w:type="spellEnd"/>
    </w:p>
    <w:p w14:paraId="12BA10AC" w14:textId="77777777" w:rsidR="00953F03" w:rsidRDefault="00000000">
      <w:pPr>
        <w:pStyle w:val="Heading3"/>
      </w:pPr>
      <w:r>
        <w:lastRenderedPageBreak/>
        <w:t>📊 **</w:t>
      </w:r>
      <w:proofErr w:type="spellStart"/>
      <w:r>
        <w:t>تقارير</w:t>
      </w:r>
      <w:proofErr w:type="spellEnd"/>
      <w:r>
        <w:t xml:space="preserve"> </w:t>
      </w:r>
      <w:proofErr w:type="spellStart"/>
      <w:r>
        <w:t>المرتجعات</w:t>
      </w:r>
      <w:proofErr w:type="spellEnd"/>
      <w:r>
        <w:t>**</w:t>
      </w:r>
    </w:p>
    <w:p w14:paraId="071E56DA" w14:textId="77777777" w:rsidR="00953F03" w:rsidRDefault="00000000">
      <w:pPr>
        <w:pStyle w:val="ListBullet"/>
      </w:pPr>
      <w:proofErr w:type="spellStart"/>
      <w:r>
        <w:t>تقرير</w:t>
      </w:r>
      <w:proofErr w:type="spellEnd"/>
      <w:r>
        <w:t xml:space="preserve"> </w:t>
      </w:r>
      <w:proofErr w:type="spellStart"/>
      <w:r>
        <w:t>مرتجعات</w:t>
      </w:r>
      <w:proofErr w:type="spellEnd"/>
      <w:r>
        <w:t xml:space="preserve"> </w:t>
      </w:r>
      <w:proofErr w:type="spellStart"/>
      <w:r>
        <w:t>الشراء</w:t>
      </w:r>
      <w:proofErr w:type="spellEnd"/>
    </w:p>
    <w:p w14:paraId="31F69DCC" w14:textId="77777777" w:rsidR="00953F03" w:rsidRDefault="00000000">
      <w:pPr>
        <w:pStyle w:val="ListBullet"/>
      </w:pPr>
      <w:proofErr w:type="spellStart"/>
      <w:r>
        <w:t>تقرير</w:t>
      </w:r>
      <w:proofErr w:type="spellEnd"/>
      <w:r>
        <w:t xml:space="preserve"> </w:t>
      </w:r>
      <w:proofErr w:type="spellStart"/>
      <w:r>
        <w:t>مرتجعات</w:t>
      </w:r>
      <w:proofErr w:type="spellEnd"/>
      <w:r>
        <w:t xml:space="preserve"> </w:t>
      </w:r>
      <w:proofErr w:type="spellStart"/>
      <w:r>
        <w:t>ما</w:t>
      </w:r>
      <w:proofErr w:type="spellEnd"/>
      <w:r>
        <w:t xml:space="preserve"> </w:t>
      </w:r>
      <w:proofErr w:type="spellStart"/>
      <w:r>
        <w:t>بعد</w:t>
      </w:r>
      <w:proofErr w:type="spellEnd"/>
      <w:r>
        <w:t xml:space="preserve"> </w:t>
      </w:r>
      <w:proofErr w:type="spellStart"/>
      <w:r>
        <w:t>الشراء</w:t>
      </w:r>
      <w:proofErr w:type="spellEnd"/>
    </w:p>
    <w:p w14:paraId="5D106237" w14:textId="77777777" w:rsidR="00953F03" w:rsidRDefault="00000000">
      <w:pPr>
        <w:pStyle w:val="ListBullet"/>
      </w:pPr>
      <w:proofErr w:type="spellStart"/>
      <w:r>
        <w:t>تقرير</w:t>
      </w:r>
      <w:proofErr w:type="spellEnd"/>
      <w:r>
        <w:t xml:space="preserve"> </w:t>
      </w:r>
      <w:proofErr w:type="spellStart"/>
      <w:r>
        <w:t>إشعارات</w:t>
      </w:r>
      <w:proofErr w:type="spellEnd"/>
      <w:r>
        <w:t xml:space="preserve"> </w:t>
      </w:r>
      <w:proofErr w:type="spellStart"/>
      <w:r>
        <w:t>الموردين</w:t>
      </w:r>
      <w:proofErr w:type="spellEnd"/>
    </w:p>
    <w:p w14:paraId="5894C048" w14:textId="77777777" w:rsidR="00953F03" w:rsidRDefault="00000000">
      <w:pPr>
        <w:pStyle w:val="Heading3"/>
      </w:pPr>
      <w:r>
        <w:t>📊 **</w:t>
      </w:r>
      <w:proofErr w:type="spellStart"/>
      <w:r>
        <w:t>تقارير</w:t>
      </w:r>
      <w:proofErr w:type="spellEnd"/>
      <w:r>
        <w:t xml:space="preserve"> </w:t>
      </w:r>
      <w:proofErr w:type="spellStart"/>
      <w:r>
        <w:t>الموردين</w:t>
      </w:r>
      <w:proofErr w:type="spellEnd"/>
      <w:r>
        <w:t>**</w:t>
      </w:r>
    </w:p>
    <w:p w14:paraId="5DA15E00" w14:textId="77777777" w:rsidR="00953F03" w:rsidRDefault="00000000">
      <w:pPr>
        <w:pStyle w:val="ListBullet"/>
      </w:pPr>
      <w:proofErr w:type="spellStart"/>
      <w:r>
        <w:t>تقرير</w:t>
      </w:r>
      <w:proofErr w:type="spellEnd"/>
      <w:r>
        <w:t xml:space="preserve"> </w:t>
      </w:r>
      <w:proofErr w:type="spellStart"/>
      <w:r>
        <w:t>حركة</w:t>
      </w:r>
      <w:proofErr w:type="spellEnd"/>
      <w:r>
        <w:t xml:space="preserve"> </w:t>
      </w:r>
      <w:proofErr w:type="spellStart"/>
      <w:r>
        <w:t>الموردين</w:t>
      </w:r>
      <w:proofErr w:type="spellEnd"/>
    </w:p>
    <w:p w14:paraId="12A009A8" w14:textId="77777777" w:rsidR="00953F03" w:rsidRDefault="00000000">
      <w:pPr>
        <w:pStyle w:val="ListBullet"/>
      </w:pPr>
      <w:proofErr w:type="spellStart"/>
      <w:r>
        <w:t>تقرير</w:t>
      </w:r>
      <w:proofErr w:type="spellEnd"/>
      <w:r>
        <w:t xml:space="preserve"> </w:t>
      </w:r>
      <w:proofErr w:type="spellStart"/>
      <w:r>
        <w:t>أرصدة</w:t>
      </w:r>
      <w:proofErr w:type="spellEnd"/>
      <w:r>
        <w:t xml:space="preserve"> </w:t>
      </w:r>
      <w:proofErr w:type="spellStart"/>
      <w:r>
        <w:t>الموردين</w:t>
      </w:r>
      <w:proofErr w:type="spellEnd"/>
    </w:p>
    <w:p w14:paraId="209F3BD6" w14:textId="77777777" w:rsidR="00953F03" w:rsidRDefault="00000000">
      <w:pPr>
        <w:pStyle w:val="ListBullet"/>
      </w:pPr>
      <w:proofErr w:type="spellStart"/>
      <w:r>
        <w:t>تقرير</w:t>
      </w:r>
      <w:proofErr w:type="spellEnd"/>
      <w:r>
        <w:t xml:space="preserve"> </w:t>
      </w:r>
      <w:proofErr w:type="spellStart"/>
      <w:r>
        <w:t>أعمار</w:t>
      </w:r>
      <w:proofErr w:type="spellEnd"/>
      <w:r>
        <w:t xml:space="preserve"> </w:t>
      </w:r>
      <w:proofErr w:type="spellStart"/>
      <w:r>
        <w:t>الديون</w:t>
      </w:r>
      <w:proofErr w:type="spellEnd"/>
      <w:r>
        <w:t xml:space="preserve"> </w:t>
      </w:r>
      <w:proofErr w:type="spellStart"/>
      <w:r>
        <w:t>للموردين</w:t>
      </w:r>
      <w:proofErr w:type="spellEnd"/>
    </w:p>
    <w:p w14:paraId="17C7575D" w14:textId="77777777" w:rsidR="00953F03" w:rsidRDefault="00000000">
      <w:pPr>
        <w:pStyle w:val="ListBullet"/>
      </w:pPr>
      <w:proofErr w:type="spellStart"/>
      <w:r>
        <w:t>تقرير</w:t>
      </w:r>
      <w:proofErr w:type="spellEnd"/>
      <w:r>
        <w:t xml:space="preserve"> </w:t>
      </w:r>
      <w:proofErr w:type="spellStart"/>
      <w:r>
        <w:t>أداء</w:t>
      </w:r>
      <w:proofErr w:type="spellEnd"/>
      <w:r>
        <w:t xml:space="preserve"> </w:t>
      </w:r>
      <w:proofErr w:type="spellStart"/>
      <w:r>
        <w:t>الموردين</w:t>
      </w:r>
      <w:proofErr w:type="spellEnd"/>
    </w:p>
    <w:p w14:paraId="556F3D5C" w14:textId="77777777" w:rsidR="00953F03" w:rsidRDefault="00000000">
      <w:pPr>
        <w:pStyle w:val="Heading3"/>
      </w:pPr>
      <w:r>
        <w:t>📊 **</w:t>
      </w:r>
      <w:proofErr w:type="spellStart"/>
      <w:r>
        <w:t>تقارير</w:t>
      </w:r>
      <w:proofErr w:type="spellEnd"/>
      <w:r>
        <w:t xml:space="preserve"> </w:t>
      </w:r>
      <w:proofErr w:type="spellStart"/>
      <w:r>
        <w:t>دورة</w:t>
      </w:r>
      <w:proofErr w:type="spellEnd"/>
      <w:r>
        <w:t xml:space="preserve"> </w:t>
      </w:r>
      <w:proofErr w:type="spellStart"/>
      <w:r>
        <w:t>المشتريات</w:t>
      </w:r>
      <w:proofErr w:type="spellEnd"/>
      <w:r>
        <w:t>**</w:t>
      </w:r>
    </w:p>
    <w:p w14:paraId="2791E391" w14:textId="77777777" w:rsidR="00953F03" w:rsidRDefault="00000000">
      <w:pPr>
        <w:pStyle w:val="ListBullet"/>
      </w:pPr>
      <w:proofErr w:type="spellStart"/>
      <w:r>
        <w:t>تقارير</w:t>
      </w:r>
      <w:proofErr w:type="spellEnd"/>
      <w:r>
        <w:t xml:space="preserve"> </w:t>
      </w:r>
      <w:proofErr w:type="spellStart"/>
      <w:r>
        <w:t>طلبات</w:t>
      </w:r>
      <w:proofErr w:type="spellEnd"/>
      <w:r>
        <w:t xml:space="preserve"> </w:t>
      </w:r>
      <w:proofErr w:type="spellStart"/>
      <w:r>
        <w:t>البضاعة</w:t>
      </w:r>
      <w:proofErr w:type="spellEnd"/>
    </w:p>
    <w:p w14:paraId="22D3EFCB" w14:textId="77777777" w:rsidR="00953F03" w:rsidRDefault="00000000">
      <w:pPr>
        <w:pStyle w:val="ListBullet"/>
      </w:pPr>
      <w:proofErr w:type="spellStart"/>
      <w:r>
        <w:t>تقارير</w:t>
      </w:r>
      <w:proofErr w:type="spellEnd"/>
      <w:r>
        <w:t xml:space="preserve"> </w:t>
      </w:r>
      <w:proofErr w:type="spellStart"/>
      <w:r>
        <w:t>عروض</w:t>
      </w:r>
      <w:proofErr w:type="spellEnd"/>
      <w:r>
        <w:t xml:space="preserve"> </w:t>
      </w:r>
      <w:proofErr w:type="spellStart"/>
      <w:r>
        <w:t>الأسعار</w:t>
      </w:r>
      <w:proofErr w:type="spellEnd"/>
    </w:p>
    <w:p w14:paraId="37A3087A" w14:textId="77777777" w:rsidR="00953F03" w:rsidRDefault="00000000">
      <w:pPr>
        <w:pStyle w:val="ListBullet"/>
      </w:pPr>
      <w:proofErr w:type="spellStart"/>
      <w:r>
        <w:t>تقارير</w:t>
      </w:r>
      <w:proofErr w:type="spellEnd"/>
      <w:r>
        <w:t xml:space="preserve"> </w:t>
      </w:r>
      <w:proofErr w:type="spellStart"/>
      <w:r>
        <w:t>اتفاقيات</w:t>
      </w:r>
      <w:proofErr w:type="spellEnd"/>
      <w:r>
        <w:t xml:space="preserve"> </w:t>
      </w:r>
      <w:proofErr w:type="spellStart"/>
      <w:r>
        <w:t>الشراء</w:t>
      </w:r>
      <w:proofErr w:type="spellEnd"/>
    </w:p>
    <w:p w14:paraId="0488FFF9" w14:textId="77777777" w:rsidR="00953F03" w:rsidRDefault="00000000">
      <w:pPr>
        <w:pStyle w:val="ListBullet"/>
      </w:pPr>
      <w:proofErr w:type="spellStart"/>
      <w:r>
        <w:t>تقارير</w:t>
      </w:r>
      <w:proofErr w:type="spellEnd"/>
      <w:r>
        <w:t xml:space="preserve"> </w:t>
      </w:r>
      <w:proofErr w:type="spellStart"/>
      <w:r>
        <w:t>أوامر</w:t>
      </w:r>
      <w:proofErr w:type="spellEnd"/>
      <w:r>
        <w:t xml:space="preserve"> </w:t>
      </w:r>
      <w:proofErr w:type="spellStart"/>
      <w:r>
        <w:t>الشراء</w:t>
      </w:r>
      <w:proofErr w:type="spellEnd"/>
    </w:p>
    <w:p w14:paraId="16D0AA28" w14:textId="77777777" w:rsidR="00953F03" w:rsidRDefault="00000000">
      <w:pPr>
        <w:pStyle w:val="Heading2"/>
      </w:pPr>
      <w:proofErr w:type="spellStart"/>
      <w:r>
        <w:t>التقارير</w:t>
      </w:r>
      <w:proofErr w:type="spellEnd"/>
      <w:r>
        <w:t xml:space="preserve"> </w:t>
      </w:r>
      <w:proofErr w:type="spellStart"/>
      <w:r>
        <w:t>التحليلية</w:t>
      </w:r>
      <w:proofErr w:type="spellEnd"/>
    </w:p>
    <w:p w14:paraId="5E1C8AEF" w14:textId="77777777" w:rsidR="00953F03" w:rsidRDefault="00000000">
      <w:pPr>
        <w:pStyle w:val="Heading3"/>
      </w:pPr>
      <w:r>
        <w:t>📊 **</w:t>
      </w:r>
      <w:proofErr w:type="spellStart"/>
      <w:r>
        <w:t>تحليل</w:t>
      </w:r>
      <w:proofErr w:type="spellEnd"/>
      <w:r>
        <w:t xml:space="preserve"> </w:t>
      </w:r>
      <w:proofErr w:type="spellStart"/>
      <w:r>
        <w:t>المشتريات</w:t>
      </w:r>
      <w:proofErr w:type="spellEnd"/>
      <w:r>
        <w:t>**</w:t>
      </w:r>
    </w:p>
    <w:p w14:paraId="080ADAD4" w14:textId="77777777" w:rsidR="00953F03" w:rsidRDefault="00000000">
      <w:pPr>
        <w:pStyle w:val="ListBullet"/>
      </w:pPr>
      <w:proofErr w:type="spellStart"/>
      <w:r>
        <w:t>تحليل</w:t>
      </w:r>
      <w:proofErr w:type="spellEnd"/>
      <w:r>
        <w:t xml:space="preserve"> </w:t>
      </w:r>
      <w:proofErr w:type="spellStart"/>
      <w:r>
        <w:t>المشتريات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الصنف</w:t>
      </w:r>
      <w:proofErr w:type="spellEnd"/>
    </w:p>
    <w:p w14:paraId="2379AEFD" w14:textId="77777777" w:rsidR="00953F03" w:rsidRDefault="00000000">
      <w:pPr>
        <w:pStyle w:val="ListBullet"/>
      </w:pPr>
      <w:proofErr w:type="spellStart"/>
      <w:r>
        <w:t>تحليل</w:t>
      </w:r>
      <w:proofErr w:type="spellEnd"/>
      <w:r>
        <w:t xml:space="preserve"> </w:t>
      </w:r>
      <w:proofErr w:type="spellStart"/>
      <w:r>
        <w:t>المشتريات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المورد</w:t>
      </w:r>
      <w:proofErr w:type="spellEnd"/>
    </w:p>
    <w:p w14:paraId="0E3AEDB0" w14:textId="77777777" w:rsidR="00953F03" w:rsidRDefault="00000000">
      <w:pPr>
        <w:pStyle w:val="ListBullet"/>
      </w:pPr>
      <w:proofErr w:type="spellStart"/>
      <w:r>
        <w:t>تحليل</w:t>
      </w:r>
      <w:proofErr w:type="spellEnd"/>
      <w:r>
        <w:t xml:space="preserve"> </w:t>
      </w:r>
      <w:proofErr w:type="spellStart"/>
      <w:r>
        <w:t>المشتريات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الفترة</w:t>
      </w:r>
      <w:proofErr w:type="spellEnd"/>
    </w:p>
    <w:p w14:paraId="05BD413F" w14:textId="77777777" w:rsidR="00953F03" w:rsidRDefault="00000000">
      <w:pPr>
        <w:pStyle w:val="ListBullet"/>
      </w:pPr>
      <w:proofErr w:type="spellStart"/>
      <w:r>
        <w:t>مقارنة</w:t>
      </w:r>
      <w:proofErr w:type="spellEnd"/>
      <w:r>
        <w:t xml:space="preserve"> </w:t>
      </w:r>
      <w:proofErr w:type="spellStart"/>
      <w:r>
        <w:t>المشتريات</w:t>
      </w:r>
      <w:proofErr w:type="spellEnd"/>
      <w:r>
        <w:t xml:space="preserve"> </w:t>
      </w:r>
      <w:proofErr w:type="spellStart"/>
      <w:r>
        <w:t>بين</w:t>
      </w:r>
      <w:proofErr w:type="spellEnd"/>
      <w:r>
        <w:t xml:space="preserve"> </w:t>
      </w:r>
      <w:proofErr w:type="spellStart"/>
      <w:r>
        <w:t>الفترات</w:t>
      </w:r>
      <w:proofErr w:type="spellEnd"/>
    </w:p>
    <w:p w14:paraId="487CCC3A" w14:textId="77777777" w:rsidR="00953F03" w:rsidRDefault="00000000">
      <w:pPr>
        <w:pStyle w:val="Heading3"/>
      </w:pPr>
      <w:r>
        <w:t>📊 **</w:t>
      </w:r>
      <w:proofErr w:type="spellStart"/>
      <w:r>
        <w:t>تقارير</w:t>
      </w:r>
      <w:proofErr w:type="spellEnd"/>
      <w:r>
        <w:t xml:space="preserve"> </w:t>
      </w:r>
      <w:proofErr w:type="spellStart"/>
      <w:r>
        <w:t>التكلفة</w:t>
      </w:r>
      <w:proofErr w:type="spellEnd"/>
      <w:r>
        <w:t>**</w:t>
      </w:r>
    </w:p>
    <w:p w14:paraId="76B3ABB4" w14:textId="77777777" w:rsidR="00953F03" w:rsidRDefault="00000000">
      <w:pPr>
        <w:pStyle w:val="ListBullet"/>
      </w:pPr>
      <w:proofErr w:type="spellStart"/>
      <w:r>
        <w:t>تحليل</w:t>
      </w:r>
      <w:proofErr w:type="spellEnd"/>
      <w:r>
        <w:t xml:space="preserve"> </w:t>
      </w:r>
      <w:proofErr w:type="spellStart"/>
      <w:r>
        <w:t>تكلفة</w:t>
      </w:r>
      <w:proofErr w:type="spellEnd"/>
      <w:r>
        <w:t xml:space="preserve"> </w:t>
      </w:r>
      <w:proofErr w:type="spellStart"/>
      <w:r>
        <w:t>المشتريات</w:t>
      </w:r>
      <w:proofErr w:type="spellEnd"/>
    </w:p>
    <w:p w14:paraId="65CF020A" w14:textId="77777777" w:rsidR="00953F03" w:rsidRDefault="00000000">
      <w:pPr>
        <w:pStyle w:val="ListBullet"/>
      </w:pPr>
      <w:proofErr w:type="spellStart"/>
      <w:r>
        <w:t>تحليل</w:t>
      </w:r>
      <w:proofErr w:type="spellEnd"/>
      <w:r>
        <w:t xml:space="preserve"> </w:t>
      </w:r>
      <w:proofErr w:type="spellStart"/>
      <w:r>
        <w:t>انحرافات</w:t>
      </w:r>
      <w:proofErr w:type="spellEnd"/>
      <w:r>
        <w:t xml:space="preserve"> </w:t>
      </w:r>
      <w:proofErr w:type="spellStart"/>
      <w:r>
        <w:t>التكلفة</w:t>
      </w:r>
      <w:proofErr w:type="spellEnd"/>
    </w:p>
    <w:p w14:paraId="518E17D1" w14:textId="77777777" w:rsidR="00953F03" w:rsidRDefault="00000000">
      <w:pPr>
        <w:pStyle w:val="ListBullet"/>
      </w:pPr>
      <w:proofErr w:type="spellStart"/>
      <w:r>
        <w:t>تقارير</w:t>
      </w:r>
      <w:proofErr w:type="spellEnd"/>
      <w:r>
        <w:t xml:space="preserve"> </w:t>
      </w:r>
      <w:proofErr w:type="spellStart"/>
      <w:r>
        <w:t>ربحية</w:t>
      </w:r>
      <w:proofErr w:type="spellEnd"/>
      <w:r>
        <w:t xml:space="preserve"> </w:t>
      </w:r>
      <w:proofErr w:type="spellStart"/>
      <w:r>
        <w:t>المشتريات</w:t>
      </w:r>
      <w:proofErr w:type="spellEnd"/>
    </w:p>
    <w:p w14:paraId="53349321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22FD298A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تصدير</w:t>
      </w:r>
      <w:proofErr w:type="spellEnd"/>
      <w:r>
        <w:rPr>
          <w:b/>
        </w:rPr>
        <w:t xml:space="preserve">: </w:t>
      </w:r>
      <w:proofErr w:type="spellStart"/>
      <w:r>
        <w:t>لتصدير</w:t>
      </w:r>
      <w:proofErr w:type="spellEnd"/>
      <w:r>
        <w:t xml:space="preserve"> </w:t>
      </w:r>
      <w:proofErr w:type="spellStart"/>
      <w:r>
        <w:t>التقرير</w:t>
      </w:r>
      <w:proofErr w:type="spellEnd"/>
      <w:r>
        <w:t xml:space="preserve"> </w:t>
      </w:r>
      <w:proofErr w:type="spellStart"/>
      <w:r>
        <w:t>بتنسيقات</w:t>
      </w:r>
      <w:proofErr w:type="spellEnd"/>
      <w:r>
        <w:t xml:space="preserve"> </w:t>
      </w:r>
      <w:proofErr w:type="spellStart"/>
      <w:r>
        <w:t>مختلفة</w:t>
      </w:r>
      <w:proofErr w:type="spellEnd"/>
    </w:p>
    <w:p w14:paraId="652F50B9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طباعة</w:t>
      </w:r>
      <w:proofErr w:type="spellEnd"/>
      <w:r>
        <w:rPr>
          <w:b/>
        </w:rPr>
        <w:t xml:space="preserve">: </w:t>
      </w:r>
      <w:proofErr w:type="spellStart"/>
      <w:r>
        <w:t>لطباعة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6338AEE2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حفظ</w:t>
      </w:r>
      <w:proofErr w:type="spellEnd"/>
      <w:r>
        <w:rPr>
          <w:b/>
        </w:rPr>
        <w:t xml:space="preserve">: </w:t>
      </w:r>
      <w:proofErr w:type="spellStart"/>
      <w:r>
        <w:t>لحفظ</w:t>
      </w:r>
      <w:proofErr w:type="spellEnd"/>
      <w:r>
        <w:t xml:space="preserve"> </w:t>
      </w:r>
      <w:proofErr w:type="spellStart"/>
      <w:r>
        <w:t>إعدادات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109A009A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إعادة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تعيين</w:t>
      </w:r>
      <w:proofErr w:type="spellEnd"/>
      <w:r>
        <w:rPr>
          <w:b/>
        </w:rPr>
        <w:t xml:space="preserve">: </w:t>
      </w:r>
      <w:proofErr w:type="spellStart"/>
      <w:r>
        <w:t>لاستعادة</w:t>
      </w:r>
      <w:proofErr w:type="spellEnd"/>
      <w:r>
        <w:t xml:space="preserve"> </w:t>
      </w:r>
      <w:proofErr w:type="spellStart"/>
      <w:r>
        <w:t>الإعدادات</w:t>
      </w:r>
      <w:proofErr w:type="spellEnd"/>
      <w:r>
        <w:t xml:space="preserve"> </w:t>
      </w:r>
      <w:proofErr w:type="spellStart"/>
      <w:r>
        <w:t>الافتراضية</w:t>
      </w:r>
      <w:proofErr w:type="spellEnd"/>
    </w:p>
    <w:p w14:paraId="7F15C804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01A74AE0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/Controllers/Reports/</w:t>
      </w:r>
      <w:proofErr w:type="spellStart"/>
      <w:r>
        <w:t>PurchaseReportsController</w:t>
      </w:r>
      <w:proofErr w:type="spellEnd"/>
      <w:r>
        <w:t>`</w:t>
      </w:r>
    </w:p>
    <w:p w14:paraId="09F02BCD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/Controllers/Reports/</w:t>
      </w:r>
      <w:proofErr w:type="spellStart"/>
      <w:r>
        <w:t>SupplierReportsController</w:t>
      </w:r>
      <w:proofErr w:type="spellEnd"/>
      <w:r>
        <w:t>`</w:t>
      </w:r>
    </w:p>
    <w:p w14:paraId="5DCD0255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/Controllers/Reports/</w:t>
      </w:r>
      <w:proofErr w:type="spellStart"/>
      <w:r>
        <w:t>PurchaseAnalysisController</w:t>
      </w:r>
      <w:proofErr w:type="spellEnd"/>
      <w:r>
        <w:t>`</w:t>
      </w:r>
    </w:p>
    <w:p w14:paraId="1CDF5853" w14:textId="77777777" w:rsidR="00953F03" w:rsidRDefault="00000000">
      <w:pPr>
        <w:pStyle w:val="Heading2"/>
      </w:pPr>
      <w:proofErr w:type="spellStart"/>
      <w:r>
        <w:lastRenderedPageBreak/>
        <w:t>التفاصيل</w:t>
      </w:r>
      <w:proofErr w:type="spellEnd"/>
      <w:r>
        <w:t xml:space="preserve"> </w:t>
      </w:r>
      <w:proofErr w:type="spellStart"/>
      <w:r>
        <w:t>التقنية</w:t>
      </w:r>
      <w:proofErr w:type="spellEnd"/>
    </w:p>
    <w:p w14:paraId="3F4C376D" w14:textId="77777777" w:rsidR="00953F03" w:rsidRDefault="00000000">
      <w:pPr>
        <w:pStyle w:val="ListBullet"/>
      </w:pPr>
      <w:proofErr w:type="spellStart"/>
      <w:r>
        <w:t>إنشاء</w:t>
      </w:r>
      <w:proofErr w:type="spellEnd"/>
      <w:r>
        <w:t xml:space="preserve"> </w:t>
      </w:r>
      <w:proofErr w:type="spellStart"/>
      <w:r>
        <w:t>التقارير</w:t>
      </w:r>
      <w:proofErr w:type="spellEnd"/>
      <w:r>
        <w:t xml:space="preserve"> </w:t>
      </w:r>
      <w:proofErr w:type="spellStart"/>
      <w:r>
        <w:t>بناءً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المشتريات</w:t>
      </w:r>
      <w:proofErr w:type="spellEnd"/>
    </w:p>
    <w:p w14:paraId="69F7312E" w14:textId="77777777" w:rsidR="00953F03" w:rsidRDefault="00000000">
      <w:pPr>
        <w:pStyle w:val="ListBullet"/>
      </w:pPr>
      <w:proofErr w:type="spellStart"/>
      <w:r>
        <w:t>حساب</w:t>
      </w:r>
      <w:proofErr w:type="spellEnd"/>
      <w:r>
        <w:t xml:space="preserve"> </w:t>
      </w:r>
      <w:proofErr w:type="spellStart"/>
      <w:r>
        <w:t>المبالغ</w:t>
      </w:r>
      <w:proofErr w:type="spellEnd"/>
      <w:r>
        <w:t xml:space="preserve"> </w:t>
      </w:r>
      <w:proofErr w:type="spellStart"/>
      <w:r>
        <w:t>تلقائياً</w:t>
      </w:r>
      <w:proofErr w:type="spellEnd"/>
    </w:p>
    <w:p w14:paraId="4B2690B8" w14:textId="77777777" w:rsidR="00953F03" w:rsidRDefault="00000000">
      <w:pPr>
        <w:pStyle w:val="ListBullet"/>
      </w:pPr>
      <w:proofErr w:type="spellStart"/>
      <w:r>
        <w:t>حساب</w:t>
      </w:r>
      <w:proofErr w:type="spellEnd"/>
      <w:r>
        <w:t xml:space="preserve"> </w:t>
      </w:r>
      <w:proofErr w:type="spellStart"/>
      <w:r>
        <w:t>الضرائب</w:t>
      </w:r>
      <w:proofErr w:type="spellEnd"/>
      <w:r>
        <w:t xml:space="preserve"> </w:t>
      </w:r>
      <w:proofErr w:type="spellStart"/>
      <w:r>
        <w:t>تلقائياً</w:t>
      </w:r>
      <w:proofErr w:type="spellEnd"/>
    </w:p>
    <w:p w14:paraId="218AC8F9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التقارير</w:t>
      </w:r>
      <w:proofErr w:type="spellEnd"/>
      <w:r>
        <w:t xml:space="preserve"> </w:t>
      </w:r>
      <w:proofErr w:type="spellStart"/>
      <w:r>
        <w:t>بتنسيقات</w:t>
      </w:r>
      <w:proofErr w:type="spellEnd"/>
      <w:r>
        <w:t xml:space="preserve"> </w:t>
      </w:r>
      <w:proofErr w:type="spellStart"/>
      <w:r>
        <w:t>مختلفة</w:t>
      </w:r>
      <w:proofErr w:type="spellEnd"/>
      <w:r>
        <w:t xml:space="preserve"> (PDF, Excel, Word)</w:t>
      </w:r>
    </w:p>
    <w:p w14:paraId="644CC209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التقارير</w:t>
      </w:r>
      <w:proofErr w:type="spellEnd"/>
    </w:p>
    <w:p w14:paraId="6FBCBB58" w14:textId="77777777" w:rsidR="00953F03" w:rsidRDefault="00000000">
      <w:pPr>
        <w:pStyle w:val="ListBullet"/>
      </w:pPr>
      <w:proofErr w:type="spellStart"/>
      <w:r>
        <w:t>حفظ</w:t>
      </w:r>
      <w:proofErr w:type="spellEnd"/>
      <w:r>
        <w:t xml:space="preserve"> </w:t>
      </w:r>
      <w:proofErr w:type="spellStart"/>
      <w:r>
        <w:t>إعدادات</w:t>
      </w:r>
      <w:proofErr w:type="spellEnd"/>
      <w:r>
        <w:t xml:space="preserve"> </w:t>
      </w:r>
      <w:proofErr w:type="spellStart"/>
      <w:r>
        <w:t>التقارير</w:t>
      </w:r>
      <w:proofErr w:type="spellEnd"/>
      <w:r>
        <w:t xml:space="preserve"> </w:t>
      </w:r>
      <w:proofErr w:type="spellStart"/>
      <w:r>
        <w:t>المفضلة</w:t>
      </w:r>
      <w:proofErr w:type="spellEnd"/>
    </w:p>
    <w:p w14:paraId="366C0446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صلاحيات</w:t>
      </w:r>
      <w:proofErr w:type="spellEnd"/>
      <w:r>
        <w:t xml:space="preserve"> </w:t>
      </w:r>
      <w:proofErr w:type="spellStart"/>
      <w:r>
        <w:t>الوصول</w:t>
      </w:r>
      <w:proofErr w:type="spellEnd"/>
      <w:r>
        <w:t xml:space="preserve"> </w:t>
      </w:r>
      <w:proofErr w:type="spellStart"/>
      <w:r>
        <w:t>للتقارير</w:t>
      </w:r>
      <w:proofErr w:type="spellEnd"/>
    </w:p>
    <w:p w14:paraId="68ECBB15" w14:textId="77777777" w:rsidR="00953F03" w:rsidRDefault="00000000">
      <w:pPr>
        <w:pStyle w:val="ListBullet"/>
      </w:pPr>
      <w:proofErr w:type="spellStart"/>
      <w:r>
        <w:t>تحديث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الوقت</w:t>
      </w:r>
      <w:proofErr w:type="spellEnd"/>
      <w:r>
        <w:t xml:space="preserve"> </w:t>
      </w:r>
      <w:proofErr w:type="spellStart"/>
      <w:r>
        <w:t>الفعلي</w:t>
      </w:r>
      <w:proofErr w:type="spellEnd"/>
    </w:p>
    <w:p w14:paraId="5CD203AC" w14:textId="77777777" w:rsidR="00953F03" w:rsidRDefault="00000000">
      <w:pPr>
        <w:pStyle w:val="ListBullet"/>
      </w:pPr>
      <w:proofErr w:type="spellStart"/>
      <w:r>
        <w:t>ربط</w:t>
      </w:r>
      <w:proofErr w:type="spellEnd"/>
      <w:r>
        <w:t xml:space="preserve"> </w:t>
      </w:r>
      <w:proofErr w:type="spellStart"/>
      <w:r>
        <w:t>التقارير</w:t>
      </w:r>
      <w:proofErr w:type="spellEnd"/>
      <w:r>
        <w:t xml:space="preserve"> </w:t>
      </w:r>
      <w:proofErr w:type="spellStart"/>
      <w:r>
        <w:t>بالمشتريات</w:t>
      </w:r>
      <w:proofErr w:type="spellEnd"/>
      <w:r>
        <w:t xml:space="preserve"> </w:t>
      </w:r>
      <w:proofErr w:type="spellStart"/>
      <w:r>
        <w:t>والموردين</w:t>
      </w:r>
      <w:proofErr w:type="spellEnd"/>
      <w:r>
        <w:t xml:space="preserve"> </w:t>
      </w:r>
      <w:proofErr w:type="spellStart"/>
      <w:r>
        <w:t>المعرفة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النظام</w:t>
      </w:r>
      <w:proofErr w:type="spellEnd"/>
    </w:p>
    <w:p w14:paraId="7FE3BEAA" w14:textId="77777777" w:rsidR="00953F03" w:rsidRDefault="00953F03"/>
    <w:p w14:paraId="5F167026" w14:textId="77777777" w:rsidR="00953F03" w:rsidRDefault="00000000">
      <w:r>
        <w:t>──────────────────────────────</w:t>
      </w:r>
    </w:p>
    <w:p w14:paraId="7AD94D53" w14:textId="77777777" w:rsidR="00953F03" w:rsidRDefault="00953F03"/>
    <w:p w14:paraId="7D785C17" w14:textId="77777777" w:rsidR="00953F03" w:rsidRDefault="00000000">
      <w:pPr>
        <w:pStyle w:val="Heading2"/>
      </w:pPr>
      <w:proofErr w:type="spellStart"/>
      <w:r>
        <w:t>تقارير</w:t>
      </w:r>
      <w:proofErr w:type="spellEnd"/>
      <w:r>
        <w:t xml:space="preserve"> </w:t>
      </w:r>
      <w:proofErr w:type="spellStart"/>
      <w:r>
        <w:t>دورة</w:t>
      </w:r>
      <w:proofErr w:type="spellEnd"/>
      <w:r>
        <w:t xml:space="preserve"> </w:t>
      </w:r>
      <w:proofErr w:type="spellStart"/>
      <w:r>
        <w:t>المبيعات</w:t>
      </w:r>
      <w:proofErr w:type="spellEnd"/>
    </w:p>
    <w:p w14:paraId="0D71D0A0" w14:textId="77777777" w:rsidR="00953F03" w:rsidRDefault="00000000">
      <w:pPr>
        <w:pStyle w:val="Heading1"/>
        <w:jc w:val="center"/>
      </w:pPr>
      <w:proofErr w:type="spellStart"/>
      <w:r>
        <w:t>تقارير</w:t>
      </w:r>
      <w:proofErr w:type="spellEnd"/>
      <w:r>
        <w:t xml:space="preserve"> </w:t>
      </w:r>
      <w:proofErr w:type="spellStart"/>
      <w:r>
        <w:t>دورة</w:t>
      </w:r>
      <w:proofErr w:type="spellEnd"/>
      <w:r>
        <w:t xml:space="preserve"> </w:t>
      </w:r>
      <w:proofErr w:type="spellStart"/>
      <w:r>
        <w:t>المبيعات</w:t>
      </w:r>
      <w:proofErr w:type="spellEnd"/>
    </w:p>
    <w:p w14:paraId="625D3DC0" w14:textId="77777777" w:rsidR="00953F03" w:rsidRDefault="00000000">
      <w:pPr>
        <w:pStyle w:val="Heading2"/>
      </w:pPr>
      <w:proofErr w:type="spellStart"/>
      <w:r>
        <w:t>نظرة</w:t>
      </w:r>
      <w:proofErr w:type="spellEnd"/>
      <w:r>
        <w:t xml:space="preserve"> </w:t>
      </w:r>
      <w:proofErr w:type="spellStart"/>
      <w:r>
        <w:t>عامة</w:t>
      </w:r>
      <w:proofErr w:type="spellEnd"/>
    </w:p>
    <w:p w14:paraId="2E16CE5C" w14:textId="77777777" w:rsidR="00953F03" w:rsidRDefault="00000000">
      <w:proofErr w:type="spellStart"/>
      <w:r>
        <w:t>شاشة</w:t>
      </w:r>
      <w:proofErr w:type="spellEnd"/>
      <w:r>
        <w:t xml:space="preserve"> </w:t>
      </w:r>
      <w:proofErr w:type="spellStart"/>
      <w:r>
        <w:t>رئيسية</w:t>
      </w:r>
      <w:proofErr w:type="spellEnd"/>
      <w:r>
        <w:t xml:space="preserve"> </w:t>
      </w:r>
      <w:proofErr w:type="spellStart"/>
      <w:r>
        <w:t>تحتوي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مجموعة</w:t>
      </w:r>
      <w:proofErr w:type="spellEnd"/>
      <w:r>
        <w:t xml:space="preserve"> </w:t>
      </w:r>
      <w:proofErr w:type="spellStart"/>
      <w:r>
        <w:t>شاملة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التقارير</w:t>
      </w:r>
      <w:proofErr w:type="spellEnd"/>
      <w:r>
        <w:t xml:space="preserve"> </w:t>
      </w:r>
      <w:proofErr w:type="spellStart"/>
      <w:r>
        <w:t>لمتابعة</w:t>
      </w:r>
      <w:proofErr w:type="spellEnd"/>
      <w:r>
        <w:t xml:space="preserve"> </w:t>
      </w:r>
      <w:proofErr w:type="spellStart"/>
      <w:r>
        <w:t>دورة</w:t>
      </w:r>
      <w:proofErr w:type="spellEnd"/>
      <w:r>
        <w:t xml:space="preserve"> </w:t>
      </w:r>
      <w:proofErr w:type="spellStart"/>
      <w:r>
        <w:t>المبيعات</w:t>
      </w:r>
      <w:proofErr w:type="spellEnd"/>
      <w:r>
        <w:t xml:space="preserve"> </w:t>
      </w:r>
      <w:proofErr w:type="spellStart"/>
      <w:r>
        <w:t>الكاملة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طلب</w:t>
      </w:r>
      <w:proofErr w:type="spellEnd"/>
      <w:r>
        <w:t xml:space="preserve"> </w:t>
      </w:r>
      <w:proofErr w:type="spellStart"/>
      <w:r>
        <w:t>التسعير</w:t>
      </w:r>
      <w:proofErr w:type="spellEnd"/>
      <w:r>
        <w:t xml:space="preserve"> </w:t>
      </w:r>
      <w:proofErr w:type="spellStart"/>
      <w:r>
        <w:t>حتى</w:t>
      </w:r>
      <w:proofErr w:type="spellEnd"/>
      <w:r>
        <w:t xml:space="preserve"> </w:t>
      </w:r>
      <w:proofErr w:type="spellStart"/>
      <w:r>
        <w:t>تحصيل</w:t>
      </w:r>
      <w:proofErr w:type="spellEnd"/>
      <w:r>
        <w:t xml:space="preserve"> </w:t>
      </w:r>
      <w:proofErr w:type="spellStart"/>
      <w:r>
        <w:t>المبالغ</w:t>
      </w:r>
      <w:proofErr w:type="spellEnd"/>
      <w:r>
        <w:t>.</w:t>
      </w:r>
    </w:p>
    <w:p w14:paraId="3BF77092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1EA66004" w14:textId="77777777" w:rsidR="00953F03" w:rsidRDefault="00000000">
      <w:proofErr w:type="spellStart"/>
      <w:r>
        <w:t>هذه</w:t>
      </w:r>
      <w:proofErr w:type="spellEnd"/>
      <w:r>
        <w:t xml:space="preserve"> </w:t>
      </w:r>
      <w:proofErr w:type="spellStart"/>
      <w:r>
        <w:t>الشاشة</w:t>
      </w:r>
      <w:proofErr w:type="spellEnd"/>
      <w:r>
        <w:t xml:space="preserve"> </w:t>
      </w:r>
      <w:proofErr w:type="spellStart"/>
      <w:r>
        <w:t>تعرض</w:t>
      </w:r>
      <w:proofErr w:type="spellEnd"/>
      <w:r>
        <w:t xml:space="preserve">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بجميع</w:t>
      </w:r>
      <w:proofErr w:type="spellEnd"/>
      <w:r>
        <w:t xml:space="preserve"> </w:t>
      </w:r>
      <w:proofErr w:type="spellStart"/>
      <w:r>
        <w:t>تقارير</w:t>
      </w:r>
      <w:proofErr w:type="spellEnd"/>
      <w:r>
        <w:t xml:space="preserve"> </w:t>
      </w:r>
      <w:proofErr w:type="spellStart"/>
      <w:r>
        <w:t>دورة</w:t>
      </w:r>
      <w:proofErr w:type="spellEnd"/>
      <w:r>
        <w:t xml:space="preserve"> </w:t>
      </w:r>
      <w:proofErr w:type="spellStart"/>
      <w:r>
        <w:t>المبيعات</w:t>
      </w:r>
      <w:proofErr w:type="spellEnd"/>
      <w:r>
        <w:t xml:space="preserve"> </w:t>
      </w:r>
      <w:proofErr w:type="spellStart"/>
      <w:r>
        <w:t>المتاحة</w:t>
      </w:r>
      <w:proofErr w:type="spellEnd"/>
      <w:r>
        <w:t xml:space="preserve">، </w:t>
      </w:r>
      <w:proofErr w:type="spellStart"/>
      <w:r>
        <w:t>منظمة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مراحل</w:t>
      </w:r>
      <w:proofErr w:type="spellEnd"/>
      <w:r>
        <w:t xml:space="preserve"> </w:t>
      </w:r>
      <w:proofErr w:type="spellStart"/>
      <w:r>
        <w:t>دورة</w:t>
      </w:r>
      <w:proofErr w:type="spellEnd"/>
      <w:r>
        <w:t xml:space="preserve"> </w:t>
      </w:r>
      <w:proofErr w:type="spellStart"/>
      <w:r>
        <w:t>المبيعات</w:t>
      </w:r>
      <w:proofErr w:type="spellEnd"/>
      <w:r>
        <w:t xml:space="preserve"> </w:t>
      </w:r>
      <w:proofErr w:type="spellStart"/>
      <w:r>
        <w:t>المختلفة</w:t>
      </w:r>
      <w:proofErr w:type="spellEnd"/>
      <w:r>
        <w:t>.</w:t>
      </w:r>
    </w:p>
    <w:p w14:paraId="6FBE3E29" w14:textId="77777777" w:rsidR="00953F03" w:rsidRDefault="00000000">
      <w:pPr>
        <w:pStyle w:val="Heading2"/>
      </w:pPr>
      <w:proofErr w:type="spellStart"/>
      <w:r>
        <w:t>مكونات</w:t>
      </w:r>
      <w:proofErr w:type="spellEnd"/>
      <w:r>
        <w:t xml:space="preserve"> </w:t>
      </w:r>
      <w:proofErr w:type="spellStart"/>
      <w:r>
        <w:t>الشاشة</w:t>
      </w:r>
      <w:proofErr w:type="spellEnd"/>
    </w:p>
    <w:p w14:paraId="70639A63" w14:textId="77777777" w:rsidR="00953F03" w:rsidRDefault="00000000">
      <w:pPr>
        <w:pStyle w:val="Heading3"/>
      </w:pPr>
      <w:r>
        <w:t xml:space="preserve">1. </w:t>
      </w:r>
      <w:proofErr w:type="spellStart"/>
      <w:r>
        <w:t>شريط</w:t>
      </w:r>
      <w:proofErr w:type="spellEnd"/>
      <w:r>
        <w:t xml:space="preserve"> </w:t>
      </w:r>
      <w:proofErr w:type="spellStart"/>
      <w:r>
        <w:t>العنوان</w:t>
      </w:r>
      <w:proofErr w:type="spellEnd"/>
    </w:p>
    <w:p w14:paraId="3826AC98" w14:textId="77777777" w:rsidR="00953F03" w:rsidRDefault="00000000">
      <w:r>
        <w:rPr>
          <w:rFonts w:ascii="Courier New" w:hAnsi="Courier New"/>
          <w:sz w:val="20"/>
        </w:rPr>
        <w:t>`</w:t>
      </w:r>
    </w:p>
    <w:p w14:paraId="3EB81AF6" w14:textId="77777777" w:rsidR="00953F03" w:rsidRDefault="00000000">
      <w:r>
        <w:t>┌─────────────────────────────────────────────────────────┐</w:t>
      </w:r>
    </w:p>
    <w:p w14:paraId="37EF1DBE" w14:textId="77777777" w:rsidR="00953F03" w:rsidRDefault="00000000">
      <w:r>
        <w:t xml:space="preserve">│ </w:t>
      </w:r>
      <w:proofErr w:type="spellStart"/>
      <w:r>
        <w:t>تقارير</w:t>
      </w:r>
      <w:proofErr w:type="spellEnd"/>
      <w:r>
        <w:t xml:space="preserve"> </w:t>
      </w:r>
      <w:proofErr w:type="spellStart"/>
      <w:r>
        <w:t>دورة</w:t>
      </w:r>
      <w:proofErr w:type="spellEnd"/>
      <w:r>
        <w:t xml:space="preserve"> </w:t>
      </w:r>
      <w:proofErr w:type="spellStart"/>
      <w:r>
        <w:t>المبيعات</w:t>
      </w:r>
      <w:proofErr w:type="spellEnd"/>
      <w:r>
        <w:t xml:space="preserve">                    [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المستخدم</w:t>
      </w:r>
      <w:proofErr w:type="spellEnd"/>
      <w:r>
        <w:t>] │</w:t>
      </w:r>
    </w:p>
    <w:p w14:paraId="6B54DBB6" w14:textId="77777777" w:rsidR="00953F03" w:rsidRDefault="00000000">
      <w:r>
        <w:t xml:space="preserve">│ </w:t>
      </w:r>
      <w:proofErr w:type="spellStart"/>
      <w:r>
        <w:t>آخر</w:t>
      </w:r>
      <w:proofErr w:type="spellEnd"/>
      <w:r>
        <w:t xml:space="preserve"> </w:t>
      </w:r>
      <w:proofErr w:type="spellStart"/>
      <w:r>
        <w:t>تحديث</w:t>
      </w:r>
      <w:proofErr w:type="spellEnd"/>
      <w:r>
        <w:t>: [</w:t>
      </w:r>
      <w:proofErr w:type="spellStart"/>
      <w:r>
        <w:t>التاريخ</w:t>
      </w:r>
      <w:proofErr w:type="spellEnd"/>
      <w:r>
        <w:t xml:space="preserve"> </w:t>
      </w:r>
      <w:proofErr w:type="spellStart"/>
      <w:r>
        <w:t>والوقت</w:t>
      </w:r>
      <w:proofErr w:type="spellEnd"/>
      <w:r>
        <w:t>]                            │</w:t>
      </w:r>
    </w:p>
    <w:p w14:paraId="317DBF38" w14:textId="77777777" w:rsidR="00953F03" w:rsidRDefault="00000000">
      <w:r>
        <w:t>└─────────────────────────────────────────────────────────┘</w:t>
      </w:r>
    </w:p>
    <w:p w14:paraId="401D829D" w14:textId="77777777" w:rsidR="00953F03" w:rsidRDefault="00000000">
      <w:r>
        <w:rPr>
          <w:rFonts w:ascii="Courier New" w:hAnsi="Courier New"/>
          <w:sz w:val="20"/>
        </w:rPr>
        <w:t>`</w:t>
      </w:r>
    </w:p>
    <w:p w14:paraId="47288E83" w14:textId="77777777" w:rsidR="00953F03" w:rsidRDefault="00000000">
      <w:pPr>
        <w:pStyle w:val="Heading3"/>
      </w:pPr>
      <w:r>
        <w:t xml:space="preserve">2. </w:t>
      </w:r>
      <w:proofErr w:type="spellStart"/>
      <w:r>
        <w:t>شريط</w:t>
      </w:r>
      <w:proofErr w:type="spellEnd"/>
      <w:r>
        <w:t xml:space="preserve"> </w:t>
      </w:r>
      <w:proofErr w:type="spellStart"/>
      <w:r>
        <w:t>التنقل</w:t>
      </w:r>
      <w:proofErr w:type="spellEnd"/>
    </w:p>
    <w:p w14:paraId="79F00A62" w14:textId="77777777" w:rsidR="00953F03" w:rsidRDefault="00000000">
      <w:r>
        <w:rPr>
          <w:rFonts w:ascii="Courier New" w:hAnsi="Courier New"/>
          <w:sz w:val="20"/>
        </w:rPr>
        <w:t>`</w:t>
      </w:r>
    </w:p>
    <w:p w14:paraId="08CB46CB" w14:textId="77777777" w:rsidR="00953F03" w:rsidRDefault="00000000">
      <w:r>
        <w:t>┌─────────────────────────────────────────────────────────┐</w:t>
      </w:r>
    </w:p>
    <w:p w14:paraId="79679084" w14:textId="77777777" w:rsidR="00953F03" w:rsidRDefault="00000000">
      <w:r>
        <w:lastRenderedPageBreak/>
        <w:t>│ [</w:t>
      </w:r>
      <w:proofErr w:type="spellStart"/>
      <w:r>
        <w:t>الرئيسية</w:t>
      </w:r>
      <w:proofErr w:type="spellEnd"/>
      <w:r>
        <w:t>] &gt; [</w:t>
      </w:r>
      <w:proofErr w:type="spellStart"/>
      <w:r>
        <w:t>التقارير</w:t>
      </w:r>
      <w:proofErr w:type="spellEnd"/>
      <w:r>
        <w:t>] &gt; [</w:t>
      </w:r>
      <w:proofErr w:type="spellStart"/>
      <w:r>
        <w:t>تقارير</w:t>
      </w:r>
      <w:proofErr w:type="spellEnd"/>
      <w:r>
        <w:t xml:space="preserve"> </w:t>
      </w:r>
      <w:proofErr w:type="spellStart"/>
      <w:r>
        <w:t>دورة</w:t>
      </w:r>
      <w:proofErr w:type="spellEnd"/>
      <w:r>
        <w:t xml:space="preserve"> </w:t>
      </w:r>
      <w:proofErr w:type="spellStart"/>
      <w:r>
        <w:t>المبيعات</w:t>
      </w:r>
      <w:proofErr w:type="spellEnd"/>
      <w:r>
        <w:t>]      │</w:t>
      </w:r>
    </w:p>
    <w:p w14:paraId="15200FB1" w14:textId="77777777" w:rsidR="00953F03" w:rsidRDefault="00000000">
      <w:r>
        <w:t>└─────────────────────────────────────────────────────────┘</w:t>
      </w:r>
    </w:p>
    <w:p w14:paraId="0A06B6D2" w14:textId="77777777" w:rsidR="00953F03" w:rsidRDefault="00000000">
      <w:r>
        <w:rPr>
          <w:rFonts w:ascii="Courier New" w:hAnsi="Courier New"/>
          <w:sz w:val="20"/>
        </w:rPr>
        <w:t>`</w:t>
      </w:r>
    </w:p>
    <w:p w14:paraId="3EA04EA3" w14:textId="77777777" w:rsidR="00953F03" w:rsidRDefault="00000000">
      <w:pPr>
        <w:pStyle w:val="Heading3"/>
      </w:pPr>
      <w:r>
        <w:t xml:space="preserve">3.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التقارير</w:t>
      </w:r>
      <w:proofErr w:type="spellEnd"/>
    </w:p>
    <w:p w14:paraId="26F58D78" w14:textId="77777777" w:rsidR="00953F03" w:rsidRDefault="00000000">
      <w:r>
        <w:rPr>
          <w:rFonts w:ascii="Courier New" w:hAnsi="Courier New"/>
          <w:sz w:val="20"/>
        </w:rPr>
        <w:t>`</w:t>
      </w:r>
    </w:p>
    <w:p w14:paraId="35410EA9" w14:textId="77777777" w:rsidR="00953F03" w:rsidRDefault="00000000">
      <w:r>
        <w:t>┌─────────────────────────────────────────────────────────┐</w:t>
      </w:r>
    </w:p>
    <w:p w14:paraId="1BDC299C" w14:textId="77777777" w:rsidR="00953F03" w:rsidRDefault="00000000">
      <w:r>
        <w:t xml:space="preserve">│ 📋 </w:t>
      </w:r>
      <w:proofErr w:type="spellStart"/>
      <w:r>
        <w:t>مرحلة</w:t>
      </w:r>
      <w:proofErr w:type="spellEnd"/>
      <w:r>
        <w:t xml:space="preserve"> </w:t>
      </w:r>
      <w:proofErr w:type="spellStart"/>
      <w:r>
        <w:t>الطلبات</w:t>
      </w:r>
      <w:proofErr w:type="spellEnd"/>
      <w:r>
        <w:t xml:space="preserve"> </w:t>
      </w:r>
      <w:proofErr w:type="spellStart"/>
      <w:r>
        <w:t>والعروض</w:t>
      </w:r>
      <w:proofErr w:type="spellEnd"/>
      <w:r>
        <w:t xml:space="preserve">                               │</w:t>
      </w:r>
    </w:p>
    <w:p w14:paraId="683512B2" w14:textId="77777777" w:rsidR="00953F03" w:rsidRDefault="00000000">
      <w:r>
        <w:t xml:space="preserve">│ ├─ </w:t>
      </w:r>
      <w:proofErr w:type="spellStart"/>
      <w:r>
        <w:t>متابعة</w:t>
      </w:r>
      <w:proofErr w:type="spellEnd"/>
      <w:r>
        <w:t xml:space="preserve"> </w:t>
      </w:r>
      <w:proofErr w:type="spellStart"/>
      <w:r>
        <w:t>طلبات</w:t>
      </w:r>
      <w:proofErr w:type="spellEnd"/>
      <w:r>
        <w:t xml:space="preserve"> </w:t>
      </w:r>
      <w:proofErr w:type="spellStart"/>
      <w:r>
        <w:t>التسعير</w:t>
      </w:r>
      <w:proofErr w:type="spellEnd"/>
      <w:r>
        <w:t xml:space="preserve"> </w:t>
      </w:r>
      <w:proofErr w:type="spellStart"/>
      <w:r>
        <w:t>للعملاء</w:t>
      </w:r>
      <w:proofErr w:type="spellEnd"/>
      <w:r>
        <w:t xml:space="preserve">                        │</w:t>
      </w:r>
    </w:p>
    <w:p w14:paraId="571B2C60" w14:textId="77777777" w:rsidR="00953F03" w:rsidRDefault="00000000">
      <w:r>
        <w:t xml:space="preserve">│ ├─ </w:t>
      </w:r>
      <w:proofErr w:type="spellStart"/>
      <w:r>
        <w:t>متابعة</w:t>
      </w:r>
      <w:proofErr w:type="spellEnd"/>
      <w:r>
        <w:t xml:space="preserve"> </w:t>
      </w:r>
      <w:proofErr w:type="spellStart"/>
      <w:r>
        <w:t>عروض</w:t>
      </w:r>
      <w:proofErr w:type="spellEnd"/>
      <w:r>
        <w:t xml:space="preserve"> </w:t>
      </w:r>
      <w:proofErr w:type="spellStart"/>
      <w:r>
        <w:t>الأسعار</w:t>
      </w:r>
      <w:proofErr w:type="spellEnd"/>
      <w:r>
        <w:t xml:space="preserve"> </w:t>
      </w:r>
      <w:proofErr w:type="spellStart"/>
      <w:r>
        <w:t>للعملاء</w:t>
      </w:r>
      <w:proofErr w:type="spellEnd"/>
      <w:r>
        <w:t xml:space="preserve">                         │</w:t>
      </w:r>
    </w:p>
    <w:p w14:paraId="4882466D" w14:textId="77777777" w:rsidR="00953F03" w:rsidRDefault="00000000">
      <w:r>
        <w:t xml:space="preserve">│ └─ </w:t>
      </w:r>
      <w:proofErr w:type="spellStart"/>
      <w:r>
        <w:t>متابعة</w:t>
      </w:r>
      <w:proofErr w:type="spellEnd"/>
      <w:r>
        <w:t xml:space="preserve"> </w:t>
      </w:r>
      <w:proofErr w:type="spellStart"/>
      <w:r>
        <w:t>اعتمادات</w:t>
      </w:r>
      <w:proofErr w:type="spellEnd"/>
      <w:r>
        <w:t xml:space="preserve"> </w:t>
      </w:r>
      <w:proofErr w:type="spellStart"/>
      <w:r>
        <w:t>عروض</w:t>
      </w:r>
      <w:proofErr w:type="spellEnd"/>
      <w:r>
        <w:t xml:space="preserve"> </w:t>
      </w:r>
      <w:proofErr w:type="spellStart"/>
      <w:r>
        <w:t>الأسعار</w:t>
      </w:r>
      <w:proofErr w:type="spellEnd"/>
      <w:r>
        <w:t xml:space="preserve"> </w:t>
      </w:r>
      <w:proofErr w:type="spellStart"/>
      <w:r>
        <w:t>للعملاء</w:t>
      </w:r>
      <w:proofErr w:type="spellEnd"/>
      <w:r>
        <w:t xml:space="preserve">                │</w:t>
      </w:r>
    </w:p>
    <w:p w14:paraId="48D49E7C" w14:textId="77777777" w:rsidR="00953F03" w:rsidRDefault="00000000">
      <w:r>
        <w:t>│                                                         │</w:t>
      </w:r>
    </w:p>
    <w:p w14:paraId="1FD0E18D" w14:textId="77777777" w:rsidR="00953F03" w:rsidRDefault="00000000">
      <w:r>
        <w:t xml:space="preserve">│ 📦 </w:t>
      </w:r>
      <w:proofErr w:type="spellStart"/>
      <w:r>
        <w:t>مرحلة</w:t>
      </w:r>
      <w:proofErr w:type="spellEnd"/>
      <w:r>
        <w:t xml:space="preserve"> </w:t>
      </w:r>
      <w:proofErr w:type="spellStart"/>
      <w:r>
        <w:t>الاتفاقيات</w:t>
      </w:r>
      <w:proofErr w:type="spellEnd"/>
      <w:r>
        <w:t xml:space="preserve"> </w:t>
      </w:r>
      <w:proofErr w:type="spellStart"/>
      <w:r>
        <w:t>والتسليم</w:t>
      </w:r>
      <w:proofErr w:type="spellEnd"/>
      <w:r>
        <w:t xml:space="preserve">                           │</w:t>
      </w:r>
    </w:p>
    <w:p w14:paraId="2B69A448" w14:textId="77777777" w:rsidR="00953F03" w:rsidRDefault="00000000">
      <w:r>
        <w:t xml:space="preserve">│ ├─ </w:t>
      </w:r>
      <w:proofErr w:type="spellStart"/>
      <w:r>
        <w:t>متابعة</w:t>
      </w:r>
      <w:proofErr w:type="spellEnd"/>
      <w:r>
        <w:t xml:space="preserve"> </w:t>
      </w:r>
      <w:proofErr w:type="spellStart"/>
      <w:r>
        <w:t>اتفاقيات</w:t>
      </w:r>
      <w:proofErr w:type="spellEnd"/>
      <w:r>
        <w:t xml:space="preserve"> </w:t>
      </w:r>
      <w:proofErr w:type="spellStart"/>
      <w:r>
        <w:t>بيع</w:t>
      </w:r>
      <w:proofErr w:type="spellEnd"/>
      <w:r>
        <w:t xml:space="preserve">                                 │</w:t>
      </w:r>
    </w:p>
    <w:p w14:paraId="0ED031A1" w14:textId="77777777" w:rsidR="00953F03" w:rsidRDefault="00000000">
      <w:r>
        <w:t xml:space="preserve">│ ├─ </w:t>
      </w:r>
      <w:proofErr w:type="spellStart"/>
      <w:r>
        <w:t>متابعة</w:t>
      </w:r>
      <w:proofErr w:type="spellEnd"/>
      <w:r>
        <w:t xml:space="preserve"> </w:t>
      </w:r>
      <w:proofErr w:type="spellStart"/>
      <w:r>
        <w:t>بيان</w:t>
      </w:r>
      <w:proofErr w:type="spellEnd"/>
      <w:r>
        <w:t xml:space="preserve"> </w:t>
      </w:r>
      <w:proofErr w:type="spellStart"/>
      <w:r>
        <w:t>تسليم</w:t>
      </w:r>
      <w:proofErr w:type="spellEnd"/>
      <w:r>
        <w:t xml:space="preserve">                                   │</w:t>
      </w:r>
    </w:p>
    <w:p w14:paraId="640CAE4D" w14:textId="77777777" w:rsidR="00953F03" w:rsidRDefault="00000000">
      <w:r>
        <w:t xml:space="preserve">│ └─ </w:t>
      </w:r>
      <w:proofErr w:type="spellStart"/>
      <w:r>
        <w:t>متابعة</w:t>
      </w:r>
      <w:proofErr w:type="spellEnd"/>
      <w:r>
        <w:t xml:space="preserve"> </w:t>
      </w:r>
      <w:proofErr w:type="spellStart"/>
      <w:r>
        <w:t>مرتجع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بيان</w:t>
      </w:r>
      <w:proofErr w:type="spellEnd"/>
      <w:r>
        <w:t xml:space="preserve"> </w:t>
      </w:r>
      <w:proofErr w:type="spellStart"/>
      <w:r>
        <w:t>تسليم</w:t>
      </w:r>
      <w:proofErr w:type="spellEnd"/>
      <w:r>
        <w:t xml:space="preserve">                          │</w:t>
      </w:r>
    </w:p>
    <w:p w14:paraId="55879E62" w14:textId="77777777" w:rsidR="00953F03" w:rsidRDefault="00000000">
      <w:r>
        <w:t>│                                                         │</w:t>
      </w:r>
    </w:p>
    <w:p w14:paraId="4ED3EA58" w14:textId="77777777" w:rsidR="00953F03" w:rsidRDefault="00000000">
      <w:r>
        <w:t xml:space="preserve">│ 📄 </w:t>
      </w:r>
      <w:proofErr w:type="spellStart"/>
      <w:r>
        <w:t>مرحلة</w:t>
      </w:r>
      <w:proofErr w:type="spellEnd"/>
      <w:r>
        <w:t xml:space="preserve"> </w:t>
      </w:r>
      <w:proofErr w:type="spellStart"/>
      <w:r>
        <w:t>الفواتير</w:t>
      </w:r>
      <w:proofErr w:type="spellEnd"/>
      <w:r>
        <w:t xml:space="preserve"> </w:t>
      </w:r>
      <w:proofErr w:type="spellStart"/>
      <w:r>
        <w:t>والمرتجعات</w:t>
      </w:r>
      <w:proofErr w:type="spellEnd"/>
      <w:r>
        <w:t xml:space="preserve">                            │</w:t>
      </w:r>
    </w:p>
    <w:p w14:paraId="32D21C85" w14:textId="77777777" w:rsidR="00953F03" w:rsidRDefault="00000000">
      <w:r>
        <w:t xml:space="preserve">│ ├─ </w:t>
      </w:r>
      <w:proofErr w:type="spellStart"/>
      <w:r>
        <w:t>متابعة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بيع</w:t>
      </w:r>
      <w:proofErr w:type="spellEnd"/>
      <w:r>
        <w:t xml:space="preserve"> </w:t>
      </w:r>
      <w:proofErr w:type="spellStart"/>
      <w:r>
        <w:t>مرحلية</w:t>
      </w:r>
      <w:proofErr w:type="spellEnd"/>
      <w:r>
        <w:t xml:space="preserve">                            │</w:t>
      </w:r>
    </w:p>
    <w:p w14:paraId="419CD908" w14:textId="77777777" w:rsidR="00953F03" w:rsidRDefault="00000000">
      <w:r>
        <w:t xml:space="preserve">│ ├─ </w:t>
      </w:r>
      <w:proofErr w:type="spellStart"/>
      <w:r>
        <w:t>متابعة</w:t>
      </w:r>
      <w:proofErr w:type="spellEnd"/>
      <w:r>
        <w:t xml:space="preserve"> </w:t>
      </w:r>
      <w:proofErr w:type="spellStart"/>
      <w:r>
        <w:t>مرتجع</w:t>
      </w:r>
      <w:proofErr w:type="spellEnd"/>
      <w:r>
        <w:t xml:space="preserve"> </w:t>
      </w:r>
      <w:proofErr w:type="spellStart"/>
      <w:r>
        <w:t>كميات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مرحلية</w:t>
      </w:r>
      <w:proofErr w:type="spellEnd"/>
      <w:r>
        <w:t xml:space="preserve">                 │</w:t>
      </w:r>
    </w:p>
    <w:p w14:paraId="393EE305" w14:textId="77777777" w:rsidR="00953F03" w:rsidRDefault="00000000">
      <w:r>
        <w:t xml:space="preserve">│ └─ </w:t>
      </w:r>
      <w:proofErr w:type="spellStart"/>
      <w:r>
        <w:t>متابعة</w:t>
      </w:r>
      <w:proofErr w:type="spellEnd"/>
      <w:r>
        <w:t xml:space="preserve"> </w:t>
      </w:r>
      <w:proofErr w:type="spellStart"/>
      <w:r>
        <w:t>بضاعة</w:t>
      </w:r>
      <w:proofErr w:type="spellEnd"/>
      <w:r>
        <w:t xml:space="preserve"> </w:t>
      </w:r>
      <w:proofErr w:type="spellStart"/>
      <w:r>
        <w:t>محجوزة</w:t>
      </w:r>
      <w:proofErr w:type="spellEnd"/>
      <w:r>
        <w:t xml:space="preserve">                                 │</w:t>
      </w:r>
    </w:p>
    <w:p w14:paraId="3C980BDC" w14:textId="77777777" w:rsidR="00953F03" w:rsidRDefault="00000000">
      <w:r>
        <w:t>└─────────────────────────────────────────────────────────┘</w:t>
      </w:r>
    </w:p>
    <w:p w14:paraId="300BD6FB" w14:textId="77777777" w:rsidR="00953F03" w:rsidRDefault="00000000">
      <w:r>
        <w:rPr>
          <w:rFonts w:ascii="Courier New" w:hAnsi="Courier New"/>
          <w:sz w:val="20"/>
        </w:rPr>
        <w:t>`</w:t>
      </w:r>
    </w:p>
    <w:p w14:paraId="51432FC7" w14:textId="77777777" w:rsidR="00953F03" w:rsidRDefault="00000000">
      <w:pPr>
        <w:pStyle w:val="Heading3"/>
      </w:pPr>
      <w:r>
        <w:t xml:space="preserve">4. </w:t>
      </w:r>
      <w:proofErr w:type="spellStart"/>
      <w:r>
        <w:t>شريط</w:t>
      </w:r>
      <w:proofErr w:type="spellEnd"/>
      <w:r>
        <w:t xml:space="preserve"> </w:t>
      </w:r>
      <w:proofErr w:type="spellStart"/>
      <w:r>
        <w:t>البحث</w:t>
      </w:r>
      <w:proofErr w:type="spellEnd"/>
    </w:p>
    <w:p w14:paraId="198CC1E8" w14:textId="77777777" w:rsidR="00953F03" w:rsidRDefault="00000000">
      <w:r>
        <w:rPr>
          <w:rFonts w:ascii="Courier New" w:hAnsi="Courier New"/>
          <w:sz w:val="20"/>
        </w:rPr>
        <w:t>`</w:t>
      </w:r>
    </w:p>
    <w:p w14:paraId="47F7A83D" w14:textId="77777777" w:rsidR="00953F03" w:rsidRDefault="00000000">
      <w:r>
        <w:t>┌─────────────────────────────────────────────────────────┐</w:t>
      </w:r>
    </w:p>
    <w:p w14:paraId="02FE0687" w14:textId="77777777" w:rsidR="00953F03" w:rsidRDefault="00000000">
      <w:r>
        <w:t>│ 🔍 [</w:t>
      </w:r>
      <w:proofErr w:type="spellStart"/>
      <w:r>
        <w:t>بحث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التقارير</w:t>
      </w:r>
      <w:proofErr w:type="spellEnd"/>
      <w:r>
        <w:t>...]                                │</w:t>
      </w:r>
    </w:p>
    <w:p w14:paraId="664D1EC4" w14:textId="77777777" w:rsidR="00953F03" w:rsidRDefault="00000000">
      <w:r>
        <w:t>└─────────────────────────────────────────────────────────┘</w:t>
      </w:r>
    </w:p>
    <w:p w14:paraId="37A2281D" w14:textId="77777777" w:rsidR="00953F03" w:rsidRDefault="00000000">
      <w:r>
        <w:rPr>
          <w:rFonts w:ascii="Courier New" w:hAnsi="Courier New"/>
          <w:sz w:val="20"/>
        </w:rPr>
        <w:lastRenderedPageBreak/>
        <w:t>`</w:t>
      </w:r>
    </w:p>
    <w:p w14:paraId="62E9A205" w14:textId="77777777" w:rsidR="00953F03" w:rsidRDefault="00000000">
      <w:pPr>
        <w:pStyle w:val="Heading3"/>
      </w:pPr>
      <w:r>
        <w:t xml:space="preserve">5. </w:t>
      </w:r>
      <w:proofErr w:type="spellStart"/>
      <w:r>
        <w:t>إحصائيات</w:t>
      </w:r>
      <w:proofErr w:type="spellEnd"/>
      <w:r>
        <w:t xml:space="preserve"> </w:t>
      </w:r>
      <w:proofErr w:type="spellStart"/>
      <w:r>
        <w:t>سريعة</w:t>
      </w:r>
      <w:proofErr w:type="spellEnd"/>
    </w:p>
    <w:p w14:paraId="37F99094" w14:textId="77777777" w:rsidR="00953F03" w:rsidRDefault="00000000">
      <w:r>
        <w:rPr>
          <w:rFonts w:ascii="Courier New" w:hAnsi="Courier New"/>
          <w:sz w:val="20"/>
        </w:rPr>
        <w:t>`</w:t>
      </w:r>
    </w:p>
    <w:p w14:paraId="7C2C53C8" w14:textId="77777777" w:rsidR="00953F03" w:rsidRDefault="00000000">
      <w:r>
        <w:t>┌─────────────────────────────────────────────────────────┐</w:t>
      </w:r>
    </w:p>
    <w:p w14:paraId="4B970D93" w14:textId="77777777" w:rsidR="00953F03" w:rsidRDefault="00000000">
      <w:r>
        <w:t xml:space="preserve">│ 📊 </w:t>
      </w:r>
      <w:proofErr w:type="spellStart"/>
      <w:r>
        <w:t>إحصائيات</w:t>
      </w:r>
      <w:proofErr w:type="spellEnd"/>
      <w:r>
        <w:t xml:space="preserve"> </w:t>
      </w:r>
      <w:proofErr w:type="spellStart"/>
      <w:r>
        <w:t>سريعة</w:t>
      </w:r>
      <w:proofErr w:type="spellEnd"/>
      <w:r>
        <w:t xml:space="preserve">                                      │</w:t>
      </w:r>
    </w:p>
    <w:p w14:paraId="7CF0AC39" w14:textId="77777777" w:rsidR="00953F03" w:rsidRDefault="00000000">
      <w:r>
        <w:t xml:space="preserve">│ ├─ </w:t>
      </w:r>
      <w:proofErr w:type="spellStart"/>
      <w:r>
        <w:t>إجمالي</w:t>
      </w:r>
      <w:proofErr w:type="spellEnd"/>
      <w:r>
        <w:t xml:space="preserve"> </w:t>
      </w:r>
      <w:proofErr w:type="spellStart"/>
      <w:r>
        <w:t>التقارير</w:t>
      </w:r>
      <w:proofErr w:type="spellEnd"/>
      <w:r>
        <w:t>: 9                                  │</w:t>
      </w:r>
    </w:p>
    <w:p w14:paraId="380BEF28" w14:textId="77777777" w:rsidR="00953F03" w:rsidRDefault="00000000">
      <w:r>
        <w:t xml:space="preserve">│ ├─ </w:t>
      </w:r>
      <w:proofErr w:type="spellStart"/>
      <w:r>
        <w:t>آخر</w:t>
      </w:r>
      <w:proofErr w:type="spellEnd"/>
      <w:r>
        <w:t xml:space="preserve"> </w:t>
      </w:r>
      <w:proofErr w:type="spellStart"/>
      <w:r>
        <w:t>تقرير</w:t>
      </w:r>
      <w:proofErr w:type="spellEnd"/>
      <w:r>
        <w:t xml:space="preserve"> </w:t>
      </w:r>
      <w:proofErr w:type="spellStart"/>
      <w:r>
        <w:t>تم</w:t>
      </w:r>
      <w:proofErr w:type="spellEnd"/>
      <w:r>
        <w:t xml:space="preserve"> </w:t>
      </w:r>
      <w:proofErr w:type="spellStart"/>
      <w:r>
        <w:t>تشغيله</w:t>
      </w:r>
      <w:proofErr w:type="spellEnd"/>
      <w:r>
        <w:t>: [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التقرير</w:t>
      </w:r>
      <w:proofErr w:type="spellEnd"/>
      <w:r>
        <w:t>]                 │</w:t>
      </w:r>
    </w:p>
    <w:p w14:paraId="3CE2B350" w14:textId="77777777" w:rsidR="00953F03" w:rsidRDefault="00000000">
      <w:r>
        <w:t xml:space="preserve">│ ├─ </w:t>
      </w:r>
      <w:proofErr w:type="spellStart"/>
      <w:r>
        <w:t>طلبات</w:t>
      </w:r>
      <w:proofErr w:type="spellEnd"/>
      <w:r>
        <w:t xml:space="preserve"> </w:t>
      </w:r>
      <w:proofErr w:type="spellStart"/>
      <w:r>
        <w:t>معلقة</w:t>
      </w:r>
      <w:proofErr w:type="spellEnd"/>
      <w:r>
        <w:t>: [</w:t>
      </w:r>
      <w:proofErr w:type="spellStart"/>
      <w:r>
        <w:t>العدد</w:t>
      </w:r>
      <w:proofErr w:type="spellEnd"/>
      <w:r>
        <w:t>]                               │</w:t>
      </w:r>
    </w:p>
    <w:p w14:paraId="6005DF79" w14:textId="77777777" w:rsidR="00953F03" w:rsidRDefault="00000000">
      <w:r>
        <w:t xml:space="preserve">│ └─ </w:t>
      </w:r>
      <w:proofErr w:type="spellStart"/>
      <w:r>
        <w:t>بضاعة</w:t>
      </w:r>
      <w:proofErr w:type="spellEnd"/>
      <w:r>
        <w:t xml:space="preserve"> </w:t>
      </w:r>
      <w:proofErr w:type="spellStart"/>
      <w:r>
        <w:t>محجوزة</w:t>
      </w:r>
      <w:proofErr w:type="spellEnd"/>
      <w:r>
        <w:t>: [</w:t>
      </w:r>
      <w:proofErr w:type="spellStart"/>
      <w:r>
        <w:t>العدد</w:t>
      </w:r>
      <w:proofErr w:type="spellEnd"/>
      <w:r>
        <w:t>]                              │</w:t>
      </w:r>
    </w:p>
    <w:p w14:paraId="5C5B15DF" w14:textId="77777777" w:rsidR="00953F03" w:rsidRDefault="00000000">
      <w:r>
        <w:t>└─────────────────────────────────────────────────────────┘</w:t>
      </w:r>
    </w:p>
    <w:p w14:paraId="2D6301F3" w14:textId="77777777" w:rsidR="00953F03" w:rsidRDefault="00000000">
      <w:r>
        <w:rPr>
          <w:rFonts w:ascii="Courier New" w:hAnsi="Courier New"/>
          <w:sz w:val="20"/>
        </w:rPr>
        <w:t>`</w:t>
      </w:r>
    </w:p>
    <w:p w14:paraId="4A4E9D5F" w14:textId="77777777" w:rsidR="00953F03" w:rsidRDefault="00000000">
      <w:pPr>
        <w:pStyle w:val="Heading2"/>
      </w:pPr>
      <w:proofErr w:type="spellStart"/>
      <w:r>
        <w:t>التقارير</w:t>
      </w:r>
      <w:proofErr w:type="spellEnd"/>
      <w:r>
        <w:t xml:space="preserve"> </w:t>
      </w:r>
      <w:proofErr w:type="spellStart"/>
      <w:r>
        <w:t>المتاحة</w:t>
      </w:r>
      <w:proofErr w:type="spellEnd"/>
    </w:p>
    <w:p w14:paraId="44F81409" w14:textId="77777777" w:rsidR="00953F03" w:rsidRDefault="00000000">
      <w:pPr>
        <w:pStyle w:val="Heading3"/>
      </w:pPr>
      <w:proofErr w:type="spellStart"/>
      <w:r>
        <w:t>مرحلة</w:t>
      </w:r>
      <w:proofErr w:type="spellEnd"/>
      <w:r>
        <w:t xml:space="preserve"> </w:t>
      </w:r>
      <w:proofErr w:type="spellStart"/>
      <w:r>
        <w:t>الطلبات</w:t>
      </w:r>
      <w:proofErr w:type="spellEnd"/>
      <w:r>
        <w:t xml:space="preserve"> </w:t>
      </w:r>
      <w:proofErr w:type="spellStart"/>
      <w:r>
        <w:t>والعروض</w:t>
      </w:r>
      <w:proofErr w:type="spellEnd"/>
      <w:r>
        <w:t>:</w:t>
      </w:r>
    </w:p>
    <w:p w14:paraId="7C2584E4" w14:textId="77777777" w:rsidR="00953F03" w:rsidRDefault="00000000">
      <w:pPr>
        <w:pStyle w:val="ListBullet"/>
      </w:pPr>
      <w:r>
        <w:t>**</w:t>
      </w:r>
      <w:proofErr w:type="spellStart"/>
      <w:r>
        <w:t>متابعة</w:t>
      </w:r>
      <w:proofErr w:type="spellEnd"/>
      <w:r>
        <w:t xml:space="preserve"> </w:t>
      </w:r>
      <w:proofErr w:type="spellStart"/>
      <w:r>
        <w:t>طلبات</w:t>
      </w:r>
      <w:proofErr w:type="spellEnd"/>
      <w:r>
        <w:t xml:space="preserve"> </w:t>
      </w:r>
      <w:proofErr w:type="spellStart"/>
      <w:r>
        <w:t>التسعير</w:t>
      </w:r>
      <w:proofErr w:type="spellEnd"/>
      <w:r>
        <w:t xml:space="preserve"> </w:t>
      </w:r>
      <w:proofErr w:type="spellStart"/>
      <w:r>
        <w:t>للعملاء</w:t>
      </w:r>
      <w:proofErr w:type="spellEnd"/>
      <w:r>
        <w:t xml:space="preserve">** - </w:t>
      </w:r>
      <w:proofErr w:type="spellStart"/>
      <w:r>
        <w:t>طلبات</w:t>
      </w:r>
      <w:proofErr w:type="spellEnd"/>
      <w:r>
        <w:t xml:space="preserve"> </w:t>
      </w:r>
      <w:proofErr w:type="spellStart"/>
      <w:r>
        <w:t>العملاء</w:t>
      </w:r>
      <w:proofErr w:type="spellEnd"/>
      <w:r>
        <w:t xml:space="preserve"> </w:t>
      </w:r>
      <w:proofErr w:type="spellStart"/>
      <w:r>
        <w:t>للحصول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عروض</w:t>
      </w:r>
      <w:proofErr w:type="spellEnd"/>
      <w:r>
        <w:t xml:space="preserve"> </w:t>
      </w:r>
      <w:proofErr w:type="spellStart"/>
      <w:r>
        <w:t>أسعار</w:t>
      </w:r>
      <w:proofErr w:type="spellEnd"/>
    </w:p>
    <w:p w14:paraId="4668270C" w14:textId="77777777" w:rsidR="00953F03" w:rsidRDefault="00000000">
      <w:pPr>
        <w:pStyle w:val="ListBullet"/>
      </w:pPr>
      <w:r>
        <w:t>**</w:t>
      </w:r>
      <w:proofErr w:type="spellStart"/>
      <w:r>
        <w:t>متابعة</w:t>
      </w:r>
      <w:proofErr w:type="spellEnd"/>
      <w:r>
        <w:t xml:space="preserve"> </w:t>
      </w:r>
      <w:proofErr w:type="spellStart"/>
      <w:r>
        <w:t>عروض</w:t>
      </w:r>
      <w:proofErr w:type="spellEnd"/>
      <w:r>
        <w:t xml:space="preserve"> </w:t>
      </w:r>
      <w:proofErr w:type="spellStart"/>
      <w:r>
        <w:t>الأسعار</w:t>
      </w:r>
      <w:proofErr w:type="spellEnd"/>
      <w:r>
        <w:t xml:space="preserve"> </w:t>
      </w:r>
      <w:proofErr w:type="spellStart"/>
      <w:r>
        <w:t>للعملاء</w:t>
      </w:r>
      <w:proofErr w:type="spellEnd"/>
      <w:r>
        <w:t xml:space="preserve">** - </w:t>
      </w:r>
      <w:proofErr w:type="spellStart"/>
      <w:r>
        <w:t>عروض</w:t>
      </w:r>
      <w:proofErr w:type="spellEnd"/>
      <w:r>
        <w:t xml:space="preserve"> </w:t>
      </w:r>
      <w:proofErr w:type="spellStart"/>
      <w:r>
        <w:t>الأسعار</w:t>
      </w:r>
      <w:proofErr w:type="spellEnd"/>
      <w:r>
        <w:t xml:space="preserve"> </w:t>
      </w:r>
      <w:proofErr w:type="spellStart"/>
      <w:r>
        <w:t>المرسلة</w:t>
      </w:r>
      <w:proofErr w:type="spellEnd"/>
      <w:r>
        <w:t xml:space="preserve"> </w:t>
      </w:r>
      <w:proofErr w:type="spellStart"/>
      <w:r>
        <w:t>للعملاء</w:t>
      </w:r>
      <w:proofErr w:type="spellEnd"/>
    </w:p>
    <w:p w14:paraId="24AED9BE" w14:textId="77777777" w:rsidR="00953F03" w:rsidRDefault="00000000">
      <w:pPr>
        <w:pStyle w:val="ListBullet"/>
      </w:pPr>
      <w:r>
        <w:t>**</w:t>
      </w:r>
      <w:proofErr w:type="spellStart"/>
      <w:r>
        <w:t>متابعة</w:t>
      </w:r>
      <w:proofErr w:type="spellEnd"/>
      <w:r>
        <w:t xml:space="preserve"> </w:t>
      </w:r>
      <w:proofErr w:type="spellStart"/>
      <w:r>
        <w:t>اعتمادات</w:t>
      </w:r>
      <w:proofErr w:type="spellEnd"/>
      <w:r>
        <w:t xml:space="preserve"> </w:t>
      </w:r>
      <w:proofErr w:type="spellStart"/>
      <w:r>
        <w:t>عروض</w:t>
      </w:r>
      <w:proofErr w:type="spellEnd"/>
      <w:r>
        <w:t xml:space="preserve"> </w:t>
      </w:r>
      <w:proofErr w:type="spellStart"/>
      <w:r>
        <w:t>الأسعار</w:t>
      </w:r>
      <w:proofErr w:type="spellEnd"/>
      <w:r>
        <w:t xml:space="preserve"> </w:t>
      </w:r>
      <w:proofErr w:type="spellStart"/>
      <w:r>
        <w:t>للعملاء</w:t>
      </w:r>
      <w:proofErr w:type="spellEnd"/>
      <w:r>
        <w:t xml:space="preserve">** - </w:t>
      </w:r>
      <w:proofErr w:type="spellStart"/>
      <w:r>
        <w:t>اعتمادات</w:t>
      </w:r>
      <w:proofErr w:type="spellEnd"/>
      <w:r>
        <w:t xml:space="preserve"> </w:t>
      </w:r>
      <w:proofErr w:type="spellStart"/>
      <w:r>
        <w:t>العروض</w:t>
      </w:r>
      <w:proofErr w:type="spellEnd"/>
      <w:r>
        <w:t xml:space="preserve"> </w:t>
      </w:r>
      <w:proofErr w:type="spellStart"/>
      <w:r>
        <w:t>والمستندات</w:t>
      </w:r>
      <w:proofErr w:type="spellEnd"/>
      <w:r>
        <w:t xml:space="preserve"> </w:t>
      </w:r>
      <w:proofErr w:type="spellStart"/>
      <w:r>
        <w:t>الناتجة</w:t>
      </w:r>
      <w:proofErr w:type="spellEnd"/>
    </w:p>
    <w:p w14:paraId="62E41474" w14:textId="77777777" w:rsidR="00953F03" w:rsidRDefault="00000000">
      <w:pPr>
        <w:pStyle w:val="Heading3"/>
      </w:pPr>
      <w:proofErr w:type="spellStart"/>
      <w:r>
        <w:t>مرحلة</w:t>
      </w:r>
      <w:proofErr w:type="spellEnd"/>
      <w:r>
        <w:t xml:space="preserve"> </w:t>
      </w:r>
      <w:proofErr w:type="spellStart"/>
      <w:r>
        <w:t>الاتفاقيات</w:t>
      </w:r>
      <w:proofErr w:type="spellEnd"/>
      <w:r>
        <w:t xml:space="preserve"> </w:t>
      </w:r>
      <w:proofErr w:type="spellStart"/>
      <w:r>
        <w:t>والتسليم</w:t>
      </w:r>
      <w:proofErr w:type="spellEnd"/>
      <w:r>
        <w:t>:</w:t>
      </w:r>
    </w:p>
    <w:p w14:paraId="62F19C73" w14:textId="77777777" w:rsidR="00953F03" w:rsidRDefault="00000000">
      <w:pPr>
        <w:pStyle w:val="ListBullet"/>
      </w:pPr>
      <w:r>
        <w:t>**</w:t>
      </w:r>
      <w:proofErr w:type="spellStart"/>
      <w:r>
        <w:t>متابعة</w:t>
      </w:r>
      <w:proofErr w:type="spellEnd"/>
      <w:r>
        <w:t xml:space="preserve"> </w:t>
      </w:r>
      <w:proofErr w:type="spellStart"/>
      <w:r>
        <w:t>اتفاقيات</w:t>
      </w:r>
      <w:proofErr w:type="spellEnd"/>
      <w:r>
        <w:t xml:space="preserve"> </w:t>
      </w:r>
      <w:proofErr w:type="spellStart"/>
      <w:r>
        <w:t>بيع</w:t>
      </w:r>
      <w:proofErr w:type="spellEnd"/>
      <w:r>
        <w:t xml:space="preserve">** - </w:t>
      </w:r>
      <w:proofErr w:type="spellStart"/>
      <w:r>
        <w:t>عقود</w:t>
      </w:r>
      <w:proofErr w:type="spellEnd"/>
      <w:r>
        <w:t xml:space="preserve"> </w:t>
      </w:r>
      <w:proofErr w:type="spellStart"/>
      <w:r>
        <w:t>البيع</w:t>
      </w:r>
      <w:proofErr w:type="spellEnd"/>
      <w:r>
        <w:t xml:space="preserve"> </w:t>
      </w:r>
      <w:proofErr w:type="spellStart"/>
      <w:r>
        <w:t>المبرمة</w:t>
      </w:r>
      <w:proofErr w:type="spellEnd"/>
      <w:r>
        <w:t xml:space="preserve"> </w:t>
      </w:r>
      <w:proofErr w:type="spellStart"/>
      <w:r>
        <w:t>مع</w:t>
      </w:r>
      <w:proofErr w:type="spellEnd"/>
      <w:r>
        <w:t xml:space="preserve"> </w:t>
      </w:r>
      <w:proofErr w:type="spellStart"/>
      <w:r>
        <w:t>العملاء</w:t>
      </w:r>
      <w:proofErr w:type="spellEnd"/>
    </w:p>
    <w:p w14:paraId="6A0BE0B6" w14:textId="77777777" w:rsidR="00953F03" w:rsidRDefault="00000000">
      <w:pPr>
        <w:pStyle w:val="ListBullet"/>
      </w:pPr>
      <w:r>
        <w:t>**</w:t>
      </w:r>
      <w:proofErr w:type="spellStart"/>
      <w:r>
        <w:t>متابعة</w:t>
      </w:r>
      <w:proofErr w:type="spellEnd"/>
      <w:r>
        <w:t xml:space="preserve"> </w:t>
      </w:r>
      <w:proofErr w:type="spellStart"/>
      <w:r>
        <w:t>بيان</w:t>
      </w:r>
      <w:proofErr w:type="spellEnd"/>
      <w:r>
        <w:t xml:space="preserve"> </w:t>
      </w:r>
      <w:proofErr w:type="spellStart"/>
      <w:r>
        <w:t>تسليم</w:t>
      </w:r>
      <w:proofErr w:type="spellEnd"/>
      <w:r>
        <w:t xml:space="preserve">** - </w:t>
      </w:r>
      <w:proofErr w:type="spellStart"/>
      <w:r>
        <w:t>أذون</w:t>
      </w:r>
      <w:proofErr w:type="spellEnd"/>
      <w:r>
        <w:t xml:space="preserve"> </w:t>
      </w:r>
      <w:proofErr w:type="spellStart"/>
      <w:r>
        <w:t>تسليم</w:t>
      </w:r>
      <w:proofErr w:type="spellEnd"/>
      <w:r>
        <w:t xml:space="preserve"> </w:t>
      </w:r>
      <w:proofErr w:type="spellStart"/>
      <w:r>
        <w:t>البضاعة</w:t>
      </w:r>
      <w:proofErr w:type="spellEnd"/>
      <w:r>
        <w:t xml:space="preserve"> </w:t>
      </w:r>
      <w:proofErr w:type="spellStart"/>
      <w:r>
        <w:t>للعملاء</w:t>
      </w:r>
      <w:proofErr w:type="spellEnd"/>
    </w:p>
    <w:p w14:paraId="64B88666" w14:textId="77777777" w:rsidR="00953F03" w:rsidRDefault="00000000">
      <w:pPr>
        <w:pStyle w:val="ListBullet"/>
      </w:pPr>
      <w:r>
        <w:t>**</w:t>
      </w:r>
      <w:proofErr w:type="spellStart"/>
      <w:r>
        <w:t>متابعة</w:t>
      </w:r>
      <w:proofErr w:type="spellEnd"/>
      <w:r>
        <w:t xml:space="preserve"> </w:t>
      </w:r>
      <w:proofErr w:type="spellStart"/>
      <w:r>
        <w:t>مرتجع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بيان</w:t>
      </w:r>
      <w:proofErr w:type="spellEnd"/>
      <w:r>
        <w:t xml:space="preserve"> </w:t>
      </w:r>
      <w:proofErr w:type="spellStart"/>
      <w:r>
        <w:t>تسليم</w:t>
      </w:r>
      <w:proofErr w:type="spellEnd"/>
      <w:r>
        <w:t xml:space="preserve">** - </w:t>
      </w:r>
      <w:proofErr w:type="spellStart"/>
      <w:r>
        <w:t>مرتجعات</w:t>
      </w:r>
      <w:proofErr w:type="spellEnd"/>
      <w:r>
        <w:t xml:space="preserve"> </w:t>
      </w:r>
      <w:proofErr w:type="spellStart"/>
      <w:r>
        <w:t>التسليم</w:t>
      </w:r>
      <w:proofErr w:type="spellEnd"/>
    </w:p>
    <w:p w14:paraId="1608E08E" w14:textId="77777777" w:rsidR="00953F03" w:rsidRDefault="00000000">
      <w:pPr>
        <w:pStyle w:val="Heading3"/>
      </w:pPr>
      <w:proofErr w:type="spellStart"/>
      <w:r>
        <w:t>مرحلة</w:t>
      </w:r>
      <w:proofErr w:type="spellEnd"/>
      <w:r>
        <w:t xml:space="preserve"> </w:t>
      </w:r>
      <w:proofErr w:type="spellStart"/>
      <w:r>
        <w:t>الفواتير</w:t>
      </w:r>
      <w:proofErr w:type="spellEnd"/>
      <w:r>
        <w:t xml:space="preserve"> </w:t>
      </w:r>
      <w:proofErr w:type="spellStart"/>
      <w:r>
        <w:t>والمرتجعات</w:t>
      </w:r>
      <w:proofErr w:type="spellEnd"/>
      <w:r>
        <w:t>:</w:t>
      </w:r>
    </w:p>
    <w:p w14:paraId="6D9B77D5" w14:textId="77777777" w:rsidR="00953F03" w:rsidRDefault="00000000">
      <w:pPr>
        <w:pStyle w:val="ListBullet"/>
      </w:pPr>
      <w:r>
        <w:t>**</w:t>
      </w:r>
      <w:proofErr w:type="spellStart"/>
      <w:r>
        <w:t>متابعة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بيع</w:t>
      </w:r>
      <w:proofErr w:type="spellEnd"/>
      <w:r>
        <w:t xml:space="preserve"> </w:t>
      </w:r>
      <w:proofErr w:type="spellStart"/>
      <w:r>
        <w:t>مرحلية</w:t>
      </w:r>
      <w:proofErr w:type="spellEnd"/>
      <w:r>
        <w:t xml:space="preserve">** -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البيع</w:t>
      </w:r>
      <w:proofErr w:type="spellEnd"/>
      <w:r>
        <w:t xml:space="preserve"> </w:t>
      </w:r>
      <w:proofErr w:type="spellStart"/>
      <w:r>
        <w:t>المرحلية</w:t>
      </w:r>
      <w:proofErr w:type="spellEnd"/>
    </w:p>
    <w:p w14:paraId="005114D4" w14:textId="77777777" w:rsidR="00953F03" w:rsidRDefault="00000000">
      <w:pPr>
        <w:pStyle w:val="ListBullet"/>
      </w:pPr>
      <w:r>
        <w:t>**</w:t>
      </w:r>
      <w:proofErr w:type="spellStart"/>
      <w:r>
        <w:t>متابعة</w:t>
      </w:r>
      <w:proofErr w:type="spellEnd"/>
      <w:r>
        <w:t xml:space="preserve"> </w:t>
      </w:r>
      <w:proofErr w:type="spellStart"/>
      <w:r>
        <w:t>مرتجع</w:t>
      </w:r>
      <w:proofErr w:type="spellEnd"/>
      <w:r>
        <w:t xml:space="preserve"> </w:t>
      </w:r>
      <w:proofErr w:type="spellStart"/>
      <w:r>
        <w:t>كميات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مرحلية</w:t>
      </w:r>
      <w:proofErr w:type="spellEnd"/>
      <w:r>
        <w:t xml:space="preserve">** - </w:t>
      </w:r>
      <w:proofErr w:type="spellStart"/>
      <w:r>
        <w:t>مرتجعات</w:t>
      </w:r>
      <w:proofErr w:type="spellEnd"/>
      <w:r>
        <w:t xml:space="preserve"> </w:t>
      </w:r>
      <w:proofErr w:type="spellStart"/>
      <w:r>
        <w:t>الفواتير</w:t>
      </w:r>
      <w:proofErr w:type="spellEnd"/>
    </w:p>
    <w:p w14:paraId="4198B274" w14:textId="77777777" w:rsidR="00953F03" w:rsidRDefault="00000000">
      <w:pPr>
        <w:pStyle w:val="ListBullet"/>
      </w:pPr>
      <w:r>
        <w:t>**</w:t>
      </w:r>
      <w:proofErr w:type="spellStart"/>
      <w:r>
        <w:t>متابعة</w:t>
      </w:r>
      <w:proofErr w:type="spellEnd"/>
      <w:r>
        <w:t xml:space="preserve"> </w:t>
      </w:r>
      <w:proofErr w:type="spellStart"/>
      <w:r>
        <w:t>بضاعة</w:t>
      </w:r>
      <w:proofErr w:type="spellEnd"/>
      <w:r>
        <w:t xml:space="preserve"> </w:t>
      </w:r>
      <w:proofErr w:type="spellStart"/>
      <w:r>
        <w:t>محجوزة</w:t>
      </w:r>
      <w:proofErr w:type="spellEnd"/>
      <w:r>
        <w:t xml:space="preserve">** - </w:t>
      </w:r>
      <w:proofErr w:type="spellStart"/>
      <w:r>
        <w:t>البضاعة</w:t>
      </w:r>
      <w:proofErr w:type="spellEnd"/>
      <w:r>
        <w:t xml:space="preserve"> </w:t>
      </w:r>
      <w:proofErr w:type="spellStart"/>
      <w:r>
        <w:t>المحجوزة</w:t>
      </w:r>
      <w:proofErr w:type="spellEnd"/>
      <w:r>
        <w:t xml:space="preserve"> </w:t>
      </w:r>
      <w:proofErr w:type="spellStart"/>
      <w:r>
        <w:t>للعملاء</w:t>
      </w:r>
      <w:proofErr w:type="spellEnd"/>
    </w:p>
    <w:p w14:paraId="1A02D0C7" w14:textId="77777777" w:rsidR="00953F03" w:rsidRDefault="00000000">
      <w:pPr>
        <w:pStyle w:val="Heading2"/>
      </w:pPr>
      <w:proofErr w:type="spellStart"/>
      <w:r>
        <w:t>كيفية</w:t>
      </w:r>
      <w:proofErr w:type="spellEnd"/>
      <w:r>
        <w:t xml:space="preserve"> </w:t>
      </w:r>
      <w:proofErr w:type="spellStart"/>
      <w:r>
        <w:t>الاستخدام</w:t>
      </w:r>
      <w:proofErr w:type="spellEnd"/>
    </w:p>
    <w:p w14:paraId="791032D6" w14:textId="77777777" w:rsidR="00953F03" w:rsidRDefault="00000000">
      <w:pPr>
        <w:pStyle w:val="Heading3"/>
      </w:pPr>
      <w:r>
        <w:t xml:space="preserve">1. </w:t>
      </w:r>
      <w:proofErr w:type="spellStart"/>
      <w:r>
        <w:t>الوصول</w:t>
      </w:r>
      <w:proofErr w:type="spellEnd"/>
      <w:r>
        <w:t xml:space="preserve"> </w:t>
      </w:r>
      <w:proofErr w:type="spellStart"/>
      <w:r>
        <w:t>للشاشة</w:t>
      </w:r>
      <w:proofErr w:type="spellEnd"/>
    </w:p>
    <w:p w14:paraId="7D7B460E" w14:textId="77777777" w:rsidR="00953F03" w:rsidRDefault="00000000">
      <w:pPr>
        <w:pStyle w:val="ListBullet"/>
      </w:pPr>
      <w:proofErr w:type="spellStart"/>
      <w:r>
        <w:t>من</w:t>
      </w:r>
      <w:proofErr w:type="spellEnd"/>
      <w:r>
        <w:t xml:space="preserve"> </w:t>
      </w:r>
      <w:proofErr w:type="spellStart"/>
      <w:r>
        <w:t>القائمة</w:t>
      </w:r>
      <w:proofErr w:type="spellEnd"/>
      <w:r>
        <w:t xml:space="preserve"> </w:t>
      </w:r>
      <w:proofErr w:type="spellStart"/>
      <w:r>
        <w:t>الرئيسية</w:t>
      </w:r>
      <w:proofErr w:type="spellEnd"/>
      <w:r>
        <w:t xml:space="preserve">، </w:t>
      </w:r>
      <w:proofErr w:type="spellStart"/>
      <w:r>
        <w:t>اختر</w:t>
      </w:r>
      <w:proofErr w:type="spellEnd"/>
      <w:r>
        <w:t xml:space="preserve"> **</w:t>
      </w:r>
      <w:proofErr w:type="spellStart"/>
      <w:r>
        <w:t>التقارير</w:t>
      </w:r>
      <w:proofErr w:type="spellEnd"/>
      <w:r>
        <w:t>**</w:t>
      </w:r>
    </w:p>
    <w:p w14:paraId="7D3B9320" w14:textId="77777777" w:rsidR="00953F03" w:rsidRDefault="00000000">
      <w:pPr>
        <w:pStyle w:val="ListBullet"/>
      </w:pPr>
      <w:proofErr w:type="spellStart"/>
      <w:r>
        <w:t>ثم</w:t>
      </w:r>
      <w:proofErr w:type="spellEnd"/>
      <w:r>
        <w:t xml:space="preserve"> </w:t>
      </w:r>
      <w:proofErr w:type="spellStart"/>
      <w:r>
        <w:t>اختر</w:t>
      </w:r>
      <w:proofErr w:type="spellEnd"/>
      <w:r>
        <w:t xml:space="preserve"> **</w:t>
      </w:r>
      <w:proofErr w:type="spellStart"/>
      <w:r>
        <w:t>تقارير</w:t>
      </w:r>
      <w:proofErr w:type="spellEnd"/>
      <w:r>
        <w:t xml:space="preserve"> </w:t>
      </w:r>
      <w:proofErr w:type="spellStart"/>
      <w:r>
        <w:t>دورة</w:t>
      </w:r>
      <w:proofErr w:type="spellEnd"/>
      <w:r>
        <w:t xml:space="preserve"> </w:t>
      </w:r>
      <w:proofErr w:type="spellStart"/>
      <w:r>
        <w:t>المبيعات</w:t>
      </w:r>
      <w:proofErr w:type="spellEnd"/>
      <w:r>
        <w:t>**</w:t>
      </w:r>
    </w:p>
    <w:p w14:paraId="71881F32" w14:textId="77777777" w:rsidR="00953F03" w:rsidRDefault="00000000">
      <w:pPr>
        <w:pStyle w:val="ListBullet"/>
      </w:pPr>
      <w:proofErr w:type="spellStart"/>
      <w:r>
        <w:t>ستظهر</w:t>
      </w:r>
      <w:proofErr w:type="spellEnd"/>
      <w:r>
        <w:t xml:space="preserve">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بجميع</w:t>
      </w:r>
      <w:proofErr w:type="spellEnd"/>
      <w:r>
        <w:t xml:space="preserve"> </w:t>
      </w:r>
      <w:proofErr w:type="spellStart"/>
      <w:r>
        <w:t>تقارير</w:t>
      </w:r>
      <w:proofErr w:type="spellEnd"/>
      <w:r>
        <w:t xml:space="preserve"> </w:t>
      </w:r>
      <w:proofErr w:type="spellStart"/>
      <w:r>
        <w:t>دورة</w:t>
      </w:r>
      <w:proofErr w:type="spellEnd"/>
      <w:r>
        <w:t xml:space="preserve"> </w:t>
      </w:r>
      <w:proofErr w:type="spellStart"/>
      <w:r>
        <w:t>المبيعات</w:t>
      </w:r>
      <w:proofErr w:type="spellEnd"/>
      <w:r>
        <w:t xml:space="preserve"> </w:t>
      </w:r>
      <w:proofErr w:type="spellStart"/>
      <w:r>
        <w:t>المتاحة</w:t>
      </w:r>
      <w:proofErr w:type="spellEnd"/>
    </w:p>
    <w:p w14:paraId="0E21A2A6" w14:textId="77777777" w:rsidR="00953F03" w:rsidRDefault="00000000">
      <w:pPr>
        <w:pStyle w:val="Heading3"/>
      </w:pPr>
      <w:r>
        <w:t xml:space="preserve">2. </w:t>
      </w:r>
      <w:proofErr w:type="spellStart"/>
      <w:r>
        <w:t>اختيار</w:t>
      </w:r>
      <w:proofErr w:type="spellEnd"/>
      <w:r>
        <w:t xml:space="preserve"> </w:t>
      </w:r>
      <w:proofErr w:type="spellStart"/>
      <w:r>
        <w:t>التقرير</w:t>
      </w:r>
      <w:proofErr w:type="spellEnd"/>
      <w:r>
        <w:t xml:space="preserve"> </w:t>
      </w:r>
      <w:proofErr w:type="spellStart"/>
      <w:r>
        <w:t>المطلوب</w:t>
      </w:r>
      <w:proofErr w:type="spellEnd"/>
    </w:p>
    <w:p w14:paraId="3B6979EB" w14:textId="77777777" w:rsidR="00953F03" w:rsidRDefault="00000000">
      <w:pPr>
        <w:pStyle w:val="ListBullet"/>
      </w:pPr>
      <w:proofErr w:type="spellStart"/>
      <w:r>
        <w:t>اضغط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التقرير</w:t>
      </w:r>
      <w:proofErr w:type="spellEnd"/>
      <w:r>
        <w:t xml:space="preserve"> </w:t>
      </w:r>
      <w:proofErr w:type="spellStart"/>
      <w:r>
        <w:t>المطلوب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القائمة</w:t>
      </w:r>
      <w:proofErr w:type="spellEnd"/>
    </w:p>
    <w:p w14:paraId="58770E60" w14:textId="77777777" w:rsidR="00953F03" w:rsidRDefault="00000000">
      <w:pPr>
        <w:pStyle w:val="ListBullet"/>
      </w:pPr>
      <w:proofErr w:type="spellStart"/>
      <w:r>
        <w:t>ستنتقل</w:t>
      </w:r>
      <w:proofErr w:type="spellEnd"/>
      <w:r>
        <w:t xml:space="preserve"> </w:t>
      </w:r>
      <w:proofErr w:type="spellStart"/>
      <w:r>
        <w:t>إلى</w:t>
      </w:r>
      <w:proofErr w:type="spellEnd"/>
      <w:r>
        <w:t xml:space="preserve"> </w:t>
      </w:r>
      <w:proofErr w:type="spellStart"/>
      <w:r>
        <w:t>شاشة</w:t>
      </w:r>
      <w:proofErr w:type="spellEnd"/>
      <w:r>
        <w:t xml:space="preserve"> </w:t>
      </w:r>
      <w:proofErr w:type="spellStart"/>
      <w:r>
        <w:t>التقرير</w:t>
      </w:r>
      <w:proofErr w:type="spellEnd"/>
      <w:r>
        <w:t xml:space="preserve"> </w:t>
      </w:r>
      <w:proofErr w:type="spellStart"/>
      <w:r>
        <w:t>المحدد</w:t>
      </w:r>
      <w:proofErr w:type="spellEnd"/>
    </w:p>
    <w:p w14:paraId="6A6F6931" w14:textId="77777777" w:rsidR="00953F03" w:rsidRDefault="00000000">
      <w:pPr>
        <w:pStyle w:val="ListBullet"/>
      </w:pPr>
      <w:proofErr w:type="spellStart"/>
      <w:r>
        <w:lastRenderedPageBreak/>
        <w:t>ستجد</w:t>
      </w:r>
      <w:proofErr w:type="spellEnd"/>
      <w:r>
        <w:t xml:space="preserve"> </w:t>
      </w:r>
      <w:proofErr w:type="spellStart"/>
      <w:r>
        <w:t>معايير</w:t>
      </w:r>
      <w:proofErr w:type="spellEnd"/>
      <w:r>
        <w:t xml:space="preserve"> </w:t>
      </w:r>
      <w:proofErr w:type="spellStart"/>
      <w:r>
        <w:t>البحث</w:t>
      </w:r>
      <w:proofErr w:type="spellEnd"/>
      <w:r>
        <w:t xml:space="preserve"> </w:t>
      </w:r>
      <w:proofErr w:type="spellStart"/>
      <w:r>
        <w:t>الخاصة</w:t>
      </w:r>
      <w:proofErr w:type="spellEnd"/>
      <w:r>
        <w:t xml:space="preserve"> </w:t>
      </w:r>
      <w:proofErr w:type="spellStart"/>
      <w:r>
        <w:t>بذلك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4F23615B" w14:textId="77777777" w:rsidR="00953F03" w:rsidRDefault="00000000">
      <w:pPr>
        <w:pStyle w:val="Heading3"/>
      </w:pPr>
      <w:r>
        <w:t xml:space="preserve">3. </w:t>
      </w:r>
      <w:proofErr w:type="spellStart"/>
      <w:r>
        <w:t>البحث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التقارير</w:t>
      </w:r>
      <w:proofErr w:type="spellEnd"/>
    </w:p>
    <w:p w14:paraId="1B5AB0C2" w14:textId="77777777" w:rsidR="00953F03" w:rsidRDefault="00000000">
      <w:pPr>
        <w:pStyle w:val="ListBullet"/>
      </w:pPr>
      <w:proofErr w:type="spellStart"/>
      <w:r>
        <w:t>استخدم</w:t>
      </w:r>
      <w:proofErr w:type="spellEnd"/>
      <w:r>
        <w:t xml:space="preserve"> </w:t>
      </w:r>
      <w:proofErr w:type="spellStart"/>
      <w:r>
        <w:t>شريط</w:t>
      </w:r>
      <w:proofErr w:type="spellEnd"/>
      <w:r>
        <w:t xml:space="preserve"> </w:t>
      </w:r>
      <w:proofErr w:type="spellStart"/>
      <w:r>
        <w:t>البحث</w:t>
      </w:r>
      <w:proofErr w:type="spellEnd"/>
      <w:r>
        <w:t xml:space="preserve"> </w:t>
      </w:r>
      <w:proofErr w:type="spellStart"/>
      <w:r>
        <w:t>للبحث</w:t>
      </w:r>
      <w:proofErr w:type="spellEnd"/>
      <w:r>
        <w:t xml:space="preserve"> </w:t>
      </w:r>
      <w:proofErr w:type="spellStart"/>
      <w:r>
        <w:t>عن</w:t>
      </w:r>
      <w:proofErr w:type="spellEnd"/>
      <w:r>
        <w:t xml:space="preserve"> </w:t>
      </w:r>
      <w:proofErr w:type="spellStart"/>
      <w:r>
        <w:t>تقرير</w:t>
      </w:r>
      <w:proofErr w:type="spellEnd"/>
      <w:r>
        <w:t xml:space="preserve"> </w:t>
      </w:r>
      <w:proofErr w:type="spellStart"/>
      <w:r>
        <w:t>محدد</w:t>
      </w:r>
      <w:proofErr w:type="spellEnd"/>
    </w:p>
    <w:p w14:paraId="013BCE02" w14:textId="77777777" w:rsidR="00953F03" w:rsidRDefault="00000000">
      <w:pPr>
        <w:pStyle w:val="ListBullet"/>
      </w:pPr>
      <w:proofErr w:type="spellStart"/>
      <w:r>
        <w:t>يمكن</w:t>
      </w:r>
      <w:proofErr w:type="spellEnd"/>
      <w:r>
        <w:t xml:space="preserve"> </w:t>
      </w:r>
      <w:proofErr w:type="spellStart"/>
      <w:r>
        <w:t>البحث</w:t>
      </w:r>
      <w:proofErr w:type="spellEnd"/>
      <w:r>
        <w:t xml:space="preserve"> </w:t>
      </w:r>
      <w:proofErr w:type="spellStart"/>
      <w:r>
        <w:t>بالاسم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الوصف</w:t>
      </w:r>
      <w:proofErr w:type="spellEnd"/>
    </w:p>
    <w:p w14:paraId="6E5AD9CC" w14:textId="77777777" w:rsidR="00953F03" w:rsidRDefault="00000000">
      <w:pPr>
        <w:pStyle w:val="Heading2"/>
      </w:pPr>
      <w:proofErr w:type="spellStart"/>
      <w:r>
        <w:t>الميزات</w:t>
      </w:r>
      <w:proofErr w:type="spellEnd"/>
      <w:r>
        <w:t xml:space="preserve"> </w:t>
      </w:r>
      <w:proofErr w:type="spellStart"/>
      <w:r>
        <w:t>العامة</w:t>
      </w:r>
      <w:proofErr w:type="spellEnd"/>
    </w:p>
    <w:p w14:paraId="2E62545B" w14:textId="77777777" w:rsidR="00953F03" w:rsidRDefault="00000000">
      <w:pPr>
        <w:pStyle w:val="Heading3"/>
      </w:pPr>
      <w:r>
        <w:t xml:space="preserve">1. </w:t>
      </w:r>
      <w:proofErr w:type="spellStart"/>
      <w:r>
        <w:t>التنظيم</w:t>
      </w:r>
      <w:proofErr w:type="spellEnd"/>
    </w:p>
    <w:p w14:paraId="0D4B05FF" w14:textId="77777777" w:rsidR="00953F03" w:rsidRDefault="00000000">
      <w:pPr>
        <w:pStyle w:val="ListBullet"/>
      </w:pPr>
      <w:r>
        <w:t xml:space="preserve">**9 </w:t>
      </w:r>
      <w:proofErr w:type="spellStart"/>
      <w:r>
        <w:t>تقارير</w:t>
      </w:r>
      <w:proofErr w:type="spellEnd"/>
      <w:r>
        <w:t xml:space="preserve">** </w:t>
      </w:r>
      <w:proofErr w:type="spellStart"/>
      <w:r>
        <w:t>منظمة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مراحل</w:t>
      </w:r>
      <w:proofErr w:type="spellEnd"/>
      <w:r>
        <w:t xml:space="preserve"> </w:t>
      </w:r>
      <w:proofErr w:type="spellStart"/>
      <w:r>
        <w:t>دورة</w:t>
      </w:r>
      <w:proofErr w:type="spellEnd"/>
      <w:r>
        <w:t xml:space="preserve"> </w:t>
      </w:r>
      <w:proofErr w:type="spellStart"/>
      <w:r>
        <w:t>المبيعات</w:t>
      </w:r>
      <w:proofErr w:type="spellEnd"/>
    </w:p>
    <w:p w14:paraId="1231C06F" w14:textId="77777777" w:rsidR="00953F03" w:rsidRDefault="00000000">
      <w:r>
        <w:rPr>
          <w:b/>
        </w:rPr>
        <w:t xml:space="preserve">• 3 </w:t>
      </w:r>
      <w:proofErr w:type="spellStart"/>
      <w:r>
        <w:rPr>
          <w:b/>
        </w:rPr>
        <w:t>مراحل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رئيسية</w:t>
      </w:r>
      <w:proofErr w:type="spellEnd"/>
      <w:r>
        <w:rPr>
          <w:b/>
        </w:rPr>
        <w:t xml:space="preserve">: </w:t>
      </w:r>
      <w:proofErr w:type="spellStart"/>
      <w:r>
        <w:t>الطلبات</w:t>
      </w:r>
      <w:proofErr w:type="spellEnd"/>
      <w:r>
        <w:t xml:space="preserve"> </w:t>
      </w:r>
      <w:proofErr w:type="spellStart"/>
      <w:r>
        <w:t>والعروض</w:t>
      </w:r>
      <w:proofErr w:type="spellEnd"/>
      <w:r>
        <w:t xml:space="preserve">، </w:t>
      </w:r>
      <w:proofErr w:type="spellStart"/>
      <w:r>
        <w:t>الاتفاقيات</w:t>
      </w:r>
      <w:proofErr w:type="spellEnd"/>
      <w:r>
        <w:t xml:space="preserve"> </w:t>
      </w:r>
      <w:proofErr w:type="spellStart"/>
      <w:r>
        <w:t>والتسليم</w:t>
      </w:r>
      <w:proofErr w:type="spellEnd"/>
      <w:r>
        <w:t xml:space="preserve">، </w:t>
      </w:r>
      <w:proofErr w:type="spellStart"/>
      <w:r>
        <w:t>الفواتير</w:t>
      </w:r>
      <w:proofErr w:type="spellEnd"/>
      <w:r>
        <w:t xml:space="preserve"> </w:t>
      </w:r>
      <w:proofErr w:type="spellStart"/>
      <w:r>
        <w:t>والمرتجعات</w:t>
      </w:r>
      <w:proofErr w:type="spellEnd"/>
    </w:p>
    <w:p w14:paraId="19B03007" w14:textId="77777777" w:rsidR="00953F03" w:rsidRDefault="00000000">
      <w:pPr>
        <w:pStyle w:val="Heading3"/>
      </w:pPr>
      <w:r>
        <w:t xml:space="preserve">2. </w:t>
      </w:r>
      <w:proofErr w:type="spellStart"/>
      <w:r>
        <w:t>الإحصائيات</w:t>
      </w:r>
      <w:proofErr w:type="spellEnd"/>
    </w:p>
    <w:p w14:paraId="172F3DE2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إحصائيات</w:t>
      </w:r>
      <w:proofErr w:type="spellEnd"/>
      <w:r>
        <w:t xml:space="preserve"> </w:t>
      </w:r>
      <w:proofErr w:type="spellStart"/>
      <w:r>
        <w:t>سريعة</w:t>
      </w:r>
      <w:proofErr w:type="spellEnd"/>
      <w:r>
        <w:t xml:space="preserve"> </w:t>
      </w:r>
      <w:proofErr w:type="spellStart"/>
      <w:r>
        <w:t>عن</w:t>
      </w:r>
      <w:proofErr w:type="spellEnd"/>
      <w:r>
        <w:t xml:space="preserve"> </w:t>
      </w:r>
      <w:proofErr w:type="spellStart"/>
      <w:r>
        <w:t>التقارير</w:t>
      </w:r>
      <w:proofErr w:type="spellEnd"/>
    </w:p>
    <w:p w14:paraId="0A65C991" w14:textId="77777777" w:rsidR="00953F03" w:rsidRDefault="00000000">
      <w:pPr>
        <w:pStyle w:val="ListBullet"/>
      </w:pPr>
      <w:proofErr w:type="spellStart"/>
      <w:r>
        <w:t>عدد</w:t>
      </w:r>
      <w:proofErr w:type="spellEnd"/>
      <w:r>
        <w:t xml:space="preserve"> </w:t>
      </w:r>
      <w:proofErr w:type="spellStart"/>
      <w:r>
        <w:t>الطلبات</w:t>
      </w:r>
      <w:proofErr w:type="spellEnd"/>
      <w:r>
        <w:t xml:space="preserve"> </w:t>
      </w:r>
      <w:proofErr w:type="spellStart"/>
      <w:r>
        <w:t>المعلقة</w:t>
      </w:r>
      <w:proofErr w:type="spellEnd"/>
    </w:p>
    <w:p w14:paraId="7DF27792" w14:textId="77777777" w:rsidR="00953F03" w:rsidRDefault="00000000">
      <w:pPr>
        <w:pStyle w:val="ListBullet"/>
      </w:pPr>
      <w:proofErr w:type="spellStart"/>
      <w:r>
        <w:t>كمية</w:t>
      </w:r>
      <w:proofErr w:type="spellEnd"/>
      <w:r>
        <w:t xml:space="preserve"> </w:t>
      </w:r>
      <w:proofErr w:type="spellStart"/>
      <w:r>
        <w:t>البضاعة</w:t>
      </w:r>
      <w:proofErr w:type="spellEnd"/>
      <w:r>
        <w:t xml:space="preserve"> </w:t>
      </w:r>
      <w:proofErr w:type="spellStart"/>
      <w:r>
        <w:t>المحجوزة</w:t>
      </w:r>
      <w:proofErr w:type="spellEnd"/>
    </w:p>
    <w:p w14:paraId="59E20935" w14:textId="77777777" w:rsidR="00953F03" w:rsidRDefault="00000000">
      <w:pPr>
        <w:pStyle w:val="ListBullet"/>
      </w:pPr>
      <w:proofErr w:type="spellStart"/>
      <w:r>
        <w:t>آخر</w:t>
      </w:r>
      <w:proofErr w:type="spellEnd"/>
      <w:r>
        <w:t xml:space="preserve"> </w:t>
      </w:r>
      <w:proofErr w:type="spellStart"/>
      <w:r>
        <w:t>تقرير</w:t>
      </w:r>
      <w:proofErr w:type="spellEnd"/>
      <w:r>
        <w:t xml:space="preserve"> </w:t>
      </w:r>
      <w:proofErr w:type="spellStart"/>
      <w:r>
        <w:t>تم</w:t>
      </w:r>
      <w:proofErr w:type="spellEnd"/>
      <w:r>
        <w:t xml:space="preserve"> </w:t>
      </w:r>
      <w:proofErr w:type="spellStart"/>
      <w:r>
        <w:t>تشغيله</w:t>
      </w:r>
      <w:proofErr w:type="spellEnd"/>
    </w:p>
    <w:p w14:paraId="4F88291E" w14:textId="77777777" w:rsidR="00953F03" w:rsidRDefault="00000000">
      <w:pPr>
        <w:pStyle w:val="Heading3"/>
      </w:pPr>
      <w:r>
        <w:t xml:space="preserve">3. </w:t>
      </w:r>
      <w:proofErr w:type="spellStart"/>
      <w:r>
        <w:t>التنقل</w:t>
      </w:r>
      <w:proofErr w:type="spellEnd"/>
    </w:p>
    <w:p w14:paraId="359E4F32" w14:textId="77777777" w:rsidR="00953F03" w:rsidRDefault="00000000">
      <w:pPr>
        <w:pStyle w:val="ListBullet"/>
      </w:pPr>
      <w:proofErr w:type="spellStart"/>
      <w:r>
        <w:t>شريط</w:t>
      </w:r>
      <w:proofErr w:type="spellEnd"/>
      <w:r>
        <w:t xml:space="preserve"> </w:t>
      </w:r>
      <w:proofErr w:type="spellStart"/>
      <w:r>
        <w:t>تنقل</w:t>
      </w:r>
      <w:proofErr w:type="spellEnd"/>
      <w:r>
        <w:t xml:space="preserve"> </w:t>
      </w:r>
      <w:proofErr w:type="spellStart"/>
      <w:r>
        <w:t>واضح</w:t>
      </w:r>
      <w:proofErr w:type="spellEnd"/>
      <w:r>
        <w:t xml:space="preserve"> </w:t>
      </w:r>
      <w:proofErr w:type="spellStart"/>
      <w:r>
        <w:t>يوضح</w:t>
      </w:r>
      <w:proofErr w:type="spellEnd"/>
      <w:r>
        <w:t xml:space="preserve"> </w:t>
      </w:r>
      <w:proofErr w:type="spellStart"/>
      <w:r>
        <w:t>الموقع</w:t>
      </w:r>
      <w:proofErr w:type="spellEnd"/>
      <w:r>
        <w:t xml:space="preserve"> </w:t>
      </w:r>
      <w:proofErr w:type="spellStart"/>
      <w:r>
        <w:t>الحالي</w:t>
      </w:r>
      <w:proofErr w:type="spellEnd"/>
    </w:p>
    <w:p w14:paraId="15510F34" w14:textId="77777777" w:rsidR="00953F03" w:rsidRDefault="00000000">
      <w:pPr>
        <w:pStyle w:val="ListBullet"/>
      </w:pPr>
      <w:proofErr w:type="spellStart"/>
      <w:r>
        <w:t>إمكانية</w:t>
      </w:r>
      <w:proofErr w:type="spellEnd"/>
      <w:r>
        <w:t xml:space="preserve"> </w:t>
      </w:r>
      <w:proofErr w:type="spellStart"/>
      <w:r>
        <w:t>العودة</w:t>
      </w:r>
      <w:proofErr w:type="spellEnd"/>
      <w:r>
        <w:t xml:space="preserve"> </w:t>
      </w:r>
      <w:proofErr w:type="spellStart"/>
      <w:r>
        <w:t>للشاشة</w:t>
      </w:r>
      <w:proofErr w:type="spellEnd"/>
      <w:r>
        <w:t xml:space="preserve"> </w:t>
      </w:r>
      <w:proofErr w:type="spellStart"/>
      <w:r>
        <w:t>الرئيسية</w:t>
      </w:r>
      <w:proofErr w:type="spellEnd"/>
      <w:r>
        <w:t xml:space="preserve"> </w:t>
      </w:r>
      <w:proofErr w:type="spellStart"/>
      <w:r>
        <w:t>بسهولة</w:t>
      </w:r>
      <w:proofErr w:type="spellEnd"/>
    </w:p>
    <w:p w14:paraId="61C0EFCB" w14:textId="77777777" w:rsidR="00953F03" w:rsidRDefault="00000000">
      <w:pPr>
        <w:pStyle w:val="Heading2"/>
      </w:pPr>
      <w:proofErr w:type="spellStart"/>
      <w:r>
        <w:t>ملاحظات</w:t>
      </w:r>
      <w:proofErr w:type="spellEnd"/>
      <w:r>
        <w:t xml:space="preserve"> </w:t>
      </w:r>
      <w:proofErr w:type="spellStart"/>
      <w:r>
        <w:t>مهمة</w:t>
      </w:r>
      <w:proofErr w:type="spellEnd"/>
    </w:p>
    <w:p w14:paraId="41BC1789" w14:textId="77777777" w:rsidR="00953F03" w:rsidRDefault="00000000">
      <w:pPr>
        <w:pStyle w:val="Heading3"/>
      </w:pPr>
      <w:r>
        <w:t xml:space="preserve">1. </w:t>
      </w:r>
      <w:proofErr w:type="spellStart"/>
      <w:r>
        <w:t>توفر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67DFC5F9" w14:textId="77777777" w:rsidR="00953F03" w:rsidRDefault="00000000">
      <w:pPr>
        <w:pStyle w:val="ListBullet"/>
      </w:pPr>
      <w:r>
        <w:t>**</w:t>
      </w:r>
      <w:proofErr w:type="spellStart"/>
      <w:r>
        <w:t>لم</w:t>
      </w:r>
      <w:proofErr w:type="spellEnd"/>
      <w:r>
        <w:t xml:space="preserve"> </w:t>
      </w:r>
      <w:proofErr w:type="spellStart"/>
      <w:r>
        <w:t>تظهر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**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بعض</w:t>
      </w:r>
      <w:proofErr w:type="spellEnd"/>
      <w:r>
        <w:t xml:space="preserve"> </w:t>
      </w:r>
      <w:proofErr w:type="spellStart"/>
      <w:r>
        <w:t>العروض</w:t>
      </w:r>
      <w:proofErr w:type="spellEnd"/>
      <w:r>
        <w:t xml:space="preserve"> </w:t>
      </w:r>
      <w:proofErr w:type="spellStart"/>
      <w:r>
        <w:t>المجمّعة</w:t>
      </w:r>
      <w:proofErr w:type="spellEnd"/>
      <w:r>
        <w:t xml:space="preserve"> </w:t>
      </w:r>
      <w:proofErr w:type="spellStart"/>
      <w:r>
        <w:t>لبعض</w:t>
      </w:r>
      <w:proofErr w:type="spellEnd"/>
      <w:r>
        <w:t xml:space="preserve"> </w:t>
      </w:r>
      <w:proofErr w:type="spellStart"/>
      <w:r>
        <w:t>التقارير</w:t>
      </w:r>
      <w:proofErr w:type="spellEnd"/>
    </w:p>
    <w:p w14:paraId="0EBACE2E" w14:textId="77777777" w:rsidR="00953F03" w:rsidRDefault="00000000">
      <w:pPr>
        <w:pStyle w:val="ListBullet"/>
      </w:pPr>
      <w:r>
        <w:t>**</w:t>
      </w:r>
      <w:proofErr w:type="spellStart"/>
      <w:r>
        <w:t>اقتصرت</w:t>
      </w:r>
      <w:proofErr w:type="spellEnd"/>
      <w:r>
        <w:t xml:space="preserve"> </w:t>
      </w:r>
      <w:proofErr w:type="spellStart"/>
      <w:r>
        <w:t>الأعمدة</w:t>
      </w:r>
      <w:proofErr w:type="spellEnd"/>
      <w:r>
        <w:t xml:space="preserve"> </w:t>
      </w:r>
      <w:proofErr w:type="spellStart"/>
      <w:r>
        <w:t>المدرجة</w:t>
      </w:r>
      <w:proofErr w:type="spellEnd"/>
      <w:r>
        <w:t xml:space="preserve">**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ما</w:t>
      </w:r>
      <w:proofErr w:type="spellEnd"/>
      <w:r>
        <w:t xml:space="preserve"> </w:t>
      </w:r>
      <w:proofErr w:type="spellStart"/>
      <w:r>
        <w:t>هو</w:t>
      </w:r>
      <w:proofErr w:type="spellEnd"/>
      <w:r>
        <w:t xml:space="preserve"> </w:t>
      </w:r>
      <w:proofErr w:type="spellStart"/>
      <w:r>
        <w:t>متاح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العرض</w:t>
      </w:r>
      <w:proofErr w:type="spellEnd"/>
      <w:r>
        <w:t xml:space="preserve"> </w:t>
      </w:r>
      <w:proofErr w:type="spellStart"/>
      <w:r>
        <w:t>التفصيلي</w:t>
      </w:r>
      <w:proofErr w:type="spellEnd"/>
      <w:r>
        <w:t xml:space="preserve"> </w:t>
      </w:r>
      <w:proofErr w:type="spellStart"/>
      <w:r>
        <w:t>فقط</w:t>
      </w:r>
      <w:proofErr w:type="spellEnd"/>
    </w:p>
    <w:p w14:paraId="2F8483B1" w14:textId="77777777" w:rsidR="00953F03" w:rsidRDefault="00000000">
      <w:pPr>
        <w:pStyle w:val="ListBullet"/>
      </w:pPr>
      <w:r>
        <w:t>**</w:t>
      </w:r>
      <w:proofErr w:type="spellStart"/>
      <w:r>
        <w:t>بعض</w:t>
      </w:r>
      <w:proofErr w:type="spellEnd"/>
      <w:r>
        <w:t xml:space="preserve"> </w:t>
      </w:r>
      <w:proofErr w:type="spellStart"/>
      <w:r>
        <w:t>التقارير</w:t>
      </w:r>
      <w:proofErr w:type="spellEnd"/>
      <w:r>
        <w:t xml:space="preserve">** </w:t>
      </w:r>
      <w:proofErr w:type="spellStart"/>
      <w:r>
        <w:t>قد</w:t>
      </w:r>
      <w:proofErr w:type="spellEnd"/>
      <w:r>
        <w:t xml:space="preserve"> </w:t>
      </w:r>
      <w:proofErr w:type="spellStart"/>
      <w:r>
        <w:t>لا</w:t>
      </w:r>
      <w:proofErr w:type="spellEnd"/>
      <w:r>
        <w:t xml:space="preserve"> </w:t>
      </w:r>
      <w:proofErr w:type="spellStart"/>
      <w:r>
        <w:t>تعرض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بسبب</w:t>
      </w:r>
      <w:proofErr w:type="spellEnd"/>
      <w:r>
        <w:t xml:space="preserve"> </w:t>
      </w:r>
      <w:proofErr w:type="spellStart"/>
      <w:r>
        <w:t>عدم</w:t>
      </w:r>
      <w:proofErr w:type="spellEnd"/>
      <w:r>
        <w:t xml:space="preserve"> </w:t>
      </w:r>
      <w:proofErr w:type="spellStart"/>
      <w:r>
        <w:t>وجود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الفترة</w:t>
      </w:r>
      <w:proofErr w:type="spellEnd"/>
      <w:r>
        <w:t xml:space="preserve"> </w:t>
      </w:r>
      <w:proofErr w:type="spellStart"/>
      <w:r>
        <w:t>المحددة</w:t>
      </w:r>
      <w:proofErr w:type="spellEnd"/>
    </w:p>
    <w:p w14:paraId="09BCF3FF" w14:textId="77777777" w:rsidR="00953F03" w:rsidRDefault="00000000">
      <w:pPr>
        <w:pStyle w:val="Heading3"/>
      </w:pPr>
      <w:r>
        <w:t xml:space="preserve">2. </w:t>
      </w:r>
      <w:proofErr w:type="spellStart"/>
      <w:r>
        <w:t>التقارير</w:t>
      </w:r>
      <w:proofErr w:type="spellEnd"/>
      <w:r>
        <w:t xml:space="preserve"> </w:t>
      </w:r>
      <w:proofErr w:type="spellStart"/>
      <w:r>
        <w:t>غير</w:t>
      </w:r>
      <w:proofErr w:type="spellEnd"/>
      <w:r>
        <w:t xml:space="preserve"> </w:t>
      </w:r>
      <w:proofErr w:type="spellStart"/>
      <w:r>
        <w:t>المتاحة</w:t>
      </w:r>
      <w:proofErr w:type="spellEnd"/>
      <w:r>
        <w:t xml:space="preserve"> </w:t>
      </w:r>
      <w:proofErr w:type="spellStart"/>
      <w:r>
        <w:t>حالياً</w:t>
      </w:r>
      <w:proofErr w:type="spellEnd"/>
    </w:p>
    <w:p w14:paraId="30E9372F" w14:textId="77777777" w:rsidR="00953F03" w:rsidRDefault="00000000">
      <w:proofErr w:type="spellStart"/>
      <w:r>
        <w:t>التقارير</w:t>
      </w:r>
      <w:proofErr w:type="spellEnd"/>
      <w:r>
        <w:t xml:space="preserve"> </w:t>
      </w:r>
      <w:proofErr w:type="spellStart"/>
      <w:r>
        <w:t>التالية</w:t>
      </w:r>
      <w:proofErr w:type="spellEnd"/>
      <w:r>
        <w:t xml:space="preserve"> </w:t>
      </w:r>
      <w:proofErr w:type="spellStart"/>
      <w:r>
        <w:t>كانت</w:t>
      </w:r>
      <w:proofErr w:type="spellEnd"/>
      <w:r>
        <w:t xml:space="preserve"> </w:t>
      </w:r>
      <w:proofErr w:type="spellStart"/>
      <w:r>
        <w:t>ضمن</w:t>
      </w:r>
      <w:proofErr w:type="spellEnd"/>
      <w:r>
        <w:t xml:space="preserve"> </w:t>
      </w:r>
      <w:proofErr w:type="spellStart"/>
      <w:r>
        <w:t>القائمة</w:t>
      </w:r>
      <w:proofErr w:type="spellEnd"/>
      <w:r>
        <w:t xml:space="preserve"> </w:t>
      </w:r>
      <w:proofErr w:type="spellStart"/>
      <w:r>
        <w:t>لكنها</w:t>
      </w:r>
      <w:proofErr w:type="spellEnd"/>
      <w:r>
        <w:t xml:space="preserve"> </w:t>
      </w:r>
      <w:proofErr w:type="spellStart"/>
      <w:r>
        <w:t>لم</w:t>
      </w:r>
      <w:proofErr w:type="spellEnd"/>
      <w:r>
        <w:t xml:space="preserve"> </w:t>
      </w:r>
      <w:proofErr w:type="spellStart"/>
      <w:r>
        <w:t>تعرض</w:t>
      </w:r>
      <w:proofErr w:type="spellEnd"/>
      <w:r>
        <w:t xml:space="preserve"> </w:t>
      </w:r>
      <w:proofErr w:type="spellStart"/>
      <w:r>
        <w:t>أي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عند</w:t>
      </w:r>
      <w:proofErr w:type="spellEnd"/>
      <w:r>
        <w:t xml:space="preserve"> </w:t>
      </w:r>
      <w:proofErr w:type="spellStart"/>
      <w:r>
        <w:t>تصفحها</w:t>
      </w:r>
      <w:proofErr w:type="spellEnd"/>
      <w:r>
        <w:t>:</w:t>
      </w:r>
    </w:p>
    <w:p w14:paraId="7DF6CCBA" w14:textId="77777777" w:rsidR="00953F03" w:rsidRDefault="00000000">
      <w:pPr>
        <w:pStyle w:val="ListBullet"/>
      </w:pPr>
      <w:r>
        <w:t>**</w:t>
      </w:r>
      <w:proofErr w:type="spellStart"/>
      <w:r>
        <w:t>متابعة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مشتريات</w:t>
      </w:r>
      <w:proofErr w:type="spellEnd"/>
      <w:r>
        <w:t xml:space="preserve"> </w:t>
      </w:r>
      <w:proofErr w:type="spellStart"/>
      <w:r>
        <w:t>مرحلية</w:t>
      </w:r>
      <w:proofErr w:type="spellEnd"/>
      <w:r>
        <w:t>**</w:t>
      </w:r>
    </w:p>
    <w:p w14:paraId="001906CB" w14:textId="77777777" w:rsidR="00953F03" w:rsidRDefault="00000000">
      <w:pPr>
        <w:pStyle w:val="ListBullet"/>
      </w:pPr>
      <w:r>
        <w:t>**</w:t>
      </w:r>
      <w:proofErr w:type="spellStart"/>
      <w:r>
        <w:t>متابعة</w:t>
      </w:r>
      <w:proofErr w:type="spellEnd"/>
      <w:r>
        <w:t xml:space="preserve"> </w:t>
      </w:r>
      <w:proofErr w:type="spellStart"/>
      <w:r>
        <w:t>مرتجع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مشتريات</w:t>
      </w:r>
      <w:proofErr w:type="spellEnd"/>
      <w:r>
        <w:t xml:space="preserve"> </w:t>
      </w:r>
      <w:proofErr w:type="spellStart"/>
      <w:r>
        <w:t>مرحلية</w:t>
      </w:r>
      <w:proofErr w:type="spellEnd"/>
      <w:r>
        <w:t>**</w:t>
      </w:r>
    </w:p>
    <w:p w14:paraId="5B263997" w14:textId="77777777" w:rsidR="00953F03" w:rsidRDefault="00000000">
      <w:pPr>
        <w:pStyle w:val="ListBullet"/>
      </w:pPr>
      <w:r>
        <w:t>**</w:t>
      </w:r>
      <w:proofErr w:type="spellStart"/>
      <w:r>
        <w:t>متابعة</w:t>
      </w:r>
      <w:proofErr w:type="spellEnd"/>
      <w:r>
        <w:t xml:space="preserve"> </w:t>
      </w:r>
      <w:proofErr w:type="spellStart"/>
      <w:r>
        <w:t>بضاعة</w:t>
      </w:r>
      <w:proofErr w:type="spellEnd"/>
      <w:r>
        <w:t xml:space="preserve"> </w:t>
      </w:r>
      <w:proofErr w:type="spellStart"/>
      <w:r>
        <w:t>واردة</w:t>
      </w:r>
      <w:proofErr w:type="spellEnd"/>
      <w:r>
        <w:t xml:space="preserve"> </w:t>
      </w:r>
      <w:proofErr w:type="spellStart"/>
      <w:r>
        <w:t>بالطريق</w:t>
      </w:r>
      <w:proofErr w:type="spellEnd"/>
      <w:r>
        <w:t>**</w:t>
      </w:r>
    </w:p>
    <w:p w14:paraId="647C3743" w14:textId="77777777" w:rsidR="00953F03" w:rsidRDefault="00000000">
      <w:r>
        <w:t>**</w:t>
      </w:r>
      <w:proofErr w:type="spellStart"/>
      <w:r>
        <w:t>السبب</w:t>
      </w:r>
      <w:proofErr w:type="spellEnd"/>
      <w:r>
        <w:t xml:space="preserve">**: </w:t>
      </w:r>
      <w:proofErr w:type="spellStart"/>
      <w:r>
        <w:t>لم</w:t>
      </w:r>
      <w:proofErr w:type="spellEnd"/>
      <w:r>
        <w:t xml:space="preserve"> </w:t>
      </w:r>
      <w:proofErr w:type="spellStart"/>
      <w:r>
        <w:t>يتسنَّ</w:t>
      </w:r>
      <w:proofErr w:type="spellEnd"/>
      <w:r>
        <w:t xml:space="preserve"> </w:t>
      </w:r>
      <w:proofErr w:type="spellStart"/>
      <w:r>
        <w:t>الوصول</w:t>
      </w:r>
      <w:proofErr w:type="spellEnd"/>
      <w:r>
        <w:t xml:space="preserve"> </w:t>
      </w:r>
      <w:proofErr w:type="spellStart"/>
      <w:r>
        <w:t>لأعمدتها</w:t>
      </w:r>
      <w:proofErr w:type="spellEnd"/>
      <w:r>
        <w:t xml:space="preserve"> </w:t>
      </w:r>
      <w:proofErr w:type="spellStart"/>
      <w:r>
        <w:t>بسبب</w:t>
      </w:r>
      <w:proofErr w:type="spellEnd"/>
      <w:r>
        <w:t xml:space="preserve"> </w:t>
      </w:r>
      <w:proofErr w:type="spellStart"/>
      <w:r>
        <w:t>قيود</w:t>
      </w:r>
      <w:proofErr w:type="spellEnd"/>
      <w:r>
        <w:t xml:space="preserve"> </w:t>
      </w:r>
      <w:proofErr w:type="spellStart"/>
      <w:r>
        <w:t>الوقت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عدم</w:t>
      </w:r>
      <w:proofErr w:type="spellEnd"/>
      <w:r>
        <w:t xml:space="preserve"> </w:t>
      </w:r>
      <w:proofErr w:type="spellStart"/>
      <w:r>
        <w:t>توفر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0C60F1EA" w14:textId="77777777" w:rsidR="00953F03" w:rsidRDefault="00000000">
      <w:pPr>
        <w:pStyle w:val="Heading3"/>
      </w:pPr>
      <w:r>
        <w:t xml:space="preserve">3. </w:t>
      </w:r>
      <w:proofErr w:type="spellStart"/>
      <w:r>
        <w:t>اختلافات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العروض</w:t>
      </w:r>
      <w:proofErr w:type="spellEnd"/>
    </w:p>
    <w:p w14:paraId="7E2D590C" w14:textId="77777777" w:rsidR="00953F03" w:rsidRDefault="00000000">
      <w:pPr>
        <w:pStyle w:val="ListBullet"/>
      </w:pPr>
      <w:r>
        <w:t>**</w:t>
      </w:r>
      <w:proofErr w:type="spellStart"/>
      <w:r>
        <w:t>عند</w:t>
      </w:r>
      <w:proofErr w:type="spellEnd"/>
      <w:r>
        <w:t xml:space="preserve"> </w:t>
      </w:r>
      <w:proofErr w:type="spellStart"/>
      <w:r>
        <w:t>وجود</w:t>
      </w:r>
      <w:proofErr w:type="spellEnd"/>
      <w:r>
        <w:t xml:space="preserve"> </w:t>
      </w:r>
      <w:proofErr w:type="spellStart"/>
      <w:r>
        <w:t>اختلافات</w:t>
      </w:r>
      <w:proofErr w:type="spellEnd"/>
      <w:r>
        <w:t xml:space="preserve">** </w:t>
      </w:r>
      <w:proofErr w:type="spellStart"/>
      <w:r>
        <w:t>بين</w:t>
      </w:r>
      <w:proofErr w:type="spellEnd"/>
      <w:r>
        <w:t xml:space="preserve"> </w:t>
      </w:r>
      <w:proofErr w:type="spellStart"/>
      <w:r>
        <w:t>العرض</w:t>
      </w:r>
      <w:proofErr w:type="spellEnd"/>
      <w:r>
        <w:t xml:space="preserve"> </w:t>
      </w:r>
      <w:proofErr w:type="spellStart"/>
      <w:r>
        <w:t>المجمّع</w:t>
      </w:r>
      <w:proofErr w:type="spellEnd"/>
      <w:r>
        <w:t xml:space="preserve"> </w:t>
      </w:r>
      <w:proofErr w:type="spellStart"/>
      <w:r>
        <w:t>والعرض</w:t>
      </w:r>
      <w:proofErr w:type="spellEnd"/>
      <w:r>
        <w:t xml:space="preserve"> </w:t>
      </w:r>
      <w:proofErr w:type="spellStart"/>
      <w:r>
        <w:t>التفصيلي</w:t>
      </w:r>
      <w:proofErr w:type="spellEnd"/>
    </w:p>
    <w:p w14:paraId="2CBE26A9" w14:textId="77777777" w:rsidR="00953F03" w:rsidRDefault="00000000">
      <w:pPr>
        <w:pStyle w:val="ListBullet"/>
      </w:pPr>
      <w:r>
        <w:t>**</w:t>
      </w:r>
      <w:proofErr w:type="spellStart"/>
      <w:r>
        <w:t>تم</w:t>
      </w:r>
      <w:proofErr w:type="spellEnd"/>
      <w:r>
        <w:t xml:space="preserve"> </w:t>
      </w:r>
      <w:proofErr w:type="spellStart"/>
      <w:r>
        <w:t>ذكر</w:t>
      </w:r>
      <w:proofErr w:type="spellEnd"/>
      <w:r>
        <w:t xml:space="preserve"> </w:t>
      </w:r>
      <w:proofErr w:type="spellStart"/>
      <w:r>
        <w:t>ما</w:t>
      </w:r>
      <w:proofErr w:type="spellEnd"/>
      <w:r>
        <w:t xml:space="preserve"> </w:t>
      </w:r>
      <w:proofErr w:type="spellStart"/>
      <w:r>
        <w:t>توفر</w:t>
      </w:r>
      <w:proofErr w:type="spellEnd"/>
      <w:r>
        <w:t xml:space="preserve">**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أعمدة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كلا</w:t>
      </w:r>
      <w:proofErr w:type="spellEnd"/>
      <w:r>
        <w:t xml:space="preserve"> </w:t>
      </w:r>
      <w:proofErr w:type="spellStart"/>
      <w:r>
        <w:t>العرضين</w:t>
      </w:r>
      <w:proofErr w:type="spellEnd"/>
    </w:p>
    <w:p w14:paraId="15DDDA45" w14:textId="77777777" w:rsidR="00953F03" w:rsidRDefault="00000000">
      <w:pPr>
        <w:pStyle w:val="ListBullet"/>
      </w:pPr>
      <w:r>
        <w:t>**</w:t>
      </w:r>
      <w:proofErr w:type="spellStart"/>
      <w:r>
        <w:t>يُنصح</w:t>
      </w:r>
      <w:proofErr w:type="spellEnd"/>
      <w:r>
        <w:t xml:space="preserve"> </w:t>
      </w:r>
      <w:proofErr w:type="spellStart"/>
      <w:r>
        <w:t>بمراجعة</w:t>
      </w:r>
      <w:proofErr w:type="spellEnd"/>
      <w:r>
        <w:t xml:space="preserve">** </w:t>
      </w:r>
      <w:proofErr w:type="spellStart"/>
      <w:r>
        <w:t>كلا</w:t>
      </w:r>
      <w:proofErr w:type="spellEnd"/>
      <w:r>
        <w:t xml:space="preserve"> </w:t>
      </w:r>
      <w:proofErr w:type="spellStart"/>
      <w:r>
        <w:t>العرضين</w:t>
      </w:r>
      <w:proofErr w:type="spellEnd"/>
      <w:r>
        <w:t xml:space="preserve"> </w:t>
      </w:r>
      <w:proofErr w:type="spellStart"/>
      <w:r>
        <w:t>للحصول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المعلومات</w:t>
      </w:r>
      <w:proofErr w:type="spellEnd"/>
      <w:r>
        <w:t xml:space="preserve"> </w:t>
      </w:r>
      <w:proofErr w:type="spellStart"/>
      <w:r>
        <w:t>الكاملة</w:t>
      </w:r>
      <w:proofErr w:type="spellEnd"/>
    </w:p>
    <w:p w14:paraId="7B0B375E" w14:textId="77777777" w:rsidR="00953F03" w:rsidRDefault="00000000">
      <w:pPr>
        <w:pStyle w:val="Heading3"/>
      </w:pPr>
      <w:r>
        <w:t xml:space="preserve">4. </w:t>
      </w:r>
      <w:proofErr w:type="spellStart"/>
      <w:r>
        <w:t>توصيات</w:t>
      </w:r>
      <w:proofErr w:type="spellEnd"/>
      <w:r>
        <w:t xml:space="preserve"> </w:t>
      </w:r>
      <w:proofErr w:type="spellStart"/>
      <w:r>
        <w:t>للاستخدام</w:t>
      </w:r>
      <w:proofErr w:type="spellEnd"/>
    </w:p>
    <w:p w14:paraId="78581B17" w14:textId="77777777" w:rsidR="00953F03" w:rsidRDefault="00000000">
      <w:pPr>
        <w:pStyle w:val="ListBullet"/>
      </w:pPr>
      <w:r>
        <w:t>**</w:t>
      </w:r>
      <w:proofErr w:type="spellStart"/>
      <w:r>
        <w:t>تأكد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تحديد</w:t>
      </w:r>
      <w:proofErr w:type="spellEnd"/>
      <w:r>
        <w:t xml:space="preserve"> </w:t>
      </w:r>
      <w:proofErr w:type="spellStart"/>
      <w:r>
        <w:t>الفترة</w:t>
      </w:r>
      <w:proofErr w:type="spellEnd"/>
      <w:r>
        <w:t xml:space="preserve"> </w:t>
      </w:r>
      <w:proofErr w:type="spellStart"/>
      <w:r>
        <w:t>الزمنية</w:t>
      </w:r>
      <w:proofErr w:type="spellEnd"/>
      <w:r>
        <w:t xml:space="preserve">** </w:t>
      </w:r>
      <w:proofErr w:type="spellStart"/>
      <w:r>
        <w:t>المناسبة</w:t>
      </w:r>
      <w:proofErr w:type="spellEnd"/>
    </w:p>
    <w:p w14:paraId="67142AA1" w14:textId="77777777" w:rsidR="00953F03" w:rsidRDefault="00000000">
      <w:pPr>
        <w:pStyle w:val="ListBullet"/>
      </w:pPr>
      <w:r>
        <w:lastRenderedPageBreak/>
        <w:t>**</w:t>
      </w:r>
      <w:proofErr w:type="spellStart"/>
      <w:r>
        <w:t>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وجود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**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الفترة</w:t>
      </w:r>
      <w:proofErr w:type="spellEnd"/>
      <w:r>
        <w:t xml:space="preserve"> </w:t>
      </w:r>
      <w:proofErr w:type="spellStart"/>
      <w:r>
        <w:t>المحددة</w:t>
      </w:r>
      <w:proofErr w:type="spellEnd"/>
    </w:p>
    <w:p w14:paraId="0BB44446" w14:textId="77777777" w:rsidR="00953F03" w:rsidRDefault="00000000">
      <w:pPr>
        <w:pStyle w:val="ListBullet"/>
      </w:pPr>
      <w:r>
        <w:t>**</w:t>
      </w:r>
      <w:proofErr w:type="spellStart"/>
      <w:r>
        <w:t>استخدم</w:t>
      </w:r>
      <w:proofErr w:type="spellEnd"/>
      <w:r>
        <w:t xml:space="preserve"> </w:t>
      </w:r>
      <w:proofErr w:type="spellStart"/>
      <w:r>
        <w:t>العرض</w:t>
      </w:r>
      <w:proofErr w:type="spellEnd"/>
      <w:r>
        <w:t xml:space="preserve"> </w:t>
      </w:r>
      <w:proofErr w:type="spellStart"/>
      <w:r>
        <w:t>التفصيلي</w:t>
      </w:r>
      <w:proofErr w:type="spellEnd"/>
      <w:r>
        <w:t xml:space="preserve">** </w:t>
      </w:r>
      <w:proofErr w:type="spellStart"/>
      <w:r>
        <w:t>للحصول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معلومات</w:t>
      </w:r>
      <w:proofErr w:type="spellEnd"/>
      <w:r>
        <w:t xml:space="preserve"> </w:t>
      </w:r>
      <w:proofErr w:type="spellStart"/>
      <w:r>
        <w:t>أكثر</w:t>
      </w:r>
      <w:proofErr w:type="spellEnd"/>
      <w:r>
        <w:t xml:space="preserve"> </w:t>
      </w:r>
      <w:proofErr w:type="spellStart"/>
      <w:r>
        <w:t>دقة</w:t>
      </w:r>
      <w:proofErr w:type="spellEnd"/>
    </w:p>
    <w:p w14:paraId="1DABE67B" w14:textId="77777777" w:rsidR="00953F03" w:rsidRDefault="00000000">
      <w:pPr>
        <w:pStyle w:val="ListBullet"/>
      </w:pPr>
      <w:r>
        <w:t>**</w:t>
      </w:r>
      <w:proofErr w:type="spellStart"/>
      <w:r>
        <w:t>راجع</w:t>
      </w:r>
      <w:proofErr w:type="spellEnd"/>
      <w:r>
        <w:t xml:space="preserve"> </w:t>
      </w:r>
      <w:proofErr w:type="spellStart"/>
      <w:r>
        <w:t>كلا</w:t>
      </w:r>
      <w:proofErr w:type="spellEnd"/>
      <w:r>
        <w:t xml:space="preserve"> </w:t>
      </w:r>
      <w:proofErr w:type="spellStart"/>
      <w:r>
        <w:t>العرضين</w:t>
      </w:r>
      <w:proofErr w:type="spellEnd"/>
      <w:r>
        <w:t>** (</w:t>
      </w:r>
      <w:proofErr w:type="spellStart"/>
      <w:r>
        <w:t>المجمّع</w:t>
      </w:r>
      <w:proofErr w:type="spellEnd"/>
      <w:r>
        <w:t xml:space="preserve"> </w:t>
      </w:r>
      <w:proofErr w:type="spellStart"/>
      <w:r>
        <w:t>والتفصيلي</w:t>
      </w:r>
      <w:proofErr w:type="spellEnd"/>
      <w:r>
        <w:t xml:space="preserve">) </w:t>
      </w:r>
      <w:proofErr w:type="spellStart"/>
      <w:r>
        <w:t>عند</w:t>
      </w:r>
      <w:proofErr w:type="spellEnd"/>
      <w:r>
        <w:t xml:space="preserve"> </w:t>
      </w:r>
      <w:proofErr w:type="spellStart"/>
      <w:r>
        <w:t>الحاجة</w:t>
      </w:r>
      <w:proofErr w:type="spellEnd"/>
    </w:p>
    <w:p w14:paraId="66B5C73C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66A93EBB" w14:textId="77777777" w:rsidR="00953F03" w:rsidRDefault="00000000">
      <w:proofErr w:type="spellStart"/>
      <w:r>
        <w:rPr>
          <w:rFonts w:ascii="Courier New" w:hAnsi="Courier New"/>
          <w:sz w:val="20"/>
        </w:rPr>
        <w:t>Shared.API</w:t>
      </w:r>
      <w:proofErr w:type="spellEnd"/>
      <w:r>
        <w:rPr>
          <w:rFonts w:ascii="Courier New" w:hAnsi="Courier New"/>
          <w:sz w:val="20"/>
        </w:rPr>
        <w:t>/Controllers/Reports/</w:t>
      </w:r>
      <w:proofErr w:type="spellStart"/>
      <w:r>
        <w:rPr>
          <w:rFonts w:ascii="Courier New" w:hAnsi="Courier New"/>
          <w:sz w:val="20"/>
        </w:rPr>
        <w:t>SalesCycleReportsController</w:t>
      </w:r>
      <w:proofErr w:type="spellEnd"/>
    </w:p>
    <w:p w14:paraId="05D88865" w14:textId="77777777" w:rsidR="00953F03" w:rsidRDefault="00953F03"/>
    <w:p w14:paraId="5EF532DA" w14:textId="77777777" w:rsidR="00953F03" w:rsidRDefault="00000000">
      <w:r>
        <w:t>──────────────────────────────</w:t>
      </w:r>
    </w:p>
    <w:p w14:paraId="7FACBCD1" w14:textId="77777777" w:rsidR="00953F03" w:rsidRDefault="00953F03"/>
    <w:p w14:paraId="20D4A626" w14:textId="77777777" w:rsidR="00953F03" w:rsidRDefault="00000000">
      <w:pPr>
        <w:pStyle w:val="Heading2"/>
      </w:pPr>
      <w:proofErr w:type="spellStart"/>
      <w:r>
        <w:t>تقارير</w:t>
      </w:r>
      <w:proofErr w:type="spellEnd"/>
      <w:r>
        <w:t xml:space="preserve"> </w:t>
      </w:r>
      <w:proofErr w:type="spellStart"/>
      <w:r>
        <w:t>دورة</w:t>
      </w:r>
      <w:proofErr w:type="spellEnd"/>
      <w:r>
        <w:t xml:space="preserve"> </w:t>
      </w:r>
      <w:proofErr w:type="spellStart"/>
      <w:r>
        <w:t>المشتريات</w:t>
      </w:r>
      <w:proofErr w:type="spellEnd"/>
    </w:p>
    <w:p w14:paraId="18F6BBD3" w14:textId="77777777" w:rsidR="00953F03" w:rsidRDefault="00000000">
      <w:pPr>
        <w:pStyle w:val="Heading1"/>
        <w:jc w:val="center"/>
      </w:pPr>
      <w:proofErr w:type="spellStart"/>
      <w:r>
        <w:t>تقارير</w:t>
      </w:r>
      <w:proofErr w:type="spellEnd"/>
      <w:r>
        <w:t xml:space="preserve"> </w:t>
      </w:r>
      <w:proofErr w:type="spellStart"/>
      <w:r>
        <w:t>دورة</w:t>
      </w:r>
      <w:proofErr w:type="spellEnd"/>
      <w:r>
        <w:t xml:space="preserve"> </w:t>
      </w:r>
      <w:proofErr w:type="spellStart"/>
      <w:r>
        <w:t>المشتريات</w:t>
      </w:r>
      <w:proofErr w:type="spellEnd"/>
    </w:p>
    <w:p w14:paraId="4C905416" w14:textId="77777777" w:rsidR="00953F03" w:rsidRDefault="00000000">
      <w:pPr>
        <w:pStyle w:val="Heading2"/>
      </w:pPr>
      <w:proofErr w:type="spellStart"/>
      <w:r>
        <w:t>نظرة</w:t>
      </w:r>
      <w:proofErr w:type="spellEnd"/>
      <w:r>
        <w:t xml:space="preserve"> </w:t>
      </w:r>
      <w:proofErr w:type="spellStart"/>
      <w:r>
        <w:t>عامة</w:t>
      </w:r>
      <w:proofErr w:type="spellEnd"/>
    </w:p>
    <w:p w14:paraId="57F69FF1" w14:textId="77777777" w:rsidR="00953F03" w:rsidRDefault="00000000">
      <w:proofErr w:type="spellStart"/>
      <w:r>
        <w:t>مجموعة</w:t>
      </w:r>
      <w:proofErr w:type="spellEnd"/>
      <w:r>
        <w:t xml:space="preserve"> </w:t>
      </w:r>
      <w:proofErr w:type="spellStart"/>
      <w:r>
        <w:t>شاملة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التقارير</w:t>
      </w:r>
      <w:proofErr w:type="spellEnd"/>
      <w:r>
        <w:t xml:space="preserve"> </w:t>
      </w:r>
      <w:proofErr w:type="spellStart"/>
      <w:r>
        <w:t>لمتابعة</w:t>
      </w:r>
      <w:proofErr w:type="spellEnd"/>
      <w:r>
        <w:t xml:space="preserve"> </w:t>
      </w:r>
      <w:proofErr w:type="spellStart"/>
      <w:r>
        <w:t>دورة</w:t>
      </w:r>
      <w:proofErr w:type="spellEnd"/>
      <w:r>
        <w:t xml:space="preserve"> </w:t>
      </w:r>
      <w:proofErr w:type="spellStart"/>
      <w:r>
        <w:t>المشتريات</w:t>
      </w:r>
      <w:proofErr w:type="spellEnd"/>
      <w:r>
        <w:t xml:space="preserve"> </w:t>
      </w:r>
      <w:proofErr w:type="spellStart"/>
      <w:r>
        <w:t>الكاملة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طلب</w:t>
      </w:r>
      <w:proofErr w:type="spellEnd"/>
      <w:r>
        <w:t xml:space="preserve"> </w:t>
      </w:r>
      <w:proofErr w:type="spellStart"/>
      <w:r>
        <w:t>البضاعة</w:t>
      </w:r>
      <w:proofErr w:type="spellEnd"/>
      <w:r>
        <w:t xml:space="preserve"> </w:t>
      </w:r>
      <w:proofErr w:type="spellStart"/>
      <w:r>
        <w:t>حتى</w:t>
      </w:r>
      <w:proofErr w:type="spellEnd"/>
      <w:r>
        <w:t xml:space="preserve"> </w:t>
      </w:r>
      <w:proofErr w:type="spellStart"/>
      <w:r>
        <w:t>استلامها</w:t>
      </w:r>
      <w:proofErr w:type="spellEnd"/>
      <w:r>
        <w:t xml:space="preserve"> </w:t>
      </w:r>
      <w:proofErr w:type="spellStart"/>
      <w:r>
        <w:t>وتسديد</w:t>
      </w:r>
      <w:proofErr w:type="spellEnd"/>
      <w:r>
        <w:t xml:space="preserve"> </w:t>
      </w:r>
      <w:proofErr w:type="spellStart"/>
      <w:r>
        <w:t>المبالغ</w:t>
      </w:r>
      <w:proofErr w:type="spellEnd"/>
      <w:r>
        <w:t>.</w:t>
      </w:r>
    </w:p>
    <w:p w14:paraId="2B62B320" w14:textId="77777777" w:rsidR="00953F03" w:rsidRDefault="00000000">
      <w:pPr>
        <w:pStyle w:val="Heading2"/>
      </w:pPr>
      <w:proofErr w:type="spellStart"/>
      <w:r>
        <w:t>كيفية</w:t>
      </w:r>
      <w:proofErr w:type="spellEnd"/>
      <w:r>
        <w:t xml:space="preserve"> </w:t>
      </w:r>
      <w:proofErr w:type="spellStart"/>
      <w:r>
        <w:t>الاستخدام</w:t>
      </w:r>
      <w:proofErr w:type="spellEnd"/>
    </w:p>
    <w:p w14:paraId="047E8C8C" w14:textId="77777777" w:rsidR="00953F03" w:rsidRDefault="00000000">
      <w:pPr>
        <w:pStyle w:val="Heading3"/>
      </w:pPr>
      <w:r>
        <w:t xml:space="preserve">1. </w:t>
      </w:r>
      <w:proofErr w:type="spellStart"/>
      <w:r>
        <w:t>الوصول</w:t>
      </w:r>
      <w:proofErr w:type="spellEnd"/>
      <w:r>
        <w:t xml:space="preserve"> </w:t>
      </w:r>
      <w:proofErr w:type="spellStart"/>
      <w:r>
        <w:t>للشاشة</w:t>
      </w:r>
      <w:proofErr w:type="spellEnd"/>
    </w:p>
    <w:p w14:paraId="05E29A00" w14:textId="77777777" w:rsidR="00953F03" w:rsidRDefault="00000000">
      <w:pPr>
        <w:pStyle w:val="ListBullet"/>
      </w:pPr>
      <w:proofErr w:type="spellStart"/>
      <w:r>
        <w:t>من</w:t>
      </w:r>
      <w:proofErr w:type="spellEnd"/>
      <w:r>
        <w:t xml:space="preserve"> </w:t>
      </w:r>
      <w:proofErr w:type="spellStart"/>
      <w:r>
        <w:t>القائمة</w:t>
      </w:r>
      <w:proofErr w:type="spellEnd"/>
      <w:r>
        <w:t xml:space="preserve"> </w:t>
      </w:r>
      <w:proofErr w:type="spellStart"/>
      <w:r>
        <w:t>الرئيسية</w:t>
      </w:r>
      <w:proofErr w:type="spellEnd"/>
      <w:r>
        <w:t xml:space="preserve">، </w:t>
      </w:r>
      <w:proofErr w:type="spellStart"/>
      <w:r>
        <w:t>اختر</w:t>
      </w:r>
      <w:proofErr w:type="spellEnd"/>
      <w:r>
        <w:t xml:space="preserve"> **</w:t>
      </w:r>
      <w:proofErr w:type="spellStart"/>
      <w:r>
        <w:t>التقارير</w:t>
      </w:r>
      <w:proofErr w:type="spellEnd"/>
      <w:r>
        <w:t>**</w:t>
      </w:r>
    </w:p>
    <w:p w14:paraId="613A9BE2" w14:textId="77777777" w:rsidR="00953F03" w:rsidRDefault="00000000">
      <w:pPr>
        <w:pStyle w:val="ListBullet"/>
      </w:pPr>
      <w:proofErr w:type="spellStart"/>
      <w:r>
        <w:t>ثم</w:t>
      </w:r>
      <w:proofErr w:type="spellEnd"/>
      <w:r>
        <w:t xml:space="preserve"> </w:t>
      </w:r>
      <w:proofErr w:type="spellStart"/>
      <w:r>
        <w:t>اختر</w:t>
      </w:r>
      <w:proofErr w:type="spellEnd"/>
      <w:r>
        <w:t xml:space="preserve"> **</w:t>
      </w:r>
      <w:proofErr w:type="spellStart"/>
      <w:r>
        <w:t>تقارير</w:t>
      </w:r>
      <w:proofErr w:type="spellEnd"/>
      <w:r>
        <w:t xml:space="preserve"> </w:t>
      </w:r>
      <w:proofErr w:type="spellStart"/>
      <w:r>
        <w:t>دورة</w:t>
      </w:r>
      <w:proofErr w:type="spellEnd"/>
      <w:r>
        <w:t xml:space="preserve"> </w:t>
      </w:r>
      <w:proofErr w:type="spellStart"/>
      <w:r>
        <w:t>المشتريات</w:t>
      </w:r>
      <w:proofErr w:type="spellEnd"/>
      <w:r>
        <w:t>**</w:t>
      </w:r>
    </w:p>
    <w:p w14:paraId="207B1B8C" w14:textId="77777777" w:rsidR="00953F03" w:rsidRDefault="00000000">
      <w:pPr>
        <w:pStyle w:val="ListBullet"/>
      </w:pPr>
      <w:proofErr w:type="spellStart"/>
      <w:r>
        <w:t>ستظهر</w:t>
      </w:r>
      <w:proofErr w:type="spellEnd"/>
      <w:r>
        <w:t xml:space="preserve">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بجميع</w:t>
      </w:r>
      <w:proofErr w:type="spellEnd"/>
      <w:r>
        <w:t xml:space="preserve"> </w:t>
      </w:r>
      <w:proofErr w:type="spellStart"/>
      <w:r>
        <w:t>تقارير</w:t>
      </w:r>
      <w:proofErr w:type="spellEnd"/>
      <w:r>
        <w:t xml:space="preserve"> </w:t>
      </w:r>
      <w:proofErr w:type="spellStart"/>
      <w:r>
        <w:t>دورة</w:t>
      </w:r>
      <w:proofErr w:type="spellEnd"/>
      <w:r>
        <w:t xml:space="preserve"> </w:t>
      </w:r>
      <w:proofErr w:type="spellStart"/>
      <w:r>
        <w:t>المشتريات</w:t>
      </w:r>
      <w:proofErr w:type="spellEnd"/>
      <w:r>
        <w:t xml:space="preserve"> </w:t>
      </w:r>
      <w:proofErr w:type="spellStart"/>
      <w:r>
        <w:t>المتاحة</w:t>
      </w:r>
      <w:proofErr w:type="spellEnd"/>
    </w:p>
    <w:p w14:paraId="2DDC99A9" w14:textId="77777777" w:rsidR="00953F03" w:rsidRDefault="00000000">
      <w:pPr>
        <w:pStyle w:val="Heading3"/>
      </w:pPr>
      <w:r>
        <w:t xml:space="preserve">2. </w:t>
      </w:r>
      <w:proofErr w:type="spellStart"/>
      <w:r>
        <w:t>اختيار</w:t>
      </w:r>
      <w:proofErr w:type="spellEnd"/>
      <w:r>
        <w:t xml:space="preserve"> </w:t>
      </w:r>
      <w:proofErr w:type="spellStart"/>
      <w:r>
        <w:t>التقرير</w:t>
      </w:r>
      <w:proofErr w:type="spellEnd"/>
      <w:r>
        <w:t xml:space="preserve"> </w:t>
      </w:r>
      <w:proofErr w:type="spellStart"/>
      <w:r>
        <w:t>المطلوب</w:t>
      </w:r>
      <w:proofErr w:type="spellEnd"/>
    </w:p>
    <w:p w14:paraId="02FFAD08" w14:textId="77777777" w:rsidR="00953F03" w:rsidRDefault="00000000">
      <w:proofErr w:type="spellStart"/>
      <w:r>
        <w:t>ستجد</w:t>
      </w:r>
      <w:proofErr w:type="spellEnd"/>
      <w:r>
        <w:t xml:space="preserve"> **9 </w:t>
      </w:r>
      <w:proofErr w:type="spellStart"/>
      <w:r>
        <w:t>تقرير</w:t>
      </w:r>
      <w:proofErr w:type="spellEnd"/>
      <w:r>
        <w:t xml:space="preserve">** </w:t>
      </w:r>
      <w:proofErr w:type="spellStart"/>
      <w:r>
        <w:t>منظمين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مراحل</w:t>
      </w:r>
      <w:proofErr w:type="spellEnd"/>
      <w:r>
        <w:t xml:space="preserve"> </w:t>
      </w:r>
      <w:proofErr w:type="spellStart"/>
      <w:r>
        <w:t>دورة</w:t>
      </w:r>
      <w:proofErr w:type="spellEnd"/>
      <w:r>
        <w:t xml:space="preserve"> </w:t>
      </w:r>
      <w:proofErr w:type="spellStart"/>
      <w:r>
        <w:t>المشتريات</w:t>
      </w:r>
      <w:proofErr w:type="spellEnd"/>
      <w:r>
        <w:t>:</w:t>
      </w:r>
    </w:p>
    <w:p w14:paraId="259DCE12" w14:textId="77777777" w:rsidR="00953F03" w:rsidRDefault="00000000">
      <w:r>
        <w:t xml:space="preserve">#### </w:t>
      </w:r>
      <w:proofErr w:type="spellStart"/>
      <w:r>
        <w:t>مرحلة</w:t>
      </w:r>
      <w:proofErr w:type="spellEnd"/>
      <w:r>
        <w:t xml:space="preserve"> </w:t>
      </w:r>
      <w:proofErr w:type="spellStart"/>
      <w:r>
        <w:t>الطلبات</w:t>
      </w:r>
      <w:proofErr w:type="spellEnd"/>
      <w:r>
        <w:t xml:space="preserve"> </w:t>
      </w:r>
      <w:proofErr w:type="spellStart"/>
      <w:r>
        <w:t>والعروض</w:t>
      </w:r>
      <w:proofErr w:type="spellEnd"/>
      <w:r>
        <w:t>:</w:t>
      </w:r>
    </w:p>
    <w:p w14:paraId="31F74AEE" w14:textId="77777777" w:rsidR="00953F03" w:rsidRDefault="00000000">
      <w:pPr>
        <w:pStyle w:val="ListBullet"/>
      </w:pPr>
      <w:r>
        <w:t>**</w:t>
      </w:r>
      <w:proofErr w:type="spellStart"/>
      <w:r>
        <w:t>متابعة</w:t>
      </w:r>
      <w:proofErr w:type="spellEnd"/>
      <w:r>
        <w:t xml:space="preserve"> </w:t>
      </w:r>
      <w:proofErr w:type="spellStart"/>
      <w:r>
        <w:t>طلبات</w:t>
      </w:r>
      <w:proofErr w:type="spellEnd"/>
      <w:r>
        <w:t xml:space="preserve"> </w:t>
      </w:r>
      <w:proofErr w:type="spellStart"/>
      <w:r>
        <w:t>البضاعة</w:t>
      </w:r>
      <w:proofErr w:type="spellEnd"/>
      <w:r>
        <w:t xml:space="preserve">** - </w:t>
      </w:r>
      <w:proofErr w:type="spellStart"/>
      <w:r>
        <w:t>طلبات</w:t>
      </w:r>
      <w:proofErr w:type="spellEnd"/>
      <w:r>
        <w:t xml:space="preserve"> </w:t>
      </w:r>
      <w:proofErr w:type="spellStart"/>
      <w:r>
        <w:t>الشراء</w:t>
      </w:r>
      <w:proofErr w:type="spellEnd"/>
      <w:r>
        <w:t xml:space="preserve"> </w:t>
      </w:r>
      <w:proofErr w:type="spellStart"/>
      <w:r>
        <w:t>الداخلية</w:t>
      </w:r>
      <w:proofErr w:type="spellEnd"/>
    </w:p>
    <w:p w14:paraId="77025464" w14:textId="77777777" w:rsidR="00953F03" w:rsidRDefault="00000000">
      <w:pPr>
        <w:pStyle w:val="ListBullet"/>
      </w:pPr>
      <w:r>
        <w:t>**</w:t>
      </w:r>
      <w:proofErr w:type="spellStart"/>
      <w:r>
        <w:t>متابعة</w:t>
      </w:r>
      <w:proofErr w:type="spellEnd"/>
      <w:r>
        <w:t xml:space="preserve"> </w:t>
      </w:r>
      <w:proofErr w:type="spellStart"/>
      <w:r>
        <w:t>طلبات</w:t>
      </w:r>
      <w:proofErr w:type="spellEnd"/>
      <w:r>
        <w:t xml:space="preserve"> </w:t>
      </w:r>
      <w:proofErr w:type="spellStart"/>
      <w:r>
        <w:t>التسعير</w:t>
      </w:r>
      <w:proofErr w:type="spellEnd"/>
      <w:r>
        <w:t xml:space="preserve"> </w:t>
      </w:r>
      <w:proofErr w:type="spellStart"/>
      <w:r>
        <w:t>للموردين</w:t>
      </w:r>
      <w:proofErr w:type="spellEnd"/>
      <w:r>
        <w:t xml:space="preserve">** - </w:t>
      </w:r>
      <w:proofErr w:type="spellStart"/>
      <w:r>
        <w:t>طلبات</w:t>
      </w:r>
      <w:proofErr w:type="spellEnd"/>
      <w:r>
        <w:t xml:space="preserve"> </w:t>
      </w:r>
      <w:proofErr w:type="spellStart"/>
      <w:r>
        <w:t>عروض</w:t>
      </w:r>
      <w:proofErr w:type="spellEnd"/>
      <w:r>
        <w:t xml:space="preserve"> </w:t>
      </w:r>
      <w:proofErr w:type="spellStart"/>
      <w:r>
        <w:t>الأسعار</w:t>
      </w:r>
      <w:proofErr w:type="spellEnd"/>
    </w:p>
    <w:p w14:paraId="2F6C688E" w14:textId="77777777" w:rsidR="00953F03" w:rsidRDefault="00000000">
      <w:pPr>
        <w:pStyle w:val="ListBullet"/>
      </w:pPr>
      <w:r>
        <w:t>**</w:t>
      </w:r>
      <w:proofErr w:type="spellStart"/>
      <w:r>
        <w:t>متابعة</w:t>
      </w:r>
      <w:proofErr w:type="spellEnd"/>
      <w:r>
        <w:t xml:space="preserve"> </w:t>
      </w:r>
      <w:proofErr w:type="spellStart"/>
      <w:r>
        <w:t>عروض</w:t>
      </w:r>
      <w:proofErr w:type="spellEnd"/>
      <w:r>
        <w:t xml:space="preserve"> </w:t>
      </w:r>
      <w:proofErr w:type="spellStart"/>
      <w:r>
        <w:t>أسعار</w:t>
      </w:r>
      <w:proofErr w:type="spellEnd"/>
      <w:r>
        <w:t xml:space="preserve"> </w:t>
      </w:r>
      <w:proofErr w:type="spellStart"/>
      <w:r>
        <w:t>الموردين</w:t>
      </w:r>
      <w:proofErr w:type="spellEnd"/>
      <w:r>
        <w:t xml:space="preserve">** - </w:t>
      </w:r>
      <w:proofErr w:type="spellStart"/>
      <w:r>
        <w:t>عروض</w:t>
      </w:r>
      <w:proofErr w:type="spellEnd"/>
      <w:r>
        <w:t xml:space="preserve"> </w:t>
      </w:r>
      <w:proofErr w:type="spellStart"/>
      <w:r>
        <w:t>الأسعار</w:t>
      </w:r>
      <w:proofErr w:type="spellEnd"/>
      <w:r>
        <w:t xml:space="preserve"> </w:t>
      </w:r>
      <w:proofErr w:type="spellStart"/>
      <w:r>
        <w:t>المستلمة</w:t>
      </w:r>
      <w:proofErr w:type="spellEnd"/>
    </w:p>
    <w:p w14:paraId="6CF3DC89" w14:textId="77777777" w:rsidR="00953F03" w:rsidRDefault="00000000">
      <w:r>
        <w:t xml:space="preserve">#### </w:t>
      </w:r>
      <w:proofErr w:type="spellStart"/>
      <w:r>
        <w:t>مرحلة</w:t>
      </w:r>
      <w:proofErr w:type="spellEnd"/>
      <w:r>
        <w:t xml:space="preserve"> </w:t>
      </w:r>
      <w:proofErr w:type="spellStart"/>
      <w:r>
        <w:t>الاتفاقيات</w:t>
      </w:r>
      <w:proofErr w:type="spellEnd"/>
      <w:r>
        <w:t xml:space="preserve"> </w:t>
      </w:r>
      <w:proofErr w:type="spellStart"/>
      <w:r>
        <w:t>والاستلام</w:t>
      </w:r>
      <w:proofErr w:type="spellEnd"/>
      <w:r>
        <w:t>:</w:t>
      </w:r>
    </w:p>
    <w:p w14:paraId="62606283" w14:textId="77777777" w:rsidR="00953F03" w:rsidRDefault="00000000">
      <w:pPr>
        <w:pStyle w:val="ListBullet"/>
      </w:pPr>
      <w:r>
        <w:t>**</w:t>
      </w:r>
      <w:proofErr w:type="spellStart"/>
      <w:r>
        <w:t>متابعة</w:t>
      </w:r>
      <w:proofErr w:type="spellEnd"/>
      <w:r>
        <w:t xml:space="preserve"> </w:t>
      </w:r>
      <w:proofErr w:type="spellStart"/>
      <w:r>
        <w:t>اتفاقيات</w:t>
      </w:r>
      <w:proofErr w:type="spellEnd"/>
      <w:r>
        <w:t xml:space="preserve"> </w:t>
      </w:r>
      <w:proofErr w:type="spellStart"/>
      <w:r>
        <w:t>شراء</w:t>
      </w:r>
      <w:proofErr w:type="spellEnd"/>
      <w:r>
        <w:t xml:space="preserve">** - </w:t>
      </w:r>
      <w:proofErr w:type="spellStart"/>
      <w:r>
        <w:t>عقود</w:t>
      </w:r>
      <w:proofErr w:type="spellEnd"/>
      <w:r>
        <w:t xml:space="preserve"> </w:t>
      </w:r>
      <w:proofErr w:type="spellStart"/>
      <w:r>
        <w:t>الشراء</w:t>
      </w:r>
      <w:proofErr w:type="spellEnd"/>
      <w:r>
        <w:t xml:space="preserve"> </w:t>
      </w:r>
      <w:proofErr w:type="spellStart"/>
      <w:r>
        <w:t>المبرمة</w:t>
      </w:r>
      <w:proofErr w:type="spellEnd"/>
    </w:p>
    <w:p w14:paraId="26B02743" w14:textId="77777777" w:rsidR="00953F03" w:rsidRDefault="00000000">
      <w:pPr>
        <w:pStyle w:val="ListBullet"/>
      </w:pPr>
      <w:r>
        <w:t>**</w:t>
      </w:r>
      <w:proofErr w:type="spellStart"/>
      <w:r>
        <w:t>متابعة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استلام</w:t>
      </w:r>
      <w:proofErr w:type="spellEnd"/>
      <w:r>
        <w:t xml:space="preserve">** - </w:t>
      </w:r>
      <w:proofErr w:type="spellStart"/>
      <w:r>
        <w:t>أذون</w:t>
      </w:r>
      <w:proofErr w:type="spellEnd"/>
      <w:r>
        <w:t xml:space="preserve"> </w:t>
      </w:r>
      <w:proofErr w:type="spellStart"/>
      <w:r>
        <w:t>استلام</w:t>
      </w:r>
      <w:proofErr w:type="spellEnd"/>
      <w:r>
        <w:t xml:space="preserve"> </w:t>
      </w:r>
      <w:proofErr w:type="spellStart"/>
      <w:r>
        <w:t>البضاعة</w:t>
      </w:r>
      <w:proofErr w:type="spellEnd"/>
    </w:p>
    <w:p w14:paraId="4EDF0FDA" w14:textId="77777777" w:rsidR="00953F03" w:rsidRDefault="00000000">
      <w:pPr>
        <w:pStyle w:val="ListBullet"/>
      </w:pPr>
      <w:r>
        <w:t>**</w:t>
      </w:r>
      <w:proofErr w:type="spellStart"/>
      <w:r>
        <w:t>متابعة</w:t>
      </w:r>
      <w:proofErr w:type="spellEnd"/>
      <w:r>
        <w:t xml:space="preserve"> </w:t>
      </w:r>
      <w:proofErr w:type="spellStart"/>
      <w:r>
        <w:t>مرتجع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استلام</w:t>
      </w:r>
      <w:proofErr w:type="spellEnd"/>
      <w:r>
        <w:t xml:space="preserve">** - </w:t>
      </w:r>
      <w:proofErr w:type="spellStart"/>
      <w:r>
        <w:t>مرتجعات</w:t>
      </w:r>
      <w:proofErr w:type="spellEnd"/>
      <w:r>
        <w:t xml:space="preserve"> </w:t>
      </w:r>
      <w:proofErr w:type="spellStart"/>
      <w:r>
        <w:t>الاستلام</w:t>
      </w:r>
      <w:proofErr w:type="spellEnd"/>
    </w:p>
    <w:p w14:paraId="5E700838" w14:textId="77777777" w:rsidR="00953F03" w:rsidRDefault="00000000">
      <w:r>
        <w:t xml:space="preserve">#### </w:t>
      </w:r>
      <w:proofErr w:type="spellStart"/>
      <w:r>
        <w:t>مرحلة</w:t>
      </w:r>
      <w:proofErr w:type="spellEnd"/>
      <w:r>
        <w:t xml:space="preserve"> </w:t>
      </w:r>
      <w:proofErr w:type="spellStart"/>
      <w:r>
        <w:t>الفواتير</w:t>
      </w:r>
      <w:proofErr w:type="spellEnd"/>
      <w:r>
        <w:t xml:space="preserve"> </w:t>
      </w:r>
      <w:proofErr w:type="spellStart"/>
      <w:r>
        <w:t>والمرتجعات</w:t>
      </w:r>
      <w:proofErr w:type="spellEnd"/>
      <w:r>
        <w:t>:</w:t>
      </w:r>
    </w:p>
    <w:p w14:paraId="0AF82703" w14:textId="77777777" w:rsidR="00953F03" w:rsidRDefault="00000000">
      <w:pPr>
        <w:pStyle w:val="ListBullet"/>
      </w:pPr>
      <w:r>
        <w:t>**</w:t>
      </w:r>
      <w:proofErr w:type="spellStart"/>
      <w:r>
        <w:t>متابعة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مشتريات</w:t>
      </w:r>
      <w:proofErr w:type="spellEnd"/>
      <w:r>
        <w:t xml:space="preserve"> </w:t>
      </w:r>
      <w:proofErr w:type="spellStart"/>
      <w:r>
        <w:t>مرحلية</w:t>
      </w:r>
      <w:proofErr w:type="spellEnd"/>
      <w:r>
        <w:t xml:space="preserve">** -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الشراء</w:t>
      </w:r>
      <w:proofErr w:type="spellEnd"/>
      <w:r>
        <w:t xml:space="preserve"> </w:t>
      </w:r>
      <w:proofErr w:type="spellStart"/>
      <w:r>
        <w:t>المرحلية</w:t>
      </w:r>
      <w:proofErr w:type="spellEnd"/>
    </w:p>
    <w:p w14:paraId="6CFD4952" w14:textId="77777777" w:rsidR="00953F03" w:rsidRDefault="00000000">
      <w:pPr>
        <w:pStyle w:val="ListBullet"/>
      </w:pPr>
      <w:r>
        <w:t>**</w:t>
      </w:r>
      <w:proofErr w:type="spellStart"/>
      <w:r>
        <w:t>متابعة</w:t>
      </w:r>
      <w:proofErr w:type="spellEnd"/>
      <w:r>
        <w:t xml:space="preserve"> </w:t>
      </w:r>
      <w:proofErr w:type="spellStart"/>
      <w:r>
        <w:t>مرتجع</w:t>
      </w:r>
      <w:proofErr w:type="spellEnd"/>
      <w:r>
        <w:t xml:space="preserve"> </w:t>
      </w:r>
      <w:proofErr w:type="spellStart"/>
      <w:r>
        <w:t>كميات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مشتريات</w:t>
      </w:r>
      <w:proofErr w:type="spellEnd"/>
      <w:r>
        <w:t xml:space="preserve"> </w:t>
      </w:r>
      <w:proofErr w:type="spellStart"/>
      <w:r>
        <w:t>مرحلية</w:t>
      </w:r>
      <w:proofErr w:type="spellEnd"/>
      <w:r>
        <w:t xml:space="preserve">** - </w:t>
      </w:r>
      <w:proofErr w:type="spellStart"/>
      <w:r>
        <w:t>مرتجعات</w:t>
      </w:r>
      <w:proofErr w:type="spellEnd"/>
      <w:r>
        <w:t xml:space="preserve"> </w:t>
      </w:r>
      <w:proofErr w:type="spellStart"/>
      <w:r>
        <w:t>الفواتير</w:t>
      </w:r>
      <w:proofErr w:type="spellEnd"/>
    </w:p>
    <w:p w14:paraId="4BF2C793" w14:textId="77777777" w:rsidR="00953F03" w:rsidRDefault="00000000">
      <w:pPr>
        <w:pStyle w:val="ListBullet"/>
      </w:pPr>
      <w:r>
        <w:lastRenderedPageBreak/>
        <w:t>**</w:t>
      </w:r>
      <w:proofErr w:type="spellStart"/>
      <w:r>
        <w:t>متابعة</w:t>
      </w:r>
      <w:proofErr w:type="spellEnd"/>
      <w:r>
        <w:t xml:space="preserve"> </w:t>
      </w:r>
      <w:proofErr w:type="spellStart"/>
      <w:r>
        <w:t>بضاعة</w:t>
      </w:r>
      <w:proofErr w:type="spellEnd"/>
      <w:r>
        <w:t xml:space="preserve"> </w:t>
      </w:r>
      <w:proofErr w:type="spellStart"/>
      <w:r>
        <w:t>بالطريق</w:t>
      </w:r>
      <w:proofErr w:type="spellEnd"/>
      <w:r>
        <w:t xml:space="preserve">** - </w:t>
      </w:r>
      <w:proofErr w:type="spellStart"/>
      <w:r>
        <w:t>البضاعة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الطريق</w:t>
      </w:r>
      <w:proofErr w:type="spellEnd"/>
      <w:r>
        <w:t xml:space="preserve"> </w:t>
      </w:r>
      <w:proofErr w:type="spellStart"/>
      <w:r>
        <w:t>للموردين</w:t>
      </w:r>
      <w:proofErr w:type="spellEnd"/>
    </w:p>
    <w:p w14:paraId="3BDF24C0" w14:textId="77777777" w:rsidR="00953F03" w:rsidRDefault="00000000">
      <w:pPr>
        <w:pStyle w:val="Heading3"/>
      </w:pPr>
      <w:r>
        <w:t xml:space="preserve">3. </w:t>
      </w:r>
      <w:proofErr w:type="spellStart"/>
      <w:r>
        <w:t>فتح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7A91A520" w14:textId="77777777" w:rsidR="00953F03" w:rsidRDefault="00000000">
      <w:pPr>
        <w:pStyle w:val="ListBullet"/>
      </w:pPr>
      <w:proofErr w:type="spellStart"/>
      <w:r>
        <w:t>اضغط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التقرير</w:t>
      </w:r>
      <w:proofErr w:type="spellEnd"/>
      <w:r>
        <w:t xml:space="preserve"> </w:t>
      </w:r>
      <w:proofErr w:type="spellStart"/>
      <w:r>
        <w:t>المطلوب</w:t>
      </w:r>
      <w:proofErr w:type="spellEnd"/>
    </w:p>
    <w:p w14:paraId="4078B27D" w14:textId="77777777" w:rsidR="00953F03" w:rsidRDefault="00000000">
      <w:pPr>
        <w:pStyle w:val="ListBullet"/>
      </w:pPr>
      <w:proofErr w:type="spellStart"/>
      <w:r>
        <w:t>ستنتقل</w:t>
      </w:r>
      <w:proofErr w:type="spellEnd"/>
      <w:r>
        <w:t xml:space="preserve"> </w:t>
      </w:r>
      <w:proofErr w:type="spellStart"/>
      <w:r>
        <w:t>إلى</w:t>
      </w:r>
      <w:proofErr w:type="spellEnd"/>
      <w:r>
        <w:t xml:space="preserve"> </w:t>
      </w:r>
      <w:proofErr w:type="spellStart"/>
      <w:r>
        <w:t>شاشة</w:t>
      </w:r>
      <w:proofErr w:type="spellEnd"/>
      <w:r>
        <w:t xml:space="preserve"> </w:t>
      </w:r>
      <w:proofErr w:type="spellStart"/>
      <w:r>
        <w:t>التقرير</w:t>
      </w:r>
      <w:proofErr w:type="spellEnd"/>
      <w:r>
        <w:t xml:space="preserve"> </w:t>
      </w:r>
      <w:proofErr w:type="spellStart"/>
      <w:r>
        <w:t>المحدد</w:t>
      </w:r>
      <w:proofErr w:type="spellEnd"/>
    </w:p>
    <w:p w14:paraId="7164349B" w14:textId="77777777" w:rsidR="00953F03" w:rsidRDefault="00000000">
      <w:pPr>
        <w:pStyle w:val="ListBullet"/>
      </w:pPr>
      <w:proofErr w:type="spellStart"/>
      <w:r>
        <w:t>ستجد</w:t>
      </w:r>
      <w:proofErr w:type="spellEnd"/>
      <w:r>
        <w:t xml:space="preserve"> </w:t>
      </w:r>
      <w:proofErr w:type="spellStart"/>
      <w:r>
        <w:t>معايير</w:t>
      </w:r>
      <w:proofErr w:type="spellEnd"/>
      <w:r>
        <w:t xml:space="preserve"> </w:t>
      </w:r>
      <w:proofErr w:type="spellStart"/>
      <w:r>
        <w:t>البحث</w:t>
      </w:r>
      <w:proofErr w:type="spellEnd"/>
      <w:r>
        <w:t xml:space="preserve"> </w:t>
      </w:r>
      <w:proofErr w:type="spellStart"/>
      <w:r>
        <w:t>الخاصة</w:t>
      </w:r>
      <w:proofErr w:type="spellEnd"/>
      <w:r>
        <w:t xml:space="preserve"> </w:t>
      </w:r>
      <w:proofErr w:type="spellStart"/>
      <w:r>
        <w:t>بذلك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2C431E4A" w14:textId="77777777" w:rsidR="00953F03" w:rsidRDefault="00000000">
      <w:pPr>
        <w:pStyle w:val="Heading2"/>
      </w:pPr>
      <w:proofErr w:type="spellStart"/>
      <w:r>
        <w:t>مكونات</w:t>
      </w:r>
      <w:proofErr w:type="spellEnd"/>
      <w:r>
        <w:t xml:space="preserve"> </w:t>
      </w:r>
      <w:proofErr w:type="spellStart"/>
      <w:r>
        <w:t>الصفحة</w:t>
      </w:r>
      <w:proofErr w:type="spellEnd"/>
      <w:r>
        <w:t xml:space="preserve"> </w:t>
      </w:r>
      <w:proofErr w:type="spellStart"/>
      <w:r>
        <w:t>الرئيسية</w:t>
      </w:r>
      <w:proofErr w:type="spellEnd"/>
    </w:p>
    <w:p w14:paraId="25EDB9A7" w14:textId="77777777" w:rsidR="00953F03" w:rsidRDefault="00000000">
      <w:pPr>
        <w:pStyle w:val="Heading3"/>
      </w:pPr>
      <w:r>
        <w:t xml:space="preserve">1. </w:t>
      </w:r>
      <w:proofErr w:type="spellStart"/>
      <w:r>
        <w:t>شريط</w:t>
      </w:r>
      <w:proofErr w:type="spellEnd"/>
      <w:r>
        <w:t xml:space="preserve"> </w:t>
      </w:r>
      <w:proofErr w:type="spellStart"/>
      <w:r>
        <w:t>العنوان</w:t>
      </w:r>
      <w:proofErr w:type="spellEnd"/>
    </w:p>
    <w:p w14:paraId="2BF7FB0F" w14:textId="77777777" w:rsidR="00953F03" w:rsidRDefault="00000000">
      <w:r>
        <w:rPr>
          <w:rFonts w:ascii="Courier New" w:hAnsi="Courier New"/>
          <w:sz w:val="20"/>
        </w:rPr>
        <w:t>`</w:t>
      </w:r>
    </w:p>
    <w:p w14:paraId="63673B8C" w14:textId="77777777" w:rsidR="00953F03" w:rsidRDefault="00000000">
      <w:r>
        <w:t>┌─────────────────────────────────────────────────────────┐</w:t>
      </w:r>
    </w:p>
    <w:p w14:paraId="0A64668B" w14:textId="77777777" w:rsidR="00953F03" w:rsidRDefault="00000000">
      <w:r>
        <w:t xml:space="preserve">│ </w:t>
      </w:r>
      <w:proofErr w:type="spellStart"/>
      <w:r>
        <w:t>تقارير</w:t>
      </w:r>
      <w:proofErr w:type="spellEnd"/>
      <w:r>
        <w:t xml:space="preserve"> </w:t>
      </w:r>
      <w:proofErr w:type="spellStart"/>
      <w:r>
        <w:t>دورة</w:t>
      </w:r>
      <w:proofErr w:type="spellEnd"/>
      <w:r>
        <w:t xml:space="preserve"> </w:t>
      </w:r>
      <w:proofErr w:type="spellStart"/>
      <w:r>
        <w:t>المشتريات</w:t>
      </w:r>
      <w:proofErr w:type="spellEnd"/>
      <w:r>
        <w:t xml:space="preserve">                   [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المستخدم</w:t>
      </w:r>
      <w:proofErr w:type="spellEnd"/>
      <w:r>
        <w:t>] │</w:t>
      </w:r>
    </w:p>
    <w:p w14:paraId="48BE9F90" w14:textId="77777777" w:rsidR="00953F03" w:rsidRDefault="00000000">
      <w:r>
        <w:t xml:space="preserve">│ </w:t>
      </w:r>
      <w:proofErr w:type="spellStart"/>
      <w:r>
        <w:t>آخر</w:t>
      </w:r>
      <w:proofErr w:type="spellEnd"/>
      <w:r>
        <w:t xml:space="preserve"> </w:t>
      </w:r>
      <w:proofErr w:type="spellStart"/>
      <w:r>
        <w:t>تحديث</w:t>
      </w:r>
      <w:proofErr w:type="spellEnd"/>
      <w:r>
        <w:t>: [</w:t>
      </w:r>
      <w:proofErr w:type="spellStart"/>
      <w:r>
        <w:t>التاريخ</w:t>
      </w:r>
      <w:proofErr w:type="spellEnd"/>
      <w:r>
        <w:t xml:space="preserve"> </w:t>
      </w:r>
      <w:proofErr w:type="spellStart"/>
      <w:r>
        <w:t>والوقت</w:t>
      </w:r>
      <w:proofErr w:type="spellEnd"/>
      <w:r>
        <w:t>]                            │</w:t>
      </w:r>
    </w:p>
    <w:p w14:paraId="53FC3293" w14:textId="77777777" w:rsidR="00953F03" w:rsidRDefault="00000000">
      <w:r>
        <w:t>└─────────────────────────────────────────────────────────┘</w:t>
      </w:r>
    </w:p>
    <w:p w14:paraId="0D2D1463" w14:textId="77777777" w:rsidR="00953F03" w:rsidRDefault="00000000">
      <w:r>
        <w:rPr>
          <w:rFonts w:ascii="Courier New" w:hAnsi="Courier New"/>
          <w:sz w:val="20"/>
        </w:rPr>
        <w:t>`</w:t>
      </w:r>
    </w:p>
    <w:p w14:paraId="1573CB6C" w14:textId="77777777" w:rsidR="00953F03" w:rsidRDefault="00000000">
      <w:pPr>
        <w:pStyle w:val="Heading3"/>
      </w:pPr>
      <w:r>
        <w:t xml:space="preserve">2. </w:t>
      </w:r>
      <w:proofErr w:type="spellStart"/>
      <w:r>
        <w:t>شريط</w:t>
      </w:r>
      <w:proofErr w:type="spellEnd"/>
      <w:r>
        <w:t xml:space="preserve"> </w:t>
      </w:r>
      <w:proofErr w:type="spellStart"/>
      <w:r>
        <w:t>التنقل</w:t>
      </w:r>
      <w:proofErr w:type="spellEnd"/>
    </w:p>
    <w:p w14:paraId="164F9D38" w14:textId="77777777" w:rsidR="00953F03" w:rsidRDefault="00000000">
      <w:r>
        <w:rPr>
          <w:rFonts w:ascii="Courier New" w:hAnsi="Courier New"/>
          <w:sz w:val="20"/>
        </w:rPr>
        <w:t>`</w:t>
      </w:r>
    </w:p>
    <w:p w14:paraId="074F1C8D" w14:textId="77777777" w:rsidR="00953F03" w:rsidRDefault="00000000">
      <w:r>
        <w:t>┌─────────────────────────────────────────────────────────┐</w:t>
      </w:r>
    </w:p>
    <w:p w14:paraId="01071156" w14:textId="77777777" w:rsidR="00953F03" w:rsidRDefault="00000000">
      <w:r>
        <w:t>│ [</w:t>
      </w:r>
      <w:proofErr w:type="spellStart"/>
      <w:r>
        <w:t>الرئيسية</w:t>
      </w:r>
      <w:proofErr w:type="spellEnd"/>
      <w:r>
        <w:t>] &gt; [</w:t>
      </w:r>
      <w:proofErr w:type="spellStart"/>
      <w:r>
        <w:t>التقارير</w:t>
      </w:r>
      <w:proofErr w:type="spellEnd"/>
      <w:r>
        <w:t>] &gt; [</w:t>
      </w:r>
      <w:proofErr w:type="spellStart"/>
      <w:r>
        <w:t>تقارير</w:t>
      </w:r>
      <w:proofErr w:type="spellEnd"/>
      <w:r>
        <w:t xml:space="preserve"> </w:t>
      </w:r>
      <w:proofErr w:type="spellStart"/>
      <w:r>
        <w:t>دورة</w:t>
      </w:r>
      <w:proofErr w:type="spellEnd"/>
      <w:r>
        <w:t xml:space="preserve"> </w:t>
      </w:r>
      <w:proofErr w:type="spellStart"/>
      <w:r>
        <w:t>المشتريات</w:t>
      </w:r>
      <w:proofErr w:type="spellEnd"/>
      <w:r>
        <w:t>]     │</w:t>
      </w:r>
    </w:p>
    <w:p w14:paraId="0730C7FE" w14:textId="77777777" w:rsidR="00953F03" w:rsidRDefault="00000000">
      <w:r>
        <w:t>└─────────────────────────────────────────────────────────┘</w:t>
      </w:r>
    </w:p>
    <w:p w14:paraId="75751424" w14:textId="77777777" w:rsidR="00953F03" w:rsidRDefault="00000000">
      <w:r>
        <w:rPr>
          <w:rFonts w:ascii="Courier New" w:hAnsi="Courier New"/>
          <w:sz w:val="20"/>
        </w:rPr>
        <w:t>`</w:t>
      </w:r>
    </w:p>
    <w:p w14:paraId="2792AF9D" w14:textId="77777777" w:rsidR="00953F03" w:rsidRDefault="00000000">
      <w:pPr>
        <w:pStyle w:val="Heading3"/>
      </w:pPr>
      <w:r>
        <w:t xml:space="preserve">3.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التقارير</w:t>
      </w:r>
      <w:proofErr w:type="spellEnd"/>
    </w:p>
    <w:p w14:paraId="4167E5F0" w14:textId="77777777" w:rsidR="00953F03" w:rsidRDefault="00000000">
      <w:r>
        <w:rPr>
          <w:rFonts w:ascii="Courier New" w:hAnsi="Courier New"/>
          <w:sz w:val="20"/>
        </w:rPr>
        <w:t>`</w:t>
      </w:r>
    </w:p>
    <w:p w14:paraId="49ED021A" w14:textId="77777777" w:rsidR="00953F03" w:rsidRDefault="00000000">
      <w:r>
        <w:t>┌─────────────────────────────────────────────────────────┐</w:t>
      </w:r>
    </w:p>
    <w:p w14:paraId="24767816" w14:textId="77777777" w:rsidR="00953F03" w:rsidRDefault="00000000">
      <w:r>
        <w:t xml:space="preserve">│ 📋 </w:t>
      </w:r>
      <w:proofErr w:type="spellStart"/>
      <w:r>
        <w:t>مرحلة</w:t>
      </w:r>
      <w:proofErr w:type="spellEnd"/>
      <w:r>
        <w:t xml:space="preserve"> </w:t>
      </w:r>
      <w:proofErr w:type="spellStart"/>
      <w:r>
        <w:t>الطلبات</w:t>
      </w:r>
      <w:proofErr w:type="spellEnd"/>
      <w:r>
        <w:t xml:space="preserve"> </w:t>
      </w:r>
      <w:proofErr w:type="spellStart"/>
      <w:r>
        <w:t>والعروض</w:t>
      </w:r>
      <w:proofErr w:type="spellEnd"/>
      <w:r>
        <w:t xml:space="preserve">                               │</w:t>
      </w:r>
    </w:p>
    <w:p w14:paraId="6FE9B942" w14:textId="77777777" w:rsidR="00953F03" w:rsidRDefault="00000000">
      <w:r>
        <w:t xml:space="preserve">│ ├─ </w:t>
      </w:r>
      <w:proofErr w:type="spellStart"/>
      <w:r>
        <w:t>متابعة</w:t>
      </w:r>
      <w:proofErr w:type="spellEnd"/>
      <w:r>
        <w:t xml:space="preserve"> </w:t>
      </w:r>
      <w:proofErr w:type="spellStart"/>
      <w:r>
        <w:t>طلبات</w:t>
      </w:r>
      <w:proofErr w:type="spellEnd"/>
      <w:r>
        <w:t xml:space="preserve"> </w:t>
      </w:r>
      <w:proofErr w:type="spellStart"/>
      <w:r>
        <w:t>البضاعة</w:t>
      </w:r>
      <w:proofErr w:type="spellEnd"/>
      <w:r>
        <w:t xml:space="preserve">                                │</w:t>
      </w:r>
    </w:p>
    <w:p w14:paraId="74750DF0" w14:textId="77777777" w:rsidR="00953F03" w:rsidRDefault="00000000">
      <w:r>
        <w:t xml:space="preserve">│ ├─ </w:t>
      </w:r>
      <w:proofErr w:type="spellStart"/>
      <w:r>
        <w:t>متابعة</w:t>
      </w:r>
      <w:proofErr w:type="spellEnd"/>
      <w:r>
        <w:t xml:space="preserve"> </w:t>
      </w:r>
      <w:proofErr w:type="spellStart"/>
      <w:r>
        <w:t>طلبات</w:t>
      </w:r>
      <w:proofErr w:type="spellEnd"/>
      <w:r>
        <w:t xml:space="preserve"> </w:t>
      </w:r>
      <w:proofErr w:type="spellStart"/>
      <w:r>
        <w:t>التسعير</w:t>
      </w:r>
      <w:proofErr w:type="spellEnd"/>
      <w:r>
        <w:t xml:space="preserve"> </w:t>
      </w:r>
      <w:proofErr w:type="spellStart"/>
      <w:r>
        <w:t>للموردين</w:t>
      </w:r>
      <w:proofErr w:type="spellEnd"/>
      <w:r>
        <w:t xml:space="preserve">                       │</w:t>
      </w:r>
    </w:p>
    <w:p w14:paraId="49A49EDB" w14:textId="77777777" w:rsidR="00953F03" w:rsidRDefault="00000000">
      <w:r>
        <w:t xml:space="preserve">│ └─ </w:t>
      </w:r>
      <w:proofErr w:type="spellStart"/>
      <w:r>
        <w:t>متابعة</w:t>
      </w:r>
      <w:proofErr w:type="spellEnd"/>
      <w:r>
        <w:t xml:space="preserve"> </w:t>
      </w:r>
      <w:proofErr w:type="spellStart"/>
      <w:r>
        <w:t>عروض</w:t>
      </w:r>
      <w:proofErr w:type="spellEnd"/>
      <w:r>
        <w:t xml:space="preserve"> </w:t>
      </w:r>
      <w:proofErr w:type="spellStart"/>
      <w:r>
        <w:t>أسعار</w:t>
      </w:r>
      <w:proofErr w:type="spellEnd"/>
      <w:r>
        <w:t xml:space="preserve"> </w:t>
      </w:r>
      <w:proofErr w:type="spellStart"/>
      <w:r>
        <w:t>الموردين</w:t>
      </w:r>
      <w:proofErr w:type="spellEnd"/>
      <w:r>
        <w:t xml:space="preserve">                          │</w:t>
      </w:r>
    </w:p>
    <w:p w14:paraId="4B6F1C56" w14:textId="77777777" w:rsidR="00953F03" w:rsidRDefault="00000000">
      <w:r>
        <w:t>│                                                         │</w:t>
      </w:r>
    </w:p>
    <w:p w14:paraId="009EF4D9" w14:textId="77777777" w:rsidR="00953F03" w:rsidRDefault="00000000">
      <w:r>
        <w:t xml:space="preserve">│ 📦 </w:t>
      </w:r>
      <w:proofErr w:type="spellStart"/>
      <w:r>
        <w:t>مرحلة</w:t>
      </w:r>
      <w:proofErr w:type="spellEnd"/>
      <w:r>
        <w:t xml:space="preserve"> </w:t>
      </w:r>
      <w:proofErr w:type="spellStart"/>
      <w:r>
        <w:t>الاتفاقيات</w:t>
      </w:r>
      <w:proofErr w:type="spellEnd"/>
      <w:r>
        <w:t xml:space="preserve"> </w:t>
      </w:r>
      <w:proofErr w:type="spellStart"/>
      <w:r>
        <w:t>والاستلام</w:t>
      </w:r>
      <w:proofErr w:type="spellEnd"/>
      <w:r>
        <w:t xml:space="preserve">                          │</w:t>
      </w:r>
    </w:p>
    <w:p w14:paraId="6D23E7FF" w14:textId="77777777" w:rsidR="00953F03" w:rsidRDefault="00000000">
      <w:r>
        <w:lastRenderedPageBreak/>
        <w:t xml:space="preserve">│ ├─ </w:t>
      </w:r>
      <w:proofErr w:type="spellStart"/>
      <w:r>
        <w:t>متابعة</w:t>
      </w:r>
      <w:proofErr w:type="spellEnd"/>
      <w:r>
        <w:t xml:space="preserve"> </w:t>
      </w:r>
      <w:proofErr w:type="spellStart"/>
      <w:r>
        <w:t>اتفاقيات</w:t>
      </w:r>
      <w:proofErr w:type="spellEnd"/>
      <w:r>
        <w:t xml:space="preserve"> </w:t>
      </w:r>
      <w:proofErr w:type="spellStart"/>
      <w:r>
        <w:t>شراء</w:t>
      </w:r>
      <w:proofErr w:type="spellEnd"/>
      <w:r>
        <w:t xml:space="preserve">                                │</w:t>
      </w:r>
    </w:p>
    <w:p w14:paraId="15880033" w14:textId="77777777" w:rsidR="00953F03" w:rsidRDefault="00000000">
      <w:r>
        <w:t xml:space="preserve">│ ├─ </w:t>
      </w:r>
      <w:proofErr w:type="spellStart"/>
      <w:r>
        <w:t>متابعة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استلام</w:t>
      </w:r>
      <w:proofErr w:type="spellEnd"/>
      <w:r>
        <w:t xml:space="preserve">                                │</w:t>
      </w:r>
    </w:p>
    <w:p w14:paraId="1D7C6C63" w14:textId="77777777" w:rsidR="00953F03" w:rsidRDefault="00000000">
      <w:r>
        <w:t xml:space="preserve">│ └─ </w:t>
      </w:r>
      <w:proofErr w:type="spellStart"/>
      <w:r>
        <w:t>متابعة</w:t>
      </w:r>
      <w:proofErr w:type="spellEnd"/>
      <w:r>
        <w:t xml:space="preserve"> </w:t>
      </w:r>
      <w:proofErr w:type="spellStart"/>
      <w:r>
        <w:t>مرتجع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استلام</w:t>
      </w:r>
      <w:proofErr w:type="spellEnd"/>
      <w:r>
        <w:t xml:space="preserve">                       │</w:t>
      </w:r>
    </w:p>
    <w:p w14:paraId="4956CCDC" w14:textId="77777777" w:rsidR="00953F03" w:rsidRDefault="00000000">
      <w:r>
        <w:t>│                                                         │</w:t>
      </w:r>
    </w:p>
    <w:p w14:paraId="21FDE4EC" w14:textId="77777777" w:rsidR="00953F03" w:rsidRDefault="00000000">
      <w:r>
        <w:t xml:space="preserve">│ 📄 </w:t>
      </w:r>
      <w:proofErr w:type="spellStart"/>
      <w:r>
        <w:t>مرحلة</w:t>
      </w:r>
      <w:proofErr w:type="spellEnd"/>
      <w:r>
        <w:t xml:space="preserve"> </w:t>
      </w:r>
      <w:proofErr w:type="spellStart"/>
      <w:r>
        <w:t>الفواتير</w:t>
      </w:r>
      <w:proofErr w:type="spellEnd"/>
      <w:r>
        <w:t xml:space="preserve"> </w:t>
      </w:r>
      <w:proofErr w:type="spellStart"/>
      <w:r>
        <w:t>والمرتجعات</w:t>
      </w:r>
      <w:proofErr w:type="spellEnd"/>
      <w:r>
        <w:t xml:space="preserve">                           │</w:t>
      </w:r>
    </w:p>
    <w:p w14:paraId="2443F2C6" w14:textId="77777777" w:rsidR="00953F03" w:rsidRDefault="00000000">
      <w:r>
        <w:t xml:space="preserve">│ ├─ </w:t>
      </w:r>
      <w:proofErr w:type="spellStart"/>
      <w:r>
        <w:t>متابعة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مشتريات</w:t>
      </w:r>
      <w:proofErr w:type="spellEnd"/>
      <w:r>
        <w:t xml:space="preserve"> </w:t>
      </w:r>
      <w:proofErr w:type="spellStart"/>
      <w:r>
        <w:t>مرحلية</w:t>
      </w:r>
      <w:proofErr w:type="spellEnd"/>
      <w:r>
        <w:t xml:space="preserve">                        │</w:t>
      </w:r>
    </w:p>
    <w:p w14:paraId="5DC562E1" w14:textId="77777777" w:rsidR="00953F03" w:rsidRDefault="00000000">
      <w:r>
        <w:t xml:space="preserve">│ ├─ </w:t>
      </w:r>
      <w:proofErr w:type="spellStart"/>
      <w:r>
        <w:t>متابعة</w:t>
      </w:r>
      <w:proofErr w:type="spellEnd"/>
      <w:r>
        <w:t xml:space="preserve"> </w:t>
      </w:r>
      <w:proofErr w:type="spellStart"/>
      <w:r>
        <w:t>مرتجع</w:t>
      </w:r>
      <w:proofErr w:type="spellEnd"/>
      <w:r>
        <w:t xml:space="preserve"> </w:t>
      </w:r>
      <w:proofErr w:type="spellStart"/>
      <w:r>
        <w:t>كميات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مشتريات</w:t>
      </w:r>
      <w:proofErr w:type="spellEnd"/>
      <w:r>
        <w:t xml:space="preserve"> </w:t>
      </w:r>
      <w:proofErr w:type="spellStart"/>
      <w:r>
        <w:t>مرحلية</w:t>
      </w:r>
      <w:proofErr w:type="spellEnd"/>
      <w:r>
        <w:t xml:space="preserve">         │</w:t>
      </w:r>
    </w:p>
    <w:p w14:paraId="786F407B" w14:textId="77777777" w:rsidR="00953F03" w:rsidRDefault="00000000">
      <w:r>
        <w:t xml:space="preserve">│ └─ </w:t>
      </w:r>
      <w:proofErr w:type="spellStart"/>
      <w:r>
        <w:t>متابعة</w:t>
      </w:r>
      <w:proofErr w:type="spellEnd"/>
      <w:r>
        <w:t xml:space="preserve"> </w:t>
      </w:r>
      <w:proofErr w:type="spellStart"/>
      <w:r>
        <w:t>بضاعة</w:t>
      </w:r>
      <w:proofErr w:type="spellEnd"/>
      <w:r>
        <w:t xml:space="preserve"> </w:t>
      </w:r>
      <w:proofErr w:type="spellStart"/>
      <w:r>
        <w:t>بالطريق</w:t>
      </w:r>
      <w:proofErr w:type="spellEnd"/>
      <w:r>
        <w:t xml:space="preserve">                                │</w:t>
      </w:r>
    </w:p>
    <w:p w14:paraId="5F099A5B" w14:textId="77777777" w:rsidR="00953F03" w:rsidRDefault="00000000">
      <w:r>
        <w:t>└─────────────────────────────────────────────────────────┘</w:t>
      </w:r>
    </w:p>
    <w:p w14:paraId="0E736FA6" w14:textId="77777777" w:rsidR="00953F03" w:rsidRDefault="00000000">
      <w:r>
        <w:rPr>
          <w:rFonts w:ascii="Courier New" w:hAnsi="Courier New"/>
          <w:sz w:val="20"/>
        </w:rPr>
        <w:t>`</w:t>
      </w:r>
    </w:p>
    <w:p w14:paraId="7D8EFDEE" w14:textId="77777777" w:rsidR="00953F03" w:rsidRDefault="00000000">
      <w:pPr>
        <w:pStyle w:val="Heading3"/>
      </w:pPr>
      <w:r>
        <w:t xml:space="preserve">4. </w:t>
      </w:r>
      <w:proofErr w:type="spellStart"/>
      <w:r>
        <w:t>شريط</w:t>
      </w:r>
      <w:proofErr w:type="spellEnd"/>
      <w:r>
        <w:t xml:space="preserve"> </w:t>
      </w:r>
      <w:proofErr w:type="spellStart"/>
      <w:r>
        <w:t>البحث</w:t>
      </w:r>
      <w:proofErr w:type="spellEnd"/>
    </w:p>
    <w:p w14:paraId="71B0905D" w14:textId="77777777" w:rsidR="00953F03" w:rsidRDefault="00000000">
      <w:r>
        <w:rPr>
          <w:rFonts w:ascii="Courier New" w:hAnsi="Courier New"/>
          <w:sz w:val="20"/>
        </w:rPr>
        <w:t>`</w:t>
      </w:r>
    </w:p>
    <w:p w14:paraId="1D9F3833" w14:textId="77777777" w:rsidR="00953F03" w:rsidRDefault="00000000">
      <w:r>
        <w:t>┌─────────────────────────────────────────────────────────┐</w:t>
      </w:r>
    </w:p>
    <w:p w14:paraId="003BAC1C" w14:textId="77777777" w:rsidR="00953F03" w:rsidRDefault="00000000">
      <w:r>
        <w:t>│ 🔍 [</w:t>
      </w:r>
      <w:proofErr w:type="spellStart"/>
      <w:r>
        <w:t>بحث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التقارير</w:t>
      </w:r>
      <w:proofErr w:type="spellEnd"/>
      <w:r>
        <w:t>...]                                │</w:t>
      </w:r>
    </w:p>
    <w:p w14:paraId="0C466EC3" w14:textId="77777777" w:rsidR="00953F03" w:rsidRDefault="00000000">
      <w:r>
        <w:t>└─────────────────────────────────────────────────────────┘</w:t>
      </w:r>
    </w:p>
    <w:p w14:paraId="0513F85A" w14:textId="77777777" w:rsidR="00953F03" w:rsidRDefault="00000000">
      <w:r>
        <w:rPr>
          <w:rFonts w:ascii="Courier New" w:hAnsi="Courier New"/>
          <w:sz w:val="20"/>
        </w:rPr>
        <w:t>`</w:t>
      </w:r>
    </w:p>
    <w:p w14:paraId="6A2B3773" w14:textId="77777777" w:rsidR="00953F03" w:rsidRDefault="00000000">
      <w:pPr>
        <w:pStyle w:val="Heading3"/>
      </w:pPr>
      <w:r>
        <w:t xml:space="preserve">5. </w:t>
      </w:r>
      <w:proofErr w:type="spellStart"/>
      <w:r>
        <w:t>إحصائيات</w:t>
      </w:r>
      <w:proofErr w:type="spellEnd"/>
      <w:r>
        <w:t xml:space="preserve"> </w:t>
      </w:r>
      <w:proofErr w:type="spellStart"/>
      <w:r>
        <w:t>سريعة</w:t>
      </w:r>
      <w:proofErr w:type="spellEnd"/>
    </w:p>
    <w:p w14:paraId="16FB3284" w14:textId="77777777" w:rsidR="00953F03" w:rsidRDefault="00000000">
      <w:r>
        <w:rPr>
          <w:rFonts w:ascii="Courier New" w:hAnsi="Courier New"/>
          <w:sz w:val="20"/>
        </w:rPr>
        <w:t>`</w:t>
      </w:r>
    </w:p>
    <w:p w14:paraId="3DCDA894" w14:textId="77777777" w:rsidR="00953F03" w:rsidRDefault="00000000">
      <w:r>
        <w:t>┌─────────────────────────────────────────────────────────┐</w:t>
      </w:r>
    </w:p>
    <w:p w14:paraId="15C8F934" w14:textId="77777777" w:rsidR="00953F03" w:rsidRDefault="00000000">
      <w:r>
        <w:t xml:space="preserve">│ 📊 </w:t>
      </w:r>
      <w:proofErr w:type="spellStart"/>
      <w:r>
        <w:t>إحصائيات</w:t>
      </w:r>
      <w:proofErr w:type="spellEnd"/>
      <w:r>
        <w:t xml:space="preserve"> </w:t>
      </w:r>
      <w:proofErr w:type="spellStart"/>
      <w:r>
        <w:t>سريعة</w:t>
      </w:r>
      <w:proofErr w:type="spellEnd"/>
      <w:r>
        <w:t xml:space="preserve">                                      │</w:t>
      </w:r>
    </w:p>
    <w:p w14:paraId="5A0D05A6" w14:textId="77777777" w:rsidR="00953F03" w:rsidRDefault="00000000">
      <w:r>
        <w:t xml:space="preserve">│ ├─ </w:t>
      </w:r>
      <w:proofErr w:type="spellStart"/>
      <w:r>
        <w:t>إجمالي</w:t>
      </w:r>
      <w:proofErr w:type="spellEnd"/>
      <w:r>
        <w:t xml:space="preserve"> </w:t>
      </w:r>
      <w:proofErr w:type="spellStart"/>
      <w:r>
        <w:t>التقارير</w:t>
      </w:r>
      <w:proofErr w:type="spellEnd"/>
      <w:r>
        <w:t>: 9                                  │</w:t>
      </w:r>
    </w:p>
    <w:p w14:paraId="409E8F44" w14:textId="77777777" w:rsidR="00953F03" w:rsidRDefault="00000000">
      <w:r>
        <w:t xml:space="preserve">│ ├─ </w:t>
      </w:r>
      <w:proofErr w:type="spellStart"/>
      <w:r>
        <w:t>آخر</w:t>
      </w:r>
      <w:proofErr w:type="spellEnd"/>
      <w:r>
        <w:t xml:space="preserve"> </w:t>
      </w:r>
      <w:proofErr w:type="spellStart"/>
      <w:r>
        <w:t>تقرير</w:t>
      </w:r>
      <w:proofErr w:type="spellEnd"/>
      <w:r>
        <w:t xml:space="preserve"> </w:t>
      </w:r>
      <w:proofErr w:type="spellStart"/>
      <w:r>
        <w:t>تم</w:t>
      </w:r>
      <w:proofErr w:type="spellEnd"/>
      <w:r>
        <w:t xml:space="preserve"> </w:t>
      </w:r>
      <w:proofErr w:type="spellStart"/>
      <w:r>
        <w:t>تشغيله</w:t>
      </w:r>
      <w:proofErr w:type="spellEnd"/>
      <w:r>
        <w:t>: [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التقرير</w:t>
      </w:r>
      <w:proofErr w:type="spellEnd"/>
      <w:r>
        <w:t>]                 │</w:t>
      </w:r>
    </w:p>
    <w:p w14:paraId="1DEAF501" w14:textId="77777777" w:rsidR="00953F03" w:rsidRDefault="00000000">
      <w:r>
        <w:t xml:space="preserve">│ ├─ </w:t>
      </w:r>
      <w:proofErr w:type="spellStart"/>
      <w:r>
        <w:t>طلبات</w:t>
      </w:r>
      <w:proofErr w:type="spellEnd"/>
      <w:r>
        <w:t xml:space="preserve"> </w:t>
      </w:r>
      <w:proofErr w:type="spellStart"/>
      <w:r>
        <w:t>معلقة</w:t>
      </w:r>
      <w:proofErr w:type="spellEnd"/>
      <w:r>
        <w:t>: [</w:t>
      </w:r>
      <w:proofErr w:type="spellStart"/>
      <w:r>
        <w:t>العدد</w:t>
      </w:r>
      <w:proofErr w:type="spellEnd"/>
      <w:r>
        <w:t>]                               │</w:t>
      </w:r>
    </w:p>
    <w:p w14:paraId="59C5DDE9" w14:textId="77777777" w:rsidR="00953F03" w:rsidRDefault="00000000">
      <w:r>
        <w:t xml:space="preserve">│ └─ </w:t>
      </w:r>
      <w:proofErr w:type="spellStart"/>
      <w:r>
        <w:t>بضاعة</w:t>
      </w:r>
      <w:proofErr w:type="spellEnd"/>
      <w:r>
        <w:t xml:space="preserve"> </w:t>
      </w:r>
      <w:proofErr w:type="spellStart"/>
      <w:r>
        <w:t>بالطريق</w:t>
      </w:r>
      <w:proofErr w:type="spellEnd"/>
      <w:r>
        <w:t>: [</w:t>
      </w:r>
      <w:proofErr w:type="spellStart"/>
      <w:r>
        <w:t>العدد</w:t>
      </w:r>
      <w:proofErr w:type="spellEnd"/>
      <w:r>
        <w:t>]                             │</w:t>
      </w:r>
    </w:p>
    <w:p w14:paraId="16DF167A" w14:textId="77777777" w:rsidR="00953F03" w:rsidRDefault="00000000">
      <w:r>
        <w:t>└─────────────────────────────────────────────────────────┘</w:t>
      </w:r>
    </w:p>
    <w:p w14:paraId="076E1034" w14:textId="77777777" w:rsidR="00953F03" w:rsidRDefault="00000000">
      <w:r>
        <w:rPr>
          <w:rFonts w:ascii="Courier New" w:hAnsi="Courier New"/>
          <w:sz w:val="20"/>
        </w:rPr>
        <w:t>`</w:t>
      </w:r>
    </w:p>
    <w:p w14:paraId="2470521D" w14:textId="77777777" w:rsidR="00953F03" w:rsidRDefault="00000000">
      <w:pPr>
        <w:pStyle w:val="Heading2"/>
      </w:pPr>
      <w:proofErr w:type="spellStart"/>
      <w:r>
        <w:lastRenderedPageBreak/>
        <w:t>الميزات</w:t>
      </w:r>
      <w:proofErr w:type="spellEnd"/>
      <w:r>
        <w:t xml:space="preserve"> </w:t>
      </w:r>
      <w:proofErr w:type="spellStart"/>
      <w:r>
        <w:t>المشتركة</w:t>
      </w:r>
      <w:proofErr w:type="spellEnd"/>
      <w:r>
        <w:t xml:space="preserve"> </w:t>
      </w:r>
      <w:proofErr w:type="spellStart"/>
      <w:r>
        <w:t>لجميع</w:t>
      </w:r>
      <w:proofErr w:type="spellEnd"/>
      <w:r>
        <w:t xml:space="preserve"> </w:t>
      </w:r>
      <w:proofErr w:type="spellStart"/>
      <w:r>
        <w:t>التقارير</w:t>
      </w:r>
      <w:proofErr w:type="spellEnd"/>
    </w:p>
    <w:p w14:paraId="040AF75C" w14:textId="77777777" w:rsidR="00953F03" w:rsidRDefault="00000000">
      <w:pPr>
        <w:pStyle w:val="Heading3"/>
      </w:pPr>
      <w:r>
        <w:t xml:space="preserve">1. </w:t>
      </w:r>
      <w:proofErr w:type="spellStart"/>
      <w:r>
        <w:t>معايير</w:t>
      </w:r>
      <w:proofErr w:type="spellEnd"/>
      <w:r>
        <w:t xml:space="preserve"> </w:t>
      </w:r>
      <w:proofErr w:type="spellStart"/>
      <w:r>
        <w:t>البحث</w:t>
      </w:r>
      <w:proofErr w:type="spellEnd"/>
      <w:r>
        <w:t xml:space="preserve"> </w:t>
      </w:r>
      <w:proofErr w:type="spellStart"/>
      <w:r>
        <w:t>الموحدة</w:t>
      </w:r>
      <w:proofErr w:type="spellEnd"/>
    </w:p>
    <w:p w14:paraId="33C02936" w14:textId="77777777" w:rsidR="00953F03" w:rsidRDefault="00000000">
      <w:proofErr w:type="spellStart"/>
      <w:r>
        <w:t>جميع</w:t>
      </w:r>
      <w:proofErr w:type="spellEnd"/>
      <w:r>
        <w:t xml:space="preserve"> </w:t>
      </w:r>
      <w:proofErr w:type="spellStart"/>
      <w:r>
        <w:t>التقارير</w:t>
      </w:r>
      <w:proofErr w:type="spellEnd"/>
      <w:r>
        <w:t xml:space="preserve"> </w:t>
      </w:r>
      <w:proofErr w:type="spellStart"/>
      <w:r>
        <w:t>تحتوي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معايير</w:t>
      </w:r>
      <w:proofErr w:type="spellEnd"/>
      <w:r>
        <w:t xml:space="preserve"> </w:t>
      </w:r>
      <w:proofErr w:type="spellStart"/>
      <w:r>
        <w:t>بحث</w:t>
      </w:r>
      <w:proofErr w:type="spellEnd"/>
      <w:r>
        <w:t xml:space="preserve"> </w:t>
      </w:r>
      <w:proofErr w:type="spellStart"/>
      <w:r>
        <w:t>مشتركة</w:t>
      </w:r>
      <w:proofErr w:type="spellEnd"/>
      <w:r>
        <w:t>:</w:t>
      </w:r>
    </w:p>
    <w:p w14:paraId="6DF9DD92" w14:textId="77777777" w:rsidR="00953F03" w:rsidRDefault="00000000">
      <w:r>
        <w:t xml:space="preserve">#### </w:t>
      </w:r>
      <w:proofErr w:type="spellStart"/>
      <w:r>
        <w:t>معايير</w:t>
      </w:r>
      <w:proofErr w:type="spellEnd"/>
      <w:r>
        <w:t xml:space="preserve"> </w:t>
      </w:r>
      <w:proofErr w:type="spellStart"/>
      <w:r>
        <w:t>إلزامية</w:t>
      </w:r>
      <w:proofErr w:type="spellEnd"/>
      <w:r>
        <w:t>:</w:t>
      </w:r>
    </w:p>
    <w:p w14:paraId="25B62BE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الفترة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الزمنية</w:t>
      </w:r>
      <w:proofErr w:type="spellEnd"/>
      <w:r>
        <w:rPr>
          <w:b/>
        </w:rPr>
        <w:t xml:space="preserve">: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تاريخ</w:t>
      </w:r>
      <w:proofErr w:type="spellEnd"/>
      <w:r>
        <w:t xml:space="preserve"> - </w:t>
      </w:r>
      <w:proofErr w:type="spellStart"/>
      <w:r>
        <w:t>إلى</w:t>
      </w:r>
      <w:proofErr w:type="spellEnd"/>
      <w:r>
        <w:t xml:space="preserve"> </w:t>
      </w:r>
      <w:proofErr w:type="spellStart"/>
      <w:r>
        <w:t>تاريخ</w:t>
      </w:r>
      <w:proofErr w:type="spellEnd"/>
    </w:p>
    <w:p w14:paraId="58BE9B6D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الموقع</w:t>
      </w:r>
      <w:proofErr w:type="spellEnd"/>
      <w:r>
        <w:rPr>
          <w:b/>
        </w:rPr>
        <w:t xml:space="preserve">: </w:t>
      </w:r>
      <w:proofErr w:type="spellStart"/>
      <w:r>
        <w:t>اختيار</w:t>
      </w:r>
      <w:proofErr w:type="spellEnd"/>
      <w:r>
        <w:t xml:space="preserve"> </w:t>
      </w:r>
      <w:proofErr w:type="spellStart"/>
      <w:r>
        <w:t>الموقع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المتجر</w:t>
      </w:r>
      <w:proofErr w:type="spellEnd"/>
    </w:p>
    <w:p w14:paraId="235D7705" w14:textId="77777777" w:rsidR="00953F03" w:rsidRDefault="00000000">
      <w:r>
        <w:t xml:space="preserve">#### </w:t>
      </w:r>
      <w:proofErr w:type="spellStart"/>
      <w:r>
        <w:t>معايير</w:t>
      </w:r>
      <w:proofErr w:type="spellEnd"/>
      <w:r>
        <w:t xml:space="preserve"> </w:t>
      </w:r>
      <w:proofErr w:type="spellStart"/>
      <w:r>
        <w:t>اختيارية</w:t>
      </w:r>
      <w:proofErr w:type="spellEnd"/>
      <w:r>
        <w:t>:</w:t>
      </w:r>
    </w:p>
    <w:p w14:paraId="53ABCD29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المورد</w:t>
      </w:r>
      <w:proofErr w:type="spellEnd"/>
      <w:r>
        <w:rPr>
          <w:b/>
        </w:rPr>
        <w:t xml:space="preserve">: </w:t>
      </w:r>
      <w:proofErr w:type="spellStart"/>
      <w:r>
        <w:t>اختيار</w:t>
      </w:r>
      <w:proofErr w:type="spellEnd"/>
      <w:r>
        <w:t xml:space="preserve"> </w:t>
      </w:r>
      <w:proofErr w:type="spellStart"/>
      <w:r>
        <w:t>مورد</w:t>
      </w:r>
      <w:proofErr w:type="spellEnd"/>
      <w:r>
        <w:t xml:space="preserve"> </w:t>
      </w:r>
      <w:proofErr w:type="spellStart"/>
      <w:r>
        <w:t>محدد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جميع</w:t>
      </w:r>
      <w:proofErr w:type="spellEnd"/>
      <w:r>
        <w:t xml:space="preserve"> </w:t>
      </w:r>
      <w:proofErr w:type="spellStart"/>
      <w:r>
        <w:t>الموردين</w:t>
      </w:r>
      <w:proofErr w:type="spellEnd"/>
    </w:p>
    <w:p w14:paraId="00EA8FA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حالة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المستند</w:t>
      </w:r>
      <w:proofErr w:type="spellEnd"/>
      <w:r>
        <w:rPr>
          <w:b/>
        </w:rPr>
        <w:t xml:space="preserve">: </w:t>
      </w:r>
      <w:r>
        <w:t>(</w:t>
      </w:r>
      <w:proofErr w:type="spellStart"/>
      <w:r>
        <w:t>معلق</w:t>
      </w:r>
      <w:proofErr w:type="spellEnd"/>
      <w:r>
        <w:t xml:space="preserve">، </w:t>
      </w:r>
      <w:proofErr w:type="spellStart"/>
      <w:r>
        <w:t>معتمد</w:t>
      </w:r>
      <w:proofErr w:type="spellEnd"/>
      <w:r>
        <w:t xml:space="preserve">، </w:t>
      </w:r>
      <w:proofErr w:type="spellStart"/>
      <w:r>
        <w:t>مرفوض</w:t>
      </w:r>
      <w:proofErr w:type="spellEnd"/>
      <w:r>
        <w:t xml:space="preserve">، </w:t>
      </w:r>
      <w:proofErr w:type="spellStart"/>
      <w:r>
        <w:t>مكتمل</w:t>
      </w:r>
      <w:proofErr w:type="spellEnd"/>
      <w:r>
        <w:t>)</w:t>
      </w:r>
    </w:p>
    <w:p w14:paraId="41952FB7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نوع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الصنف</w:t>
      </w:r>
      <w:proofErr w:type="spellEnd"/>
      <w:r>
        <w:rPr>
          <w:b/>
        </w:rPr>
        <w:t xml:space="preserve">: </w:t>
      </w:r>
      <w:proofErr w:type="spellStart"/>
      <w:r>
        <w:t>اختيار</w:t>
      </w:r>
      <w:proofErr w:type="spellEnd"/>
      <w:r>
        <w:t xml:space="preserve"> </w:t>
      </w:r>
      <w:proofErr w:type="spellStart"/>
      <w:r>
        <w:t>مجموعة</w:t>
      </w:r>
      <w:proofErr w:type="spellEnd"/>
      <w:r>
        <w:t xml:space="preserve"> </w:t>
      </w:r>
      <w:proofErr w:type="spellStart"/>
      <w:r>
        <w:t>أصناف</w:t>
      </w:r>
      <w:proofErr w:type="spellEnd"/>
      <w:r>
        <w:t xml:space="preserve"> </w:t>
      </w:r>
      <w:proofErr w:type="spellStart"/>
      <w:r>
        <w:t>محددة</w:t>
      </w:r>
      <w:proofErr w:type="spellEnd"/>
    </w:p>
    <w:p w14:paraId="13544E9C" w14:textId="77777777" w:rsidR="00953F03" w:rsidRDefault="00000000">
      <w:pPr>
        <w:pStyle w:val="Heading3"/>
      </w:pPr>
      <w:r>
        <w:t xml:space="preserve">2. </w:t>
      </w: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  <w:r>
        <w:t xml:space="preserve"> </w:t>
      </w:r>
      <w:proofErr w:type="spellStart"/>
      <w:r>
        <w:t>الموحدة</w:t>
      </w:r>
      <w:proofErr w:type="spellEnd"/>
    </w:p>
    <w:p w14:paraId="24586E6C" w14:textId="77777777" w:rsidR="00953F03" w:rsidRDefault="00000000">
      <w:r>
        <w:rPr>
          <w:rFonts w:ascii="Courier New" w:hAnsi="Courier New"/>
          <w:sz w:val="20"/>
        </w:rPr>
        <w:t>`</w:t>
      </w:r>
    </w:p>
    <w:p w14:paraId="6F90DE1A" w14:textId="77777777" w:rsidR="00953F03" w:rsidRDefault="00000000">
      <w:r>
        <w:t>┌─────────────────────────────────────────────────────────┐</w:t>
      </w:r>
    </w:p>
    <w:p w14:paraId="23A5867B" w14:textId="77777777" w:rsidR="00953F03" w:rsidRDefault="00000000">
      <w:r>
        <w:t>│ [</w:t>
      </w:r>
      <w:proofErr w:type="spellStart"/>
      <w:r>
        <w:t>عرض</w:t>
      </w:r>
      <w:proofErr w:type="spellEnd"/>
      <w:r>
        <w:t>] [</w:t>
      </w:r>
      <w:proofErr w:type="spellStart"/>
      <w:r>
        <w:t>تصدير</w:t>
      </w:r>
      <w:proofErr w:type="spellEnd"/>
      <w:r>
        <w:t xml:space="preserve"> Excel] [</w:t>
      </w:r>
      <w:proofErr w:type="spellStart"/>
      <w:r>
        <w:t>تصدير</w:t>
      </w:r>
      <w:proofErr w:type="spellEnd"/>
      <w:r>
        <w:t xml:space="preserve"> PDF] [</w:t>
      </w:r>
      <w:proofErr w:type="spellStart"/>
      <w:r>
        <w:t>طباعة</w:t>
      </w:r>
      <w:proofErr w:type="spellEnd"/>
      <w:r>
        <w:t>] [</w:t>
      </w:r>
      <w:proofErr w:type="spellStart"/>
      <w:r>
        <w:t>إعادة</w:t>
      </w:r>
      <w:proofErr w:type="spellEnd"/>
      <w:r>
        <w:t xml:space="preserve"> </w:t>
      </w:r>
      <w:proofErr w:type="spellStart"/>
      <w:r>
        <w:t>تعيين</w:t>
      </w:r>
      <w:proofErr w:type="spellEnd"/>
      <w:r>
        <w:t>] │</w:t>
      </w:r>
    </w:p>
    <w:p w14:paraId="2024D9E7" w14:textId="77777777" w:rsidR="00953F03" w:rsidRDefault="00000000">
      <w:r>
        <w:t>└─────────────────────────────────────────────────────────┘</w:t>
      </w:r>
    </w:p>
    <w:p w14:paraId="40C835C1" w14:textId="77777777" w:rsidR="00953F03" w:rsidRDefault="00000000">
      <w:r>
        <w:rPr>
          <w:rFonts w:ascii="Courier New" w:hAnsi="Courier New"/>
          <w:sz w:val="20"/>
        </w:rPr>
        <w:t>`</w:t>
      </w:r>
    </w:p>
    <w:p w14:paraId="5BC307DA" w14:textId="77777777" w:rsidR="00953F03" w:rsidRDefault="00000000">
      <w:pPr>
        <w:pStyle w:val="Heading3"/>
      </w:pPr>
      <w:r>
        <w:t xml:space="preserve">3. </w:t>
      </w:r>
      <w:proofErr w:type="spellStart"/>
      <w:r>
        <w:t>ميزات</w:t>
      </w:r>
      <w:proofErr w:type="spellEnd"/>
      <w:r>
        <w:t xml:space="preserve"> </w:t>
      </w:r>
      <w:proofErr w:type="spellStart"/>
      <w:r>
        <w:t>الجدول</w:t>
      </w:r>
      <w:proofErr w:type="spellEnd"/>
    </w:p>
    <w:p w14:paraId="64110EC2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ترتيب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الأعمدة</w:t>
      </w:r>
      <w:proofErr w:type="spellEnd"/>
      <w:r>
        <w:rPr>
          <w:b/>
        </w:rPr>
        <w:t xml:space="preserve">: </w:t>
      </w:r>
      <w:proofErr w:type="spellStart"/>
      <w:r>
        <w:t>اضغط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عنوان</w:t>
      </w:r>
      <w:proofErr w:type="spellEnd"/>
      <w:r>
        <w:t xml:space="preserve"> </w:t>
      </w:r>
      <w:proofErr w:type="spellStart"/>
      <w:r>
        <w:t>العمود</w:t>
      </w:r>
      <w:proofErr w:type="spellEnd"/>
      <w:r>
        <w:t xml:space="preserve"> </w:t>
      </w:r>
      <w:proofErr w:type="spellStart"/>
      <w:r>
        <w:t>للترتيب</w:t>
      </w:r>
      <w:proofErr w:type="spellEnd"/>
    </w:p>
    <w:p w14:paraId="7D701D23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تصفية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متقدمة</w:t>
      </w:r>
      <w:proofErr w:type="spellEnd"/>
      <w:r>
        <w:rPr>
          <w:b/>
        </w:rPr>
        <w:t xml:space="preserve">: </w:t>
      </w:r>
      <w:proofErr w:type="spellStart"/>
      <w:r>
        <w:t>أيقونة</w:t>
      </w:r>
      <w:proofErr w:type="spellEnd"/>
      <w:r>
        <w:t xml:space="preserve"> </w:t>
      </w:r>
      <w:proofErr w:type="spellStart"/>
      <w:r>
        <w:t>التصفية</w:t>
      </w:r>
      <w:proofErr w:type="spellEnd"/>
      <w:r>
        <w:t xml:space="preserve"> </w:t>
      </w:r>
      <w:proofErr w:type="spellStart"/>
      <w:r>
        <w:t>بجانب</w:t>
      </w:r>
      <w:proofErr w:type="spellEnd"/>
      <w:r>
        <w:t xml:space="preserve"> </w:t>
      </w:r>
      <w:proofErr w:type="spellStart"/>
      <w:r>
        <w:t>كل</w:t>
      </w:r>
      <w:proofErr w:type="spellEnd"/>
      <w:r>
        <w:t xml:space="preserve"> </w:t>
      </w:r>
      <w:proofErr w:type="spellStart"/>
      <w:r>
        <w:t>عمود</w:t>
      </w:r>
      <w:proofErr w:type="spellEnd"/>
    </w:p>
    <w:p w14:paraId="511AC0CC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بحث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في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النتائج</w:t>
      </w:r>
      <w:proofErr w:type="spellEnd"/>
      <w:r>
        <w:rPr>
          <w:b/>
        </w:rPr>
        <w:t xml:space="preserve">: </w:t>
      </w:r>
      <w:proofErr w:type="spellStart"/>
      <w:r>
        <w:t>شريط</w:t>
      </w:r>
      <w:proofErr w:type="spellEnd"/>
      <w:r>
        <w:t xml:space="preserve"> </w:t>
      </w:r>
      <w:proofErr w:type="spellStart"/>
      <w:r>
        <w:t>البحث</w:t>
      </w:r>
      <w:proofErr w:type="spellEnd"/>
      <w:r>
        <w:t xml:space="preserve"> </w:t>
      </w:r>
      <w:proofErr w:type="spellStart"/>
      <w:r>
        <w:t>أعلى</w:t>
      </w:r>
      <w:proofErr w:type="spellEnd"/>
      <w:r>
        <w:t xml:space="preserve"> </w:t>
      </w:r>
      <w:proofErr w:type="spellStart"/>
      <w:r>
        <w:t>الجدول</w:t>
      </w:r>
      <w:proofErr w:type="spellEnd"/>
    </w:p>
    <w:p w14:paraId="0A634055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تصدير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محدد</w:t>
      </w:r>
      <w:proofErr w:type="spellEnd"/>
      <w:r>
        <w:rPr>
          <w:b/>
        </w:rPr>
        <w:t xml:space="preserve">: </w:t>
      </w:r>
      <w:proofErr w:type="spellStart"/>
      <w:r>
        <w:t>تحديد</w:t>
      </w:r>
      <w:proofErr w:type="spellEnd"/>
      <w:r>
        <w:t xml:space="preserve"> </w:t>
      </w:r>
      <w:proofErr w:type="spellStart"/>
      <w:r>
        <w:t>صفوف</w:t>
      </w:r>
      <w:proofErr w:type="spellEnd"/>
      <w:r>
        <w:t xml:space="preserve"> </w:t>
      </w:r>
      <w:proofErr w:type="spellStart"/>
      <w:r>
        <w:t>معينة</w:t>
      </w:r>
      <w:proofErr w:type="spellEnd"/>
      <w:r>
        <w:t xml:space="preserve"> </w:t>
      </w:r>
      <w:proofErr w:type="spellStart"/>
      <w:r>
        <w:t>للتصدير</w:t>
      </w:r>
      <w:proofErr w:type="spellEnd"/>
    </w:p>
    <w:p w14:paraId="1CA7B7C6" w14:textId="77777777" w:rsidR="00953F03" w:rsidRDefault="00000000">
      <w:pPr>
        <w:pStyle w:val="Heading2"/>
      </w:pPr>
      <w:proofErr w:type="spellStart"/>
      <w:r>
        <w:t>التقارير</w:t>
      </w:r>
      <w:proofErr w:type="spellEnd"/>
      <w:r>
        <w:t xml:space="preserve"> </w:t>
      </w:r>
      <w:proofErr w:type="spellStart"/>
      <w:r>
        <w:t>المتاحة</w:t>
      </w:r>
      <w:proofErr w:type="spellEnd"/>
    </w:p>
    <w:p w14:paraId="6941F7ED" w14:textId="77777777" w:rsidR="00953F03" w:rsidRDefault="00000000">
      <w:pPr>
        <w:pStyle w:val="Heading3"/>
      </w:pPr>
      <w:r>
        <w:t xml:space="preserve">1. </w:t>
      </w:r>
      <w:proofErr w:type="spellStart"/>
      <w:r>
        <w:t>متابعة</w:t>
      </w:r>
      <w:proofErr w:type="spellEnd"/>
      <w:r>
        <w:t xml:space="preserve"> </w:t>
      </w:r>
      <w:proofErr w:type="spellStart"/>
      <w:r>
        <w:t>طلبات</w:t>
      </w:r>
      <w:proofErr w:type="spellEnd"/>
      <w:r>
        <w:t xml:space="preserve"> </w:t>
      </w:r>
      <w:proofErr w:type="spellStart"/>
      <w:r>
        <w:t>البضاعة</w:t>
      </w:r>
      <w:proofErr w:type="spellEnd"/>
    </w:p>
    <w:p w14:paraId="22D12680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الغرض</w:t>
      </w:r>
      <w:proofErr w:type="spellEnd"/>
      <w:r>
        <w:rPr>
          <w:b/>
        </w:rPr>
        <w:t xml:space="preserve">: </w:t>
      </w:r>
      <w:proofErr w:type="spellStart"/>
      <w:r>
        <w:t>متابعة</w:t>
      </w:r>
      <w:proofErr w:type="spellEnd"/>
      <w:r>
        <w:t xml:space="preserve"> </w:t>
      </w:r>
      <w:proofErr w:type="spellStart"/>
      <w:r>
        <w:t>طلبات</w:t>
      </w:r>
      <w:proofErr w:type="spellEnd"/>
      <w:r>
        <w:t xml:space="preserve"> </w:t>
      </w:r>
      <w:proofErr w:type="spellStart"/>
      <w:r>
        <w:t>الشراء</w:t>
      </w:r>
      <w:proofErr w:type="spellEnd"/>
      <w:r>
        <w:t xml:space="preserve"> </w:t>
      </w:r>
      <w:proofErr w:type="spellStart"/>
      <w:r>
        <w:t>الداخلية</w:t>
      </w:r>
      <w:proofErr w:type="spellEnd"/>
      <w:r>
        <w:t xml:space="preserve"> </w:t>
      </w:r>
      <w:proofErr w:type="spellStart"/>
      <w:r>
        <w:t>وحالة</w:t>
      </w:r>
      <w:proofErr w:type="spellEnd"/>
      <w:r>
        <w:t xml:space="preserve"> </w:t>
      </w:r>
      <w:proofErr w:type="spellStart"/>
      <w:r>
        <w:t>معالجتها</w:t>
      </w:r>
      <w:proofErr w:type="spellEnd"/>
    </w:p>
    <w:p w14:paraId="4CBEC973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الاستخدام</w:t>
      </w:r>
      <w:proofErr w:type="spellEnd"/>
      <w:r>
        <w:rPr>
          <w:b/>
        </w:rPr>
        <w:t xml:space="preserve">: </w:t>
      </w:r>
      <w:proofErr w:type="spellStart"/>
      <w:r>
        <w:t>مراجعة</w:t>
      </w:r>
      <w:proofErr w:type="spellEnd"/>
      <w:r>
        <w:t xml:space="preserve"> </w:t>
      </w:r>
      <w:proofErr w:type="spellStart"/>
      <w:r>
        <w:t>الطلبات</w:t>
      </w:r>
      <w:proofErr w:type="spellEnd"/>
      <w:r>
        <w:t xml:space="preserve"> </w:t>
      </w:r>
      <w:proofErr w:type="spellStart"/>
      <w:r>
        <w:t>المعلقة</w:t>
      </w:r>
      <w:proofErr w:type="spellEnd"/>
      <w:r>
        <w:t xml:space="preserve"> </w:t>
      </w:r>
      <w:proofErr w:type="spellStart"/>
      <w:r>
        <w:t>والمعتمدة</w:t>
      </w:r>
      <w:proofErr w:type="spellEnd"/>
    </w:p>
    <w:p w14:paraId="4E432F85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المعايير</w:t>
      </w:r>
      <w:proofErr w:type="spellEnd"/>
      <w:r>
        <w:rPr>
          <w:b/>
        </w:rPr>
        <w:t xml:space="preserve">: </w:t>
      </w:r>
      <w:proofErr w:type="spellStart"/>
      <w:r>
        <w:t>فترة</w:t>
      </w:r>
      <w:proofErr w:type="spellEnd"/>
      <w:r>
        <w:t xml:space="preserve"> </w:t>
      </w:r>
      <w:proofErr w:type="spellStart"/>
      <w:r>
        <w:t>زمنية</w:t>
      </w:r>
      <w:proofErr w:type="spellEnd"/>
      <w:r>
        <w:t xml:space="preserve">، </w:t>
      </w:r>
      <w:proofErr w:type="spellStart"/>
      <w:r>
        <w:t>موقع</w:t>
      </w:r>
      <w:proofErr w:type="spellEnd"/>
      <w:r>
        <w:t xml:space="preserve">، </w:t>
      </w:r>
      <w:proofErr w:type="spellStart"/>
      <w:r>
        <w:t>مورد</w:t>
      </w:r>
      <w:proofErr w:type="spellEnd"/>
      <w:r>
        <w:t xml:space="preserve">، </w:t>
      </w:r>
      <w:proofErr w:type="spellStart"/>
      <w:r>
        <w:t>حالة</w:t>
      </w:r>
      <w:proofErr w:type="spellEnd"/>
      <w:r>
        <w:t xml:space="preserve"> </w:t>
      </w:r>
      <w:proofErr w:type="spellStart"/>
      <w:r>
        <w:t>الطلب</w:t>
      </w:r>
      <w:proofErr w:type="spellEnd"/>
    </w:p>
    <w:p w14:paraId="0282ECFE" w14:textId="77777777" w:rsidR="00953F03" w:rsidRDefault="00000000">
      <w:pPr>
        <w:pStyle w:val="Heading3"/>
      </w:pPr>
      <w:r>
        <w:t xml:space="preserve">2. </w:t>
      </w:r>
      <w:proofErr w:type="spellStart"/>
      <w:r>
        <w:t>متابعة</w:t>
      </w:r>
      <w:proofErr w:type="spellEnd"/>
      <w:r>
        <w:t xml:space="preserve"> </w:t>
      </w:r>
      <w:proofErr w:type="spellStart"/>
      <w:r>
        <w:t>طلبات</w:t>
      </w:r>
      <w:proofErr w:type="spellEnd"/>
      <w:r>
        <w:t xml:space="preserve"> </w:t>
      </w:r>
      <w:proofErr w:type="spellStart"/>
      <w:r>
        <w:t>التسعير</w:t>
      </w:r>
      <w:proofErr w:type="spellEnd"/>
      <w:r>
        <w:t xml:space="preserve"> </w:t>
      </w:r>
      <w:proofErr w:type="spellStart"/>
      <w:r>
        <w:t>للموردين</w:t>
      </w:r>
      <w:proofErr w:type="spellEnd"/>
    </w:p>
    <w:p w14:paraId="73CA806C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الغرض</w:t>
      </w:r>
      <w:proofErr w:type="spellEnd"/>
      <w:r>
        <w:rPr>
          <w:b/>
        </w:rPr>
        <w:t xml:space="preserve">: </w:t>
      </w:r>
      <w:proofErr w:type="spellStart"/>
      <w:r>
        <w:t>متابعة</w:t>
      </w:r>
      <w:proofErr w:type="spellEnd"/>
      <w:r>
        <w:t xml:space="preserve"> </w:t>
      </w:r>
      <w:proofErr w:type="spellStart"/>
      <w:r>
        <w:t>طلبات</w:t>
      </w:r>
      <w:proofErr w:type="spellEnd"/>
      <w:r>
        <w:t xml:space="preserve"> </w:t>
      </w:r>
      <w:proofErr w:type="spellStart"/>
      <w:r>
        <w:t>عروض</w:t>
      </w:r>
      <w:proofErr w:type="spellEnd"/>
      <w:r>
        <w:t xml:space="preserve"> </w:t>
      </w:r>
      <w:proofErr w:type="spellStart"/>
      <w:r>
        <w:t>الأسعار</w:t>
      </w:r>
      <w:proofErr w:type="spellEnd"/>
      <w:r>
        <w:t xml:space="preserve"> </w:t>
      </w:r>
      <w:proofErr w:type="spellStart"/>
      <w:r>
        <w:t>المرسلة</w:t>
      </w:r>
      <w:proofErr w:type="spellEnd"/>
      <w:r>
        <w:t xml:space="preserve"> </w:t>
      </w:r>
      <w:proofErr w:type="spellStart"/>
      <w:r>
        <w:t>للموردين</w:t>
      </w:r>
      <w:proofErr w:type="spellEnd"/>
    </w:p>
    <w:p w14:paraId="3AAD9943" w14:textId="77777777" w:rsidR="00953F03" w:rsidRDefault="00000000">
      <w:r>
        <w:rPr>
          <w:b/>
        </w:rPr>
        <w:lastRenderedPageBreak/>
        <w:t xml:space="preserve">• </w:t>
      </w:r>
      <w:proofErr w:type="spellStart"/>
      <w:r>
        <w:rPr>
          <w:b/>
        </w:rPr>
        <w:t>الاستخدام</w:t>
      </w:r>
      <w:proofErr w:type="spellEnd"/>
      <w:r>
        <w:rPr>
          <w:b/>
        </w:rPr>
        <w:t xml:space="preserve">: </w:t>
      </w:r>
      <w:proofErr w:type="spellStart"/>
      <w:r>
        <w:t>مراجعة</w:t>
      </w:r>
      <w:proofErr w:type="spellEnd"/>
      <w:r>
        <w:t xml:space="preserve"> </w:t>
      </w:r>
      <w:proofErr w:type="spellStart"/>
      <w:r>
        <w:t>الطلبات</w:t>
      </w:r>
      <w:proofErr w:type="spellEnd"/>
      <w:r>
        <w:t xml:space="preserve"> </w:t>
      </w:r>
      <w:proofErr w:type="spellStart"/>
      <w:r>
        <w:t>والردود</w:t>
      </w:r>
      <w:proofErr w:type="spellEnd"/>
      <w:r>
        <w:t xml:space="preserve"> </w:t>
      </w:r>
      <w:proofErr w:type="spellStart"/>
      <w:r>
        <w:t>المستلمة</w:t>
      </w:r>
      <w:proofErr w:type="spellEnd"/>
    </w:p>
    <w:p w14:paraId="30DD6AA5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المعايير</w:t>
      </w:r>
      <w:proofErr w:type="spellEnd"/>
      <w:r>
        <w:rPr>
          <w:b/>
        </w:rPr>
        <w:t xml:space="preserve">: </w:t>
      </w:r>
      <w:proofErr w:type="spellStart"/>
      <w:r>
        <w:t>فترة</w:t>
      </w:r>
      <w:proofErr w:type="spellEnd"/>
      <w:r>
        <w:t xml:space="preserve"> </w:t>
      </w:r>
      <w:proofErr w:type="spellStart"/>
      <w:r>
        <w:t>زمنية</w:t>
      </w:r>
      <w:proofErr w:type="spellEnd"/>
      <w:r>
        <w:t xml:space="preserve">، </w:t>
      </w:r>
      <w:proofErr w:type="spellStart"/>
      <w:r>
        <w:t>موقع</w:t>
      </w:r>
      <w:proofErr w:type="spellEnd"/>
      <w:r>
        <w:t xml:space="preserve">، </w:t>
      </w:r>
      <w:proofErr w:type="spellStart"/>
      <w:r>
        <w:t>مورد</w:t>
      </w:r>
      <w:proofErr w:type="spellEnd"/>
      <w:r>
        <w:t xml:space="preserve">، </w:t>
      </w:r>
      <w:proofErr w:type="spellStart"/>
      <w:r>
        <w:t>حالة</w:t>
      </w:r>
      <w:proofErr w:type="spellEnd"/>
      <w:r>
        <w:t xml:space="preserve"> </w:t>
      </w:r>
      <w:proofErr w:type="spellStart"/>
      <w:r>
        <w:t>الطلب</w:t>
      </w:r>
      <w:proofErr w:type="spellEnd"/>
    </w:p>
    <w:p w14:paraId="39510479" w14:textId="77777777" w:rsidR="00953F03" w:rsidRDefault="00000000">
      <w:pPr>
        <w:pStyle w:val="Heading3"/>
      </w:pPr>
      <w:r>
        <w:t xml:space="preserve">3. </w:t>
      </w:r>
      <w:proofErr w:type="spellStart"/>
      <w:r>
        <w:t>متابعة</w:t>
      </w:r>
      <w:proofErr w:type="spellEnd"/>
      <w:r>
        <w:t xml:space="preserve"> </w:t>
      </w:r>
      <w:proofErr w:type="spellStart"/>
      <w:r>
        <w:t>عروض</w:t>
      </w:r>
      <w:proofErr w:type="spellEnd"/>
      <w:r>
        <w:t xml:space="preserve"> </w:t>
      </w:r>
      <w:proofErr w:type="spellStart"/>
      <w:r>
        <w:t>أسعار</w:t>
      </w:r>
      <w:proofErr w:type="spellEnd"/>
      <w:r>
        <w:t xml:space="preserve"> </w:t>
      </w:r>
      <w:proofErr w:type="spellStart"/>
      <w:r>
        <w:t>الموردين</w:t>
      </w:r>
      <w:proofErr w:type="spellEnd"/>
    </w:p>
    <w:p w14:paraId="74256933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الغرض</w:t>
      </w:r>
      <w:proofErr w:type="spellEnd"/>
      <w:r>
        <w:rPr>
          <w:b/>
        </w:rPr>
        <w:t xml:space="preserve">: </w:t>
      </w:r>
      <w:proofErr w:type="spellStart"/>
      <w:r>
        <w:t>متابعة</w:t>
      </w:r>
      <w:proofErr w:type="spellEnd"/>
      <w:r>
        <w:t xml:space="preserve"> </w:t>
      </w:r>
      <w:proofErr w:type="spellStart"/>
      <w:r>
        <w:t>عروض</w:t>
      </w:r>
      <w:proofErr w:type="spellEnd"/>
      <w:r>
        <w:t xml:space="preserve"> </w:t>
      </w:r>
      <w:proofErr w:type="spellStart"/>
      <w:r>
        <w:t>الأسعار</w:t>
      </w:r>
      <w:proofErr w:type="spellEnd"/>
      <w:r>
        <w:t xml:space="preserve"> </w:t>
      </w:r>
      <w:proofErr w:type="spellStart"/>
      <w:r>
        <w:t>المستلمة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الموردين</w:t>
      </w:r>
      <w:proofErr w:type="spellEnd"/>
    </w:p>
    <w:p w14:paraId="5A41C229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الاستخدام</w:t>
      </w:r>
      <w:proofErr w:type="spellEnd"/>
      <w:r>
        <w:rPr>
          <w:b/>
        </w:rPr>
        <w:t xml:space="preserve">: </w:t>
      </w:r>
      <w:proofErr w:type="spellStart"/>
      <w:r>
        <w:t>مقارنة</w:t>
      </w:r>
      <w:proofErr w:type="spellEnd"/>
      <w:r>
        <w:t xml:space="preserve"> </w:t>
      </w:r>
      <w:proofErr w:type="spellStart"/>
      <w:r>
        <w:t>العروض</w:t>
      </w:r>
      <w:proofErr w:type="spellEnd"/>
      <w:r>
        <w:t xml:space="preserve"> </w:t>
      </w:r>
      <w:proofErr w:type="spellStart"/>
      <w:r>
        <w:t>واختيار</w:t>
      </w:r>
      <w:proofErr w:type="spellEnd"/>
      <w:r>
        <w:t xml:space="preserve"> </w:t>
      </w:r>
      <w:proofErr w:type="spellStart"/>
      <w:r>
        <w:t>الأفضل</w:t>
      </w:r>
      <w:proofErr w:type="spellEnd"/>
    </w:p>
    <w:p w14:paraId="27C289AB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المعايير</w:t>
      </w:r>
      <w:proofErr w:type="spellEnd"/>
      <w:r>
        <w:rPr>
          <w:b/>
        </w:rPr>
        <w:t xml:space="preserve">: </w:t>
      </w:r>
      <w:proofErr w:type="spellStart"/>
      <w:r>
        <w:t>فترة</w:t>
      </w:r>
      <w:proofErr w:type="spellEnd"/>
      <w:r>
        <w:t xml:space="preserve"> </w:t>
      </w:r>
      <w:proofErr w:type="spellStart"/>
      <w:r>
        <w:t>زمنية</w:t>
      </w:r>
      <w:proofErr w:type="spellEnd"/>
      <w:r>
        <w:t xml:space="preserve">، </w:t>
      </w:r>
      <w:proofErr w:type="spellStart"/>
      <w:r>
        <w:t>موقع</w:t>
      </w:r>
      <w:proofErr w:type="spellEnd"/>
      <w:r>
        <w:t xml:space="preserve">، </w:t>
      </w:r>
      <w:proofErr w:type="spellStart"/>
      <w:r>
        <w:t>مورد</w:t>
      </w:r>
      <w:proofErr w:type="spellEnd"/>
      <w:r>
        <w:t xml:space="preserve">، </w:t>
      </w:r>
      <w:proofErr w:type="spellStart"/>
      <w:r>
        <w:t>حالة</w:t>
      </w:r>
      <w:proofErr w:type="spellEnd"/>
      <w:r>
        <w:t xml:space="preserve"> </w:t>
      </w:r>
      <w:proofErr w:type="spellStart"/>
      <w:r>
        <w:t>العرض</w:t>
      </w:r>
      <w:proofErr w:type="spellEnd"/>
    </w:p>
    <w:p w14:paraId="6D2838BD" w14:textId="77777777" w:rsidR="00953F03" w:rsidRDefault="00000000">
      <w:pPr>
        <w:pStyle w:val="Heading3"/>
      </w:pPr>
      <w:r>
        <w:t xml:space="preserve">4. </w:t>
      </w:r>
      <w:proofErr w:type="spellStart"/>
      <w:r>
        <w:t>متابعة</w:t>
      </w:r>
      <w:proofErr w:type="spellEnd"/>
      <w:r>
        <w:t xml:space="preserve"> </w:t>
      </w:r>
      <w:proofErr w:type="spellStart"/>
      <w:r>
        <w:t>اتفاقيات</w:t>
      </w:r>
      <w:proofErr w:type="spellEnd"/>
      <w:r>
        <w:t xml:space="preserve"> </w:t>
      </w:r>
      <w:proofErr w:type="spellStart"/>
      <w:r>
        <w:t>شراء</w:t>
      </w:r>
      <w:proofErr w:type="spellEnd"/>
    </w:p>
    <w:p w14:paraId="3B159FC6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الغرض</w:t>
      </w:r>
      <w:proofErr w:type="spellEnd"/>
      <w:r>
        <w:rPr>
          <w:b/>
        </w:rPr>
        <w:t xml:space="preserve">: </w:t>
      </w:r>
      <w:proofErr w:type="spellStart"/>
      <w:r>
        <w:t>متابعة</w:t>
      </w:r>
      <w:proofErr w:type="spellEnd"/>
      <w:r>
        <w:t xml:space="preserve"> </w:t>
      </w:r>
      <w:proofErr w:type="spellStart"/>
      <w:r>
        <w:t>عقود</w:t>
      </w:r>
      <w:proofErr w:type="spellEnd"/>
      <w:r>
        <w:t xml:space="preserve"> </w:t>
      </w:r>
      <w:proofErr w:type="spellStart"/>
      <w:r>
        <w:t>الشراء</w:t>
      </w:r>
      <w:proofErr w:type="spellEnd"/>
      <w:r>
        <w:t xml:space="preserve"> </w:t>
      </w:r>
      <w:proofErr w:type="spellStart"/>
      <w:r>
        <w:t>المبرمة</w:t>
      </w:r>
      <w:proofErr w:type="spellEnd"/>
      <w:r>
        <w:t xml:space="preserve"> </w:t>
      </w:r>
      <w:proofErr w:type="spellStart"/>
      <w:r>
        <w:t>مع</w:t>
      </w:r>
      <w:proofErr w:type="spellEnd"/>
      <w:r>
        <w:t xml:space="preserve"> </w:t>
      </w:r>
      <w:proofErr w:type="spellStart"/>
      <w:r>
        <w:t>الموردين</w:t>
      </w:r>
      <w:proofErr w:type="spellEnd"/>
    </w:p>
    <w:p w14:paraId="479F452C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الاستخدام</w:t>
      </w:r>
      <w:proofErr w:type="spellEnd"/>
      <w:r>
        <w:rPr>
          <w:b/>
        </w:rPr>
        <w:t xml:space="preserve">: </w:t>
      </w:r>
      <w:proofErr w:type="spellStart"/>
      <w:r>
        <w:t>مراجعة</w:t>
      </w:r>
      <w:proofErr w:type="spellEnd"/>
      <w:r>
        <w:t xml:space="preserve"> </w:t>
      </w:r>
      <w:proofErr w:type="spellStart"/>
      <w:r>
        <w:t>شروط</w:t>
      </w:r>
      <w:proofErr w:type="spellEnd"/>
      <w:r>
        <w:t xml:space="preserve"> </w:t>
      </w:r>
      <w:proofErr w:type="spellStart"/>
      <w:r>
        <w:t>الاتفاقيات</w:t>
      </w:r>
      <w:proofErr w:type="spellEnd"/>
      <w:r>
        <w:t xml:space="preserve"> </w:t>
      </w:r>
      <w:proofErr w:type="spellStart"/>
      <w:r>
        <w:t>والتزاماتها</w:t>
      </w:r>
      <w:proofErr w:type="spellEnd"/>
    </w:p>
    <w:p w14:paraId="442D8572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المعايير</w:t>
      </w:r>
      <w:proofErr w:type="spellEnd"/>
      <w:r>
        <w:rPr>
          <w:b/>
        </w:rPr>
        <w:t xml:space="preserve">: </w:t>
      </w:r>
      <w:proofErr w:type="spellStart"/>
      <w:r>
        <w:t>فترة</w:t>
      </w:r>
      <w:proofErr w:type="spellEnd"/>
      <w:r>
        <w:t xml:space="preserve"> </w:t>
      </w:r>
      <w:proofErr w:type="spellStart"/>
      <w:r>
        <w:t>زمنية</w:t>
      </w:r>
      <w:proofErr w:type="spellEnd"/>
      <w:r>
        <w:t xml:space="preserve">، </w:t>
      </w:r>
      <w:proofErr w:type="spellStart"/>
      <w:r>
        <w:t>موقع</w:t>
      </w:r>
      <w:proofErr w:type="spellEnd"/>
      <w:r>
        <w:t xml:space="preserve">، </w:t>
      </w:r>
      <w:proofErr w:type="spellStart"/>
      <w:r>
        <w:t>مورد</w:t>
      </w:r>
      <w:proofErr w:type="spellEnd"/>
      <w:r>
        <w:t xml:space="preserve">، </w:t>
      </w:r>
      <w:proofErr w:type="spellStart"/>
      <w:r>
        <w:t>حالة</w:t>
      </w:r>
      <w:proofErr w:type="spellEnd"/>
      <w:r>
        <w:t xml:space="preserve"> </w:t>
      </w:r>
      <w:proofErr w:type="spellStart"/>
      <w:r>
        <w:t>الاتفاقية</w:t>
      </w:r>
      <w:proofErr w:type="spellEnd"/>
    </w:p>
    <w:p w14:paraId="216545CD" w14:textId="77777777" w:rsidR="00953F03" w:rsidRDefault="00000000">
      <w:pPr>
        <w:pStyle w:val="Heading3"/>
      </w:pPr>
      <w:r>
        <w:t xml:space="preserve">5. </w:t>
      </w:r>
      <w:proofErr w:type="spellStart"/>
      <w:r>
        <w:t>متابعة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استلام</w:t>
      </w:r>
      <w:proofErr w:type="spellEnd"/>
    </w:p>
    <w:p w14:paraId="453385B7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الغرض</w:t>
      </w:r>
      <w:proofErr w:type="spellEnd"/>
      <w:r>
        <w:rPr>
          <w:b/>
        </w:rPr>
        <w:t xml:space="preserve">: </w:t>
      </w:r>
      <w:proofErr w:type="spellStart"/>
      <w:r>
        <w:t>متابعة</w:t>
      </w:r>
      <w:proofErr w:type="spellEnd"/>
      <w:r>
        <w:t xml:space="preserve"> </w:t>
      </w:r>
      <w:proofErr w:type="spellStart"/>
      <w:r>
        <w:t>أذون</w:t>
      </w:r>
      <w:proofErr w:type="spellEnd"/>
      <w:r>
        <w:t xml:space="preserve"> </w:t>
      </w:r>
      <w:proofErr w:type="spellStart"/>
      <w:r>
        <w:t>استلام</w:t>
      </w:r>
      <w:proofErr w:type="spellEnd"/>
      <w:r>
        <w:t xml:space="preserve"> </w:t>
      </w:r>
      <w:proofErr w:type="spellStart"/>
      <w:r>
        <w:t>البضاعة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الموردين</w:t>
      </w:r>
      <w:proofErr w:type="spellEnd"/>
    </w:p>
    <w:p w14:paraId="649D98D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الاستخدام</w:t>
      </w:r>
      <w:proofErr w:type="spellEnd"/>
      <w:r>
        <w:rPr>
          <w:b/>
        </w:rPr>
        <w:t xml:space="preserve">: </w:t>
      </w:r>
      <w:proofErr w:type="spellStart"/>
      <w:r>
        <w:t>مراجعة</w:t>
      </w:r>
      <w:proofErr w:type="spellEnd"/>
      <w:r>
        <w:t xml:space="preserve"> </w:t>
      </w:r>
      <w:proofErr w:type="spellStart"/>
      <w:r>
        <w:t>عمليات</w:t>
      </w:r>
      <w:proofErr w:type="spellEnd"/>
      <w:r>
        <w:t xml:space="preserve"> </w:t>
      </w:r>
      <w:proofErr w:type="spellStart"/>
      <w:r>
        <w:t>الاستلام</w:t>
      </w:r>
      <w:proofErr w:type="spellEnd"/>
      <w:r>
        <w:t xml:space="preserve"> </w:t>
      </w:r>
      <w:proofErr w:type="spellStart"/>
      <w:r>
        <w:t>والمطابقة</w:t>
      </w:r>
      <w:proofErr w:type="spellEnd"/>
    </w:p>
    <w:p w14:paraId="0CFC73E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المعايير</w:t>
      </w:r>
      <w:proofErr w:type="spellEnd"/>
      <w:r>
        <w:rPr>
          <w:b/>
        </w:rPr>
        <w:t xml:space="preserve">: </w:t>
      </w:r>
      <w:proofErr w:type="spellStart"/>
      <w:r>
        <w:t>فترة</w:t>
      </w:r>
      <w:proofErr w:type="spellEnd"/>
      <w:r>
        <w:t xml:space="preserve"> </w:t>
      </w:r>
      <w:proofErr w:type="spellStart"/>
      <w:r>
        <w:t>زمنية</w:t>
      </w:r>
      <w:proofErr w:type="spellEnd"/>
      <w:r>
        <w:t xml:space="preserve">، </w:t>
      </w:r>
      <w:proofErr w:type="spellStart"/>
      <w:r>
        <w:t>موقع</w:t>
      </w:r>
      <w:proofErr w:type="spellEnd"/>
      <w:r>
        <w:t xml:space="preserve">، </w:t>
      </w:r>
      <w:proofErr w:type="spellStart"/>
      <w:r>
        <w:t>مورد</w:t>
      </w:r>
      <w:proofErr w:type="spellEnd"/>
      <w:r>
        <w:t xml:space="preserve">، </w:t>
      </w:r>
      <w:proofErr w:type="spellStart"/>
      <w:r>
        <w:t>حالة</w:t>
      </w:r>
      <w:proofErr w:type="spellEnd"/>
      <w:r>
        <w:t xml:space="preserve"> </w:t>
      </w:r>
      <w:proofErr w:type="spellStart"/>
      <w:r>
        <w:t>الاستلام</w:t>
      </w:r>
      <w:proofErr w:type="spellEnd"/>
    </w:p>
    <w:p w14:paraId="4BF62C12" w14:textId="77777777" w:rsidR="00953F03" w:rsidRDefault="00000000">
      <w:pPr>
        <w:pStyle w:val="Heading3"/>
      </w:pPr>
      <w:r>
        <w:t xml:space="preserve">6. </w:t>
      </w:r>
      <w:proofErr w:type="spellStart"/>
      <w:r>
        <w:t>متابعة</w:t>
      </w:r>
      <w:proofErr w:type="spellEnd"/>
      <w:r>
        <w:t xml:space="preserve"> </w:t>
      </w:r>
      <w:proofErr w:type="spellStart"/>
      <w:r>
        <w:t>مرتجع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استلام</w:t>
      </w:r>
      <w:proofErr w:type="spellEnd"/>
    </w:p>
    <w:p w14:paraId="3E058442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الغرض</w:t>
      </w:r>
      <w:proofErr w:type="spellEnd"/>
      <w:r>
        <w:rPr>
          <w:b/>
        </w:rPr>
        <w:t xml:space="preserve">: </w:t>
      </w:r>
      <w:proofErr w:type="spellStart"/>
      <w:r>
        <w:t>متابعة</w:t>
      </w:r>
      <w:proofErr w:type="spellEnd"/>
      <w:r>
        <w:t xml:space="preserve"> </w:t>
      </w:r>
      <w:proofErr w:type="spellStart"/>
      <w:r>
        <w:t>مرتجعات</w:t>
      </w:r>
      <w:proofErr w:type="spellEnd"/>
      <w:r>
        <w:t xml:space="preserve"> </w:t>
      </w:r>
      <w:proofErr w:type="spellStart"/>
      <w:r>
        <w:t>البضاعة</w:t>
      </w:r>
      <w:proofErr w:type="spellEnd"/>
      <w:r>
        <w:t xml:space="preserve"> </w:t>
      </w:r>
      <w:proofErr w:type="spellStart"/>
      <w:r>
        <w:t>المستلمة</w:t>
      </w:r>
      <w:proofErr w:type="spellEnd"/>
    </w:p>
    <w:p w14:paraId="74AFAA05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الاستخدام</w:t>
      </w:r>
      <w:proofErr w:type="spellEnd"/>
      <w:r>
        <w:rPr>
          <w:b/>
        </w:rPr>
        <w:t xml:space="preserve">: </w:t>
      </w:r>
      <w:proofErr w:type="spellStart"/>
      <w:r>
        <w:t>مراجعة</w:t>
      </w:r>
      <w:proofErr w:type="spellEnd"/>
      <w:r>
        <w:t xml:space="preserve"> </w:t>
      </w:r>
      <w:proofErr w:type="spellStart"/>
      <w:r>
        <w:t>أسباب</w:t>
      </w:r>
      <w:proofErr w:type="spellEnd"/>
      <w:r>
        <w:t xml:space="preserve"> </w:t>
      </w:r>
      <w:proofErr w:type="spellStart"/>
      <w:r>
        <w:t>المرتجعات</w:t>
      </w:r>
      <w:proofErr w:type="spellEnd"/>
      <w:r>
        <w:t xml:space="preserve"> </w:t>
      </w:r>
      <w:proofErr w:type="spellStart"/>
      <w:r>
        <w:t>وإجراءاتها</w:t>
      </w:r>
      <w:proofErr w:type="spellEnd"/>
    </w:p>
    <w:p w14:paraId="121A7E0D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المعايير</w:t>
      </w:r>
      <w:proofErr w:type="spellEnd"/>
      <w:r>
        <w:rPr>
          <w:b/>
        </w:rPr>
        <w:t xml:space="preserve">: </w:t>
      </w:r>
      <w:proofErr w:type="spellStart"/>
      <w:r>
        <w:t>فترة</w:t>
      </w:r>
      <w:proofErr w:type="spellEnd"/>
      <w:r>
        <w:t xml:space="preserve"> </w:t>
      </w:r>
      <w:proofErr w:type="spellStart"/>
      <w:r>
        <w:t>زمنية</w:t>
      </w:r>
      <w:proofErr w:type="spellEnd"/>
      <w:r>
        <w:t xml:space="preserve">، </w:t>
      </w:r>
      <w:proofErr w:type="spellStart"/>
      <w:r>
        <w:t>موقع</w:t>
      </w:r>
      <w:proofErr w:type="spellEnd"/>
      <w:r>
        <w:t xml:space="preserve">، </w:t>
      </w:r>
      <w:proofErr w:type="spellStart"/>
      <w:r>
        <w:t>مورد</w:t>
      </w:r>
      <w:proofErr w:type="spellEnd"/>
      <w:r>
        <w:t xml:space="preserve">، </w:t>
      </w:r>
      <w:proofErr w:type="spellStart"/>
      <w:r>
        <w:t>نوع</w:t>
      </w:r>
      <w:proofErr w:type="spellEnd"/>
      <w:r>
        <w:t xml:space="preserve"> </w:t>
      </w:r>
      <w:proofErr w:type="spellStart"/>
      <w:r>
        <w:t>المرتجع</w:t>
      </w:r>
      <w:proofErr w:type="spellEnd"/>
    </w:p>
    <w:p w14:paraId="1D627258" w14:textId="77777777" w:rsidR="00953F03" w:rsidRDefault="00000000">
      <w:pPr>
        <w:pStyle w:val="Heading3"/>
      </w:pPr>
      <w:r>
        <w:t xml:space="preserve">7. </w:t>
      </w:r>
      <w:proofErr w:type="spellStart"/>
      <w:r>
        <w:t>متابعة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مشتريات</w:t>
      </w:r>
      <w:proofErr w:type="spellEnd"/>
      <w:r>
        <w:t xml:space="preserve"> </w:t>
      </w:r>
      <w:proofErr w:type="spellStart"/>
      <w:r>
        <w:t>مرحلية</w:t>
      </w:r>
      <w:proofErr w:type="spellEnd"/>
    </w:p>
    <w:p w14:paraId="64C96798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الغرض</w:t>
      </w:r>
      <w:proofErr w:type="spellEnd"/>
      <w:r>
        <w:rPr>
          <w:b/>
        </w:rPr>
        <w:t xml:space="preserve">: </w:t>
      </w:r>
      <w:proofErr w:type="spellStart"/>
      <w:r>
        <w:t>متابعة</w:t>
      </w:r>
      <w:proofErr w:type="spellEnd"/>
      <w:r>
        <w:t xml:space="preserve">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الشراء</w:t>
      </w:r>
      <w:proofErr w:type="spellEnd"/>
      <w:r>
        <w:t xml:space="preserve"> </w:t>
      </w:r>
      <w:proofErr w:type="spellStart"/>
      <w:r>
        <w:t>المرحلية</w:t>
      </w:r>
      <w:proofErr w:type="spellEnd"/>
    </w:p>
    <w:p w14:paraId="1D9812F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الاستخدام</w:t>
      </w:r>
      <w:proofErr w:type="spellEnd"/>
      <w:r>
        <w:rPr>
          <w:b/>
        </w:rPr>
        <w:t xml:space="preserve">: </w:t>
      </w:r>
      <w:proofErr w:type="spellStart"/>
      <w:r>
        <w:t>مراجعة</w:t>
      </w:r>
      <w:proofErr w:type="spellEnd"/>
      <w:r>
        <w:t xml:space="preserve"> </w:t>
      </w:r>
      <w:proofErr w:type="spellStart"/>
      <w:r>
        <w:t>الفواتير</w:t>
      </w:r>
      <w:proofErr w:type="spellEnd"/>
      <w:r>
        <w:t xml:space="preserve"> </w:t>
      </w:r>
      <w:proofErr w:type="spellStart"/>
      <w:r>
        <w:t>وحالة</w:t>
      </w:r>
      <w:proofErr w:type="spellEnd"/>
      <w:r>
        <w:t xml:space="preserve"> </w:t>
      </w:r>
      <w:proofErr w:type="spellStart"/>
      <w:r>
        <w:t>تسديدها</w:t>
      </w:r>
      <w:proofErr w:type="spellEnd"/>
    </w:p>
    <w:p w14:paraId="6E1BE138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المعايير</w:t>
      </w:r>
      <w:proofErr w:type="spellEnd"/>
      <w:r>
        <w:rPr>
          <w:b/>
        </w:rPr>
        <w:t xml:space="preserve">: </w:t>
      </w:r>
      <w:proofErr w:type="spellStart"/>
      <w:r>
        <w:t>فترة</w:t>
      </w:r>
      <w:proofErr w:type="spellEnd"/>
      <w:r>
        <w:t xml:space="preserve"> </w:t>
      </w:r>
      <w:proofErr w:type="spellStart"/>
      <w:r>
        <w:t>زمنية</w:t>
      </w:r>
      <w:proofErr w:type="spellEnd"/>
      <w:r>
        <w:t xml:space="preserve">، </w:t>
      </w:r>
      <w:proofErr w:type="spellStart"/>
      <w:r>
        <w:t>موقع</w:t>
      </w:r>
      <w:proofErr w:type="spellEnd"/>
      <w:r>
        <w:t xml:space="preserve">، </w:t>
      </w:r>
      <w:proofErr w:type="spellStart"/>
      <w:r>
        <w:t>مورد</w:t>
      </w:r>
      <w:proofErr w:type="spellEnd"/>
      <w:r>
        <w:t xml:space="preserve">، </w:t>
      </w:r>
      <w:proofErr w:type="spellStart"/>
      <w:r>
        <w:t>حالة</w:t>
      </w:r>
      <w:proofErr w:type="spellEnd"/>
      <w:r>
        <w:t xml:space="preserve"> </w:t>
      </w:r>
      <w:proofErr w:type="spellStart"/>
      <w:r>
        <w:t>الفاتورة</w:t>
      </w:r>
      <w:proofErr w:type="spellEnd"/>
    </w:p>
    <w:p w14:paraId="3E9C2598" w14:textId="77777777" w:rsidR="00953F03" w:rsidRDefault="00000000">
      <w:pPr>
        <w:pStyle w:val="Heading3"/>
      </w:pPr>
      <w:r>
        <w:t xml:space="preserve">8. </w:t>
      </w:r>
      <w:proofErr w:type="spellStart"/>
      <w:r>
        <w:t>متابعة</w:t>
      </w:r>
      <w:proofErr w:type="spellEnd"/>
      <w:r>
        <w:t xml:space="preserve"> </w:t>
      </w:r>
      <w:proofErr w:type="spellStart"/>
      <w:r>
        <w:t>مرتجع</w:t>
      </w:r>
      <w:proofErr w:type="spellEnd"/>
      <w:r>
        <w:t xml:space="preserve"> </w:t>
      </w:r>
      <w:proofErr w:type="spellStart"/>
      <w:r>
        <w:t>كميات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مشتريات</w:t>
      </w:r>
      <w:proofErr w:type="spellEnd"/>
      <w:r>
        <w:t xml:space="preserve"> </w:t>
      </w:r>
      <w:proofErr w:type="spellStart"/>
      <w:r>
        <w:t>مرحلية</w:t>
      </w:r>
      <w:proofErr w:type="spellEnd"/>
    </w:p>
    <w:p w14:paraId="075B02A0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الغرض</w:t>
      </w:r>
      <w:proofErr w:type="spellEnd"/>
      <w:r>
        <w:rPr>
          <w:b/>
        </w:rPr>
        <w:t xml:space="preserve">: </w:t>
      </w:r>
      <w:proofErr w:type="spellStart"/>
      <w:r>
        <w:t>متابعة</w:t>
      </w:r>
      <w:proofErr w:type="spellEnd"/>
      <w:r>
        <w:t xml:space="preserve"> </w:t>
      </w:r>
      <w:proofErr w:type="spellStart"/>
      <w:r>
        <w:t>مرتجعات</w:t>
      </w:r>
      <w:proofErr w:type="spellEnd"/>
      <w:r>
        <w:t xml:space="preserve"> </w:t>
      </w:r>
      <w:proofErr w:type="spellStart"/>
      <w:r>
        <w:t>الكميات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الشراء</w:t>
      </w:r>
      <w:proofErr w:type="spellEnd"/>
    </w:p>
    <w:p w14:paraId="498075C3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الاستخدام</w:t>
      </w:r>
      <w:proofErr w:type="spellEnd"/>
      <w:r>
        <w:rPr>
          <w:b/>
        </w:rPr>
        <w:t xml:space="preserve">: </w:t>
      </w:r>
      <w:proofErr w:type="spellStart"/>
      <w:r>
        <w:t>مراجعة</w:t>
      </w:r>
      <w:proofErr w:type="spellEnd"/>
      <w:r>
        <w:t xml:space="preserve"> </w:t>
      </w:r>
      <w:proofErr w:type="spellStart"/>
      <w:r>
        <w:t>المرتجعات</w:t>
      </w:r>
      <w:proofErr w:type="spellEnd"/>
      <w:r>
        <w:t xml:space="preserve"> </w:t>
      </w:r>
      <w:proofErr w:type="spellStart"/>
      <w:r>
        <w:t>وأسبابها</w:t>
      </w:r>
      <w:proofErr w:type="spellEnd"/>
    </w:p>
    <w:p w14:paraId="6032982C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المعايير</w:t>
      </w:r>
      <w:proofErr w:type="spellEnd"/>
      <w:r>
        <w:rPr>
          <w:b/>
        </w:rPr>
        <w:t xml:space="preserve">: </w:t>
      </w:r>
      <w:proofErr w:type="spellStart"/>
      <w:r>
        <w:t>فترة</w:t>
      </w:r>
      <w:proofErr w:type="spellEnd"/>
      <w:r>
        <w:t xml:space="preserve"> </w:t>
      </w:r>
      <w:proofErr w:type="spellStart"/>
      <w:r>
        <w:t>زمنية</w:t>
      </w:r>
      <w:proofErr w:type="spellEnd"/>
      <w:r>
        <w:t xml:space="preserve">، </w:t>
      </w:r>
      <w:proofErr w:type="spellStart"/>
      <w:r>
        <w:t>موقع</w:t>
      </w:r>
      <w:proofErr w:type="spellEnd"/>
      <w:r>
        <w:t xml:space="preserve">، </w:t>
      </w:r>
      <w:proofErr w:type="spellStart"/>
      <w:r>
        <w:t>مورد</w:t>
      </w:r>
      <w:proofErr w:type="spellEnd"/>
      <w:r>
        <w:t xml:space="preserve">، </w:t>
      </w:r>
      <w:proofErr w:type="spellStart"/>
      <w:r>
        <w:t>نوع</w:t>
      </w:r>
      <w:proofErr w:type="spellEnd"/>
      <w:r>
        <w:t xml:space="preserve"> </w:t>
      </w:r>
      <w:proofErr w:type="spellStart"/>
      <w:r>
        <w:t>المرتجع</w:t>
      </w:r>
      <w:proofErr w:type="spellEnd"/>
    </w:p>
    <w:p w14:paraId="1004C420" w14:textId="77777777" w:rsidR="00953F03" w:rsidRDefault="00000000">
      <w:pPr>
        <w:pStyle w:val="Heading3"/>
      </w:pPr>
      <w:r>
        <w:t xml:space="preserve">9. </w:t>
      </w:r>
      <w:proofErr w:type="spellStart"/>
      <w:r>
        <w:t>متابعة</w:t>
      </w:r>
      <w:proofErr w:type="spellEnd"/>
      <w:r>
        <w:t xml:space="preserve"> </w:t>
      </w:r>
      <w:proofErr w:type="spellStart"/>
      <w:r>
        <w:t>بضاعة</w:t>
      </w:r>
      <w:proofErr w:type="spellEnd"/>
      <w:r>
        <w:t xml:space="preserve"> </w:t>
      </w:r>
      <w:proofErr w:type="spellStart"/>
      <w:r>
        <w:t>بالطريق</w:t>
      </w:r>
      <w:proofErr w:type="spellEnd"/>
    </w:p>
    <w:p w14:paraId="21E4C7EF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الغرض</w:t>
      </w:r>
      <w:proofErr w:type="spellEnd"/>
      <w:r>
        <w:rPr>
          <w:b/>
        </w:rPr>
        <w:t xml:space="preserve">: </w:t>
      </w:r>
      <w:proofErr w:type="spellStart"/>
      <w:r>
        <w:t>متابعة</w:t>
      </w:r>
      <w:proofErr w:type="spellEnd"/>
      <w:r>
        <w:t xml:space="preserve"> </w:t>
      </w:r>
      <w:proofErr w:type="spellStart"/>
      <w:r>
        <w:t>البضاعة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الطريق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الموردين</w:t>
      </w:r>
      <w:proofErr w:type="spellEnd"/>
    </w:p>
    <w:p w14:paraId="60D6DA2A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الاستخدام</w:t>
      </w:r>
      <w:proofErr w:type="spellEnd"/>
      <w:r>
        <w:rPr>
          <w:b/>
        </w:rPr>
        <w:t xml:space="preserve">: </w:t>
      </w:r>
      <w:proofErr w:type="spellStart"/>
      <w:r>
        <w:t>مراجعة</w:t>
      </w:r>
      <w:proofErr w:type="spellEnd"/>
      <w:r>
        <w:t xml:space="preserve"> </w:t>
      </w:r>
      <w:proofErr w:type="spellStart"/>
      <w:r>
        <w:t>مواعيد</w:t>
      </w:r>
      <w:proofErr w:type="spellEnd"/>
      <w:r>
        <w:t xml:space="preserve"> </w:t>
      </w:r>
      <w:proofErr w:type="spellStart"/>
      <w:r>
        <w:t>الوصول</w:t>
      </w:r>
      <w:proofErr w:type="spellEnd"/>
      <w:r>
        <w:t xml:space="preserve"> </w:t>
      </w:r>
      <w:proofErr w:type="spellStart"/>
      <w:r>
        <w:t>والتأخيرات</w:t>
      </w:r>
      <w:proofErr w:type="spellEnd"/>
    </w:p>
    <w:p w14:paraId="2D7C5BE5" w14:textId="77777777" w:rsidR="00953F03" w:rsidRDefault="00000000">
      <w:r>
        <w:rPr>
          <w:b/>
        </w:rPr>
        <w:lastRenderedPageBreak/>
        <w:t xml:space="preserve">• </w:t>
      </w:r>
      <w:proofErr w:type="spellStart"/>
      <w:r>
        <w:rPr>
          <w:b/>
        </w:rPr>
        <w:t>المعايير</w:t>
      </w:r>
      <w:proofErr w:type="spellEnd"/>
      <w:r>
        <w:rPr>
          <w:b/>
        </w:rPr>
        <w:t xml:space="preserve">: </w:t>
      </w:r>
      <w:proofErr w:type="spellStart"/>
      <w:r>
        <w:t>فترة</w:t>
      </w:r>
      <w:proofErr w:type="spellEnd"/>
      <w:r>
        <w:t xml:space="preserve"> </w:t>
      </w:r>
      <w:proofErr w:type="spellStart"/>
      <w:r>
        <w:t>زمنية</w:t>
      </w:r>
      <w:proofErr w:type="spellEnd"/>
      <w:r>
        <w:t xml:space="preserve">، </w:t>
      </w:r>
      <w:proofErr w:type="spellStart"/>
      <w:r>
        <w:t>موقع</w:t>
      </w:r>
      <w:proofErr w:type="spellEnd"/>
      <w:r>
        <w:t xml:space="preserve">، </w:t>
      </w:r>
      <w:proofErr w:type="spellStart"/>
      <w:r>
        <w:t>مورد</w:t>
      </w:r>
      <w:proofErr w:type="spellEnd"/>
      <w:r>
        <w:t xml:space="preserve">، </w:t>
      </w:r>
      <w:proofErr w:type="spellStart"/>
      <w:r>
        <w:t>حالة</w:t>
      </w:r>
      <w:proofErr w:type="spellEnd"/>
      <w:r>
        <w:t xml:space="preserve"> </w:t>
      </w:r>
      <w:proofErr w:type="spellStart"/>
      <w:r>
        <w:t>الشحنة</w:t>
      </w:r>
      <w:proofErr w:type="spellEnd"/>
    </w:p>
    <w:p w14:paraId="16DE237B" w14:textId="77777777" w:rsidR="00953F03" w:rsidRDefault="00000000">
      <w:pPr>
        <w:pStyle w:val="Heading2"/>
      </w:pPr>
      <w:proofErr w:type="spellStart"/>
      <w:r>
        <w:t>المميزات</w:t>
      </w:r>
      <w:proofErr w:type="spellEnd"/>
      <w:r>
        <w:t xml:space="preserve"> </w:t>
      </w:r>
      <w:proofErr w:type="spellStart"/>
      <w:r>
        <w:t>المشتركة</w:t>
      </w:r>
      <w:proofErr w:type="spellEnd"/>
    </w:p>
    <w:p w14:paraId="6303DD8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التصدير</w:t>
      </w:r>
      <w:proofErr w:type="spellEnd"/>
      <w:r>
        <w:rPr>
          <w:b/>
        </w:rPr>
        <w:t xml:space="preserve">: </w:t>
      </w:r>
      <w:proofErr w:type="spellStart"/>
      <w:r>
        <w:t>جميع</w:t>
      </w:r>
      <w:proofErr w:type="spellEnd"/>
      <w:r>
        <w:t xml:space="preserve"> </w:t>
      </w:r>
      <w:proofErr w:type="spellStart"/>
      <w:r>
        <w:t>التقارير</w:t>
      </w:r>
      <w:proofErr w:type="spellEnd"/>
      <w:r>
        <w:t xml:space="preserve"> </w:t>
      </w:r>
      <w:proofErr w:type="spellStart"/>
      <w:r>
        <w:t>تدعم</w:t>
      </w:r>
      <w:proofErr w:type="spellEnd"/>
      <w:r>
        <w:t xml:space="preserve"> </w:t>
      </w:r>
      <w:proofErr w:type="spellStart"/>
      <w:r>
        <w:t>التصدير</w:t>
      </w:r>
      <w:proofErr w:type="spellEnd"/>
      <w:r>
        <w:t xml:space="preserve"> </w:t>
      </w:r>
      <w:proofErr w:type="spellStart"/>
      <w:r>
        <w:t>بصيغ</w:t>
      </w:r>
      <w:proofErr w:type="spellEnd"/>
      <w:r>
        <w:t xml:space="preserve"> Excel و PDF</w:t>
      </w:r>
    </w:p>
    <w:p w14:paraId="2655841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الطباعة</w:t>
      </w:r>
      <w:proofErr w:type="spellEnd"/>
      <w:r>
        <w:rPr>
          <w:b/>
        </w:rPr>
        <w:t xml:space="preserve">: </w:t>
      </w:r>
      <w:proofErr w:type="spellStart"/>
      <w:r>
        <w:t>إمكانية</w:t>
      </w:r>
      <w:proofErr w:type="spellEnd"/>
      <w:r>
        <w:t xml:space="preserve"> </w:t>
      </w:r>
      <w:proofErr w:type="spellStart"/>
      <w:r>
        <w:t>طباعة</w:t>
      </w:r>
      <w:proofErr w:type="spellEnd"/>
      <w:r>
        <w:t xml:space="preserve"> </w:t>
      </w:r>
      <w:proofErr w:type="spellStart"/>
      <w:r>
        <w:t>جميع</w:t>
      </w:r>
      <w:proofErr w:type="spellEnd"/>
      <w:r>
        <w:t xml:space="preserve"> </w:t>
      </w:r>
      <w:proofErr w:type="spellStart"/>
      <w:r>
        <w:t>التقارير</w:t>
      </w:r>
      <w:proofErr w:type="spellEnd"/>
    </w:p>
    <w:p w14:paraId="39B850B9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التصفية</w:t>
      </w:r>
      <w:proofErr w:type="spellEnd"/>
      <w:r>
        <w:rPr>
          <w:b/>
        </w:rPr>
        <w:t xml:space="preserve">: </w:t>
      </w:r>
      <w:proofErr w:type="spellStart"/>
      <w:r>
        <w:t>تصفية</w:t>
      </w:r>
      <w:proofErr w:type="spellEnd"/>
      <w:r>
        <w:t xml:space="preserve"> </w:t>
      </w:r>
      <w:proofErr w:type="spellStart"/>
      <w:r>
        <w:t>متقدمة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الفترة</w:t>
      </w:r>
      <w:proofErr w:type="spellEnd"/>
      <w:r>
        <w:t xml:space="preserve"> </w:t>
      </w:r>
      <w:proofErr w:type="spellStart"/>
      <w:r>
        <w:t>والموقع</w:t>
      </w:r>
      <w:proofErr w:type="spellEnd"/>
      <w:r>
        <w:t xml:space="preserve"> </w:t>
      </w:r>
      <w:proofErr w:type="spellStart"/>
      <w:r>
        <w:t>والموردين</w:t>
      </w:r>
      <w:proofErr w:type="spellEnd"/>
    </w:p>
    <w:p w14:paraId="6EFDAD29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التحديث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المباشر</w:t>
      </w:r>
      <w:proofErr w:type="spellEnd"/>
      <w:r>
        <w:rPr>
          <w:b/>
        </w:rPr>
        <w:t xml:space="preserve">: </w:t>
      </w:r>
      <w:proofErr w:type="spellStart"/>
      <w:r>
        <w:t>تحديث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الوقت</w:t>
      </w:r>
      <w:proofErr w:type="spellEnd"/>
      <w:r>
        <w:t xml:space="preserve"> </w:t>
      </w:r>
      <w:proofErr w:type="spellStart"/>
      <w:r>
        <w:t>الفعلي</w:t>
      </w:r>
      <w:proofErr w:type="spellEnd"/>
    </w:p>
    <w:p w14:paraId="14E8E393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المتابعة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المتسلسلة</w:t>
      </w:r>
      <w:proofErr w:type="spellEnd"/>
      <w:r>
        <w:rPr>
          <w:b/>
        </w:rPr>
        <w:t xml:space="preserve">: </w:t>
      </w:r>
      <w:proofErr w:type="spellStart"/>
      <w:r>
        <w:t>ربط</w:t>
      </w:r>
      <w:proofErr w:type="spellEnd"/>
      <w:r>
        <w:t xml:space="preserve"> </w:t>
      </w:r>
      <w:proofErr w:type="spellStart"/>
      <w:r>
        <w:t>المستندات</w:t>
      </w:r>
      <w:proofErr w:type="spellEnd"/>
      <w:r>
        <w:t xml:space="preserve"> </w:t>
      </w:r>
      <w:proofErr w:type="spellStart"/>
      <w:r>
        <w:t>ببعضها</w:t>
      </w:r>
      <w:proofErr w:type="spellEnd"/>
      <w:r>
        <w:t xml:space="preserve"> </w:t>
      </w:r>
      <w:proofErr w:type="spellStart"/>
      <w:r>
        <w:t>البعض</w:t>
      </w:r>
      <w:proofErr w:type="spellEnd"/>
      <w:r>
        <w:t xml:space="preserve"> </w:t>
      </w:r>
      <w:proofErr w:type="spellStart"/>
      <w:r>
        <w:t>لمتابعة</w:t>
      </w:r>
      <w:proofErr w:type="spellEnd"/>
      <w:r>
        <w:t xml:space="preserve"> </w:t>
      </w:r>
      <w:proofErr w:type="spellStart"/>
      <w:r>
        <w:t>دورة</w:t>
      </w:r>
      <w:proofErr w:type="spellEnd"/>
      <w:r>
        <w:t xml:space="preserve"> </w:t>
      </w:r>
      <w:proofErr w:type="spellStart"/>
      <w:r>
        <w:t>المشتريات</w:t>
      </w:r>
      <w:proofErr w:type="spellEnd"/>
      <w:r>
        <w:t xml:space="preserve"> </w:t>
      </w:r>
      <w:proofErr w:type="spellStart"/>
      <w:r>
        <w:t>كاملة</w:t>
      </w:r>
      <w:proofErr w:type="spellEnd"/>
    </w:p>
    <w:p w14:paraId="456F449C" w14:textId="77777777" w:rsidR="00953F03" w:rsidRDefault="00000000">
      <w:pPr>
        <w:pStyle w:val="Heading2"/>
      </w:pPr>
      <w:proofErr w:type="spellStart"/>
      <w:r>
        <w:t>نصائح</w:t>
      </w:r>
      <w:proofErr w:type="spellEnd"/>
      <w:r>
        <w:t xml:space="preserve"> </w:t>
      </w:r>
      <w:proofErr w:type="spellStart"/>
      <w:r>
        <w:t>للاستخدام</w:t>
      </w:r>
      <w:proofErr w:type="spellEnd"/>
    </w:p>
    <w:p w14:paraId="58A7F614" w14:textId="77777777" w:rsidR="00953F03" w:rsidRDefault="00000000">
      <w:pPr>
        <w:pStyle w:val="Heading3"/>
      </w:pPr>
      <w:r>
        <w:t xml:space="preserve">1. </w:t>
      </w:r>
      <w:proofErr w:type="spellStart"/>
      <w:r>
        <w:t>للمتابعة</w:t>
      </w:r>
      <w:proofErr w:type="spellEnd"/>
      <w:r>
        <w:t xml:space="preserve"> </w:t>
      </w:r>
      <w:proofErr w:type="spellStart"/>
      <w:r>
        <w:t>اليومية</w:t>
      </w:r>
      <w:proofErr w:type="spellEnd"/>
    </w:p>
    <w:p w14:paraId="3E983C33" w14:textId="77777777" w:rsidR="00953F03" w:rsidRDefault="00000000">
      <w:pPr>
        <w:pStyle w:val="ListBullet"/>
      </w:pPr>
      <w:proofErr w:type="spellStart"/>
      <w:r>
        <w:t>راجع</w:t>
      </w:r>
      <w:proofErr w:type="spellEnd"/>
      <w:r>
        <w:t xml:space="preserve"> **</w:t>
      </w:r>
      <w:proofErr w:type="spellStart"/>
      <w:r>
        <w:t>متابعة</w:t>
      </w:r>
      <w:proofErr w:type="spellEnd"/>
      <w:r>
        <w:t xml:space="preserve"> </w:t>
      </w:r>
      <w:proofErr w:type="spellStart"/>
      <w:r>
        <w:t>طلبات</w:t>
      </w:r>
      <w:proofErr w:type="spellEnd"/>
      <w:r>
        <w:t xml:space="preserve"> </w:t>
      </w:r>
      <w:proofErr w:type="spellStart"/>
      <w:r>
        <w:t>البضاعة</w:t>
      </w:r>
      <w:proofErr w:type="spellEnd"/>
      <w:r>
        <w:t xml:space="preserve">** </w:t>
      </w:r>
      <w:proofErr w:type="spellStart"/>
      <w:r>
        <w:t>للطلبات</w:t>
      </w:r>
      <w:proofErr w:type="spellEnd"/>
      <w:r>
        <w:t xml:space="preserve"> </w:t>
      </w:r>
      <w:proofErr w:type="spellStart"/>
      <w:r>
        <w:t>المعلقة</w:t>
      </w:r>
      <w:proofErr w:type="spellEnd"/>
    </w:p>
    <w:p w14:paraId="714A4FAF" w14:textId="77777777" w:rsidR="00953F03" w:rsidRDefault="00000000">
      <w:pPr>
        <w:pStyle w:val="ListBullet"/>
      </w:pPr>
      <w:proofErr w:type="spellStart"/>
      <w:r>
        <w:t>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**</w:t>
      </w:r>
      <w:proofErr w:type="spellStart"/>
      <w:r>
        <w:t>متابعة</w:t>
      </w:r>
      <w:proofErr w:type="spellEnd"/>
      <w:r>
        <w:t xml:space="preserve"> </w:t>
      </w:r>
      <w:proofErr w:type="spellStart"/>
      <w:r>
        <w:t>بضاعة</w:t>
      </w:r>
      <w:proofErr w:type="spellEnd"/>
      <w:r>
        <w:t xml:space="preserve"> </w:t>
      </w:r>
      <w:proofErr w:type="spellStart"/>
      <w:r>
        <w:t>بالطريق</w:t>
      </w:r>
      <w:proofErr w:type="spellEnd"/>
      <w:r>
        <w:t xml:space="preserve">** </w:t>
      </w:r>
      <w:proofErr w:type="spellStart"/>
      <w:r>
        <w:t>للشحنات</w:t>
      </w:r>
      <w:proofErr w:type="spellEnd"/>
      <w:r>
        <w:t xml:space="preserve"> </w:t>
      </w:r>
      <w:proofErr w:type="spellStart"/>
      <w:r>
        <w:t>المتوقعة</w:t>
      </w:r>
      <w:proofErr w:type="spellEnd"/>
    </w:p>
    <w:p w14:paraId="4ADFE0A3" w14:textId="77777777" w:rsidR="00953F03" w:rsidRDefault="00000000">
      <w:pPr>
        <w:pStyle w:val="ListBullet"/>
      </w:pPr>
      <w:proofErr w:type="spellStart"/>
      <w:r>
        <w:t>راجع</w:t>
      </w:r>
      <w:proofErr w:type="spellEnd"/>
      <w:r>
        <w:t xml:space="preserve"> **</w:t>
      </w:r>
      <w:proofErr w:type="spellStart"/>
      <w:r>
        <w:t>متابعة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استلام</w:t>
      </w:r>
      <w:proofErr w:type="spellEnd"/>
      <w:r>
        <w:t xml:space="preserve">** </w:t>
      </w:r>
      <w:proofErr w:type="spellStart"/>
      <w:r>
        <w:t>للاستلامات</w:t>
      </w:r>
      <w:proofErr w:type="spellEnd"/>
      <w:r>
        <w:t xml:space="preserve"> </w:t>
      </w:r>
      <w:proofErr w:type="spellStart"/>
      <w:r>
        <w:t>اليومية</w:t>
      </w:r>
      <w:proofErr w:type="spellEnd"/>
    </w:p>
    <w:p w14:paraId="09B9B4FF" w14:textId="77777777" w:rsidR="00953F03" w:rsidRDefault="00000000">
      <w:pPr>
        <w:pStyle w:val="Heading3"/>
      </w:pPr>
      <w:r>
        <w:t xml:space="preserve">2. </w:t>
      </w:r>
      <w:proofErr w:type="spellStart"/>
      <w:r>
        <w:t>للمراجعة</w:t>
      </w:r>
      <w:proofErr w:type="spellEnd"/>
      <w:r>
        <w:t xml:space="preserve"> </w:t>
      </w:r>
      <w:proofErr w:type="spellStart"/>
      <w:r>
        <w:t>الأسبوعية</w:t>
      </w:r>
      <w:proofErr w:type="spellEnd"/>
    </w:p>
    <w:p w14:paraId="34613DB4" w14:textId="77777777" w:rsidR="00953F03" w:rsidRDefault="00000000">
      <w:pPr>
        <w:pStyle w:val="ListBullet"/>
      </w:pPr>
      <w:proofErr w:type="spellStart"/>
      <w:r>
        <w:t>استخدم</w:t>
      </w:r>
      <w:proofErr w:type="spellEnd"/>
      <w:r>
        <w:t xml:space="preserve"> **</w:t>
      </w:r>
      <w:proofErr w:type="spellStart"/>
      <w:r>
        <w:t>متابعة</w:t>
      </w:r>
      <w:proofErr w:type="spellEnd"/>
      <w:r>
        <w:t xml:space="preserve"> </w:t>
      </w:r>
      <w:proofErr w:type="spellStart"/>
      <w:r>
        <w:t>اتفاقيات</w:t>
      </w:r>
      <w:proofErr w:type="spellEnd"/>
      <w:r>
        <w:t xml:space="preserve"> </w:t>
      </w:r>
      <w:proofErr w:type="spellStart"/>
      <w:r>
        <w:t>شراء</w:t>
      </w:r>
      <w:proofErr w:type="spellEnd"/>
      <w:r>
        <w:t xml:space="preserve">** </w:t>
      </w:r>
      <w:proofErr w:type="spellStart"/>
      <w:r>
        <w:t>لمراجعة</w:t>
      </w:r>
      <w:proofErr w:type="spellEnd"/>
      <w:r>
        <w:t xml:space="preserve"> </w:t>
      </w:r>
      <w:proofErr w:type="spellStart"/>
      <w:r>
        <w:t>العقود</w:t>
      </w:r>
      <w:proofErr w:type="spellEnd"/>
    </w:p>
    <w:p w14:paraId="1188FC88" w14:textId="77777777" w:rsidR="00953F03" w:rsidRDefault="00000000">
      <w:pPr>
        <w:pStyle w:val="ListBullet"/>
      </w:pPr>
      <w:proofErr w:type="spellStart"/>
      <w:r>
        <w:t>راجع</w:t>
      </w:r>
      <w:proofErr w:type="spellEnd"/>
      <w:r>
        <w:t xml:space="preserve"> **</w:t>
      </w:r>
      <w:proofErr w:type="spellStart"/>
      <w:r>
        <w:t>متابعة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مشتريات</w:t>
      </w:r>
      <w:proofErr w:type="spellEnd"/>
      <w:r>
        <w:t xml:space="preserve"> </w:t>
      </w:r>
      <w:proofErr w:type="spellStart"/>
      <w:r>
        <w:t>مرحلية</w:t>
      </w:r>
      <w:proofErr w:type="spellEnd"/>
      <w:r>
        <w:t xml:space="preserve">** </w:t>
      </w:r>
      <w:proofErr w:type="spellStart"/>
      <w:r>
        <w:t>للفواتير</w:t>
      </w:r>
      <w:proofErr w:type="spellEnd"/>
      <w:r>
        <w:t xml:space="preserve"> </w:t>
      </w:r>
      <w:proofErr w:type="spellStart"/>
      <w:r>
        <w:t>المستحقة</w:t>
      </w:r>
      <w:proofErr w:type="spellEnd"/>
    </w:p>
    <w:p w14:paraId="4F4CB496" w14:textId="77777777" w:rsidR="00953F03" w:rsidRDefault="00000000">
      <w:pPr>
        <w:pStyle w:val="ListBullet"/>
      </w:pPr>
      <w:proofErr w:type="spellStart"/>
      <w:r>
        <w:t>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**</w:t>
      </w:r>
      <w:proofErr w:type="spellStart"/>
      <w:r>
        <w:t>متابعة</w:t>
      </w:r>
      <w:proofErr w:type="spellEnd"/>
      <w:r>
        <w:t xml:space="preserve"> </w:t>
      </w:r>
      <w:proofErr w:type="spellStart"/>
      <w:r>
        <w:t>مرتجع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استلام</w:t>
      </w:r>
      <w:proofErr w:type="spellEnd"/>
      <w:r>
        <w:t xml:space="preserve">** </w:t>
      </w:r>
      <w:proofErr w:type="spellStart"/>
      <w:r>
        <w:t>للمرتجعات</w:t>
      </w:r>
      <w:proofErr w:type="spellEnd"/>
    </w:p>
    <w:p w14:paraId="4CB8CDC3" w14:textId="77777777" w:rsidR="00953F03" w:rsidRDefault="00000000">
      <w:pPr>
        <w:pStyle w:val="Heading3"/>
      </w:pPr>
      <w:r>
        <w:t xml:space="preserve">3. </w:t>
      </w:r>
      <w:proofErr w:type="spellStart"/>
      <w:r>
        <w:t>للتحليل</w:t>
      </w:r>
      <w:proofErr w:type="spellEnd"/>
      <w:r>
        <w:t xml:space="preserve"> </w:t>
      </w:r>
      <w:proofErr w:type="spellStart"/>
      <w:r>
        <w:t>الشهري</w:t>
      </w:r>
      <w:proofErr w:type="spellEnd"/>
    </w:p>
    <w:p w14:paraId="68BA8190" w14:textId="77777777" w:rsidR="00953F03" w:rsidRDefault="00000000">
      <w:pPr>
        <w:pStyle w:val="ListBullet"/>
      </w:pPr>
      <w:proofErr w:type="spellStart"/>
      <w:r>
        <w:t>استخدم</w:t>
      </w:r>
      <w:proofErr w:type="spellEnd"/>
      <w:r>
        <w:t xml:space="preserve"> **</w:t>
      </w:r>
      <w:proofErr w:type="spellStart"/>
      <w:r>
        <w:t>متابعة</w:t>
      </w:r>
      <w:proofErr w:type="spellEnd"/>
      <w:r>
        <w:t xml:space="preserve"> </w:t>
      </w:r>
      <w:proofErr w:type="spellStart"/>
      <w:r>
        <w:t>عروض</w:t>
      </w:r>
      <w:proofErr w:type="spellEnd"/>
      <w:r>
        <w:t xml:space="preserve"> </w:t>
      </w:r>
      <w:proofErr w:type="spellStart"/>
      <w:r>
        <w:t>أسعار</w:t>
      </w:r>
      <w:proofErr w:type="spellEnd"/>
      <w:r>
        <w:t xml:space="preserve"> </w:t>
      </w:r>
      <w:proofErr w:type="spellStart"/>
      <w:r>
        <w:t>الموردين</w:t>
      </w:r>
      <w:proofErr w:type="spellEnd"/>
      <w:r>
        <w:t xml:space="preserve">** </w:t>
      </w:r>
      <w:proofErr w:type="spellStart"/>
      <w:r>
        <w:t>لمقارنة</w:t>
      </w:r>
      <w:proofErr w:type="spellEnd"/>
      <w:r>
        <w:t xml:space="preserve"> </w:t>
      </w:r>
      <w:proofErr w:type="spellStart"/>
      <w:r>
        <w:t>الأسعار</w:t>
      </w:r>
      <w:proofErr w:type="spellEnd"/>
    </w:p>
    <w:p w14:paraId="56095557" w14:textId="77777777" w:rsidR="00953F03" w:rsidRDefault="00000000">
      <w:pPr>
        <w:pStyle w:val="ListBullet"/>
      </w:pPr>
      <w:proofErr w:type="spellStart"/>
      <w:r>
        <w:t>راجع</w:t>
      </w:r>
      <w:proofErr w:type="spellEnd"/>
      <w:r>
        <w:t xml:space="preserve"> **</w:t>
      </w:r>
      <w:proofErr w:type="spellStart"/>
      <w:r>
        <w:t>متابعة</w:t>
      </w:r>
      <w:proofErr w:type="spellEnd"/>
      <w:r>
        <w:t xml:space="preserve"> </w:t>
      </w:r>
      <w:proofErr w:type="spellStart"/>
      <w:r>
        <w:t>طلبات</w:t>
      </w:r>
      <w:proofErr w:type="spellEnd"/>
      <w:r>
        <w:t xml:space="preserve"> </w:t>
      </w:r>
      <w:proofErr w:type="spellStart"/>
      <w:r>
        <w:t>التسعير</w:t>
      </w:r>
      <w:proofErr w:type="spellEnd"/>
      <w:r>
        <w:t xml:space="preserve"> </w:t>
      </w:r>
      <w:proofErr w:type="spellStart"/>
      <w:r>
        <w:t>للموردين</w:t>
      </w:r>
      <w:proofErr w:type="spellEnd"/>
      <w:r>
        <w:t xml:space="preserve">** </w:t>
      </w:r>
      <w:proofErr w:type="spellStart"/>
      <w:r>
        <w:t>لتحليل</w:t>
      </w:r>
      <w:proofErr w:type="spellEnd"/>
      <w:r>
        <w:t xml:space="preserve"> </w:t>
      </w:r>
      <w:proofErr w:type="spellStart"/>
      <w:r>
        <w:t>الطلبات</w:t>
      </w:r>
      <w:proofErr w:type="spellEnd"/>
    </w:p>
    <w:p w14:paraId="3F1BD740" w14:textId="77777777" w:rsidR="00953F03" w:rsidRDefault="00000000">
      <w:pPr>
        <w:pStyle w:val="ListBullet"/>
      </w:pPr>
      <w:proofErr w:type="spellStart"/>
      <w:r>
        <w:t>استخدم</w:t>
      </w:r>
      <w:proofErr w:type="spellEnd"/>
      <w:r>
        <w:t xml:space="preserve"> </w:t>
      </w:r>
      <w:proofErr w:type="spellStart"/>
      <w:r>
        <w:t>تصدير</w:t>
      </w:r>
      <w:proofErr w:type="spellEnd"/>
      <w:r>
        <w:t xml:space="preserve"> Excel </w:t>
      </w:r>
      <w:proofErr w:type="spellStart"/>
      <w:r>
        <w:t>للتحليل</w:t>
      </w:r>
      <w:proofErr w:type="spellEnd"/>
      <w:r>
        <w:t xml:space="preserve"> </w:t>
      </w:r>
      <w:proofErr w:type="spellStart"/>
      <w:r>
        <w:t>المتقدم</w:t>
      </w:r>
      <w:proofErr w:type="spellEnd"/>
    </w:p>
    <w:p w14:paraId="2A1D9AA0" w14:textId="77777777" w:rsidR="00953F03" w:rsidRDefault="00000000">
      <w:pPr>
        <w:pStyle w:val="Heading3"/>
      </w:pPr>
      <w:r>
        <w:t xml:space="preserve">4. </w:t>
      </w:r>
      <w:proofErr w:type="spellStart"/>
      <w:r>
        <w:t>للتحكم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المخزون</w:t>
      </w:r>
      <w:proofErr w:type="spellEnd"/>
    </w:p>
    <w:p w14:paraId="4CC1C6F0" w14:textId="77777777" w:rsidR="00953F03" w:rsidRDefault="00000000">
      <w:pPr>
        <w:pStyle w:val="ListBullet"/>
      </w:pPr>
      <w:proofErr w:type="spellStart"/>
      <w:r>
        <w:t>راجع</w:t>
      </w:r>
      <w:proofErr w:type="spellEnd"/>
      <w:r>
        <w:t xml:space="preserve"> **</w:t>
      </w:r>
      <w:proofErr w:type="spellStart"/>
      <w:r>
        <w:t>متابعة</w:t>
      </w:r>
      <w:proofErr w:type="spellEnd"/>
      <w:r>
        <w:t xml:space="preserve"> </w:t>
      </w:r>
      <w:proofErr w:type="spellStart"/>
      <w:r>
        <w:t>بضاعة</w:t>
      </w:r>
      <w:proofErr w:type="spellEnd"/>
      <w:r>
        <w:t xml:space="preserve"> </w:t>
      </w:r>
      <w:proofErr w:type="spellStart"/>
      <w:r>
        <w:t>بالطريق</w:t>
      </w:r>
      <w:proofErr w:type="spellEnd"/>
      <w:r>
        <w:t xml:space="preserve">** </w:t>
      </w:r>
      <w:proofErr w:type="spellStart"/>
      <w:r>
        <w:t>لتخطيط</w:t>
      </w:r>
      <w:proofErr w:type="spellEnd"/>
      <w:r>
        <w:t xml:space="preserve"> </w:t>
      </w:r>
      <w:proofErr w:type="spellStart"/>
      <w:r>
        <w:t>المخزون</w:t>
      </w:r>
      <w:proofErr w:type="spellEnd"/>
    </w:p>
    <w:p w14:paraId="40F9C4B9" w14:textId="77777777" w:rsidR="00953F03" w:rsidRDefault="00000000">
      <w:pPr>
        <w:pStyle w:val="ListBullet"/>
      </w:pPr>
      <w:proofErr w:type="spellStart"/>
      <w:r>
        <w:t>استخدم</w:t>
      </w:r>
      <w:proofErr w:type="spellEnd"/>
      <w:r>
        <w:t xml:space="preserve"> **</w:t>
      </w:r>
      <w:proofErr w:type="spellStart"/>
      <w:r>
        <w:t>متابعة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استلام</w:t>
      </w:r>
      <w:proofErr w:type="spellEnd"/>
      <w:r>
        <w:t xml:space="preserve">** </w:t>
      </w:r>
      <w:proofErr w:type="spellStart"/>
      <w:r>
        <w:t>لمراجعة</w:t>
      </w:r>
      <w:proofErr w:type="spellEnd"/>
      <w:r>
        <w:t xml:space="preserve"> </w:t>
      </w:r>
      <w:proofErr w:type="spellStart"/>
      <w:r>
        <w:t>الاستلامات</w:t>
      </w:r>
      <w:proofErr w:type="spellEnd"/>
    </w:p>
    <w:p w14:paraId="48FCB763" w14:textId="77777777" w:rsidR="00953F03" w:rsidRDefault="00000000">
      <w:pPr>
        <w:pStyle w:val="ListBullet"/>
      </w:pPr>
      <w:proofErr w:type="spellStart"/>
      <w:r>
        <w:t>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**</w:t>
      </w:r>
      <w:proofErr w:type="spellStart"/>
      <w:r>
        <w:t>متابعة</w:t>
      </w:r>
      <w:proofErr w:type="spellEnd"/>
      <w:r>
        <w:t xml:space="preserve"> </w:t>
      </w:r>
      <w:proofErr w:type="spellStart"/>
      <w:r>
        <w:t>مرتجع</w:t>
      </w:r>
      <w:proofErr w:type="spellEnd"/>
      <w:r>
        <w:t xml:space="preserve"> </w:t>
      </w:r>
      <w:proofErr w:type="spellStart"/>
      <w:r>
        <w:t>كميات</w:t>
      </w:r>
      <w:proofErr w:type="spellEnd"/>
      <w:r>
        <w:t xml:space="preserve">** </w:t>
      </w:r>
      <w:proofErr w:type="spellStart"/>
      <w:r>
        <w:t>لتحليل</w:t>
      </w:r>
      <w:proofErr w:type="spellEnd"/>
      <w:r>
        <w:t xml:space="preserve"> </w:t>
      </w:r>
      <w:proofErr w:type="spellStart"/>
      <w:r>
        <w:t>المرتجعات</w:t>
      </w:r>
      <w:proofErr w:type="spellEnd"/>
    </w:p>
    <w:p w14:paraId="22142410" w14:textId="77777777" w:rsidR="00953F03" w:rsidRDefault="00000000">
      <w:pPr>
        <w:pStyle w:val="Heading2"/>
      </w:pPr>
      <w:proofErr w:type="spellStart"/>
      <w:r>
        <w:t>استكشاف</w:t>
      </w:r>
      <w:proofErr w:type="spellEnd"/>
      <w:r>
        <w:t xml:space="preserve"> </w:t>
      </w:r>
      <w:proofErr w:type="spellStart"/>
      <w:r>
        <w:t>الأخطاء</w:t>
      </w:r>
      <w:proofErr w:type="spellEnd"/>
    </w:p>
    <w:p w14:paraId="79B83E25" w14:textId="77777777" w:rsidR="00953F03" w:rsidRDefault="00000000">
      <w:pPr>
        <w:pStyle w:val="Heading3"/>
      </w:pPr>
      <w:proofErr w:type="spellStart"/>
      <w:r>
        <w:t>مشكلة</w:t>
      </w:r>
      <w:proofErr w:type="spellEnd"/>
      <w:r>
        <w:t xml:space="preserve">: </w:t>
      </w:r>
      <w:proofErr w:type="spellStart"/>
      <w:r>
        <w:t>لا</w:t>
      </w:r>
      <w:proofErr w:type="spellEnd"/>
      <w:r>
        <w:t xml:space="preserve"> </w:t>
      </w:r>
      <w:proofErr w:type="spellStart"/>
      <w:r>
        <w:t>تظهر</w:t>
      </w:r>
      <w:proofErr w:type="spellEnd"/>
      <w:r>
        <w:t xml:space="preserve"> </w:t>
      </w:r>
      <w:proofErr w:type="spellStart"/>
      <w:r>
        <w:t>نتائج</w:t>
      </w:r>
      <w:proofErr w:type="spellEnd"/>
    </w:p>
    <w:p w14:paraId="2C350475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الحل</w:t>
      </w:r>
      <w:proofErr w:type="spellEnd"/>
      <w:r>
        <w:rPr>
          <w:b/>
        </w:rPr>
        <w:t xml:space="preserve">: </w:t>
      </w:r>
      <w:proofErr w:type="spellStart"/>
      <w:r>
        <w:t>تأكد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تحديد</w:t>
      </w:r>
      <w:proofErr w:type="spellEnd"/>
      <w:r>
        <w:t xml:space="preserve"> </w:t>
      </w:r>
      <w:proofErr w:type="spellStart"/>
      <w:r>
        <w:t>الفترة</w:t>
      </w:r>
      <w:proofErr w:type="spellEnd"/>
      <w:r>
        <w:t xml:space="preserve"> </w:t>
      </w:r>
      <w:proofErr w:type="spellStart"/>
      <w:r>
        <w:t>الزمنية</w:t>
      </w:r>
      <w:proofErr w:type="spellEnd"/>
      <w:r>
        <w:t xml:space="preserve"> </w:t>
      </w:r>
      <w:proofErr w:type="spellStart"/>
      <w:r>
        <w:t>والموقع</w:t>
      </w:r>
      <w:proofErr w:type="spellEnd"/>
    </w:p>
    <w:p w14:paraId="08F8CF7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الحل</w:t>
      </w:r>
      <w:proofErr w:type="spellEnd"/>
      <w:r>
        <w:rPr>
          <w:b/>
        </w:rPr>
        <w:t xml:space="preserve">: </w:t>
      </w:r>
      <w:proofErr w:type="spellStart"/>
      <w:r>
        <w:t>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وجود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الفترة</w:t>
      </w:r>
      <w:proofErr w:type="spellEnd"/>
      <w:r>
        <w:t xml:space="preserve"> </w:t>
      </w:r>
      <w:proofErr w:type="spellStart"/>
      <w:r>
        <w:t>المحددة</w:t>
      </w:r>
      <w:proofErr w:type="spellEnd"/>
    </w:p>
    <w:p w14:paraId="4C3B4B8A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الحل</w:t>
      </w:r>
      <w:proofErr w:type="spellEnd"/>
      <w:r>
        <w:rPr>
          <w:b/>
        </w:rPr>
        <w:t xml:space="preserve">: </w:t>
      </w:r>
      <w:proofErr w:type="spellStart"/>
      <w:r>
        <w:t>تأكد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صلاحيات</w:t>
      </w:r>
      <w:proofErr w:type="spellEnd"/>
      <w:r>
        <w:t xml:space="preserve"> </w:t>
      </w:r>
      <w:proofErr w:type="spellStart"/>
      <w:r>
        <w:t>الوصول</w:t>
      </w:r>
      <w:proofErr w:type="spellEnd"/>
      <w:r>
        <w:t xml:space="preserve"> </w:t>
      </w:r>
      <w:proofErr w:type="spellStart"/>
      <w:r>
        <w:t>للتقارير</w:t>
      </w:r>
      <w:proofErr w:type="spellEnd"/>
    </w:p>
    <w:p w14:paraId="19CDC207" w14:textId="77777777" w:rsidR="00953F03" w:rsidRDefault="00000000">
      <w:pPr>
        <w:pStyle w:val="Heading3"/>
      </w:pPr>
      <w:proofErr w:type="spellStart"/>
      <w:r>
        <w:t>مشكلة</w:t>
      </w:r>
      <w:proofErr w:type="spellEnd"/>
      <w:r>
        <w:t xml:space="preserve">: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غير</w:t>
      </w:r>
      <w:proofErr w:type="spellEnd"/>
      <w:r>
        <w:t xml:space="preserve"> </w:t>
      </w:r>
      <w:proofErr w:type="spellStart"/>
      <w:r>
        <w:t>مكتملة</w:t>
      </w:r>
      <w:proofErr w:type="spellEnd"/>
    </w:p>
    <w:p w14:paraId="059958AB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الحل</w:t>
      </w:r>
      <w:proofErr w:type="spellEnd"/>
      <w:r>
        <w:rPr>
          <w:b/>
        </w:rPr>
        <w:t xml:space="preserve">: </w:t>
      </w:r>
      <w:proofErr w:type="spellStart"/>
      <w:r>
        <w:t>راجع</w:t>
      </w:r>
      <w:proofErr w:type="spellEnd"/>
      <w:r>
        <w:t xml:space="preserve"> **</w:t>
      </w:r>
      <w:proofErr w:type="spellStart"/>
      <w:r>
        <w:t>متابعة</w:t>
      </w:r>
      <w:proofErr w:type="spellEnd"/>
      <w:r>
        <w:t xml:space="preserve"> </w:t>
      </w:r>
      <w:proofErr w:type="spellStart"/>
      <w:r>
        <w:t>طلبات</w:t>
      </w:r>
      <w:proofErr w:type="spellEnd"/>
      <w:r>
        <w:t xml:space="preserve"> </w:t>
      </w:r>
      <w:proofErr w:type="spellStart"/>
      <w:r>
        <w:t>البضاعة</w:t>
      </w:r>
      <w:proofErr w:type="spellEnd"/>
      <w:r>
        <w:t xml:space="preserve">** </w:t>
      </w:r>
      <w:proofErr w:type="spellStart"/>
      <w:r>
        <w:t>للطلبات</w:t>
      </w:r>
      <w:proofErr w:type="spellEnd"/>
      <w:r>
        <w:t xml:space="preserve"> </w:t>
      </w:r>
      <w:proofErr w:type="spellStart"/>
      <w:r>
        <w:t>المعلقة</w:t>
      </w:r>
      <w:proofErr w:type="spellEnd"/>
    </w:p>
    <w:p w14:paraId="66EB4E98" w14:textId="77777777" w:rsidR="00953F03" w:rsidRDefault="00000000">
      <w:r>
        <w:rPr>
          <w:b/>
        </w:rPr>
        <w:lastRenderedPageBreak/>
        <w:t xml:space="preserve">• </w:t>
      </w:r>
      <w:proofErr w:type="spellStart"/>
      <w:r>
        <w:rPr>
          <w:b/>
        </w:rPr>
        <w:t>الحل</w:t>
      </w:r>
      <w:proofErr w:type="spellEnd"/>
      <w:r>
        <w:rPr>
          <w:b/>
        </w:rPr>
        <w:t xml:space="preserve">: </w:t>
      </w:r>
      <w:proofErr w:type="spellStart"/>
      <w:r>
        <w:t>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**</w:t>
      </w:r>
      <w:proofErr w:type="spellStart"/>
      <w:r>
        <w:t>متابعة</w:t>
      </w:r>
      <w:proofErr w:type="spellEnd"/>
      <w:r>
        <w:t xml:space="preserve"> </w:t>
      </w:r>
      <w:proofErr w:type="spellStart"/>
      <w:r>
        <w:t>بضاعة</w:t>
      </w:r>
      <w:proofErr w:type="spellEnd"/>
      <w:r>
        <w:t xml:space="preserve"> </w:t>
      </w:r>
      <w:proofErr w:type="spellStart"/>
      <w:r>
        <w:t>بالطريق</w:t>
      </w:r>
      <w:proofErr w:type="spellEnd"/>
      <w:r>
        <w:t xml:space="preserve">** </w:t>
      </w:r>
      <w:proofErr w:type="spellStart"/>
      <w:r>
        <w:t>للشحنات</w:t>
      </w:r>
      <w:proofErr w:type="spellEnd"/>
      <w:r>
        <w:t xml:space="preserve"> </w:t>
      </w:r>
      <w:proofErr w:type="spellStart"/>
      <w:r>
        <w:t>المتأخرة</w:t>
      </w:r>
      <w:proofErr w:type="spellEnd"/>
    </w:p>
    <w:p w14:paraId="6C32F91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الحل</w:t>
      </w:r>
      <w:proofErr w:type="spellEnd"/>
      <w:r>
        <w:rPr>
          <w:b/>
        </w:rPr>
        <w:t xml:space="preserve">: </w:t>
      </w:r>
      <w:proofErr w:type="spellStart"/>
      <w:r>
        <w:t>راجع</w:t>
      </w:r>
      <w:proofErr w:type="spellEnd"/>
      <w:r>
        <w:t xml:space="preserve"> **</w:t>
      </w:r>
      <w:proofErr w:type="spellStart"/>
      <w:r>
        <w:t>متابعة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استلام</w:t>
      </w:r>
      <w:proofErr w:type="spellEnd"/>
      <w:r>
        <w:t xml:space="preserve">** </w:t>
      </w:r>
      <w:proofErr w:type="spellStart"/>
      <w:r>
        <w:t>للاستلامات</w:t>
      </w:r>
      <w:proofErr w:type="spellEnd"/>
      <w:r>
        <w:t xml:space="preserve"> </w:t>
      </w:r>
      <w:proofErr w:type="spellStart"/>
      <w:r>
        <w:t>المعلقة</w:t>
      </w:r>
      <w:proofErr w:type="spellEnd"/>
    </w:p>
    <w:p w14:paraId="7A8A68A0" w14:textId="77777777" w:rsidR="00953F03" w:rsidRDefault="00000000">
      <w:pPr>
        <w:pStyle w:val="Heading3"/>
      </w:pPr>
      <w:proofErr w:type="spellStart"/>
      <w:r>
        <w:t>مشكلة</w:t>
      </w:r>
      <w:proofErr w:type="spellEnd"/>
      <w:r>
        <w:t xml:space="preserve">: </w:t>
      </w:r>
      <w:proofErr w:type="spellStart"/>
      <w:r>
        <w:t>بطء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التحميل</w:t>
      </w:r>
      <w:proofErr w:type="spellEnd"/>
    </w:p>
    <w:p w14:paraId="2ADCC5C7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الحل</w:t>
      </w:r>
      <w:proofErr w:type="spellEnd"/>
      <w:r>
        <w:rPr>
          <w:b/>
        </w:rPr>
        <w:t xml:space="preserve">: </w:t>
      </w:r>
      <w:proofErr w:type="spellStart"/>
      <w:r>
        <w:t>قلل</w:t>
      </w:r>
      <w:proofErr w:type="spellEnd"/>
      <w:r>
        <w:t xml:space="preserve"> </w:t>
      </w:r>
      <w:proofErr w:type="spellStart"/>
      <w:r>
        <w:t>الفترة</w:t>
      </w:r>
      <w:proofErr w:type="spellEnd"/>
      <w:r>
        <w:t xml:space="preserve"> </w:t>
      </w:r>
      <w:proofErr w:type="spellStart"/>
      <w:r>
        <w:t>الزمنية</w:t>
      </w:r>
      <w:proofErr w:type="spellEnd"/>
    </w:p>
    <w:p w14:paraId="729C1C50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الحل</w:t>
      </w:r>
      <w:proofErr w:type="spellEnd"/>
      <w:r>
        <w:rPr>
          <w:b/>
        </w:rPr>
        <w:t xml:space="preserve">: </w:t>
      </w:r>
      <w:proofErr w:type="spellStart"/>
      <w:r>
        <w:t>اختر</w:t>
      </w:r>
      <w:proofErr w:type="spellEnd"/>
      <w:r>
        <w:t xml:space="preserve"> </w:t>
      </w:r>
      <w:proofErr w:type="spellStart"/>
      <w:r>
        <w:t>موقع</w:t>
      </w:r>
      <w:proofErr w:type="spellEnd"/>
      <w:r>
        <w:t xml:space="preserve"> </w:t>
      </w:r>
      <w:proofErr w:type="spellStart"/>
      <w:r>
        <w:t>محدد</w:t>
      </w:r>
      <w:proofErr w:type="spellEnd"/>
    </w:p>
    <w:p w14:paraId="69F70BAA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الحل</w:t>
      </w:r>
      <w:proofErr w:type="spellEnd"/>
      <w:r>
        <w:rPr>
          <w:b/>
        </w:rPr>
        <w:t xml:space="preserve">: </w:t>
      </w:r>
      <w:proofErr w:type="spellStart"/>
      <w:r>
        <w:t>استخدم</w:t>
      </w:r>
      <w:proofErr w:type="spellEnd"/>
      <w:r>
        <w:t xml:space="preserve"> </w:t>
      </w:r>
      <w:proofErr w:type="spellStart"/>
      <w:r>
        <w:t>معايير</w:t>
      </w:r>
      <w:proofErr w:type="spellEnd"/>
      <w:r>
        <w:t xml:space="preserve"> </w:t>
      </w:r>
      <w:proofErr w:type="spellStart"/>
      <w:r>
        <w:t>تصفية</w:t>
      </w:r>
      <w:proofErr w:type="spellEnd"/>
      <w:r>
        <w:t xml:space="preserve"> </w:t>
      </w:r>
      <w:proofErr w:type="spellStart"/>
      <w:r>
        <w:t>إضافية</w:t>
      </w:r>
      <w:proofErr w:type="spellEnd"/>
    </w:p>
    <w:p w14:paraId="45877A75" w14:textId="77777777" w:rsidR="00953F03" w:rsidRDefault="00000000">
      <w:pPr>
        <w:pStyle w:val="Heading3"/>
      </w:pPr>
      <w:proofErr w:type="spellStart"/>
      <w:r>
        <w:t>مشكلة</w:t>
      </w:r>
      <w:proofErr w:type="spellEnd"/>
      <w:r>
        <w:t xml:space="preserve">: </w:t>
      </w:r>
      <w:proofErr w:type="spellStart"/>
      <w:r>
        <w:t>عدم</w:t>
      </w:r>
      <w:proofErr w:type="spellEnd"/>
      <w:r>
        <w:t xml:space="preserve"> </w:t>
      </w:r>
      <w:proofErr w:type="spellStart"/>
      <w:r>
        <w:t>تطابق</w:t>
      </w:r>
      <w:proofErr w:type="spellEnd"/>
      <w:r>
        <w:t xml:space="preserve"> </w:t>
      </w:r>
      <w:proofErr w:type="spellStart"/>
      <w:r>
        <w:t>الأرقام</w:t>
      </w:r>
      <w:proofErr w:type="spellEnd"/>
    </w:p>
    <w:p w14:paraId="7971C473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الحل</w:t>
      </w:r>
      <w:proofErr w:type="spellEnd"/>
      <w:r>
        <w:rPr>
          <w:b/>
        </w:rPr>
        <w:t xml:space="preserve">: </w:t>
      </w:r>
      <w:proofErr w:type="spellStart"/>
      <w:r>
        <w:t>راجع</w:t>
      </w:r>
      <w:proofErr w:type="spellEnd"/>
      <w:r>
        <w:t xml:space="preserve"> **</w:t>
      </w:r>
      <w:proofErr w:type="spellStart"/>
      <w:r>
        <w:t>متابعة</w:t>
      </w:r>
      <w:proofErr w:type="spellEnd"/>
      <w:r>
        <w:t xml:space="preserve"> </w:t>
      </w:r>
      <w:proofErr w:type="spellStart"/>
      <w:r>
        <w:t>اتفاقيات</w:t>
      </w:r>
      <w:proofErr w:type="spellEnd"/>
      <w:r>
        <w:t xml:space="preserve"> </w:t>
      </w:r>
      <w:proofErr w:type="spellStart"/>
      <w:r>
        <w:t>شراء</w:t>
      </w:r>
      <w:proofErr w:type="spellEnd"/>
      <w:r>
        <w:t xml:space="preserve">** </w:t>
      </w:r>
      <w:proofErr w:type="spellStart"/>
      <w:r>
        <w:t>مع</w:t>
      </w:r>
      <w:proofErr w:type="spellEnd"/>
      <w:r>
        <w:t xml:space="preserve"> **</w:t>
      </w:r>
      <w:proofErr w:type="spellStart"/>
      <w:r>
        <w:t>متابعة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استلام</w:t>
      </w:r>
      <w:proofErr w:type="spellEnd"/>
      <w:r>
        <w:t>**</w:t>
      </w:r>
    </w:p>
    <w:p w14:paraId="1C8A69D7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الحل</w:t>
      </w:r>
      <w:proofErr w:type="spellEnd"/>
      <w:r>
        <w:rPr>
          <w:b/>
        </w:rPr>
        <w:t xml:space="preserve">: </w:t>
      </w:r>
      <w:proofErr w:type="spellStart"/>
      <w:r>
        <w:t>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**</w:t>
      </w:r>
      <w:proofErr w:type="spellStart"/>
      <w:r>
        <w:t>متابعة</w:t>
      </w:r>
      <w:proofErr w:type="spellEnd"/>
      <w:r>
        <w:t xml:space="preserve"> </w:t>
      </w:r>
      <w:proofErr w:type="spellStart"/>
      <w:r>
        <w:t>مرتجع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استلام</w:t>
      </w:r>
      <w:proofErr w:type="spellEnd"/>
      <w:r>
        <w:t>**</w:t>
      </w:r>
    </w:p>
    <w:p w14:paraId="050B0C8A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الحل</w:t>
      </w:r>
      <w:proofErr w:type="spellEnd"/>
      <w:r>
        <w:rPr>
          <w:b/>
        </w:rPr>
        <w:t xml:space="preserve">: </w:t>
      </w:r>
      <w:proofErr w:type="spellStart"/>
      <w:r>
        <w:t>راجع</w:t>
      </w:r>
      <w:proofErr w:type="spellEnd"/>
      <w:r>
        <w:t xml:space="preserve"> **</w:t>
      </w:r>
      <w:proofErr w:type="spellStart"/>
      <w:r>
        <w:t>متابعة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مشتريات</w:t>
      </w:r>
      <w:proofErr w:type="spellEnd"/>
      <w:r>
        <w:t xml:space="preserve"> </w:t>
      </w:r>
      <w:proofErr w:type="spellStart"/>
      <w:r>
        <w:t>مرحلية</w:t>
      </w:r>
      <w:proofErr w:type="spellEnd"/>
      <w:r>
        <w:t>**</w:t>
      </w:r>
    </w:p>
    <w:p w14:paraId="13ECBCCA" w14:textId="77777777" w:rsidR="00953F03" w:rsidRDefault="00000000">
      <w:pPr>
        <w:pStyle w:val="Heading2"/>
      </w:pPr>
      <w:proofErr w:type="spellStart"/>
      <w:r>
        <w:t>ملاحظات</w:t>
      </w:r>
      <w:proofErr w:type="spellEnd"/>
      <w:r>
        <w:t xml:space="preserve"> </w:t>
      </w:r>
      <w:proofErr w:type="spellStart"/>
      <w:r>
        <w:t>إضافية</w:t>
      </w:r>
      <w:proofErr w:type="spellEnd"/>
    </w:p>
    <w:p w14:paraId="7C133CC3" w14:textId="77777777" w:rsidR="00953F03" w:rsidRDefault="00000000">
      <w:pPr>
        <w:pStyle w:val="Heading3"/>
      </w:pPr>
      <w:r>
        <w:t xml:space="preserve">1. </w:t>
      </w:r>
      <w:proofErr w:type="spellStart"/>
      <w:r>
        <w:t>توفر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090F0B91" w14:textId="77777777" w:rsidR="00953F03" w:rsidRDefault="00000000">
      <w:pPr>
        <w:pStyle w:val="ListBullet"/>
      </w:pPr>
      <w:r>
        <w:t>**</w:t>
      </w:r>
      <w:proofErr w:type="spellStart"/>
      <w:r>
        <w:t>لم</w:t>
      </w:r>
      <w:proofErr w:type="spellEnd"/>
      <w:r>
        <w:t xml:space="preserve"> </w:t>
      </w:r>
      <w:proofErr w:type="spellStart"/>
      <w:r>
        <w:t>تظهر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**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بعض</w:t>
      </w:r>
      <w:proofErr w:type="spellEnd"/>
      <w:r>
        <w:t xml:space="preserve"> </w:t>
      </w:r>
      <w:proofErr w:type="spellStart"/>
      <w:r>
        <w:t>العروض</w:t>
      </w:r>
      <w:proofErr w:type="spellEnd"/>
      <w:r>
        <w:t xml:space="preserve"> </w:t>
      </w:r>
      <w:proofErr w:type="spellStart"/>
      <w:r>
        <w:t>المجمّعة</w:t>
      </w:r>
      <w:proofErr w:type="spellEnd"/>
      <w:r>
        <w:t xml:space="preserve"> </w:t>
      </w:r>
      <w:proofErr w:type="spellStart"/>
      <w:r>
        <w:t>لبعض</w:t>
      </w:r>
      <w:proofErr w:type="spellEnd"/>
      <w:r>
        <w:t xml:space="preserve"> </w:t>
      </w:r>
      <w:proofErr w:type="spellStart"/>
      <w:r>
        <w:t>التقارير</w:t>
      </w:r>
      <w:proofErr w:type="spellEnd"/>
    </w:p>
    <w:p w14:paraId="213B5D6B" w14:textId="77777777" w:rsidR="00953F03" w:rsidRDefault="00000000">
      <w:pPr>
        <w:pStyle w:val="ListBullet"/>
      </w:pPr>
      <w:r>
        <w:t>**</w:t>
      </w:r>
      <w:proofErr w:type="spellStart"/>
      <w:r>
        <w:t>اقتصرت</w:t>
      </w:r>
      <w:proofErr w:type="spellEnd"/>
      <w:r>
        <w:t xml:space="preserve"> </w:t>
      </w:r>
      <w:proofErr w:type="spellStart"/>
      <w:r>
        <w:t>الأعمدة</w:t>
      </w:r>
      <w:proofErr w:type="spellEnd"/>
      <w:r>
        <w:t xml:space="preserve"> </w:t>
      </w:r>
      <w:proofErr w:type="spellStart"/>
      <w:r>
        <w:t>المدرجة</w:t>
      </w:r>
      <w:proofErr w:type="spellEnd"/>
      <w:r>
        <w:t xml:space="preserve">**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ما</w:t>
      </w:r>
      <w:proofErr w:type="spellEnd"/>
      <w:r>
        <w:t xml:space="preserve"> </w:t>
      </w:r>
      <w:proofErr w:type="spellStart"/>
      <w:r>
        <w:t>هو</w:t>
      </w:r>
      <w:proofErr w:type="spellEnd"/>
      <w:r>
        <w:t xml:space="preserve"> </w:t>
      </w:r>
      <w:proofErr w:type="spellStart"/>
      <w:r>
        <w:t>متاح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العرض</w:t>
      </w:r>
      <w:proofErr w:type="spellEnd"/>
      <w:r>
        <w:t xml:space="preserve"> </w:t>
      </w:r>
      <w:proofErr w:type="spellStart"/>
      <w:r>
        <w:t>التفصيلي</w:t>
      </w:r>
      <w:proofErr w:type="spellEnd"/>
      <w:r>
        <w:t xml:space="preserve"> </w:t>
      </w:r>
      <w:proofErr w:type="spellStart"/>
      <w:r>
        <w:t>فقط</w:t>
      </w:r>
      <w:proofErr w:type="spellEnd"/>
    </w:p>
    <w:p w14:paraId="7D7B9DFF" w14:textId="77777777" w:rsidR="00953F03" w:rsidRDefault="00000000">
      <w:pPr>
        <w:pStyle w:val="ListBullet"/>
      </w:pPr>
      <w:r>
        <w:t>**</w:t>
      </w:r>
      <w:proofErr w:type="spellStart"/>
      <w:r>
        <w:t>بعض</w:t>
      </w:r>
      <w:proofErr w:type="spellEnd"/>
      <w:r>
        <w:t xml:space="preserve"> </w:t>
      </w:r>
      <w:proofErr w:type="spellStart"/>
      <w:r>
        <w:t>التقارير</w:t>
      </w:r>
      <w:proofErr w:type="spellEnd"/>
      <w:r>
        <w:t xml:space="preserve">** </w:t>
      </w:r>
      <w:proofErr w:type="spellStart"/>
      <w:r>
        <w:t>قد</w:t>
      </w:r>
      <w:proofErr w:type="spellEnd"/>
      <w:r>
        <w:t xml:space="preserve"> </w:t>
      </w:r>
      <w:proofErr w:type="spellStart"/>
      <w:r>
        <w:t>لا</w:t>
      </w:r>
      <w:proofErr w:type="spellEnd"/>
      <w:r>
        <w:t xml:space="preserve"> </w:t>
      </w:r>
      <w:proofErr w:type="spellStart"/>
      <w:r>
        <w:t>تعرض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بسبب</w:t>
      </w:r>
      <w:proofErr w:type="spellEnd"/>
      <w:r>
        <w:t xml:space="preserve"> </w:t>
      </w:r>
      <w:proofErr w:type="spellStart"/>
      <w:r>
        <w:t>عدم</w:t>
      </w:r>
      <w:proofErr w:type="spellEnd"/>
      <w:r>
        <w:t xml:space="preserve"> </w:t>
      </w:r>
      <w:proofErr w:type="spellStart"/>
      <w:r>
        <w:t>وجود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الفترة</w:t>
      </w:r>
      <w:proofErr w:type="spellEnd"/>
      <w:r>
        <w:t xml:space="preserve"> </w:t>
      </w:r>
      <w:proofErr w:type="spellStart"/>
      <w:r>
        <w:t>المحددة</w:t>
      </w:r>
      <w:proofErr w:type="spellEnd"/>
    </w:p>
    <w:p w14:paraId="0A692E76" w14:textId="77777777" w:rsidR="00953F03" w:rsidRDefault="00000000">
      <w:pPr>
        <w:pStyle w:val="Heading3"/>
      </w:pPr>
      <w:r>
        <w:t xml:space="preserve">2. </w:t>
      </w:r>
      <w:proofErr w:type="spellStart"/>
      <w:r>
        <w:t>التقارير</w:t>
      </w:r>
      <w:proofErr w:type="spellEnd"/>
      <w:r>
        <w:t xml:space="preserve"> </w:t>
      </w:r>
      <w:proofErr w:type="spellStart"/>
      <w:r>
        <w:t>غير</w:t>
      </w:r>
      <w:proofErr w:type="spellEnd"/>
      <w:r>
        <w:t xml:space="preserve"> </w:t>
      </w:r>
      <w:proofErr w:type="spellStart"/>
      <w:r>
        <w:t>المتاحة</w:t>
      </w:r>
      <w:proofErr w:type="spellEnd"/>
      <w:r>
        <w:t xml:space="preserve"> </w:t>
      </w:r>
      <w:proofErr w:type="spellStart"/>
      <w:r>
        <w:t>حالياً</w:t>
      </w:r>
      <w:proofErr w:type="spellEnd"/>
    </w:p>
    <w:p w14:paraId="00280ADC" w14:textId="77777777" w:rsidR="00953F03" w:rsidRDefault="00000000">
      <w:proofErr w:type="spellStart"/>
      <w:r>
        <w:t>التقارير</w:t>
      </w:r>
      <w:proofErr w:type="spellEnd"/>
      <w:r>
        <w:t xml:space="preserve"> </w:t>
      </w:r>
      <w:proofErr w:type="spellStart"/>
      <w:r>
        <w:t>التالية</w:t>
      </w:r>
      <w:proofErr w:type="spellEnd"/>
      <w:r>
        <w:t xml:space="preserve"> </w:t>
      </w:r>
      <w:proofErr w:type="spellStart"/>
      <w:r>
        <w:t>كانت</w:t>
      </w:r>
      <w:proofErr w:type="spellEnd"/>
      <w:r>
        <w:t xml:space="preserve"> </w:t>
      </w:r>
      <w:proofErr w:type="spellStart"/>
      <w:r>
        <w:t>ضمن</w:t>
      </w:r>
      <w:proofErr w:type="spellEnd"/>
      <w:r>
        <w:t xml:space="preserve"> </w:t>
      </w:r>
      <w:proofErr w:type="spellStart"/>
      <w:r>
        <w:t>القائمة</w:t>
      </w:r>
      <w:proofErr w:type="spellEnd"/>
      <w:r>
        <w:t xml:space="preserve"> </w:t>
      </w:r>
      <w:proofErr w:type="spellStart"/>
      <w:r>
        <w:t>لكنها</w:t>
      </w:r>
      <w:proofErr w:type="spellEnd"/>
      <w:r>
        <w:t xml:space="preserve"> </w:t>
      </w:r>
      <w:proofErr w:type="spellStart"/>
      <w:r>
        <w:t>لم</w:t>
      </w:r>
      <w:proofErr w:type="spellEnd"/>
      <w:r>
        <w:t xml:space="preserve"> </w:t>
      </w:r>
      <w:proofErr w:type="spellStart"/>
      <w:r>
        <w:t>تعرض</w:t>
      </w:r>
      <w:proofErr w:type="spellEnd"/>
      <w:r>
        <w:t xml:space="preserve"> </w:t>
      </w:r>
      <w:proofErr w:type="spellStart"/>
      <w:r>
        <w:t>أي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عند</w:t>
      </w:r>
      <w:proofErr w:type="spellEnd"/>
      <w:r>
        <w:t xml:space="preserve"> </w:t>
      </w:r>
      <w:proofErr w:type="spellStart"/>
      <w:r>
        <w:t>تصفحها</w:t>
      </w:r>
      <w:proofErr w:type="spellEnd"/>
      <w:r>
        <w:t>:</w:t>
      </w:r>
    </w:p>
    <w:p w14:paraId="1B3550EC" w14:textId="77777777" w:rsidR="00953F03" w:rsidRDefault="00000000">
      <w:pPr>
        <w:pStyle w:val="ListBullet"/>
      </w:pPr>
      <w:r>
        <w:t>**</w:t>
      </w:r>
      <w:proofErr w:type="spellStart"/>
      <w:r>
        <w:t>متابعة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مشتريات</w:t>
      </w:r>
      <w:proofErr w:type="spellEnd"/>
      <w:r>
        <w:t xml:space="preserve"> </w:t>
      </w:r>
      <w:proofErr w:type="spellStart"/>
      <w:r>
        <w:t>مرحلية</w:t>
      </w:r>
      <w:proofErr w:type="spellEnd"/>
      <w:r>
        <w:t>**</w:t>
      </w:r>
    </w:p>
    <w:p w14:paraId="676E2DA6" w14:textId="77777777" w:rsidR="00953F03" w:rsidRDefault="00000000">
      <w:pPr>
        <w:pStyle w:val="ListBullet"/>
      </w:pPr>
      <w:r>
        <w:t>**</w:t>
      </w:r>
      <w:proofErr w:type="spellStart"/>
      <w:r>
        <w:t>متابعة</w:t>
      </w:r>
      <w:proofErr w:type="spellEnd"/>
      <w:r>
        <w:t xml:space="preserve"> </w:t>
      </w:r>
      <w:proofErr w:type="spellStart"/>
      <w:r>
        <w:t>مرتجع</w:t>
      </w:r>
      <w:proofErr w:type="spellEnd"/>
      <w:r>
        <w:t xml:space="preserve"> </w:t>
      </w:r>
      <w:proofErr w:type="spellStart"/>
      <w:r>
        <w:t>كميات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مشتريات</w:t>
      </w:r>
      <w:proofErr w:type="spellEnd"/>
      <w:r>
        <w:t xml:space="preserve"> </w:t>
      </w:r>
      <w:proofErr w:type="spellStart"/>
      <w:r>
        <w:t>مرحلية</w:t>
      </w:r>
      <w:proofErr w:type="spellEnd"/>
      <w:r>
        <w:t>**</w:t>
      </w:r>
    </w:p>
    <w:p w14:paraId="08DA1F36" w14:textId="77777777" w:rsidR="00953F03" w:rsidRDefault="00000000">
      <w:pPr>
        <w:pStyle w:val="ListBullet"/>
      </w:pPr>
      <w:r>
        <w:t>**</w:t>
      </w:r>
      <w:proofErr w:type="spellStart"/>
      <w:r>
        <w:t>متابعة</w:t>
      </w:r>
      <w:proofErr w:type="spellEnd"/>
      <w:r>
        <w:t xml:space="preserve"> </w:t>
      </w:r>
      <w:proofErr w:type="spellStart"/>
      <w:r>
        <w:t>بضاعة</w:t>
      </w:r>
      <w:proofErr w:type="spellEnd"/>
      <w:r>
        <w:t xml:space="preserve"> </w:t>
      </w:r>
      <w:proofErr w:type="spellStart"/>
      <w:r>
        <w:t>بالطريق</w:t>
      </w:r>
      <w:proofErr w:type="spellEnd"/>
      <w:r>
        <w:t>**</w:t>
      </w:r>
    </w:p>
    <w:p w14:paraId="32EC0F4B" w14:textId="77777777" w:rsidR="00953F03" w:rsidRDefault="00000000">
      <w:r>
        <w:t>**</w:t>
      </w:r>
      <w:proofErr w:type="spellStart"/>
      <w:r>
        <w:t>السبب</w:t>
      </w:r>
      <w:proofErr w:type="spellEnd"/>
      <w:r>
        <w:t xml:space="preserve">**: </w:t>
      </w:r>
      <w:proofErr w:type="spellStart"/>
      <w:r>
        <w:t>لم</w:t>
      </w:r>
      <w:proofErr w:type="spellEnd"/>
      <w:r>
        <w:t xml:space="preserve"> </w:t>
      </w:r>
      <w:proofErr w:type="spellStart"/>
      <w:r>
        <w:t>يتسنَّ</w:t>
      </w:r>
      <w:proofErr w:type="spellEnd"/>
      <w:r>
        <w:t xml:space="preserve"> </w:t>
      </w:r>
      <w:proofErr w:type="spellStart"/>
      <w:r>
        <w:t>الوصول</w:t>
      </w:r>
      <w:proofErr w:type="spellEnd"/>
      <w:r>
        <w:t xml:space="preserve"> </w:t>
      </w:r>
      <w:proofErr w:type="spellStart"/>
      <w:r>
        <w:t>لأعمدتها</w:t>
      </w:r>
      <w:proofErr w:type="spellEnd"/>
      <w:r>
        <w:t xml:space="preserve"> </w:t>
      </w:r>
      <w:proofErr w:type="spellStart"/>
      <w:r>
        <w:t>بسبب</w:t>
      </w:r>
      <w:proofErr w:type="spellEnd"/>
      <w:r>
        <w:t xml:space="preserve"> </w:t>
      </w:r>
      <w:proofErr w:type="spellStart"/>
      <w:r>
        <w:t>قيود</w:t>
      </w:r>
      <w:proofErr w:type="spellEnd"/>
      <w:r>
        <w:t xml:space="preserve"> </w:t>
      </w:r>
      <w:proofErr w:type="spellStart"/>
      <w:r>
        <w:t>الوقت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عدم</w:t>
      </w:r>
      <w:proofErr w:type="spellEnd"/>
      <w:r>
        <w:t xml:space="preserve"> </w:t>
      </w:r>
      <w:proofErr w:type="spellStart"/>
      <w:r>
        <w:t>توفر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25137E53" w14:textId="77777777" w:rsidR="00953F03" w:rsidRDefault="00000000">
      <w:pPr>
        <w:pStyle w:val="Heading3"/>
      </w:pPr>
      <w:r>
        <w:t xml:space="preserve">3. </w:t>
      </w:r>
      <w:proofErr w:type="spellStart"/>
      <w:r>
        <w:t>اختلافات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العروض</w:t>
      </w:r>
      <w:proofErr w:type="spellEnd"/>
    </w:p>
    <w:p w14:paraId="77E1F3F7" w14:textId="77777777" w:rsidR="00953F03" w:rsidRDefault="00000000">
      <w:pPr>
        <w:pStyle w:val="ListBullet"/>
      </w:pPr>
      <w:r>
        <w:t>**</w:t>
      </w:r>
      <w:proofErr w:type="spellStart"/>
      <w:r>
        <w:t>عند</w:t>
      </w:r>
      <w:proofErr w:type="spellEnd"/>
      <w:r>
        <w:t xml:space="preserve"> </w:t>
      </w:r>
      <w:proofErr w:type="spellStart"/>
      <w:r>
        <w:t>وجود</w:t>
      </w:r>
      <w:proofErr w:type="spellEnd"/>
      <w:r>
        <w:t xml:space="preserve"> </w:t>
      </w:r>
      <w:proofErr w:type="spellStart"/>
      <w:r>
        <w:t>اختلافات</w:t>
      </w:r>
      <w:proofErr w:type="spellEnd"/>
      <w:r>
        <w:t xml:space="preserve">** </w:t>
      </w:r>
      <w:proofErr w:type="spellStart"/>
      <w:r>
        <w:t>بين</w:t>
      </w:r>
      <w:proofErr w:type="spellEnd"/>
      <w:r>
        <w:t xml:space="preserve"> </w:t>
      </w:r>
      <w:proofErr w:type="spellStart"/>
      <w:r>
        <w:t>العرض</w:t>
      </w:r>
      <w:proofErr w:type="spellEnd"/>
      <w:r>
        <w:t xml:space="preserve"> </w:t>
      </w:r>
      <w:proofErr w:type="spellStart"/>
      <w:r>
        <w:t>المجمّع</w:t>
      </w:r>
      <w:proofErr w:type="spellEnd"/>
      <w:r>
        <w:t xml:space="preserve"> </w:t>
      </w:r>
      <w:proofErr w:type="spellStart"/>
      <w:r>
        <w:t>والعرض</w:t>
      </w:r>
      <w:proofErr w:type="spellEnd"/>
      <w:r>
        <w:t xml:space="preserve"> </w:t>
      </w:r>
      <w:proofErr w:type="spellStart"/>
      <w:r>
        <w:t>التفصيلي</w:t>
      </w:r>
      <w:proofErr w:type="spellEnd"/>
    </w:p>
    <w:p w14:paraId="32594550" w14:textId="77777777" w:rsidR="00953F03" w:rsidRDefault="00000000">
      <w:pPr>
        <w:pStyle w:val="ListBullet"/>
      </w:pPr>
      <w:r>
        <w:t>**</w:t>
      </w:r>
      <w:proofErr w:type="spellStart"/>
      <w:r>
        <w:t>تم</w:t>
      </w:r>
      <w:proofErr w:type="spellEnd"/>
      <w:r>
        <w:t xml:space="preserve"> </w:t>
      </w:r>
      <w:proofErr w:type="spellStart"/>
      <w:r>
        <w:t>ذكر</w:t>
      </w:r>
      <w:proofErr w:type="spellEnd"/>
      <w:r>
        <w:t xml:space="preserve"> </w:t>
      </w:r>
      <w:proofErr w:type="spellStart"/>
      <w:r>
        <w:t>ما</w:t>
      </w:r>
      <w:proofErr w:type="spellEnd"/>
      <w:r>
        <w:t xml:space="preserve"> </w:t>
      </w:r>
      <w:proofErr w:type="spellStart"/>
      <w:r>
        <w:t>توفر</w:t>
      </w:r>
      <w:proofErr w:type="spellEnd"/>
      <w:r>
        <w:t xml:space="preserve">**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أعمدة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كلا</w:t>
      </w:r>
      <w:proofErr w:type="spellEnd"/>
      <w:r>
        <w:t xml:space="preserve"> </w:t>
      </w:r>
      <w:proofErr w:type="spellStart"/>
      <w:r>
        <w:t>العرضين</w:t>
      </w:r>
      <w:proofErr w:type="spellEnd"/>
    </w:p>
    <w:p w14:paraId="25C4EE33" w14:textId="77777777" w:rsidR="00953F03" w:rsidRDefault="00000000">
      <w:pPr>
        <w:pStyle w:val="ListBullet"/>
      </w:pPr>
      <w:r>
        <w:t>**</w:t>
      </w:r>
      <w:proofErr w:type="spellStart"/>
      <w:r>
        <w:t>يُنصح</w:t>
      </w:r>
      <w:proofErr w:type="spellEnd"/>
      <w:r>
        <w:t xml:space="preserve"> </w:t>
      </w:r>
      <w:proofErr w:type="spellStart"/>
      <w:r>
        <w:t>بمراجعة</w:t>
      </w:r>
      <w:proofErr w:type="spellEnd"/>
      <w:r>
        <w:t xml:space="preserve">** </w:t>
      </w:r>
      <w:proofErr w:type="spellStart"/>
      <w:r>
        <w:t>كلا</w:t>
      </w:r>
      <w:proofErr w:type="spellEnd"/>
      <w:r>
        <w:t xml:space="preserve"> </w:t>
      </w:r>
      <w:proofErr w:type="spellStart"/>
      <w:r>
        <w:t>العرضين</w:t>
      </w:r>
      <w:proofErr w:type="spellEnd"/>
      <w:r>
        <w:t xml:space="preserve"> </w:t>
      </w:r>
      <w:proofErr w:type="spellStart"/>
      <w:r>
        <w:t>للحصول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المعلومات</w:t>
      </w:r>
      <w:proofErr w:type="spellEnd"/>
      <w:r>
        <w:t xml:space="preserve"> </w:t>
      </w:r>
      <w:proofErr w:type="spellStart"/>
      <w:r>
        <w:t>الكاملة</w:t>
      </w:r>
      <w:proofErr w:type="spellEnd"/>
    </w:p>
    <w:p w14:paraId="0EF2CFBB" w14:textId="77777777" w:rsidR="00953F03" w:rsidRDefault="00000000">
      <w:pPr>
        <w:pStyle w:val="Heading3"/>
      </w:pPr>
      <w:r>
        <w:t xml:space="preserve">4. </w:t>
      </w:r>
      <w:proofErr w:type="spellStart"/>
      <w:r>
        <w:t>توصيات</w:t>
      </w:r>
      <w:proofErr w:type="spellEnd"/>
      <w:r>
        <w:t xml:space="preserve"> </w:t>
      </w:r>
      <w:proofErr w:type="spellStart"/>
      <w:r>
        <w:t>للاستخدام</w:t>
      </w:r>
      <w:proofErr w:type="spellEnd"/>
    </w:p>
    <w:p w14:paraId="1417EB10" w14:textId="77777777" w:rsidR="00953F03" w:rsidRDefault="00000000">
      <w:pPr>
        <w:pStyle w:val="ListBullet"/>
      </w:pPr>
      <w:r>
        <w:t>**</w:t>
      </w:r>
      <w:proofErr w:type="spellStart"/>
      <w:r>
        <w:t>تأكد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تحديد</w:t>
      </w:r>
      <w:proofErr w:type="spellEnd"/>
      <w:r>
        <w:t xml:space="preserve"> </w:t>
      </w:r>
      <w:proofErr w:type="spellStart"/>
      <w:r>
        <w:t>الفترة</w:t>
      </w:r>
      <w:proofErr w:type="spellEnd"/>
      <w:r>
        <w:t xml:space="preserve"> </w:t>
      </w:r>
      <w:proofErr w:type="spellStart"/>
      <w:r>
        <w:t>الزمنية</w:t>
      </w:r>
      <w:proofErr w:type="spellEnd"/>
      <w:r>
        <w:t xml:space="preserve">** </w:t>
      </w:r>
      <w:proofErr w:type="spellStart"/>
      <w:r>
        <w:t>المناسبة</w:t>
      </w:r>
      <w:proofErr w:type="spellEnd"/>
    </w:p>
    <w:p w14:paraId="74A18C24" w14:textId="77777777" w:rsidR="00953F03" w:rsidRDefault="00000000">
      <w:pPr>
        <w:pStyle w:val="ListBullet"/>
      </w:pPr>
      <w:r>
        <w:t>**</w:t>
      </w:r>
      <w:proofErr w:type="spellStart"/>
      <w:r>
        <w:t>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وجود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**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الفترة</w:t>
      </w:r>
      <w:proofErr w:type="spellEnd"/>
      <w:r>
        <w:t xml:space="preserve"> </w:t>
      </w:r>
      <w:proofErr w:type="spellStart"/>
      <w:r>
        <w:t>المحددة</w:t>
      </w:r>
      <w:proofErr w:type="spellEnd"/>
    </w:p>
    <w:p w14:paraId="748A3E48" w14:textId="77777777" w:rsidR="00953F03" w:rsidRDefault="00000000">
      <w:pPr>
        <w:pStyle w:val="ListBullet"/>
      </w:pPr>
      <w:r>
        <w:t>**</w:t>
      </w:r>
      <w:proofErr w:type="spellStart"/>
      <w:r>
        <w:t>استخدم</w:t>
      </w:r>
      <w:proofErr w:type="spellEnd"/>
      <w:r>
        <w:t xml:space="preserve"> </w:t>
      </w:r>
      <w:proofErr w:type="spellStart"/>
      <w:r>
        <w:t>العرض</w:t>
      </w:r>
      <w:proofErr w:type="spellEnd"/>
      <w:r>
        <w:t xml:space="preserve"> </w:t>
      </w:r>
      <w:proofErr w:type="spellStart"/>
      <w:r>
        <w:t>التفصيلي</w:t>
      </w:r>
      <w:proofErr w:type="spellEnd"/>
      <w:r>
        <w:t xml:space="preserve">** </w:t>
      </w:r>
      <w:proofErr w:type="spellStart"/>
      <w:r>
        <w:t>للحصول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معلومات</w:t>
      </w:r>
      <w:proofErr w:type="spellEnd"/>
      <w:r>
        <w:t xml:space="preserve"> </w:t>
      </w:r>
      <w:proofErr w:type="spellStart"/>
      <w:r>
        <w:t>أكثر</w:t>
      </w:r>
      <w:proofErr w:type="spellEnd"/>
      <w:r>
        <w:t xml:space="preserve"> </w:t>
      </w:r>
      <w:proofErr w:type="spellStart"/>
      <w:r>
        <w:t>دقة</w:t>
      </w:r>
      <w:proofErr w:type="spellEnd"/>
    </w:p>
    <w:p w14:paraId="76843E13" w14:textId="77777777" w:rsidR="00953F03" w:rsidRDefault="00000000">
      <w:pPr>
        <w:pStyle w:val="ListBullet"/>
      </w:pPr>
      <w:r>
        <w:t>**</w:t>
      </w:r>
      <w:proofErr w:type="spellStart"/>
      <w:r>
        <w:t>راجع</w:t>
      </w:r>
      <w:proofErr w:type="spellEnd"/>
      <w:r>
        <w:t xml:space="preserve"> </w:t>
      </w:r>
      <w:proofErr w:type="spellStart"/>
      <w:r>
        <w:t>كلا</w:t>
      </w:r>
      <w:proofErr w:type="spellEnd"/>
      <w:r>
        <w:t xml:space="preserve"> </w:t>
      </w:r>
      <w:proofErr w:type="spellStart"/>
      <w:r>
        <w:t>العرضين</w:t>
      </w:r>
      <w:proofErr w:type="spellEnd"/>
      <w:r>
        <w:t>** (</w:t>
      </w:r>
      <w:proofErr w:type="spellStart"/>
      <w:r>
        <w:t>المجمّع</w:t>
      </w:r>
      <w:proofErr w:type="spellEnd"/>
      <w:r>
        <w:t xml:space="preserve"> </w:t>
      </w:r>
      <w:proofErr w:type="spellStart"/>
      <w:r>
        <w:t>والتفصيلي</w:t>
      </w:r>
      <w:proofErr w:type="spellEnd"/>
      <w:r>
        <w:t xml:space="preserve">) </w:t>
      </w:r>
      <w:proofErr w:type="spellStart"/>
      <w:r>
        <w:t>عند</w:t>
      </w:r>
      <w:proofErr w:type="spellEnd"/>
      <w:r>
        <w:t xml:space="preserve"> </w:t>
      </w:r>
      <w:proofErr w:type="spellStart"/>
      <w:r>
        <w:t>الحاجة</w:t>
      </w:r>
      <w:proofErr w:type="spellEnd"/>
    </w:p>
    <w:p w14:paraId="4A4E4AB9" w14:textId="77777777" w:rsidR="00953F03" w:rsidRDefault="00000000">
      <w:pPr>
        <w:pStyle w:val="Heading3"/>
      </w:pPr>
      <w:r>
        <w:t xml:space="preserve">5. </w:t>
      </w:r>
      <w:proofErr w:type="spellStart"/>
      <w:r>
        <w:t>معلومات</w:t>
      </w:r>
      <w:proofErr w:type="spellEnd"/>
      <w:r>
        <w:t xml:space="preserve"> </w:t>
      </w:r>
      <w:proofErr w:type="spellStart"/>
      <w:r>
        <w:t>إضافية</w:t>
      </w:r>
      <w:proofErr w:type="spellEnd"/>
    </w:p>
    <w:p w14:paraId="389583BC" w14:textId="77777777" w:rsidR="00953F03" w:rsidRDefault="00000000">
      <w:pPr>
        <w:pStyle w:val="ListBullet"/>
      </w:pPr>
      <w:r>
        <w:t>**</w:t>
      </w:r>
      <w:proofErr w:type="spellStart"/>
      <w:r>
        <w:t>تم</w:t>
      </w:r>
      <w:proofErr w:type="spellEnd"/>
      <w:r>
        <w:t xml:space="preserve"> </w:t>
      </w:r>
      <w:proofErr w:type="spellStart"/>
      <w:r>
        <w:t>التركيز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العرض</w:t>
      </w:r>
      <w:proofErr w:type="spellEnd"/>
      <w:r>
        <w:t xml:space="preserve"> </w:t>
      </w:r>
      <w:proofErr w:type="spellStart"/>
      <w:r>
        <w:t>التفصيلي</w:t>
      </w:r>
      <w:proofErr w:type="spellEnd"/>
      <w:r>
        <w:t xml:space="preserve">** </w:t>
      </w:r>
      <w:proofErr w:type="spellStart"/>
      <w:r>
        <w:t>عند</w:t>
      </w:r>
      <w:proofErr w:type="spellEnd"/>
      <w:r>
        <w:t xml:space="preserve"> </w:t>
      </w:r>
      <w:proofErr w:type="spellStart"/>
      <w:r>
        <w:t>توفر</w:t>
      </w:r>
      <w:proofErr w:type="spellEnd"/>
      <w:r>
        <w:t xml:space="preserve"> </w:t>
      </w:r>
      <w:proofErr w:type="spellStart"/>
      <w:r>
        <w:t>بيانات</w:t>
      </w:r>
      <w:proofErr w:type="spellEnd"/>
    </w:p>
    <w:p w14:paraId="5AEB85AF" w14:textId="77777777" w:rsidR="00953F03" w:rsidRDefault="00000000">
      <w:pPr>
        <w:pStyle w:val="ListBullet"/>
      </w:pPr>
      <w:r>
        <w:lastRenderedPageBreak/>
        <w:t>**</w:t>
      </w:r>
      <w:proofErr w:type="spellStart"/>
      <w:r>
        <w:t>الأعمدة</w:t>
      </w:r>
      <w:proofErr w:type="spellEnd"/>
      <w:r>
        <w:t xml:space="preserve"> </w:t>
      </w:r>
      <w:proofErr w:type="spellStart"/>
      <w:r>
        <w:t>مرتبة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اليمين</w:t>
      </w:r>
      <w:proofErr w:type="spellEnd"/>
      <w:r>
        <w:t xml:space="preserve"> </w:t>
      </w:r>
      <w:proofErr w:type="spellStart"/>
      <w:r>
        <w:t>إلى</w:t>
      </w:r>
      <w:proofErr w:type="spellEnd"/>
      <w:r>
        <w:t xml:space="preserve"> </w:t>
      </w:r>
      <w:proofErr w:type="spellStart"/>
      <w:r>
        <w:t>اليسار</w:t>
      </w:r>
      <w:proofErr w:type="spellEnd"/>
      <w:r>
        <w:t xml:space="preserve">** </w:t>
      </w:r>
      <w:proofErr w:type="spellStart"/>
      <w:r>
        <w:t>كما</w:t>
      </w:r>
      <w:proofErr w:type="spellEnd"/>
      <w:r>
        <w:t xml:space="preserve"> </w:t>
      </w:r>
      <w:proofErr w:type="spellStart"/>
      <w:r>
        <w:t>ظهرت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النظام</w:t>
      </w:r>
      <w:proofErr w:type="spellEnd"/>
    </w:p>
    <w:p w14:paraId="187461DE" w14:textId="77777777" w:rsidR="00953F03" w:rsidRDefault="00000000">
      <w:pPr>
        <w:pStyle w:val="ListBullet"/>
      </w:pPr>
      <w:r>
        <w:t>**</w:t>
      </w:r>
      <w:proofErr w:type="spellStart"/>
      <w:r>
        <w:t>تم</w:t>
      </w:r>
      <w:proofErr w:type="spellEnd"/>
      <w:r>
        <w:t xml:space="preserve"> </w:t>
      </w:r>
      <w:proofErr w:type="spellStart"/>
      <w:r>
        <w:t>استعراض</w:t>
      </w:r>
      <w:proofErr w:type="spellEnd"/>
      <w:r>
        <w:t xml:space="preserve"> </w:t>
      </w:r>
      <w:proofErr w:type="spellStart"/>
      <w:r>
        <w:t>الجداول</w:t>
      </w:r>
      <w:proofErr w:type="spellEnd"/>
      <w:r>
        <w:t xml:space="preserve"> </w:t>
      </w:r>
      <w:proofErr w:type="spellStart"/>
      <w:r>
        <w:t>بالتفصيل</w:t>
      </w:r>
      <w:proofErr w:type="spellEnd"/>
      <w:r>
        <w:t xml:space="preserve">** </w:t>
      </w:r>
      <w:proofErr w:type="spellStart"/>
      <w:r>
        <w:t>للحصول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أسماء</w:t>
      </w:r>
      <w:proofErr w:type="spellEnd"/>
      <w:r>
        <w:t xml:space="preserve"> </w:t>
      </w:r>
      <w:proofErr w:type="spellStart"/>
      <w:r>
        <w:t>الأعمدة</w:t>
      </w:r>
      <w:proofErr w:type="spellEnd"/>
      <w:r>
        <w:t xml:space="preserve"> </w:t>
      </w:r>
      <w:proofErr w:type="spellStart"/>
      <w:r>
        <w:t>الفعلية</w:t>
      </w:r>
      <w:proofErr w:type="spellEnd"/>
    </w:p>
    <w:p w14:paraId="43DB4C94" w14:textId="77777777" w:rsidR="00953F03" w:rsidRDefault="00000000">
      <w:pPr>
        <w:pStyle w:val="ListBullet"/>
      </w:pPr>
      <w:r>
        <w:t>**</w:t>
      </w:r>
      <w:proofErr w:type="spellStart"/>
      <w:r>
        <w:t>تم</w:t>
      </w:r>
      <w:proofErr w:type="spellEnd"/>
      <w:r>
        <w:t xml:space="preserve"> </w:t>
      </w:r>
      <w:proofErr w:type="spellStart"/>
      <w:r>
        <w:t>زيارة</w:t>
      </w:r>
      <w:proofErr w:type="spellEnd"/>
      <w:r>
        <w:t xml:space="preserve"> </w:t>
      </w:r>
      <w:proofErr w:type="spellStart"/>
      <w:r>
        <w:t>جميع</w:t>
      </w:r>
      <w:proofErr w:type="spellEnd"/>
      <w:r>
        <w:t xml:space="preserve"> </w:t>
      </w:r>
      <w:proofErr w:type="spellStart"/>
      <w:r>
        <w:t>التقارير</w:t>
      </w:r>
      <w:proofErr w:type="spellEnd"/>
      <w:r>
        <w:t xml:space="preserve"> </w:t>
      </w:r>
      <w:proofErr w:type="spellStart"/>
      <w:r>
        <w:t>المتاحة</w:t>
      </w:r>
      <w:proofErr w:type="spellEnd"/>
      <w:r>
        <w:t xml:space="preserve">**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النظام</w:t>
      </w:r>
      <w:proofErr w:type="spellEnd"/>
    </w:p>
    <w:p w14:paraId="4F1595D1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0A215AC8" w14:textId="77777777" w:rsidR="00953F03" w:rsidRDefault="00000000">
      <w:proofErr w:type="spellStart"/>
      <w:r>
        <w:rPr>
          <w:rFonts w:ascii="Courier New" w:hAnsi="Courier New"/>
          <w:sz w:val="20"/>
        </w:rPr>
        <w:t>Shared.API</w:t>
      </w:r>
      <w:proofErr w:type="spellEnd"/>
      <w:r>
        <w:rPr>
          <w:rFonts w:ascii="Courier New" w:hAnsi="Courier New"/>
          <w:sz w:val="20"/>
        </w:rPr>
        <w:t>/Controllers/Reports/</w:t>
      </w:r>
      <w:proofErr w:type="spellStart"/>
      <w:r>
        <w:rPr>
          <w:rFonts w:ascii="Courier New" w:hAnsi="Courier New"/>
          <w:sz w:val="20"/>
        </w:rPr>
        <w:t>PurchaseCycleReportsController</w:t>
      </w:r>
      <w:proofErr w:type="spellEnd"/>
    </w:p>
    <w:p w14:paraId="3CA454B1" w14:textId="77777777" w:rsidR="00953F03" w:rsidRDefault="00953F03"/>
    <w:p w14:paraId="0751E052" w14:textId="77777777" w:rsidR="00953F03" w:rsidRDefault="00000000">
      <w:r>
        <w:t>──────────────────────────────</w:t>
      </w:r>
    </w:p>
    <w:p w14:paraId="6B177158" w14:textId="77777777" w:rsidR="00953F03" w:rsidRDefault="00953F03"/>
    <w:p w14:paraId="7D6428B6" w14:textId="77777777" w:rsidR="00953F03" w:rsidRDefault="00000000">
      <w:pPr>
        <w:pStyle w:val="Heading2"/>
      </w:pPr>
      <w:proofErr w:type="spellStart"/>
      <w:r>
        <w:t>تقارير</w:t>
      </w:r>
      <w:proofErr w:type="spellEnd"/>
      <w:r>
        <w:t xml:space="preserve"> </w:t>
      </w:r>
      <w:proofErr w:type="spellStart"/>
      <w:r>
        <w:t>مراكز</w:t>
      </w:r>
      <w:proofErr w:type="spellEnd"/>
      <w:r>
        <w:t xml:space="preserve"> </w:t>
      </w:r>
      <w:proofErr w:type="spellStart"/>
      <w:r>
        <w:t>التكلفة</w:t>
      </w:r>
      <w:proofErr w:type="spellEnd"/>
    </w:p>
    <w:p w14:paraId="067AD5F7" w14:textId="77777777" w:rsidR="00953F03" w:rsidRDefault="00000000">
      <w:pPr>
        <w:pStyle w:val="Heading1"/>
        <w:jc w:val="center"/>
      </w:pPr>
      <w:proofErr w:type="spellStart"/>
      <w:r>
        <w:t>تقارير</w:t>
      </w:r>
      <w:proofErr w:type="spellEnd"/>
      <w:r>
        <w:t xml:space="preserve"> </w:t>
      </w:r>
      <w:proofErr w:type="spellStart"/>
      <w:r>
        <w:t>مراكز</w:t>
      </w:r>
      <w:proofErr w:type="spellEnd"/>
      <w:r>
        <w:t xml:space="preserve"> </w:t>
      </w:r>
      <w:proofErr w:type="spellStart"/>
      <w:r>
        <w:t>التكلفة</w:t>
      </w:r>
      <w:proofErr w:type="spellEnd"/>
    </w:p>
    <w:p w14:paraId="316F2459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0FD225FA" w14:textId="77777777" w:rsidR="00953F03" w:rsidRDefault="00000000">
      <w:proofErr w:type="spellStart"/>
      <w:r>
        <w:t>قسم</w:t>
      </w:r>
      <w:proofErr w:type="spellEnd"/>
      <w:r>
        <w:t xml:space="preserve"> </w:t>
      </w:r>
      <w:proofErr w:type="spellStart"/>
      <w:r>
        <w:t>تقارير</w:t>
      </w:r>
      <w:proofErr w:type="spellEnd"/>
      <w:r>
        <w:t xml:space="preserve"> </w:t>
      </w:r>
      <w:proofErr w:type="spellStart"/>
      <w:r>
        <w:t>مراكز</w:t>
      </w:r>
      <w:proofErr w:type="spellEnd"/>
      <w:r>
        <w:t xml:space="preserve"> </w:t>
      </w:r>
      <w:proofErr w:type="spellStart"/>
      <w:r>
        <w:t>التكلفة</w:t>
      </w:r>
      <w:proofErr w:type="spellEnd"/>
      <w:r>
        <w:t xml:space="preserve">، </w:t>
      </w:r>
      <w:proofErr w:type="spellStart"/>
      <w:r>
        <w:t>يعرض</w:t>
      </w:r>
      <w:proofErr w:type="spellEnd"/>
      <w:r>
        <w:t xml:space="preserve"> </w:t>
      </w:r>
      <w:proofErr w:type="spellStart"/>
      <w:r>
        <w:t>توزيع</w:t>
      </w:r>
      <w:proofErr w:type="spellEnd"/>
      <w:r>
        <w:t xml:space="preserve"> </w:t>
      </w:r>
      <w:proofErr w:type="spellStart"/>
      <w:r>
        <w:t>التكاليف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المراكز</w:t>
      </w:r>
      <w:proofErr w:type="spellEnd"/>
      <w:r>
        <w:t xml:space="preserve"> </w:t>
      </w:r>
      <w:proofErr w:type="spellStart"/>
      <w:r>
        <w:t>المختلفة</w:t>
      </w:r>
      <w:proofErr w:type="spellEnd"/>
      <w:r>
        <w:t xml:space="preserve"> (</w:t>
      </w:r>
      <w:proofErr w:type="spellStart"/>
      <w:r>
        <w:t>مشاريع</w:t>
      </w:r>
      <w:proofErr w:type="spellEnd"/>
      <w:r>
        <w:t xml:space="preserve">، </w:t>
      </w:r>
      <w:proofErr w:type="spellStart"/>
      <w:r>
        <w:t>إدارات</w:t>
      </w:r>
      <w:proofErr w:type="spellEnd"/>
      <w:r>
        <w:t xml:space="preserve">، </w:t>
      </w:r>
      <w:proofErr w:type="spellStart"/>
      <w:r>
        <w:t>فروع</w:t>
      </w:r>
      <w:proofErr w:type="spellEnd"/>
      <w:r>
        <w:t xml:space="preserve">) </w:t>
      </w:r>
      <w:proofErr w:type="spellStart"/>
      <w:r>
        <w:t>لمتابعة</w:t>
      </w:r>
      <w:proofErr w:type="spellEnd"/>
      <w:r>
        <w:t xml:space="preserve"> </w:t>
      </w:r>
      <w:proofErr w:type="spellStart"/>
      <w:r>
        <w:t>الأداء</w:t>
      </w:r>
      <w:proofErr w:type="spellEnd"/>
      <w:r>
        <w:t xml:space="preserve"> </w:t>
      </w:r>
      <w:proofErr w:type="spellStart"/>
      <w:r>
        <w:t>المالي</w:t>
      </w:r>
      <w:proofErr w:type="spellEnd"/>
      <w:r>
        <w:t>.</w:t>
      </w:r>
    </w:p>
    <w:p w14:paraId="0C07B1C7" w14:textId="77777777" w:rsidR="00953F03" w:rsidRDefault="00000000">
      <w:pPr>
        <w:pStyle w:val="Heading2"/>
      </w:pPr>
      <w:proofErr w:type="spellStart"/>
      <w:r>
        <w:t>الوظائف</w:t>
      </w:r>
      <w:proofErr w:type="spellEnd"/>
    </w:p>
    <w:p w14:paraId="1E3BDD7C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تقارير</w:t>
      </w:r>
      <w:proofErr w:type="spellEnd"/>
      <w:r>
        <w:t xml:space="preserve"> </w:t>
      </w:r>
      <w:proofErr w:type="spellStart"/>
      <w:r>
        <w:t>مراكز</w:t>
      </w:r>
      <w:proofErr w:type="spellEnd"/>
      <w:r>
        <w:t xml:space="preserve"> </w:t>
      </w:r>
      <w:proofErr w:type="spellStart"/>
      <w:r>
        <w:t>التكلفة</w:t>
      </w:r>
      <w:proofErr w:type="spellEnd"/>
      <w:r>
        <w:t xml:space="preserve"> </w:t>
      </w:r>
      <w:proofErr w:type="spellStart"/>
      <w:r>
        <w:t>المختلفة</w:t>
      </w:r>
      <w:proofErr w:type="spellEnd"/>
    </w:p>
    <w:p w14:paraId="79ACAEBE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التقارير</w:t>
      </w:r>
      <w:proofErr w:type="spellEnd"/>
    </w:p>
    <w:p w14:paraId="70B8A0E9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التقارير</w:t>
      </w:r>
      <w:proofErr w:type="spellEnd"/>
    </w:p>
    <w:p w14:paraId="76020E71" w14:textId="77777777" w:rsidR="00953F03" w:rsidRDefault="00000000">
      <w:pPr>
        <w:pStyle w:val="ListBullet"/>
      </w:pPr>
      <w:proofErr w:type="spellStart"/>
      <w:r>
        <w:t>حفظ</w:t>
      </w:r>
      <w:proofErr w:type="spellEnd"/>
      <w:r>
        <w:t xml:space="preserve"> </w:t>
      </w:r>
      <w:proofErr w:type="spellStart"/>
      <w:r>
        <w:t>إعدادات</w:t>
      </w:r>
      <w:proofErr w:type="spellEnd"/>
      <w:r>
        <w:t xml:space="preserve"> </w:t>
      </w:r>
      <w:proofErr w:type="spellStart"/>
      <w:r>
        <w:t>التقارير</w:t>
      </w:r>
      <w:proofErr w:type="spellEnd"/>
    </w:p>
    <w:p w14:paraId="47F0F25F" w14:textId="77777777" w:rsidR="00953F03" w:rsidRDefault="00000000">
      <w:pPr>
        <w:pStyle w:val="Heading2"/>
      </w:pPr>
      <w:proofErr w:type="spellStart"/>
      <w:r>
        <w:t>أنواع</w:t>
      </w:r>
      <w:proofErr w:type="spellEnd"/>
      <w:r>
        <w:t xml:space="preserve"> </w:t>
      </w:r>
      <w:proofErr w:type="spellStart"/>
      <w:r>
        <w:t>التقارير</w:t>
      </w:r>
      <w:proofErr w:type="spellEnd"/>
      <w:r>
        <w:t xml:space="preserve"> </w:t>
      </w:r>
      <w:proofErr w:type="spellStart"/>
      <w:r>
        <w:t>المتاحة</w:t>
      </w:r>
      <w:proofErr w:type="spellEnd"/>
    </w:p>
    <w:p w14:paraId="018F00F4" w14:textId="77777777" w:rsidR="00953F03" w:rsidRDefault="00000000">
      <w:pPr>
        <w:pStyle w:val="Heading3"/>
      </w:pPr>
      <w:r>
        <w:t>📊 **</w:t>
      </w:r>
      <w:proofErr w:type="spellStart"/>
      <w:r>
        <w:t>ملخص</w:t>
      </w:r>
      <w:proofErr w:type="spellEnd"/>
      <w:r>
        <w:t xml:space="preserve"> </w:t>
      </w:r>
      <w:proofErr w:type="spellStart"/>
      <w:r>
        <w:t>مراكز</w:t>
      </w:r>
      <w:proofErr w:type="spellEnd"/>
      <w:r>
        <w:t xml:space="preserve"> </w:t>
      </w:r>
      <w:proofErr w:type="spellStart"/>
      <w:r>
        <w:t>التكلفة</w:t>
      </w:r>
      <w:proofErr w:type="spellEnd"/>
      <w:r>
        <w:t xml:space="preserve"> (</w:t>
      </w:r>
      <w:proofErr w:type="spellStart"/>
      <w:r>
        <w:t>أساسي</w:t>
      </w:r>
      <w:proofErr w:type="spellEnd"/>
      <w:r>
        <w:t>)**</w:t>
      </w:r>
    </w:p>
    <w:p w14:paraId="66244D55" w14:textId="77777777" w:rsidR="00953F03" w:rsidRDefault="00000000">
      <w:proofErr w:type="spellStart"/>
      <w:r>
        <w:t>تقرير</w:t>
      </w:r>
      <w:proofErr w:type="spellEnd"/>
      <w:r>
        <w:t xml:space="preserve"> </w:t>
      </w:r>
      <w:proofErr w:type="spellStart"/>
      <w:r>
        <w:t>أساسي</w:t>
      </w:r>
      <w:proofErr w:type="spellEnd"/>
      <w:r>
        <w:t xml:space="preserve"> </w:t>
      </w:r>
      <w:proofErr w:type="spellStart"/>
      <w:r>
        <w:t>يعرض</w:t>
      </w:r>
      <w:proofErr w:type="spellEnd"/>
      <w:r>
        <w:t xml:space="preserve"> </w:t>
      </w:r>
      <w:proofErr w:type="spellStart"/>
      <w:r>
        <w:t>ملخص</w:t>
      </w:r>
      <w:proofErr w:type="spellEnd"/>
      <w:r>
        <w:t xml:space="preserve"> </w:t>
      </w:r>
      <w:proofErr w:type="spellStart"/>
      <w:r>
        <w:t>لمراكز</w:t>
      </w:r>
      <w:proofErr w:type="spellEnd"/>
      <w:r>
        <w:t xml:space="preserve"> </w:t>
      </w:r>
      <w:proofErr w:type="spellStart"/>
      <w:r>
        <w:t>التكلفة</w:t>
      </w:r>
      <w:proofErr w:type="spellEnd"/>
      <w:r>
        <w:t xml:space="preserve"> </w:t>
      </w:r>
      <w:proofErr w:type="spellStart"/>
      <w:r>
        <w:t>والتكاليف</w:t>
      </w:r>
      <w:proofErr w:type="spellEnd"/>
      <w:r>
        <w:t xml:space="preserve"> </w:t>
      </w:r>
      <w:proofErr w:type="spellStart"/>
      <w:r>
        <w:t>الإجمالية</w:t>
      </w:r>
      <w:proofErr w:type="spellEnd"/>
      <w:r>
        <w:t>.</w:t>
      </w:r>
    </w:p>
    <w:p w14:paraId="19B794AB" w14:textId="77777777" w:rsidR="00953F03" w:rsidRDefault="00000000">
      <w:pPr>
        <w:pStyle w:val="Heading3"/>
      </w:pPr>
      <w:r>
        <w:t>📊 **</w:t>
      </w:r>
      <w:proofErr w:type="spellStart"/>
      <w:r>
        <w:t>ملخص</w:t>
      </w:r>
      <w:proofErr w:type="spellEnd"/>
      <w:r>
        <w:t xml:space="preserve"> </w:t>
      </w:r>
      <w:proofErr w:type="spellStart"/>
      <w:r>
        <w:t>مراكز</w:t>
      </w:r>
      <w:proofErr w:type="spellEnd"/>
      <w:r>
        <w:t xml:space="preserve"> </w:t>
      </w:r>
      <w:proofErr w:type="spellStart"/>
      <w:r>
        <w:t>التكلفة</w:t>
      </w:r>
      <w:proofErr w:type="spellEnd"/>
      <w:r>
        <w:t xml:space="preserve"> (</w:t>
      </w:r>
      <w:proofErr w:type="spellStart"/>
      <w:r>
        <w:t>جزئي</w:t>
      </w:r>
      <w:proofErr w:type="spellEnd"/>
      <w:r>
        <w:t>)**</w:t>
      </w:r>
    </w:p>
    <w:p w14:paraId="32CF1A72" w14:textId="77777777" w:rsidR="00953F03" w:rsidRDefault="00000000">
      <w:proofErr w:type="spellStart"/>
      <w:r>
        <w:t>تقرير</w:t>
      </w:r>
      <w:proofErr w:type="spellEnd"/>
      <w:r>
        <w:t xml:space="preserve"> </w:t>
      </w:r>
      <w:proofErr w:type="spellStart"/>
      <w:r>
        <w:t>جزئي</w:t>
      </w:r>
      <w:proofErr w:type="spellEnd"/>
      <w:r>
        <w:t xml:space="preserve"> </w:t>
      </w:r>
      <w:proofErr w:type="spellStart"/>
      <w:r>
        <w:t>يعرض</w:t>
      </w:r>
      <w:proofErr w:type="spellEnd"/>
      <w:r>
        <w:t xml:space="preserve"> </w:t>
      </w:r>
      <w:proofErr w:type="spellStart"/>
      <w:r>
        <w:t>تفاصيل</w:t>
      </w:r>
      <w:proofErr w:type="spellEnd"/>
      <w:r>
        <w:t xml:space="preserve"> </w:t>
      </w:r>
      <w:proofErr w:type="spellStart"/>
      <w:r>
        <w:t>أكثر</w:t>
      </w:r>
      <w:proofErr w:type="spellEnd"/>
      <w:r>
        <w:t xml:space="preserve"> </w:t>
      </w:r>
      <w:proofErr w:type="spellStart"/>
      <w:r>
        <w:t>لمراكز</w:t>
      </w:r>
      <w:proofErr w:type="spellEnd"/>
      <w:r>
        <w:t xml:space="preserve"> </w:t>
      </w:r>
      <w:proofErr w:type="spellStart"/>
      <w:r>
        <w:t>التكلفة</w:t>
      </w:r>
      <w:proofErr w:type="spellEnd"/>
      <w:r>
        <w:t>.</w:t>
      </w:r>
    </w:p>
    <w:p w14:paraId="4E365557" w14:textId="77777777" w:rsidR="00953F03" w:rsidRDefault="00000000">
      <w:pPr>
        <w:pStyle w:val="Heading3"/>
      </w:pPr>
      <w:r>
        <w:t>📊 **</w:t>
      </w:r>
      <w:proofErr w:type="spellStart"/>
      <w:r>
        <w:t>قيود</w:t>
      </w:r>
      <w:proofErr w:type="spellEnd"/>
      <w:r>
        <w:t xml:space="preserve"> </w:t>
      </w:r>
      <w:proofErr w:type="spellStart"/>
      <w:r>
        <w:t>مركز</w:t>
      </w:r>
      <w:proofErr w:type="spellEnd"/>
      <w:r>
        <w:t xml:space="preserve"> </w:t>
      </w:r>
      <w:proofErr w:type="spellStart"/>
      <w:r>
        <w:t>تكلفة</w:t>
      </w:r>
      <w:proofErr w:type="spellEnd"/>
      <w:r>
        <w:t>**</w:t>
      </w:r>
    </w:p>
    <w:p w14:paraId="1574C0DA" w14:textId="77777777" w:rsidR="00953F03" w:rsidRDefault="00000000">
      <w:proofErr w:type="spellStart"/>
      <w:r>
        <w:t>تقرير</w:t>
      </w:r>
      <w:proofErr w:type="spellEnd"/>
      <w:r>
        <w:t xml:space="preserve"> </w:t>
      </w:r>
      <w:proofErr w:type="spellStart"/>
      <w:r>
        <w:t>يعرض</w:t>
      </w:r>
      <w:proofErr w:type="spellEnd"/>
      <w:r>
        <w:t xml:space="preserve"> </w:t>
      </w:r>
      <w:proofErr w:type="spellStart"/>
      <w:r>
        <w:t>جميع</w:t>
      </w:r>
      <w:proofErr w:type="spellEnd"/>
      <w:r>
        <w:t xml:space="preserve"> </w:t>
      </w:r>
      <w:proofErr w:type="spellStart"/>
      <w:r>
        <w:t>القيود</w:t>
      </w:r>
      <w:proofErr w:type="spellEnd"/>
      <w:r>
        <w:t xml:space="preserve"> </w:t>
      </w:r>
      <w:proofErr w:type="spellStart"/>
      <w:r>
        <w:t>المحاسبية</w:t>
      </w:r>
      <w:proofErr w:type="spellEnd"/>
      <w:r>
        <w:t xml:space="preserve"> </w:t>
      </w:r>
      <w:proofErr w:type="spellStart"/>
      <w:r>
        <w:t>المرتبطة</w:t>
      </w:r>
      <w:proofErr w:type="spellEnd"/>
      <w:r>
        <w:t xml:space="preserve"> </w:t>
      </w:r>
      <w:proofErr w:type="spellStart"/>
      <w:r>
        <w:t>بمركز</w:t>
      </w:r>
      <w:proofErr w:type="spellEnd"/>
      <w:r>
        <w:t xml:space="preserve"> </w:t>
      </w:r>
      <w:proofErr w:type="spellStart"/>
      <w:r>
        <w:t>تكلفة</w:t>
      </w:r>
      <w:proofErr w:type="spellEnd"/>
      <w:r>
        <w:t xml:space="preserve"> </w:t>
      </w:r>
      <w:proofErr w:type="spellStart"/>
      <w:r>
        <w:t>محدد</w:t>
      </w:r>
      <w:proofErr w:type="spellEnd"/>
      <w:r>
        <w:t>.</w:t>
      </w:r>
    </w:p>
    <w:p w14:paraId="3B17214B" w14:textId="77777777" w:rsidR="00953F03" w:rsidRDefault="00000000">
      <w:pPr>
        <w:pStyle w:val="Heading3"/>
      </w:pPr>
      <w:r>
        <w:t>📊 **</w:t>
      </w:r>
      <w:proofErr w:type="spellStart"/>
      <w:r>
        <w:t>حسابات</w:t>
      </w:r>
      <w:proofErr w:type="spellEnd"/>
      <w:r>
        <w:t xml:space="preserve"> </w:t>
      </w:r>
      <w:proofErr w:type="spellStart"/>
      <w:r>
        <w:t>مركز</w:t>
      </w:r>
      <w:proofErr w:type="spellEnd"/>
      <w:r>
        <w:t xml:space="preserve"> </w:t>
      </w:r>
      <w:proofErr w:type="spellStart"/>
      <w:r>
        <w:t>التكلفة</w:t>
      </w:r>
      <w:proofErr w:type="spellEnd"/>
      <w:r>
        <w:t>**</w:t>
      </w:r>
    </w:p>
    <w:p w14:paraId="016519A2" w14:textId="77777777" w:rsidR="00953F03" w:rsidRDefault="00000000">
      <w:proofErr w:type="spellStart"/>
      <w:r>
        <w:t>تقرير</w:t>
      </w:r>
      <w:proofErr w:type="spellEnd"/>
      <w:r>
        <w:t xml:space="preserve"> </w:t>
      </w:r>
      <w:proofErr w:type="spellStart"/>
      <w:r>
        <w:t>يعرض</w:t>
      </w:r>
      <w:proofErr w:type="spellEnd"/>
      <w:r>
        <w:t xml:space="preserve"> </w:t>
      </w:r>
      <w:proofErr w:type="spellStart"/>
      <w:r>
        <w:t>حسابات</w:t>
      </w:r>
      <w:proofErr w:type="spellEnd"/>
      <w:r>
        <w:t xml:space="preserve"> </w:t>
      </w:r>
      <w:proofErr w:type="spellStart"/>
      <w:r>
        <w:t>مركز</w:t>
      </w:r>
      <w:proofErr w:type="spellEnd"/>
      <w:r>
        <w:t xml:space="preserve"> </w:t>
      </w:r>
      <w:proofErr w:type="spellStart"/>
      <w:r>
        <w:t>التكلفة</w:t>
      </w:r>
      <w:proofErr w:type="spellEnd"/>
      <w:r>
        <w:t xml:space="preserve"> </w:t>
      </w:r>
      <w:proofErr w:type="spellStart"/>
      <w:r>
        <w:t>مع</w:t>
      </w:r>
      <w:proofErr w:type="spellEnd"/>
      <w:r>
        <w:t xml:space="preserve"> </w:t>
      </w:r>
      <w:proofErr w:type="spellStart"/>
      <w:r>
        <w:t>أرصدتها</w:t>
      </w:r>
      <w:proofErr w:type="spellEnd"/>
      <w:r>
        <w:t>.</w:t>
      </w:r>
    </w:p>
    <w:p w14:paraId="1E951819" w14:textId="77777777" w:rsidR="00953F03" w:rsidRDefault="00000000">
      <w:pPr>
        <w:pStyle w:val="Heading2"/>
      </w:pPr>
      <w:proofErr w:type="spellStart"/>
      <w:r>
        <w:t>التقارير</w:t>
      </w:r>
      <w:proofErr w:type="spellEnd"/>
      <w:r>
        <w:t xml:space="preserve"> </w:t>
      </w:r>
      <w:proofErr w:type="spellStart"/>
      <w:r>
        <w:t>الفرعية</w:t>
      </w:r>
      <w:proofErr w:type="spellEnd"/>
    </w:p>
    <w:p w14:paraId="58CA2C0E" w14:textId="77777777" w:rsidR="00953F03" w:rsidRDefault="00000000">
      <w:pPr>
        <w:pStyle w:val="Heading3"/>
      </w:pPr>
      <w:r>
        <w:t>📊 **</w:t>
      </w:r>
      <w:proofErr w:type="spellStart"/>
      <w:r>
        <w:t>تقارير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نوع</w:t>
      </w:r>
      <w:proofErr w:type="spellEnd"/>
      <w:r>
        <w:t xml:space="preserve"> </w:t>
      </w:r>
      <w:proofErr w:type="spellStart"/>
      <w:r>
        <w:t>المركز</w:t>
      </w:r>
      <w:proofErr w:type="spellEnd"/>
      <w:r>
        <w:t>**</w:t>
      </w:r>
    </w:p>
    <w:p w14:paraId="5F090A89" w14:textId="77777777" w:rsidR="00953F03" w:rsidRDefault="00000000">
      <w:pPr>
        <w:pStyle w:val="ListBullet"/>
      </w:pPr>
      <w:proofErr w:type="spellStart"/>
      <w:r>
        <w:t>تقارير</w:t>
      </w:r>
      <w:proofErr w:type="spellEnd"/>
      <w:r>
        <w:t xml:space="preserve"> </w:t>
      </w:r>
      <w:proofErr w:type="spellStart"/>
      <w:r>
        <w:t>مراكز</w:t>
      </w:r>
      <w:proofErr w:type="spellEnd"/>
      <w:r>
        <w:t xml:space="preserve"> </w:t>
      </w:r>
      <w:proofErr w:type="spellStart"/>
      <w:r>
        <w:t>التكلفة</w:t>
      </w:r>
      <w:proofErr w:type="spellEnd"/>
      <w:r>
        <w:t xml:space="preserve"> </w:t>
      </w:r>
      <w:proofErr w:type="spellStart"/>
      <w:r>
        <w:t>للمشاريع</w:t>
      </w:r>
      <w:proofErr w:type="spellEnd"/>
    </w:p>
    <w:p w14:paraId="78E60C26" w14:textId="77777777" w:rsidR="00953F03" w:rsidRDefault="00000000">
      <w:pPr>
        <w:pStyle w:val="ListBullet"/>
      </w:pPr>
      <w:proofErr w:type="spellStart"/>
      <w:r>
        <w:t>تقارير</w:t>
      </w:r>
      <w:proofErr w:type="spellEnd"/>
      <w:r>
        <w:t xml:space="preserve"> </w:t>
      </w:r>
      <w:proofErr w:type="spellStart"/>
      <w:r>
        <w:t>مراكز</w:t>
      </w:r>
      <w:proofErr w:type="spellEnd"/>
      <w:r>
        <w:t xml:space="preserve"> </w:t>
      </w:r>
      <w:proofErr w:type="spellStart"/>
      <w:r>
        <w:t>التكلفة</w:t>
      </w:r>
      <w:proofErr w:type="spellEnd"/>
      <w:r>
        <w:t xml:space="preserve"> </w:t>
      </w:r>
      <w:proofErr w:type="spellStart"/>
      <w:r>
        <w:t>للإدارات</w:t>
      </w:r>
      <w:proofErr w:type="spellEnd"/>
    </w:p>
    <w:p w14:paraId="2C6CFA9A" w14:textId="77777777" w:rsidR="00953F03" w:rsidRDefault="00000000">
      <w:pPr>
        <w:pStyle w:val="ListBullet"/>
      </w:pPr>
      <w:proofErr w:type="spellStart"/>
      <w:r>
        <w:lastRenderedPageBreak/>
        <w:t>تقارير</w:t>
      </w:r>
      <w:proofErr w:type="spellEnd"/>
      <w:r>
        <w:t xml:space="preserve"> </w:t>
      </w:r>
      <w:proofErr w:type="spellStart"/>
      <w:r>
        <w:t>مراكز</w:t>
      </w:r>
      <w:proofErr w:type="spellEnd"/>
      <w:r>
        <w:t xml:space="preserve"> </w:t>
      </w:r>
      <w:proofErr w:type="spellStart"/>
      <w:r>
        <w:t>التكلفة</w:t>
      </w:r>
      <w:proofErr w:type="spellEnd"/>
      <w:r>
        <w:t xml:space="preserve"> </w:t>
      </w:r>
      <w:proofErr w:type="spellStart"/>
      <w:r>
        <w:t>للفروع</w:t>
      </w:r>
      <w:proofErr w:type="spellEnd"/>
    </w:p>
    <w:p w14:paraId="6BD6B5E4" w14:textId="77777777" w:rsidR="00953F03" w:rsidRDefault="00000000">
      <w:pPr>
        <w:pStyle w:val="ListBullet"/>
      </w:pPr>
      <w:proofErr w:type="spellStart"/>
      <w:r>
        <w:t>تقارير</w:t>
      </w:r>
      <w:proofErr w:type="spellEnd"/>
      <w:r>
        <w:t xml:space="preserve"> </w:t>
      </w:r>
      <w:proofErr w:type="spellStart"/>
      <w:r>
        <w:t>مراكز</w:t>
      </w:r>
      <w:proofErr w:type="spellEnd"/>
      <w:r>
        <w:t xml:space="preserve"> </w:t>
      </w:r>
      <w:proofErr w:type="spellStart"/>
      <w:r>
        <w:t>التكلفة</w:t>
      </w:r>
      <w:proofErr w:type="spellEnd"/>
      <w:r>
        <w:t xml:space="preserve"> </w:t>
      </w:r>
      <w:proofErr w:type="spellStart"/>
      <w:r>
        <w:t>للمنتجات</w:t>
      </w:r>
      <w:proofErr w:type="spellEnd"/>
    </w:p>
    <w:p w14:paraId="270CE4C4" w14:textId="77777777" w:rsidR="00953F03" w:rsidRDefault="00000000">
      <w:pPr>
        <w:pStyle w:val="Heading3"/>
      </w:pPr>
      <w:r>
        <w:t>📊 **</w:t>
      </w:r>
      <w:proofErr w:type="spellStart"/>
      <w:r>
        <w:t>تقارير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الفترة</w:t>
      </w:r>
      <w:proofErr w:type="spellEnd"/>
      <w:r>
        <w:t>**</w:t>
      </w:r>
    </w:p>
    <w:p w14:paraId="34B0ED20" w14:textId="77777777" w:rsidR="00953F03" w:rsidRDefault="00000000">
      <w:pPr>
        <w:pStyle w:val="ListBullet"/>
      </w:pPr>
      <w:proofErr w:type="spellStart"/>
      <w:r>
        <w:t>تقارير</w:t>
      </w:r>
      <w:proofErr w:type="spellEnd"/>
      <w:r>
        <w:t xml:space="preserve"> </w:t>
      </w:r>
      <w:proofErr w:type="spellStart"/>
      <w:r>
        <w:t>شهرية</w:t>
      </w:r>
      <w:proofErr w:type="spellEnd"/>
    </w:p>
    <w:p w14:paraId="0285A7C4" w14:textId="77777777" w:rsidR="00953F03" w:rsidRDefault="00000000">
      <w:pPr>
        <w:pStyle w:val="ListBullet"/>
      </w:pPr>
      <w:proofErr w:type="spellStart"/>
      <w:r>
        <w:t>تقارير</w:t>
      </w:r>
      <w:proofErr w:type="spellEnd"/>
      <w:r>
        <w:t xml:space="preserve"> </w:t>
      </w:r>
      <w:proofErr w:type="spellStart"/>
      <w:r>
        <w:t>ربع</w:t>
      </w:r>
      <w:proofErr w:type="spellEnd"/>
      <w:r>
        <w:t xml:space="preserve"> </w:t>
      </w:r>
      <w:proofErr w:type="spellStart"/>
      <w:r>
        <w:t>سنوية</w:t>
      </w:r>
      <w:proofErr w:type="spellEnd"/>
    </w:p>
    <w:p w14:paraId="5C81B416" w14:textId="77777777" w:rsidR="00953F03" w:rsidRDefault="00000000">
      <w:pPr>
        <w:pStyle w:val="ListBullet"/>
      </w:pPr>
      <w:proofErr w:type="spellStart"/>
      <w:r>
        <w:t>تقارير</w:t>
      </w:r>
      <w:proofErr w:type="spellEnd"/>
      <w:r>
        <w:t xml:space="preserve"> </w:t>
      </w:r>
      <w:proofErr w:type="spellStart"/>
      <w:r>
        <w:t>سنوية</w:t>
      </w:r>
      <w:proofErr w:type="spellEnd"/>
    </w:p>
    <w:p w14:paraId="76E69E70" w14:textId="77777777" w:rsidR="00953F03" w:rsidRDefault="00000000">
      <w:pPr>
        <w:pStyle w:val="ListBullet"/>
      </w:pPr>
      <w:proofErr w:type="spellStart"/>
      <w:r>
        <w:t>تقارير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فترة</w:t>
      </w:r>
      <w:proofErr w:type="spellEnd"/>
      <w:r>
        <w:t xml:space="preserve"> </w:t>
      </w:r>
      <w:proofErr w:type="spellStart"/>
      <w:r>
        <w:t>مخصصة</w:t>
      </w:r>
      <w:proofErr w:type="spellEnd"/>
    </w:p>
    <w:p w14:paraId="0859157E" w14:textId="77777777" w:rsidR="00953F03" w:rsidRDefault="00000000">
      <w:pPr>
        <w:pStyle w:val="Heading3"/>
      </w:pPr>
      <w:r>
        <w:t>📊 **</w:t>
      </w:r>
      <w:proofErr w:type="spellStart"/>
      <w:r>
        <w:t>تقارير</w:t>
      </w:r>
      <w:proofErr w:type="spellEnd"/>
      <w:r>
        <w:t xml:space="preserve"> </w:t>
      </w:r>
      <w:proofErr w:type="spellStart"/>
      <w:r>
        <w:t>تحليلية</w:t>
      </w:r>
      <w:proofErr w:type="spellEnd"/>
      <w:r>
        <w:t>**</w:t>
      </w:r>
    </w:p>
    <w:p w14:paraId="5C9A3E57" w14:textId="77777777" w:rsidR="00953F03" w:rsidRDefault="00000000">
      <w:pPr>
        <w:pStyle w:val="ListBullet"/>
      </w:pPr>
      <w:proofErr w:type="spellStart"/>
      <w:r>
        <w:t>تحليل</w:t>
      </w:r>
      <w:proofErr w:type="spellEnd"/>
      <w:r>
        <w:t xml:space="preserve"> </w:t>
      </w:r>
      <w:proofErr w:type="spellStart"/>
      <w:r>
        <w:t>التكاليف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المركز</w:t>
      </w:r>
      <w:proofErr w:type="spellEnd"/>
    </w:p>
    <w:p w14:paraId="245678F5" w14:textId="77777777" w:rsidR="00953F03" w:rsidRDefault="00000000">
      <w:pPr>
        <w:pStyle w:val="ListBullet"/>
      </w:pPr>
      <w:proofErr w:type="spellStart"/>
      <w:r>
        <w:t>مقارنة</w:t>
      </w:r>
      <w:proofErr w:type="spellEnd"/>
      <w:r>
        <w:t xml:space="preserve"> </w:t>
      </w:r>
      <w:proofErr w:type="spellStart"/>
      <w:r>
        <w:t>التكاليف</w:t>
      </w:r>
      <w:proofErr w:type="spellEnd"/>
      <w:r>
        <w:t xml:space="preserve"> </w:t>
      </w:r>
      <w:proofErr w:type="spellStart"/>
      <w:r>
        <w:t>بين</w:t>
      </w:r>
      <w:proofErr w:type="spellEnd"/>
      <w:r>
        <w:t xml:space="preserve"> </w:t>
      </w:r>
      <w:proofErr w:type="spellStart"/>
      <w:r>
        <w:t>الفترات</w:t>
      </w:r>
      <w:proofErr w:type="spellEnd"/>
    </w:p>
    <w:p w14:paraId="246B1151" w14:textId="77777777" w:rsidR="00953F03" w:rsidRDefault="00000000">
      <w:pPr>
        <w:pStyle w:val="ListBullet"/>
      </w:pPr>
      <w:proofErr w:type="spellStart"/>
      <w:r>
        <w:t>تحليل</w:t>
      </w:r>
      <w:proofErr w:type="spellEnd"/>
      <w:r>
        <w:t xml:space="preserve"> </w:t>
      </w:r>
      <w:proofErr w:type="spellStart"/>
      <w:r>
        <w:t>الانحرافات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التكاليف</w:t>
      </w:r>
      <w:proofErr w:type="spellEnd"/>
    </w:p>
    <w:p w14:paraId="3A8420C0" w14:textId="77777777" w:rsidR="00953F03" w:rsidRDefault="00000000">
      <w:pPr>
        <w:pStyle w:val="ListBullet"/>
      </w:pPr>
      <w:proofErr w:type="spellStart"/>
      <w:r>
        <w:t>تقارير</w:t>
      </w:r>
      <w:proofErr w:type="spellEnd"/>
      <w:r>
        <w:t xml:space="preserve"> </w:t>
      </w:r>
      <w:proofErr w:type="spellStart"/>
      <w:r>
        <w:t>الربحية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المركز</w:t>
      </w:r>
      <w:proofErr w:type="spellEnd"/>
    </w:p>
    <w:p w14:paraId="79E934CC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029B6828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تصدير</w:t>
      </w:r>
      <w:proofErr w:type="spellEnd"/>
      <w:r>
        <w:rPr>
          <w:b/>
        </w:rPr>
        <w:t xml:space="preserve">: </w:t>
      </w:r>
      <w:proofErr w:type="spellStart"/>
      <w:r>
        <w:t>لتصدير</w:t>
      </w:r>
      <w:proofErr w:type="spellEnd"/>
      <w:r>
        <w:t xml:space="preserve"> </w:t>
      </w:r>
      <w:proofErr w:type="spellStart"/>
      <w:r>
        <w:t>التقرير</w:t>
      </w:r>
      <w:proofErr w:type="spellEnd"/>
      <w:r>
        <w:t xml:space="preserve"> </w:t>
      </w:r>
      <w:proofErr w:type="spellStart"/>
      <w:r>
        <w:t>بتنسيقات</w:t>
      </w:r>
      <w:proofErr w:type="spellEnd"/>
      <w:r>
        <w:t xml:space="preserve"> </w:t>
      </w:r>
      <w:proofErr w:type="spellStart"/>
      <w:r>
        <w:t>مختلفة</w:t>
      </w:r>
      <w:proofErr w:type="spellEnd"/>
    </w:p>
    <w:p w14:paraId="1EF7652E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طباعة</w:t>
      </w:r>
      <w:proofErr w:type="spellEnd"/>
      <w:r>
        <w:rPr>
          <w:b/>
        </w:rPr>
        <w:t xml:space="preserve">: </w:t>
      </w:r>
      <w:proofErr w:type="spellStart"/>
      <w:r>
        <w:t>لطباعة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13F1545B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حفظ</w:t>
      </w:r>
      <w:proofErr w:type="spellEnd"/>
      <w:r>
        <w:rPr>
          <w:b/>
        </w:rPr>
        <w:t xml:space="preserve">: </w:t>
      </w:r>
      <w:proofErr w:type="spellStart"/>
      <w:r>
        <w:t>لحفظ</w:t>
      </w:r>
      <w:proofErr w:type="spellEnd"/>
      <w:r>
        <w:t xml:space="preserve"> </w:t>
      </w:r>
      <w:proofErr w:type="spellStart"/>
      <w:r>
        <w:t>إعدادات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2C3DEBD8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إعادة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تعيين</w:t>
      </w:r>
      <w:proofErr w:type="spellEnd"/>
      <w:r>
        <w:rPr>
          <w:b/>
        </w:rPr>
        <w:t xml:space="preserve">: </w:t>
      </w:r>
      <w:proofErr w:type="spellStart"/>
      <w:r>
        <w:t>لاستعادة</w:t>
      </w:r>
      <w:proofErr w:type="spellEnd"/>
      <w:r>
        <w:t xml:space="preserve"> </w:t>
      </w:r>
      <w:proofErr w:type="spellStart"/>
      <w:r>
        <w:t>الإعدادات</w:t>
      </w:r>
      <w:proofErr w:type="spellEnd"/>
      <w:r>
        <w:t xml:space="preserve"> </w:t>
      </w:r>
      <w:proofErr w:type="spellStart"/>
      <w:r>
        <w:t>الافتراضية</w:t>
      </w:r>
      <w:proofErr w:type="spellEnd"/>
    </w:p>
    <w:p w14:paraId="5E8D8D91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777CD42E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/Controllers/Reports/</w:t>
      </w:r>
      <w:proofErr w:type="spellStart"/>
      <w:r>
        <w:t>CostCenterReportsController</w:t>
      </w:r>
      <w:proofErr w:type="spellEnd"/>
      <w:r>
        <w:t>`</w:t>
      </w:r>
    </w:p>
    <w:p w14:paraId="0AE4E71E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/Controllers/Reports/</w:t>
      </w:r>
      <w:proofErr w:type="spellStart"/>
      <w:r>
        <w:t>CostCenterSummaryController</w:t>
      </w:r>
      <w:proofErr w:type="spellEnd"/>
      <w:r>
        <w:t>`</w:t>
      </w:r>
    </w:p>
    <w:p w14:paraId="0A832DDD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/Controllers/Reports/</w:t>
      </w:r>
      <w:proofErr w:type="spellStart"/>
      <w:r>
        <w:t>CostCenterAnalysisController</w:t>
      </w:r>
      <w:proofErr w:type="spellEnd"/>
      <w:r>
        <w:t>`</w:t>
      </w:r>
    </w:p>
    <w:p w14:paraId="65832118" w14:textId="77777777" w:rsidR="00953F03" w:rsidRDefault="00000000">
      <w:pPr>
        <w:pStyle w:val="Heading2"/>
      </w:pPr>
      <w:proofErr w:type="spellStart"/>
      <w:r>
        <w:t>التفاصيل</w:t>
      </w:r>
      <w:proofErr w:type="spellEnd"/>
      <w:r>
        <w:t xml:space="preserve"> </w:t>
      </w:r>
      <w:proofErr w:type="spellStart"/>
      <w:r>
        <w:t>التقنية</w:t>
      </w:r>
      <w:proofErr w:type="spellEnd"/>
    </w:p>
    <w:p w14:paraId="72997D31" w14:textId="77777777" w:rsidR="00953F03" w:rsidRDefault="00000000">
      <w:pPr>
        <w:pStyle w:val="ListBullet"/>
      </w:pPr>
      <w:proofErr w:type="spellStart"/>
      <w:r>
        <w:t>إنشاء</w:t>
      </w:r>
      <w:proofErr w:type="spellEnd"/>
      <w:r>
        <w:t xml:space="preserve"> </w:t>
      </w:r>
      <w:proofErr w:type="spellStart"/>
      <w:r>
        <w:t>التقارير</w:t>
      </w:r>
      <w:proofErr w:type="spellEnd"/>
      <w:r>
        <w:t xml:space="preserve"> </w:t>
      </w:r>
      <w:proofErr w:type="spellStart"/>
      <w:r>
        <w:t>بناءً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مراكز</w:t>
      </w:r>
      <w:proofErr w:type="spellEnd"/>
      <w:r>
        <w:t xml:space="preserve"> </w:t>
      </w:r>
      <w:proofErr w:type="spellStart"/>
      <w:r>
        <w:t>التكلفة</w:t>
      </w:r>
      <w:proofErr w:type="spellEnd"/>
    </w:p>
    <w:p w14:paraId="0564BB16" w14:textId="77777777" w:rsidR="00953F03" w:rsidRDefault="00000000">
      <w:pPr>
        <w:pStyle w:val="ListBullet"/>
      </w:pPr>
      <w:proofErr w:type="spellStart"/>
      <w:r>
        <w:t>حساب</w:t>
      </w:r>
      <w:proofErr w:type="spellEnd"/>
      <w:r>
        <w:t xml:space="preserve"> </w:t>
      </w:r>
      <w:proofErr w:type="spellStart"/>
      <w:r>
        <w:t>التكاليف</w:t>
      </w:r>
      <w:proofErr w:type="spellEnd"/>
      <w:r>
        <w:t xml:space="preserve"> </w:t>
      </w:r>
      <w:proofErr w:type="spellStart"/>
      <w:r>
        <w:t>تلقائياً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المركز</w:t>
      </w:r>
      <w:proofErr w:type="spellEnd"/>
    </w:p>
    <w:p w14:paraId="0469FF41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التقارير</w:t>
      </w:r>
      <w:proofErr w:type="spellEnd"/>
      <w:r>
        <w:t xml:space="preserve"> </w:t>
      </w:r>
      <w:proofErr w:type="spellStart"/>
      <w:r>
        <w:t>بتنسيقات</w:t>
      </w:r>
      <w:proofErr w:type="spellEnd"/>
      <w:r>
        <w:t xml:space="preserve"> </w:t>
      </w:r>
      <w:proofErr w:type="spellStart"/>
      <w:r>
        <w:t>مختلفة</w:t>
      </w:r>
      <w:proofErr w:type="spellEnd"/>
      <w:r>
        <w:t xml:space="preserve"> (PDF, Excel, Word)</w:t>
      </w:r>
    </w:p>
    <w:p w14:paraId="7172264B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التقارير</w:t>
      </w:r>
      <w:proofErr w:type="spellEnd"/>
    </w:p>
    <w:p w14:paraId="4334089A" w14:textId="77777777" w:rsidR="00953F03" w:rsidRDefault="00000000">
      <w:pPr>
        <w:pStyle w:val="ListBullet"/>
      </w:pPr>
      <w:proofErr w:type="spellStart"/>
      <w:r>
        <w:t>حفظ</w:t>
      </w:r>
      <w:proofErr w:type="spellEnd"/>
      <w:r>
        <w:t xml:space="preserve"> </w:t>
      </w:r>
      <w:proofErr w:type="spellStart"/>
      <w:r>
        <w:t>إعدادات</w:t>
      </w:r>
      <w:proofErr w:type="spellEnd"/>
      <w:r>
        <w:t xml:space="preserve"> </w:t>
      </w:r>
      <w:proofErr w:type="spellStart"/>
      <w:r>
        <w:t>التقارير</w:t>
      </w:r>
      <w:proofErr w:type="spellEnd"/>
      <w:r>
        <w:t xml:space="preserve"> </w:t>
      </w:r>
      <w:proofErr w:type="spellStart"/>
      <w:r>
        <w:t>المفضلة</w:t>
      </w:r>
      <w:proofErr w:type="spellEnd"/>
    </w:p>
    <w:p w14:paraId="3E3AD170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صلاحيات</w:t>
      </w:r>
      <w:proofErr w:type="spellEnd"/>
      <w:r>
        <w:t xml:space="preserve"> </w:t>
      </w:r>
      <w:proofErr w:type="spellStart"/>
      <w:r>
        <w:t>الوصول</w:t>
      </w:r>
      <w:proofErr w:type="spellEnd"/>
      <w:r>
        <w:t xml:space="preserve"> </w:t>
      </w:r>
      <w:proofErr w:type="spellStart"/>
      <w:r>
        <w:t>للتقارير</w:t>
      </w:r>
      <w:proofErr w:type="spellEnd"/>
    </w:p>
    <w:p w14:paraId="71819931" w14:textId="77777777" w:rsidR="00953F03" w:rsidRDefault="00000000">
      <w:pPr>
        <w:pStyle w:val="ListBullet"/>
      </w:pPr>
      <w:proofErr w:type="spellStart"/>
      <w:r>
        <w:t>تحديث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الوقت</w:t>
      </w:r>
      <w:proofErr w:type="spellEnd"/>
      <w:r>
        <w:t xml:space="preserve"> </w:t>
      </w:r>
      <w:proofErr w:type="spellStart"/>
      <w:r>
        <w:t>الفعلي</w:t>
      </w:r>
      <w:proofErr w:type="spellEnd"/>
    </w:p>
    <w:p w14:paraId="13DECF09" w14:textId="77777777" w:rsidR="00953F03" w:rsidRDefault="00000000">
      <w:pPr>
        <w:pStyle w:val="ListBullet"/>
      </w:pPr>
      <w:proofErr w:type="spellStart"/>
      <w:r>
        <w:t>ربط</w:t>
      </w:r>
      <w:proofErr w:type="spellEnd"/>
      <w:r>
        <w:t xml:space="preserve"> </w:t>
      </w:r>
      <w:proofErr w:type="spellStart"/>
      <w:r>
        <w:t>التقارير</w:t>
      </w:r>
      <w:proofErr w:type="spellEnd"/>
      <w:r>
        <w:t xml:space="preserve"> </w:t>
      </w:r>
      <w:proofErr w:type="spellStart"/>
      <w:r>
        <w:t>بمراكز</w:t>
      </w:r>
      <w:proofErr w:type="spellEnd"/>
      <w:r>
        <w:t xml:space="preserve"> </w:t>
      </w:r>
      <w:proofErr w:type="spellStart"/>
      <w:r>
        <w:t>التكلفة</w:t>
      </w:r>
      <w:proofErr w:type="spellEnd"/>
      <w:r>
        <w:t xml:space="preserve"> </w:t>
      </w:r>
      <w:proofErr w:type="spellStart"/>
      <w:r>
        <w:t>المعرفة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النظام</w:t>
      </w:r>
      <w:proofErr w:type="spellEnd"/>
    </w:p>
    <w:p w14:paraId="65B944D7" w14:textId="77777777" w:rsidR="00953F03" w:rsidRDefault="00953F03"/>
    <w:p w14:paraId="0F92CB45" w14:textId="77777777" w:rsidR="00953F03" w:rsidRDefault="00000000">
      <w:r>
        <w:t>──────────────────────────────</w:t>
      </w:r>
    </w:p>
    <w:p w14:paraId="0D8CBD68" w14:textId="77777777" w:rsidR="00953F03" w:rsidRDefault="00953F03"/>
    <w:p w14:paraId="6B4B001E" w14:textId="77777777" w:rsidR="00953F03" w:rsidRDefault="00000000">
      <w:pPr>
        <w:pStyle w:val="Heading2"/>
      </w:pPr>
      <w:proofErr w:type="spellStart"/>
      <w:r>
        <w:lastRenderedPageBreak/>
        <w:t>تقرير</w:t>
      </w:r>
      <w:proofErr w:type="spellEnd"/>
      <w:r>
        <w:t xml:space="preserve"> </w:t>
      </w:r>
      <w:proofErr w:type="spellStart"/>
      <w:r>
        <w:t>إجمالي</w:t>
      </w:r>
      <w:proofErr w:type="spellEnd"/>
      <w:r>
        <w:t xml:space="preserve"> </w:t>
      </w:r>
      <w:proofErr w:type="spellStart"/>
      <w:r>
        <w:t>الدخل</w:t>
      </w:r>
      <w:proofErr w:type="spellEnd"/>
      <w:r>
        <w:t xml:space="preserve"> </w:t>
      </w:r>
      <w:proofErr w:type="spellStart"/>
      <w:r>
        <w:t>للموقع</w:t>
      </w:r>
      <w:proofErr w:type="spellEnd"/>
    </w:p>
    <w:p w14:paraId="375067B9" w14:textId="0D9F4102" w:rsidR="00953F03" w:rsidRDefault="00953F03">
      <w:pPr>
        <w:jc w:val="center"/>
      </w:pPr>
    </w:p>
    <w:p w14:paraId="22A8028B" w14:textId="77777777" w:rsidR="00953F03" w:rsidRDefault="00000000">
      <w:pPr>
        <w:pStyle w:val="Heading1"/>
        <w:jc w:val="center"/>
      </w:pPr>
      <w:proofErr w:type="spellStart"/>
      <w:r>
        <w:t>تقرير</w:t>
      </w:r>
      <w:proofErr w:type="spellEnd"/>
      <w:r>
        <w:t xml:space="preserve"> </w:t>
      </w:r>
      <w:proofErr w:type="spellStart"/>
      <w:r>
        <w:t>إجمالي</w:t>
      </w:r>
      <w:proofErr w:type="spellEnd"/>
      <w:r>
        <w:t xml:space="preserve"> </w:t>
      </w:r>
      <w:proofErr w:type="spellStart"/>
      <w:r>
        <w:t>الدخل</w:t>
      </w:r>
      <w:proofErr w:type="spellEnd"/>
      <w:r>
        <w:t xml:space="preserve"> </w:t>
      </w:r>
      <w:proofErr w:type="spellStart"/>
      <w:r>
        <w:t>للموقع</w:t>
      </w:r>
      <w:proofErr w:type="spellEnd"/>
      <w:r>
        <w:t xml:space="preserve"> (Gross Income Report)</w:t>
      </w:r>
    </w:p>
    <w:p w14:paraId="22765C46" w14:textId="77777777" w:rsidR="00953F03" w:rsidRDefault="00000000">
      <w:pPr>
        <w:pStyle w:val="Heading2"/>
      </w:pPr>
      <w:proofErr w:type="spellStart"/>
      <w:r>
        <w:t>الغرض</w:t>
      </w:r>
      <w:proofErr w:type="spellEnd"/>
    </w:p>
    <w:p w14:paraId="31BEB1BD" w14:textId="77777777" w:rsidR="00953F03" w:rsidRDefault="00000000">
      <w:proofErr w:type="spellStart"/>
      <w:r>
        <w:t>يُعد</w:t>
      </w:r>
      <w:proofErr w:type="spellEnd"/>
      <w:r>
        <w:t xml:space="preserve"> </w:t>
      </w:r>
      <w:proofErr w:type="spellStart"/>
      <w:r>
        <w:t>هذا</w:t>
      </w:r>
      <w:proofErr w:type="spellEnd"/>
      <w:r>
        <w:t xml:space="preserve"> </w:t>
      </w:r>
      <w:proofErr w:type="spellStart"/>
      <w:r>
        <w:t>التقرير</w:t>
      </w:r>
      <w:proofErr w:type="spellEnd"/>
      <w:r>
        <w:t xml:space="preserve"> </w:t>
      </w:r>
      <w:proofErr w:type="spellStart"/>
      <w:r>
        <w:t>لقياس</w:t>
      </w:r>
      <w:proofErr w:type="spellEnd"/>
      <w:r>
        <w:t xml:space="preserve"> </w:t>
      </w:r>
      <w:proofErr w:type="spellStart"/>
      <w:r>
        <w:t>الأداء</w:t>
      </w:r>
      <w:proofErr w:type="spellEnd"/>
      <w:r>
        <w:t xml:space="preserve"> </w:t>
      </w:r>
      <w:proofErr w:type="spellStart"/>
      <w:r>
        <w:t>المالي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مستوى</w:t>
      </w:r>
      <w:proofErr w:type="spellEnd"/>
      <w:r>
        <w:t xml:space="preserve"> </w:t>
      </w:r>
      <w:proofErr w:type="spellStart"/>
      <w:r>
        <w:t>المواقع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الأنشطة</w:t>
      </w:r>
      <w:proofErr w:type="spellEnd"/>
      <w:r>
        <w:t xml:space="preserve"> </w:t>
      </w:r>
      <w:proofErr w:type="spellStart"/>
      <w:r>
        <w:t>المختلفة</w:t>
      </w:r>
      <w:proofErr w:type="spellEnd"/>
      <w:r>
        <w:t xml:space="preserve">. </w:t>
      </w:r>
      <w:proofErr w:type="spellStart"/>
      <w:r>
        <w:t>عادةً</w:t>
      </w:r>
      <w:proofErr w:type="spellEnd"/>
      <w:r>
        <w:t xml:space="preserve"> </w:t>
      </w:r>
      <w:proofErr w:type="spellStart"/>
      <w:r>
        <w:t>يعرض</w:t>
      </w:r>
      <w:proofErr w:type="spellEnd"/>
      <w:r>
        <w:t xml:space="preserve"> </w:t>
      </w:r>
      <w:proofErr w:type="spellStart"/>
      <w:r>
        <w:t>إجمالي</w:t>
      </w:r>
      <w:proofErr w:type="spellEnd"/>
      <w:r>
        <w:t xml:space="preserve"> </w:t>
      </w:r>
      <w:proofErr w:type="spellStart"/>
      <w:r>
        <w:t>المبيعات</w:t>
      </w:r>
      <w:proofErr w:type="spellEnd"/>
      <w:r>
        <w:t xml:space="preserve">، </w:t>
      </w:r>
      <w:proofErr w:type="spellStart"/>
      <w:r>
        <w:t>تكلفة</w:t>
      </w:r>
      <w:proofErr w:type="spellEnd"/>
      <w:r>
        <w:t xml:space="preserve"> </w:t>
      </w:r>
      <w:proofErr w:type="spellStart"/>
      <w:r>
        <w:t>البضاعة</w:t>
      </w:r>
      <w:proofErr w:type="spellEnd"/>
      <w:r>
        <w:t xml:space="preserve"> </w:t>
      </w:r>
      <w:proofErr w:type="spellStart"/>
      <w:r>
        <w:t>المباعة</w:t>
      </w:r>
      <w:proofErr w:type="spellEnd"/>
      <w:r>
        <w:t xml:space="preserve">، </w:t>
      </w:r>
      <w:proofErr w:type="spellStart"/>
      <w:r>
        <w:t>الخصومات</w:t>
      </w:r>
      <w:proofErr w:type="spellEnd"/>
      <w:r>
        <w:t xml:space="preserve">، </w:t>
      </w:r>
      <w:proofErr w:type="spellStart"/>
      <w:r>
        <w:t>والربح</w:t>
      </w:r>
      <w:proofErr w:type="spellEnd"/>
      <w:r>
        <w:t xml:space="preserve"> </w:t>
      </w:r>
      <w:proofErr w:type="spellStart"/>
      <w:r>
        <w:t>الإجمالي</w:t>
      </w:r>
      <w:proofErr w:type="spellEnd"/>
      <w:r>
        <w:t xml:space="preserve"> </w:t>
      </w:r>
      <w:proofErr w:type="spellStart"/>
      <w:r>
        <w:t>لكل</w:t>
      </w:r>
      <w:proofErr w:type="spellEnd"/>
      <w:r>
        <w:t xml:space="preserve"> </w:t>
      </w:r>
      <w:proofErr w:type="spellStart"/>
      <w:r>
        <w:t>موقع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نشاط</w:t>
      </w:r>
      <w:proofErr w:type="spellEnd"/>
      <w:r>
        <w:t>.</w:t>
      </w:r>
    </w:p>
    <w:p w14:paraId="7BB55DFF" w14:textId="77777777" w:rsidR="00953F03" w:rsidRDefault="00000000">
      <w:pPr>
        <w:pStyle w:val="Heading2"/>
      </w:pPr>
      <w:proofErr w:type="spellStart"/>
      <w:r>
        <w:t>الأعمدة</w:t>
      </w:r>
      <w:proofErr w:type="spellEnd"/>
      <w:r>
        <w:t xml:space="preserve"> </w:t>
      </w:r>
      <w:proofErr w:type="spellStart"/>
      <w:r>
        <w:t>المتوقعة</w:t>
      </w:r>
      <w:proofErr w:type="spellEnd"/>
    </w:p>
    <w:p w14:paraId="77E404A2" w14:textId="77777777" w:rsidR="00953F03" w:rsidRDefault="00000000">
      <w:r>
        <w:t xml:space="preserve">| </w:t>
      </w:r>
      <w:proofErr w:type="spellStart"/>
      <w:r>
        <w:t>العمود</w:t>
      </w:r>
      <w:proofErr w:type="spellEnd"/>
      <w:r>
        <w:t xml:space="preserve"> | </w:t>
      </w:r>
      <w:proofErr w:type="spellStart"/>
      <w:r>
        <w:t>معنى</w:t>
      </w:r>
      <w:proofErr w:type="spellEnd"/>
      <w:r>
        <w:t xml:space="preserve"> </w:t>
      </w:r>
      <w:proofErr w:type="spellStart"/>
      <w:r>
        <w:t>العمود</w:t>
      </w:r>
      <w:proofErr w:type="spellEnd"/>
      <w:r>
        <w:t xml:space="preserve"> |</w:t>
      </w:r>
    </w:p>
    <w:p w14:paraId="0192A494" w14:textId="77777777" w:rsidR="00953F03" w:rsidRDefault="00000000">
      <w:r>
        <w:t>|--------|-------------|</w:t>
      </w:r>
    </w:p>
    <w:p w14:paraId="71C080A1" w14:textId="77777777" w:rsidR="00953F03" w:rsidRDefault="00000000">
      <w:r>
        <w:t xml:space="preserve">|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الموقع</w:t>
      </w:r>
      <w:proofErr w:type="spellEnd"/>
      <w:r>
        <w:t>/</w:t>
      </w:r>
      <w:proofErr w:type="spellStart"/>
      <w:r>
        <w:t>النشاط</w:t>
      </w:r>
      <w:proofErr w:type="spellEnd"/>
      <w:r>
        <w:t xml:space="preserve"> |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الموقع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الفرع</w:t>
      </w:r>
      <w:proofErr w:type="spellEnd"/>
      <w:r>
        <w:t xml:space="preserve"> </w:t>
      </w:r>
      <w:proofErr w:type="spellStart"/>
      <w:r>
        <w:t>الذي</w:t>
      </w:r>
      <w:proofErr w:type="spellEnd"/>
      <w:r>
        <w:t xml:space="preserve"> </w:t>
      </w:r>
      <w:proofErr w:type="spellStart"/>
      <w:r>
        <w:t>يُحسب</w:t>
      </w:r>
      <w:proofErr w:type="spellEnd"/>
      <w:r>
        <w:t xml:space="preserve"> </w:t>
      </w:r>
      <w:proofErr w:type="spellStart"/>
      <w:r>
        <w:t>له</w:t>
      </w:r>
      <w:proofErr w:type="spellEnd"/>
      <w:r>
        <w:t xml:space="preserve"> </w:t>
      </w:r>
      <w:proofErr w:type="spellStart"/>
      <w:r>
        <w:t>الدخل</w:t>
      </w:r>
      <w:proofErr w:type="spellEnd"/>
      <w:r>
        <w:t>. |</w:t>
      </w:r>
    </w:p>
    <w:p w14:paraId="0113898B" w14:textId="77777777" w:rsidR="00953F03" w:rsidRDefault="00000000">
      <w:r>
        <w:t xml:space="preserve">| </w:t>
      </w:r>
      <w:proofErr w:type="spellStart"/>
      <w:r>
        <w:t>إجمالي</w:t>
      </w:r>
      <w:proofErr w:type="spellEnd"/>
      <w:r>
        <w:t xml:space="preserve"> </w:t>
      </w:r>
      <w:proofErr w:type="spellStart"/>
      <w:r>
        <w:t>المبيعات</w:t>
      </w:r>
      <w:proofErr w:type="spellEnd"/>
      <w:r>
        <w:t xml:space="preserve"> | </w:t>
      </w:r>
      <w:proofErr w:type="spellStart"/>
      <w:r>
        <w:t>مجموع</w:t>
      </w:r>
      <w:proofErr w:type="spellEnd"/>
      <w:r>
        <w:t xml:space="preserve"> </w:t>
      </w:r>
      <w:proofErr w:type="spellStart"/>
      <w:r>
        <w:t>قيمة</w:t>
      </w:r>
      <w:proofErr w:type="spellEnd"/>
      <w:r>
        <w:t xml:space="preserve"> </w:t>
      </w:r>
      <w:proofErr w:type="spellStart"/>
      <w:r>
        <w:t>المبيعات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الموقع</w:t>
      </w:r>
      <w:proofErr w:type="spellEnd"/>
      <w:r>
        <w:t xml:space="preserve"> </w:t>
      </w:r>
      <w:proofErr w:type="spellStart"/>
      <w:r>
        <w:t>خلال</w:t>
      </w:r>
      <w:proofErr w:type="spellEnd"/>
      <w:r>
        <w:t xml:space="preserve"> </w:t>
      </w:r>
      <w:proofErr w:type="spellStart"/>
      <w:r>
        <w:t>الفترة</w:t>
      </w:r>
      <w:proofErr w:type="spellEnd"/>
      <w:r>
        <w:t>. |</w:t>
      </w:r>
    </w:p>
    <w:p w14:paraId="65904B79" w14:textId="77777777" w:rsidR="00953F03" w:rsidRDefault="00000000">
      <w:r>
        <w:t xml:space="preserve">| </w:t>
      </w:r>
      <w:proofErr w:type="spellStart"/>
      <w:r>
        <w:t>تكلفة</w:t>
      </w:r>
      <w:proofErr w:type="spellEnd"/>
      <w:r>
        <w:t xml:space="preserve"> </w:t>
      </w:r>
      <w:proofErr w:type="spellStart"/>
      <w:r>
        <w:t>المبيعات</w:t>
      </w:r>
      <w:proofErr w:type="spellEnd"/>
      <w:r>
        <w:t xml:space="preserve"> | </w:t>
      </w:r>
      <w:proofErr w:type="spellStart"/>
      <w:r>
        <w:t>قيمة</w:t>
      </w:r>
      <w:proofErr w:type="spellEnd"/>
      <w:r>
        <w:t xml:space="preserve"> </w:t>
      </w:r>
      <w:proofErr w:type="spellStart"/>
      <w:r>
        <w:t>تكلفة</w:t>
      </w:r>
      <w:proofErr w:type="spellEnd"/>
      <w:r>
        <w:t xml:space="preserve"> </w:t>
      </w:r>
      <w:proofErr w:type="spellStart"/>
      <w:r>
        <w:t>البضاعة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الخدمات</w:t>
      </w:r>
      <w:proofErr w:type="spellEnd"/>
      <w:r>
        <w:t xml:space="preserve"> </w:t>
      </w:r>
      <w:proofErr w:type="spellStart"/>
      <w:r>
        <w:t>المباعة</w:t>
      </w:r>
      <w:proofErr w:type="spellEnd"/>
      <w:r>
        <w:t>. |</w:t>
      </w:r>
    </w:p>
    <w:p w14:paraId="6BAC40B7" w14:textId="77777777" w:rsidR="00953F03" w:rsidRDefault="00000000">
      <w:r>
        <w:t xml:space="preserve">| </w:t>
      </w:r>
      <w:proofErr w:type="spellStart"/>
      <w:r>
        <w:t>إجمالي</w:t>
      </w:r>
      <w:proofErr w:type="spellEnd"/>
      <w:r>
        <w:t xml:space="preserve"> </w:t>
      </w:r>
      <w:proofErr w:type="spellStart"/>
      <w:r>
        <w:t>الربح</w:t>
      </w:r>
      <w:proofErr w:type="spellEnd"/>
      <w:r>
        <w:t xml:space="preserve"> | </w:t>
      </w:r>
      <w:proofErr w:type="spellStart"/>
      <w:r>
        <w:t>الفرق</w:t>
      </w:r>
      <w:proofErr w:type="spellEnd"/>
      <w:r>
        <w:t xml:space="preserve"> </w:t>
      </w:r>
      <w:proofErr w:type="spellStart"/>
      <w:r>
        <w:t>بين</w:t>
      </w:r>
      <w:proofErr w:type="spellEnd"/>
      <w:r>
        <w:t xml:space="preserve"> </w:t>
      </w:r>
      <w:proofErr w:type="spellStart"/>
      <w:r>
        <w:t>إجمالي</w:t>
      </w:r>
      <w:proofErr w:type="spellEnd"/>
      <w:r>
        <w:t xml:space="preserve"> </w:t>
      </w:r>
      <w:proofErr w:type="spellStart"/>
      <w:r>
        <w:t>المبيعات</w:t>
      </w:r>
      <w:proofErr w:type="spellEnd"/>
      <w:r>
        <w:t xml:space="preserve"> </w:t>
      </w:r>
      <w:proofErr w:type="spellStart"/>
      <w:r>
        <w:t>وتكلفة</w:t>
      </w:r>
      <w:proofErr w:type="spellEnd"/>
      <w:r>
        <w:t xml:space="preserve"> </w:t>
      </w:r>
      <w:proofErr w:type="spellStart"/>
      <w:r>
        <w:t>المبيعات</w:t>
      </w:r>
      <w:proofErr w:type="spellEnd"/>
      <w:r>
        <w:t>. |</w:t>
      </w:r>
    </w:p>
    <w:p w14:paraId="4A3B9707" w14:textId="77777777" w:rsidR="00953F03" w:rsidRDefault="00000000">
      <w:r>
        <w:t xml:space="preserve">| </w:t>
      </w:r>
      <w:proofErr w:type="spellStart"/>
      <w:r>
        <w:t>الخصومات</w:t>
      </w:r>
      <w:proofErr w:type="spellEnd"/>
      <w:r>
        <w:t xml:space="preserve"> | </w:t>
      </w:r>
      <w:proofErr w:type="spellStart"/>
      <w:r>
        <w:t>إجمالي</w:t>
      </w:r>
      <w:proofErr w:type="spellEnd"/>
      <w:r>
        <w:t xml:space="preserve"> </w:t>
      </w:r>
      <w:proofErr w:type="spellStart"/>
      <w:r>
        <w:t>الخصومات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العمولات</w:t>
      </w:r>
      <w:proofErr w:type="spellEnd"/>
      <w:r>
        <w:t xml:space="preserve"> </w:t>
      </w:r>
      <w:proofErr w:type="spellStart"/>
      <w:r>
        <w:t>المخصومة</w:t>
      </w:r>
      <w:proofErr w:type="spellEnd"/>
      <w:r>
        <w:t>. |</w:t>
      </w:r>
    </w:p>
    <w:p w14:paraId="6B1DCC9E" w14:textId="77777777" w:rsidR="00953F03" w:rsidRDefault="00000000">
      <w:r>
        <w:t xml:space="preserve">| </w:t>
      </w:r>
      <w:proofErr w:type="spellStart"/>
      <w:r>
        <w:t>صافي</w:t>
      </w:r>
      <w:proofErr w:type="spellEnd"/>
      <w:r>
        <w:t xml:space="preserve"> </w:t>
      </w:r>
      <w:proofErr w:type="spellStart"/>
      <w:r>
        <w:t>الدخل</w:t>
      </w:r>
      <w:proofErr w:type="spellEnd"/>
      <w:r>
        <w:t xml:space="preserve"> | </w:t>
      </w:r>
      <w:proofErr w:type="spellStart"/>
      <w:r>
        <w:t>الناتج</w:t>
      </w:r>
      <w:proofErr w:type="spellEnd"/>
      <w:r>
        <w:t xml:space="preserve"> </w:t>
      </w:r>
      <w:proofErr w:type="spellStart"/>
      <w:r>
        <w:t>النهائي</w:t>
      </w:r>
      <w:proofErr w:type="spellEnd"/>
      <w:r>
        <w:t xml:space="preserve"> </w:t>
      </w:r>
      <w:proofErr w:type="spellStart"/>
      <w:r>
        <w:t>بعد</w:t>
      </w:r>
      <w:proofErr w:type="spellEnd"/>
      <w:r>
        <w:t xml:space="preserve"> </w:t>
      </w:r>
      <w:proofErr w:type="spellStart"/>
      <w:r>
        <w:t>خصم</w:t>
      </w:r>
      <w:proofErr w:type="spellEnd"/>
      <w:r>
        <w:t xml:space="preserve"> </w:t>
      </w:r>
      <w:proofErr w:type="spellStart"/>
      <w:r>
        <w:t>التكلفة</w:t>
      </w:r>
      <w:proofErr w:type="spellEnd"/>
      <w:r>
        <w:t xml:space="preserve"> </w:t>
      </w:r>
      <w:proofErr w:type="spellStart"/>
      <w:r>
        <w:t>والخصومات</w:t>
      </w:r>
      <w:proofErr w:type="spellEnd"/>
      <w:r>
        <w:t>. |</w:t>
      </w:r>
    </w:p>
    <w:p w14:paraId="713FCADF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3756C86B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عرض</w:t>
      </w:r>
      <w:proofErr w:type="spellEnd"/>
      <w:r>
        <w:rPr>
          <w:b/>
        </w:rPr>
        <w:t xml:space="preserve">: </w:t>
      </w:r>
      <w:proofErr w:type="spellStart"/>
      <w:r>
        <w:t>لعرض</w:t>
      </w:r>
      <w:proofErr w:type="spellEnd"/>
      <w:r>
        <w:t xml:space="preserve"> </w:t>
      </w:r>
      <w:proofErr w:type="spellStart"/>
      <w:r>
        <w:t>التقرير</w:t>
      </w:r>
      <w:proofErr w:type="spellEnd"/>
      <w:r>
        <w:t xml:space="preserve"> </w:t>
      </w:r>
      <w:proofErr w:type="spellStart"/>
      <w:r>
        <w:t>بعد</w:t>
      </w:r>
      <w:proofErr w:type="spellEnd"/>
      <w:r>
        <w:t xml:space="preserve"> </w:t>
      </w:r>
      <w:proofErr w:type="spellStart"/>
      <w:r>
        <w:t>اختيار</w:t>
      </w:r>
      <w:proofErr w:type="spellEnd"/>
      <w:r>
        <w:t xml:space="preserve"> </w:t>
      </w:r>
      <w:proofErr w:type="spellStart"/>
      <w:r>
        <w:t>الفترة</w:t>
      </w:r>
      <w:proofErr w:type="spellEnd"/>
      <w:r>
        <w:t xml:space="preserve"> </w:t>
      </w:r>
      <w:proofErr w:type="spellStart"/>
      <w:r>
        <w:t>والموقع</w:t>
      </w:r>
      <w:proofErr w:type="spellEnd"/>
    </w:p>
    <w:p w14:paraId="17539102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تصدير</w:t>
      </w:r>
      <w:proofErr w:type="spellEnd"/>
      <w:r>
        <w:rPr>
          <w:b/>
        </w:rPr>
        <w:t xml:space="preserve">: </w:t>
      </w:r>
      <w:proofErr w:type="spellStart"/>
      <w:r>
        <w:t>لتصدير</w:t>
      </w:r>
      <w:proofErr w:type="spellEnd"/>
      <w:r>
        <w:t xml:space="preserve"> </w:t>
      </w:r>
      <w:proofErr w:type="spellStart"/>
      <w:r>
        <w:t>التقرير</w:t>
      </w:r>
      <w:proofErr w:type="spellEnd"/>
      <w:r>
        <w:t xml:space="preserve"> </w:t>
      </w:r>
      <w:proofErr w:type="spellStart"/>
      <w:r>
        <w:t>بصيغة</w:t>
      </w:r>
      <w:proofErr w:type="spellEnd"/>
      <w:r>
        <w:t xml:space="preserve"> Excel </w:t>
      </w:r>
      <w:proofErr w:type="spellStart"/>
      <w:r>
        <w:t>أو</w:t>
      </w:r>
      <w:proofErr w:type="spellEnd"/>
      <w:r>
        <w:t xml:space="preserve"> PDF</w:t>
      </w:r>
    </w:p>
    <w:p w14:paraId="7BEEAEEC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طباعة</w:t>
      </w:r>
      <w:proofErr w:type="spellEnd"/>
      <w:r>
        <w:rPr>
          <w:b/>
        </w:rPr>
        <w:t xml:space="preserve">: </w:t>
      </w:r>
      <w:proofErr w:type="spellStart"/>
      <w:r>
        <w:t>لطباعة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0EB99297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00397244" w14:textId="77777777" w:rsidR="00953F03" w:rsidRDefault="00000000">
      <w:proofErr w:type="spellStart"/>
      <w:r>
        <w:rPr>
          <w:rFonts w:ascii="Courier New" w:hAnsi="Courier New"/>
          <w:sz w:val="20"/>
        </w:rPr>
        <w:t>Shared.API</w:t>
      </w:r>
      <w:proofErr w:type="spellEnd"/>
      <w:r>
        <w:rPr>
          <w:rFonts w:ascii="Courier New" w:hAnsi="Courier New"/>
          <w:sz w:val="20"/>
        </w:rPr>
        <w:t>/Controllers/Reports/</w:t>
      </w:r>
      <w:proofErr w:type="spellStart"/>
      <w:r>
        <w:rPr>
          <w:rFonts w:ascii="Courier New" w:hAnsi="Courier New"/>
          <w:sz w:val="20"/>
        </w:rPr>
        <w:t>GrossIncomeReportController</w:t>
      </w:r>
      <w:proofErr w:type="spellEnd"/>
    </w:p>
    <w:p w14:paraId="36E15227" w14:textId="77777777" w:rsidR="00953F03" w:rsidRDefault="00953F03"/>
    <w:p w14:paraId="7D196587" w14:textId="77777777" w:rsidR="00953F03" w:rsidRDefault="00000000">
      <w:r>
        <w:t>──────────────────────────────</w:t>
      </w:r>
    </w:p>
    <w:p w14:paraId="5258DF95" w14:textId="77777777" w:rsidR="00953F03" w:rsidRDefault="00953F03"/>
    <w:p w14:paraId="3686346A" w14:textId="77777777" w:rsidR="00953F03" w:rsidRDefault="00000000">
      <w:pPr>
        <w:pStyle w:val="Heading2"/>
      </w:pPr>
      <w:proofErr w:type="spellStart"/>
      <w:r>
        <w:t>تقرير</w:t>
      </w:r>
      <w:proofErr w:type="spellEnd"/>
      <w:r>
        <w:t xml:space="preserve"> </w:t>
      </w:r>
      <w:proofErr w:type="spellStart"/>
      <w:r>
        <w:t>الضريبة</w:t>
      </w:r>
      <w:proofErr w:type="spellEnd"/>
      <w:r>
        <w:t xml:space="preserve"> </w:t>
      </w:r>
      <w:proofErr w:type="spellStart"/>
      <w:r>
        <w:t>الأخرى</w:t>
      </w:r>
      <w:proofErr w:type="spellEnd"/>
    </w:p>
    <w:p w14:paraId="5595A5D1" w14:textId="318DA5AC" w:rsidR="00953F03" w:rsidRDefault="00953F03">
      <w:pPr>
        <w:jc w:val="center"/>
      </w:pPr>
    </w:p>
    <w:p w14:paraId="69071E90" w14:textId="77777777" w:rsidR="00953F03" w:rsidRDefault="00000000">
      <w:pPr>
        <w:pStyle w:val="Heading1"/>
        <w:jc w:val="center"/>
      </w:pPr>
      <w:proofErr w:type="spellStart"/>
      <w:r>
        <w:lastRenderedPageBreak/>
        <w:t>تقرير</w:t>
      </w:r>
      <w:proofErr w:type="spellEnd"/>
      <w:r>
        <w:t xml:space="preserve"> </w:t>
      </w:r>
      <w:proofErr w:type="spellStart"/>
      <w:r>
        <w:t>الضريبة</w:t>
      </w:r>
      <w:proofErr w:type="spellEnd"/>
      <w:r>
        <w:t xml:space="preserve"> </w:t>
      </w:r>
      <w:proofErr w:type="spellStart"/>
      <w:r>
        <w:t>الأخرى</w:t>
      </w:r>
      <w:proofErr w:type="spellEnd"/>
    </w:p>
    <w:p w14:paraId="512C59C5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2D7CC424" w14:textId="77777777" w:rsidR="00953F03" w:rsidRDefault="00000000">
      <w:proofErr w:type="spellStart"/>
      <w:r>
        <w:t>تقرير</w:t>
      </w:r>
      <w:proofErr w:type="spellEnd"/>
      <w:r>
        <w:t xml:space="preserve"> </w:t>
      </w:r>
      <w:proofErr w:type="spellStart"/>
      <w:r>
        <w:t>الضريبة</w:t>
      </w:r>
      <w:proofErr w:type="spellEnd"/>
      <w:r>
        <w:t xml:space="preserve"> </w:t>
      </w:r>
      <w:proofErr w:type="spellStart"/>
      <w:r>
        <w:t>الأخرى</w:t>
      </w:r>
      <w:proofErr w:type="spellEnd"/>
      <w:r>
        <w:t>.</w:t>
      </w:r>
    </w:p>
    <w:p w14:paraId="267D704C" w14:textId="77777777" w:rsidR="00953F03" w:rsidRDefault="00000000">
      <w:pPr>
        <w:pStyle w:val="Heading2"/>
      </w:pPr>
      <w:proofErr w:type="spellStart"/>
      <w:r>
        <w:t>الوظائف</w:t>
      </w:r>
      <w:proofErr w:type="spellEnd"/>
    </w:p>
    <w:p w14:paraId="3549D792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تقرير</w:t>
      </w:r>
      <w:proofErr w:type="spellEnd"/>
      <w:r>
        <w:t xml:space="preserve"> </w:t>
      </w:r>
      <w:proofErr w:type="spellStart"/>
      <w:r>
        <w:t>الضريبة</w:t>
      </w:r>
      <w:proofErr w:type="spellEnd"/>
      <w:r>
        <w:t xml:space="preserve"> </w:t>
      </w:r>
      <w:proofErr w:type="spellStart"/>
      <w:r>
        <w:t>الأخرى</w:t>
      </w:r>
      <w:proofErr w:type="spellEnd"/>
    </w:p>
    <w:p w14:paraId="6CDFCC36" w14:textId="77777777" w:rsidR="00953F03" w:rsidRDefault="00000000">
      <w:pPr>
        <w:pStyle w:val="ListBullet"/>
      </w:pP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الفترة</w:t>
      </w:r>
      <w:proofErr w:type="spellEnd"/>
    </w:p>
    <w:p w14:paraId="60AA1B17" w14:textId="77777777" w:rsidR="00953F03" w:rsidRDefault="00000000">
      <w:pPr>
        <w:pStyle w:val="ListBullet"/>
      </w:pP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نوع</w:t>
      </w:r>
      <w:proofErr w:type="spellEnd"/>
      <w:r>
        <w:t xml:space="preserve"> </w:t>
      </w:r>
      <w:proofErr w:type="spellStart"/>
      <w:r>
        <w:t>الضريبة</w:t>
      </w:r>
      <w:proofErr w:type="spellEnd"/>
    </w:p>
    <w:p w14:paraId="78DE3BB6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00A5A6B6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6DF955AD" w14:textId="77777777" w:rsidR="00953F03" w:rsidRDefault="00000000">
      <w:pPr>
        <w:pStyle w:val="Heading2"/>
      </w:pPr>
      <w:proofErr w:type="spellStart"/>
      <w:r>
        <w:t>الحقول</w:t>
      </w:r>
      <w:proofErr w:type="spellEnd"/>
    </w:p>
    <w:p w14:paraId="1158CB95" w14:textId="77777777" w:rsidR="00953F03" w:rsidRDefault="00000000">
      <w:pPr>
        <w:pStyle w:val="ListBullet"/>
      </w:pPr>
      <w:proofErr w:type="spellStart"/>
      <w:r>
        <w:t>الفترة</w:t>
      </w:r>
      <w:proofErr w:type="spellEnd"/>
      <w:r>
        <w:t xml:space="preserve"> (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تاريخ</w:t>
      </w:r>
      <w:proofErr w:type="spellEnd"/>
      <w:r>
        <w:t xml:space="preserve"> - </w:t>
      </w:r>
      <w:proofErr w:type="spellStart"/>
      <w:r>
        <w:t>إلى</w:t>
      </w:r>
      <w:proofErr w:type="spellEnd"/>
      <w:r>
        <w:t xml:space="preserve"> </w:t>
      </w:r>
      <w:proofErr w:type="spellStart"/>
      <w:r>
        <w:t>تاريخ</w:t>
      </w:r>
      <w:proofErr w:type="spellEnd"/>
      <w:r>
        <w:t>)</w:t>
      </w:r>
    </w:p>
    <w:p w14:paraId="1686CA34" w14:textId="77777777" w:rsidR="00953F03" w:rsidRDefault="00000000">
      <w:pPr>
        <w:pStyle w:val="ListBullet"/>
      </w:pPr>
      <w:proofErr w:type="spellStart"/>
      <w:r>
        <w:t>نوع</w:t>
      </w:r>
      <w:proofErr w:type="spellEnd"/>
      <w:r>
        <w:t xml:space="preserve"> </w:t>
      </w:r>
      <w:proofErr w:type="spellStart"/>
      <w:r>
        <w:t>الضريبة</w:t>
      </w:r>
      <w:proofErr w:type="spellEnd"/>
    </w:p>
    <w:p w14:paraId="4C07F3C6" w14:textId="77777777" w:rsidR="00953F03" w:rsidRDefault="00000000">
      <w:pPr>
        <w:pStyle w:val="ListBullet"/>
      </w:pPr>
      <w:proofErr w:type="spellStart"/>
      <w:r>
        <w:t>إجمالي</w:t>
      </w:r>
      <w:proofErr w:type="spellEnd"/>
      <w:r>
        <w:t xml:space="preserve"> </w:t>
      </w:r>
      <w:proofErr w:type="spellStart"/>
      <w:r>
        <w:t>المبيعات</w:t>
      </w:r>
      <w:proofErr w:type="spellEnd"/>
    </w:p>
    <w:p w14:paraId="681FC653" w14:textId="77777777" w:rsidR="00953F03" w:rsidRDefault="00000000">
      <w:pPr>
        <w:pStyle w:val="ListBullet"/>
      </w:pPr>
      <w:proofErr w:type="spellStart"/>
      <w:r>
        <w:t>إجمالي</w:t>
      </w:r>
      <w:proofErr w:type="spellEnd"/>
      <w:r>
        <w:t xml:space="preserve"> </w:t>
      </w:r>
      <w:proofErr w:type="spellStart"/>
      <w:r>
        <w:t>المشتريات</w:t>
      </w:r>
      <w:proofErr w:type="spellEnd"/>
    </w:p>
    <w:p w14:paraId="26083E5D" w14:textId="77777777" w:rsidR="00953F03" w:rsidRDefault="00000000">
      <w:pPr>
        <w:pStyle w:val="ListBullet"/>
      </w:pPr>
      <w:proofErr w:type="spellStart"/>
      <w:r>
        <w:t>صافي</w:t>
      </w:r>
      <w:proofErr w:type="spellEnd"/>
      <w:r>
        <w:t xml:space="preserve"> </w:t>
      </w:r>
      <w:proofErr w:type="spellStart"/>
      <w:r>
        <w:t>الضريبة</w:t>
      </w:r>
      <w:proofErr w:type="spellEnd"/>
      <w:r>
        <w:t xml:space="preserve"> </w:t>
      </w:r>
      <w:proofErr w:type="spellStart"/>
      <w:r>
        <w:t>المستحقة</w:t>
      </w:r>
      <w:proofErr w:type="spellEnd"/>
    </w:p>
    <w:p w14:paraId="254D31F4" w14:textId="77777777" w:rsidR="00953F03" w:rsidRDefault="00000000">
      <w:pPr>
        <w:pStyle w:val="ListBullet"/>
      </w:pPr>
      <w:proofErr w:type="spellStart"/>
      <w:r>
        <w:t>الضريبة</w:t>
      </w:r>
      <w:proofErr w:type="spellEnd"/>
      <w:r>
        <w:t xml:space="preserve"> </w:t>
      </w:r>
      <w:proofErr w:type="spellStart"/>
      <w:r>
        <w:t>المدفوعة</w:t>
      </w:r>
      <w:proofErr w:type="spellEnd"/>
    </w:p>
    <w:p w14:paraId="1D823203" w14:textId="77777777" w:rsidR="00953F03" w:rsidRDefault="00000000">
      <w:pPr>
        <w:pStyle w:val="ListBullet"/>
      </w:pPr>
      <w:proofErr w:type="spellStart"/>
      <w:r>
        <w:t>الضريبة</w:t>
      </w:r>
      <w:proofErr w:type="spellEnd"/>
      <w:r>
        <w:t xml:space="preserve"> </w:t>
      </w:r>
      <w:proofErr w:type="spellStart"/>
      <w:r>
        <w:t>المستردة</w:t>
      </w:r>
      <w:proofErr w:type="spellEnd"/>
    </w:p>
    <w:p w14:paraId="26C564CC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7DB8B96D" w14:textId="77777777" w:rsidR="00953F03" w:rsidRDefault="00000000">
      <w:pPr>
        <w:pStyle w:val="ListBullet"/>
      </w:pPr>
      <w:r>
        <w:t>`Compound.API/Controllers/Reports/Accounting/OtherTaxesTotalController`</w:t>
      </w:r>
    </w:p>
    <w:p w14:paraId="32AE8A34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/Taxes/</w:t>
      </w:r>
      <w:proofErr w:type="spellStart"/>
      <w:r>
        <w:t>TaxesController</w:t>
      </w:r>
      <w:proofErr w:type="spellEnd"/>
      <w:r>
        <w:t>` (</w:t>
      </w:r>
      <w:proofErr w:type="spellStart"/>
      <w:r>
        <w:t>لجلب</w:t>
      </w:r>
      <w:proofErr w:type="spellEnd"/>
      <w:r>
        <w:t xml:space="preserve"> </w:t>
      </w:r>
      <w:proofErr w:type="spellStart"/>
      <w:r>
        <w:t>الضرائب</w:t>
      </w:r>
      <w:proofErr w:type="spellEnd"/>
      <w:r>
        <w:t>)</w:t>
      </w:r>
    </w:p>
    <w:p w14:paraId="6CF8AD40" w14:textId="77777777" w:rsidR="00953F03" w:rsidRDefault="00953F03"/>
    <w:p w14:paraId="1B1B7194" w14:textId="77777777" w:rsidR="00953F03" w:rsidRDefault="00000000">
      <w:r>
        <w:t>──────────────────────────────</w:t>
      </w:r>
    </w:p>
    <w:p w14:paraId="06E101E0" w14:textId="77777777" w:rsidR="00953F03" w:rsidRDefault="00953F03"/>
    <w:p w14:paraId="0111B051" w14:textId="77777777" w:rsidR="00953F03" w:rsidRDefault="00000000">
      <w:pPr>
        <w:pStyle w:val="Heading2"/>
      </w:pPr>
      <w:proofErr w:type="spellStart"/>
      <w:r>
        <w:t>تقرير</w:t>
      </w:r>
      <w:proofErr w:type="spellEnd"/>
      <w:r>
        <w:t xml:space="preserve"> </w:t>
      </w:r>
      <w:proofErr w:type="spellStart"/>
      <w:r>
        <w:t>النشاط</w:t>
      </w:r>
      <w:proofErr w:type="spellEnd"/>
      <w:r>
        <w:t xml:space="preserve"> </w:t>
      </w:r>
      <w:proofErr w:type="spellStart"/>
      <w:r>
        <w:t>التجاري</w:t>
      </w:r>
      <w:proofErr w:type="spellEnd"/>
    </w:p>
    <w:p w14:paraId="1EA5C0E9" w14:textId="221976F3" w:rsidR="00953F03" w:rsidRDefault="00953F03">
      <w:pPr>
        <w:jc w:val="center"/>
      </w:pPr>
    </w:p>
    <w:p w14:paraId="57E667F0" w14:textId="77777777" w:rsidR="00953F03" w:rsidRDefault="00000000">
      <w:pPr>
        <w:pStyle w:val="Heading1"/>
        <w:jc w:val="center"/>
      </w:pPr>
      <w:proofErr w:type="spellStart"/>
      <w:r>
        <w:t>تقرير</w:t>
      </w:r>
      <w:proofErr w:type="spellEnd"/>
      <w:r>
        <w:t xml:space="preserve"> </w:t>
      </w:r>
      <w:proofErr w:type="spellStart"/>
      <w:r>
        <w:t>النشاط</w:t>
      </w:r>
      <w:proofErr w:type="spellEnd"/>
      <w:r>
        <w:t xml:space="preserve"> </w:t>
      </w:r>
      <w:proofErr w:type="spellStart"/>
      <w:r>
        <w:t>التجاري</w:t>
      </w:r>
      <w:proofErr w:type="spellEnd"/>
    </w:p>
    <w:p w14:paraId="3D2E377E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3113C214" w14:textId="77777777" w:rsidR="00953F03" w:rsidRDefault="00000000">
      <w:proofErr w:type="spellStart"/>
      <w:r>
        <w:t>تقرير</w:t>
      </w:r>
      <w:proofErr w:type="spellEnd"/>
      <w:r>
        <w:t xml:space="preserve"> </w:t>
      </w:r>
      <w:proofErr w:type="spellStart"/>
      <w:r>
        <w:t>النشاط</w:t>
      </w:r>
      <w:proofErr w:type="spellEnd"/>
      <w:r>
        <w:t xml:space="preserve"> </w:t>
      </w:r>
      <w:proofErr w:type="spellStart"/>
      <w:r>
        <w:t>التجاري</w:t>
      </w:r>
      <w:proofErr w:type="spellEnd"/>
      <w:r>
        <w:t xml:space="preserve"> </w:t>
      </w:r>
      <w:proofErr w:type="spellStart"/>
      <w:r>
        <w:t>للعملاء</w:t>
      </w:r>
      <w:proofErr w:type="spellEnd"/>
      <w:r>
        <w:t>.</w:t>
      </w:r>
    </w:p>
    <w:p w14:paraId="5E0942EB" w14:textId="77777777" w:rsidR="00953F03" w:rsidRDefault="00000000">
      <w:pPr>
        <w:pStyle w:val="Heading2"/>
      </w:pPr>
      <w:proofErr w:type="spellStart"/>
      <w:r>
        <w:t>الوظائف</w:t>
      </w:r>
      <w:proofErr w:type="spellEnd"/>
    </w:p>
    <w:p w14:paraId="2459206B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النشاط</w:t>
      </w:r>
      <w:proofErr w:type="spellEnd"/>
      <w:r>
        <w:t xml:space="preserve"> </w:t>
      </w:r>
      <w:proofErr w:type="spellStart"/>
      <w:r>
        <w:t>التجاري</w:t>
      </w:r>
      <w:proofErr w:type="spellEnd"/>
      <w:r>
        <w:t xml:space="preserve"> </w:t>
      </w:r>
      <w:proofErr w:type="spellStart"/>
      <w:r>
        <w:t>للعملاء</w:t>
      </w:r>
      <w:proofErr w:type="spellEnd"/>
    </w:p>
    <w:p w14:paraId="0A3D63B2" w14:textId="77777777" w:rsidR="00953F03" w:rsidRDefault="00000000">
      <w:pPr>
        <w:pStyle w:val="ListBullet"/>
      </w:pP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العميل</w:t>
      </w:r>
      <w:proofErr w:type="spellEnd"/>
    </w:p>
    <w:p w14:paraId="70264754" w14:textId="77777777" w:rsidR="00953F03" w:rsidRDefault="00000000">
      <w:pPr>
        <w:pStyle w:val="ListBullet"/>
      </w:pP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الفترة</w:t>
      </w:r>
      <w:proofErr w:type="spellEnd"/>
    </w:p>
    <w:p w14:paraId="078B4D0B" w14:textId="77777777" w:rsidR="00953F03" w:rsidRDefault="00000000">
      <w:pPr>
        <w:pStyle w:val="ListBullet"/>
      </w:pPr>
      <w:proofErr w:type="spellStart"/>
      <w:r>
        <w:lastRenderedPageBreak/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نوع</w:t>
      </w:r>
      <w:proofErr w:type="spellEnd"/>
      <w:r>
        <w:t xml:space="preserve"> </w:t>
      </w:r>
      <w:proofErr w:type="spellStart"/>
      <w:r>
        <w:t>النشاط</w:t>
      </w:r>
      <w:proofErr w:type="spellEnd"/>
    </w:p>
    <w:p w14:paraId="0617454A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45C9D464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6AE5D61E" w14:textId="77777777" w:rsidR="00953F03" w:rsidRDefault="00000000">
      <w:pPr>
        <w:pStyle w:val="Heading2"/>
      </w:pPr>
      <w:proofErr w:type="spellStart"/>
      <w:r>
        <w:t>الحقول</w:t>
      </w:r>
      <w:proofErr w:type="spellEnd"/>
    </w:p>
    <w:p w14:paraId="0E543C48" w14:textId="77777777" w:rsidR="00953F03" w:rsidRDefault="00000000">
      <w:pPr>
        <w:pStyle w:val="ListBullet"/>
      </w:pPr>
      <w:proofErr w:type="spellStart"/>
      <w:r>
        <w:t>العميل</w:t>
      </w:r>
      <w:proofErr w:type="spellEnd"/>
    </w:p>
    <w:p w14:paraId="5099418A" w14:textId="77777777" w:rsidR="00953F03" w:rsidRDefault="00000000">
      <w:pPr>
        <w:pStyle w:val="ListBullet"/>
      </w:pPr>
      <w:proofErr w:type="spellStart"/>
      <w:r>
        <w:t>الفترة</w:t>
      </w:r>
      <w:proofErr w:type="spellEnd"/>
      <w:r>
        <w:t xml:space="preserve"> (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تاريخ</w:t>
      </w:r>
      <w:proofErr w:type="spellEnd"/>
      <w:r>
        <w:t xml:space="preserve"> - </w:t>
      </w:r>
      <w:proofErr w:type="spellStart"/>
      <w:r>
        <w:t>إلى</w:t>
      </w:r>
      <w:proofErr w:type="spellEnd"/>
      <w:r>
        <w:t xml:space="preserve"> </w:t>
      </w:r>
      <w:proofErr w:type="spellStart"/>
      <w:r>
        <w:t>تاريخ</w:t>
      </w:r>
      <w:proofErr w:type="spellEnd"/>
      <w:r>
        <w:t>)</w:t>
      </w:r>
    </w:p>
    <w:p w14:paraId="22742B7E" w14:textId="77777777" w:rsidR="00953F03" w:rsidRDefault="00000000">
      <w:pPr>
        <w:pStyle w:val="ListBullet"/>
      </w:pPr>
      <w:proofErr w:type="spellStart"/>
      <w:r>
        <w:t>عدد</w:t>
      </w:r>
      <w:proofErr w:type="spellEnd"/>
      <w:r>
        <w:t xml:space="preserve"> </w:t>
      </w:r>
      <w:proofErr w:type="spellStart"/>
      <w:r>
        <w:t>الفواتير</w:t>
      </w:r>
      <w:proofErr w:type="spellEnd"/>
    </w:p>
    <w:p w14:paraId="5DB54AE0" w14:textId="77777777" w:rsidR="00953F03" w:rsidRDefault="00000000">
      <w:pPr>
        <w:pStyle w:val="ListBullet"/>
      </w:pPr>
      <w:proofErr w:type="spellStart"/>
      <w:r>
        <w:t>إجمالي</w:t>
      </w:r>
      <w:proofErr w:type="spellEnd"/>
      <w:r>
        <w:t xml:space="preserve"> </w:t>
      </w:r>
      <w:proofErr w:type="spellStart"/>
      <w:r>
        <w:t>المبيعات</w:t>
      </w:r>
      <w:proofErr w:type="spellEnd"/>
    </w:p>
    <w:p w14:paraId="0F0665DE" w14:textId="77777777" w:rsidR="00953F03" w:rsidRDefault="00000000">
      <w:pPr>
        <w:pStyle w:val="ListBullet"/>
      </w:pPr>
      <w:proofErr w:type="spellStart"/>
      <w:r>
        <w:t>إجمالي</w:t>
      </w:r>
      <w:proofErr w:type="spellEnd"/>
      <w:r>
        <w:t xml:space="preserve"> </w:t>
      </w:r>
      <w:proofErr w:type="spellStart"/>
      <w:r>
        <w:t>المرتجعات</w:t>
      </w:r>
      <w:proofErr w:type="spellEnd"/>
    </w:p>
    <w:p w14:paraId="037EBE1C" w14:textId="77777777" w:rsidR="00953F03" w:rsidRDefault="00000000">
      <w:pPr>
        <w:pStyle w:val="ListBullet"/>
      </w:pPr>
      <w:proofErr w:type="spellStart"/>
      <w:r>
        <w:t>صافي</w:t>
      </w:r>
      <w:proofErr w:type="spellEnd"/>
      <w:r>
        <w:t xml:space="preserve"> </w:t>
      </w:r>
      <w:proofErr w:type="spellStart"/>
      <w:r>
        <w:t>المبيعات</w:t>
      </w:r>
      <w:proofErr w:type="spellEnd"/>
    </w:p>
    <w:p w14:paraId="304FDE16" w14:textId="77777777" w:rsidR="00953F03" w:rsidRDefault="00000000">
      <w:pPr>
        <w:pStyle w:val="ListBullet"/>
      </w:pPr>
      <w:proofErr w:type="spellStart"/>
      <w:r>
        <w:t>متوسط</w:t>
      </w:r>
      <w:proofErr w:type="spellEnd"/>
      <w:r>
        <w:t xml:space="preserve"> </w:t>
      </w:r>
      <w:proofErr w:type="spellStart"/>
      <w:r>
        <w:t>قيمة</w:t>
      </w:r>
      <w:proofErr w:type="spellEnd"/>
      <w:r>
        <w:t xml:space="preserve"> </w:t>
      </w:r>
      <w:proofErr w:type="spellStart"/>
      <w:r>
        <w:t>الفاتورة</w:t>
      </w:r>
      <w:proofErr w:type="spellEnd"/>
    </w:p>
    <w:p w14:paraId="0307C863" w14:textId="77777777" w:rsidR="00953F03" w:rsidRDefault="00000000">
      <w:pPr>
        <w:pStyle w:val="ListBullet"/>
      </w:pPr>
      <w:proofErr w:type="spellStart"/>
      <w:r>
        <w:t>آخر</w:t>
      </w:r>
      <w:proofErr w:type="spellEnd"/>
      <w:r>
        <w:t xml:space="preserve"> </w:t>
      </w:r>
      <w:proofErr w:type="spellStart"/>
      <w:r>
        <w:t>نشاط</w:t>
      </w:r>
      <w:proofErr w:type="spellEnd"/>
    </w:p>
    <w:p w14:paraId="5C9F4200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64B3D124" w14:textId="77777777" w:rsidR="00953F03" w:rsidRDefault="00000000">
      <w:pPr>
        <w:pStyle w:val="ListBullet"/>
      </w:pPr>
      <w:r>
        <w:t>`Compound.API/Controllers/Reports/Clients/CustomerActivityReportController`</w:t>
      </w:r>
    </w:p>
    <w:p w14:paraId="616B4C6F" w14:textId="77777777" w:rsidR="00953F03" w:rsidRDefault="00000000">
      <w:pPr>
        <w:pStyle w:val="ListBullet"/>
      </w:pPr>
      <w:r>
        <w:t>`</w:t>
      </w:r>
      <w:proofErr w:type="spellStart"/>
      <w:r>
        <w:t>Selling.API</w:t>
      </w:r>
      <w:proofErr w:type="spellEnd"/>
      <w:r>
        <w:t>/Controllers/</w:t>
      </w:r>
      <w:proofErr w:type="spellStart"/>
      <w:r>
        <w:t>CustomersController</w:t>
      </w:r>
      <w:proofErr w:type="spellEnd"/>
      <w:r>
        <w:t>` (</w:t>
      </w:r>
      <w:proofErr w:type="spellStart"/>
      <w:r>
        <w:t>لجلب</w:t>
      </w:r>
      <w:proofErr w:type="spellEnd"/>
      <w:r>
        <w:t xml:space="preserve"> </w:t>
      </w:r>
      <w:proofErr w:type="spellStart"/>
      <w:r>
        <w:t>العملاء</w:t>
      </w:r>
      <w:proofErr w:type="spellEnd"/>
      <w:r>
        <w:t>)</w:t>
      </w:r>
    </w:p>
    <w:p w14:paraId="6C602FEA" w14:textId="77777777" w:rsidR="00953F03" w:rsidRDefault="00953F03"/>
    <w:p w14:paraId="411B0BEF" w14:textId="77777777" w:rsidR="00953F03" w:rsidRDefault="00000000">
      <w:r>
        <w:t>──────────────────────────────</w:t>
      </w:r>
    </w:p>
    <w:p w14:paraId="45A5A744" w14:textId="77777777" w:rsidR="00953F03" w:rsidRDefault="00953F03"/>
    <w:p w14:paraId="7F0EB491" w14:textId="77777777" w:rsidR="00953F03" w:rsidRDefault="00000000">
      <w:pPr>
        <w:pStyle w:val="Heading2"/>
      </w:pPr>
      <w:proofErr w:type="spellStart"/>
      <w:r>
        <w:t>تقرير</w:t>
      </w:r>
      <w:proofErr w:type="spellEnd"/>
      <w:r>
        <w:t xml:space="preserve"> </w:t>
      </w:r>
      <w:proofErr w:type="spellStart"/>
      <w:r>
        <w:t>النشاط</w:t>
      </w:r>
      <w:proofErr w:type="spellEnd"/>
      <w:r>
        <w:t xml:space="preserve"> </w:t>
      </w:r>
      <w:proofErr w:type="spellStart"/>
      <w:r>
        <w:t>التجاري</w:t>
      </w:r>
      <w:proofErr w:type="spellEnd"/>
      <w:r>
        <w:t xml:space="preserve"> - </w:t>
      </w:r>
      <w:proofErr w:type="spellStart"/>
      <w:r>
        <w:t>العرض</w:t>
      </w:r>
      <w:proofErr w:type="spellEnd"/>
      <w:r>
        <w:t xml:space="preserve"> </w:t>
      </w:r>
      <w:proofErr w:type="spellStart"/>
      <w:r>
        <w:t>التفصيلي</w:t>
      </w:r>
      <w:proofErr w:type="spellEnd"/>
    </w:p>
    <w:p w14:paraId="723208D9" w14:textId="77777777" w:rsidR="00953F03" w:rsidRDefault="00000000">
      <w:pPr>
        <w:pStyle w:val="Heading1"/>
        <w:jc w:val="center"/>
      </w:pPr>
      <w:proofErr w:type="spellStart"/>
      <w:r>
        <w:t>تقرير</w:t>
      </w:r>
      <w:proofErr w:type="spellEnd"/>
      <w:r>
        <w:t xml:space="preserve"> </w:t>
      </w:r>
      <w:proofErr w:type="spellStart"/>
      <w:r>
        <w:t>النشاط</w:t>
      </w:r>
      <w:proofErr w:type="spellEnd"/>
      <w:r>
        <w:t xml:space="preserve"> </w:t>
      </w:r>
      <w:proofErr w:type="spellStart"/>
      <w:r>
        <w:t>التجاري</w:t>
      </w:r>
      <w:proofErr w:type="spellEnd"/>
      <w:r>
        <w:t xml:space="preserve"> - </w:t>
      </w:r>
      <w:proofErr w:type="spellStart"/>
      <w:r>
        <w:t>العرض</w:t>
      </w:r>
      <w:proofErr w:type="spellEnd"/>
      <w:r>
        <w:t xml:space="preserve"> </w:t>
      </w:r>
      <w:proofErr w:type="spellStart"/>
      <w:r>
        <w:t>التفصيلي</w:t>
      </w:r>
      <w:proofErr w:type="spellEnd"/>
    </w:p>
    <w:p w14:paraId="048A5583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49FF2CA0" w14:textId="77777777" w:rsidR="00953F03" w:rsidRDefault="00000000">
      <w:proofErr w:type="spellStart"/>
      <w:r>
        <w:t>تقرير</w:t>
      </w:r>
      <w:proofErr w:type="spellEnd"/>
      <w:r>
        <w:t xml:space="preserve"> </w:t>
      </w:r>
      <w:proofErr w:type="spellStart"/>
      <w:r>
        <w:t>يعرض</w:t>
      </w:r>
      <w:proofErr w:type="spellEnd"/>
      <w:r>
        <w:t xml:space="preserve"> </w:t>
      </w:r>
      <w:proofErr w:type="spellStart"/>
      <w:r>
        <w:t>تفاصيل</w:t>
      </w:r>
      <w:proofErr w:type="spellEnd"/>
      <w:r>
        <w:t xml:space="preserve"> </w:t>
      </w:r>
      <w:proofErr w:type="spellStart"/>
      <w:r>
        <w:t>كل</w:t>
      </w:r>
      <w:proofErr w:type="spellEnd"/>
      <w:r>
        <w:t xml:space="preserve"> </w:t>
      </w:r>
      <w:proofErr w:type="spellStart"/>
      <w:r>
        <w:t>مستند</w:t>
      </w:r>
      <w:proofErr w:type="spellEnd"/>
      <w:r>
        <w:t xml:space="preserve"> (</w:t>
      </w:r>
      <w:proofErr w:type="spellStart"/>
      <w:r>
        <w:t>فاتورة</w:t>
      </w:r>
      <w:proofErr w:type="spellEnd"/>
      <w:r>
        <w:t xml:space="preserve">، </w:t>
      </w:r>
      <w:proofErr w:type="spellStart"/>
      <w:r>
        <w:t>إشعار</w:t>
      </w:r>
      <w:proofErr w:type="spellEnd"/>
      <w:r>
        <w:t xml:space="preserve">، </w:t>
      </w:r>
      <w:proofErr w:type="spellStart"/>
      <w:r>
        <w:t>مرتجع</w:t>
      </w:r>
      <w:proofErr w:type="spellEnd"/>
      <w:r>
        <w:t xml:space="preserve">) </w:t>
      </w:r>
      <w:proofErr w:type="spellStart"/>
      <w:r>
        <w:t>ضمن</w:t>
      </w:r>
      <w:proofErr w:type="spellEnd"/>
      <w:r>
        <w:t xml:space="preserve"> </w:t>
      </w:r>
      <w:proofErr w:type="spellStart"/>
      <w:r>
        <w:t>نشاط</w:t>
      </w:r>
      <w:proofErr w:type="spellEnd"/>
      <w:r>
        <w:t xml:space="preserve"> </w:t>
      </w:r>
      <w:proofErr w:type="spellStart"/>
      <w:r>
        <w:t>العميل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المندوب</w:t>
      </w:r>
      <w:proofErr w:type="spellEnd"/>
      <w:r>
        <w:t>.</w:t>
      </w:r>
    </w:p>
    <w:p w14:paraId="5D5FCC24" w14:textId="77777777" w:rsidR="00953F03" w:rsidRDefault="00000000">
      <w:pPr>
        <w:pStyle w:val="Heading2"/>
      </w:pPr>
      <w:proofErr w:type="spellStart"/>
      <w:r>
        <w:t>الأعمدة</w:t>
      </w:r>
      <w:proofErr w:type="spellEnd"/>
      <w:r>
        <w:t xml:space="preserve"> </w:t>
      </w:r>
      <w:proofErr w:type="spellStart"/>
      <w:r>
        <w:t>الرئيسية</w:t>
      </w:r>
      <w:proofErr w:type="spellEnd"/>
    </w:p>
    <w:p w14:paraId="3F276F00" w14:textId="77777777" w:rsidR="00953F03" w:rsidRDefault="00000000">
      <w:r>
        <w:t>(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اليمين</w:t>
      </w:r>
      <w:proofErr w:type="spellEnd"/>
      <w:r>
        <w:t xml:space="preserve"> </w:t>
      </w:r>
      <w:proofErr w:type="spellStart"/>
      <w:r>
        <w:t>إلى</w:t>
      </w:r>
      <w:proofErr w:type="spellEnd"/>
      <w:r>
        <w:t xml:space="preserve"> </w:t>
      </w:r>
      <w:proofErr w:type="spellStart"/>
      <w:r>
        <w:t>اليسار</w:t>
      </w:r>
      <w:proofErr w:type="spellEnd"/>
      <w:r>
        <w:t xml:space="preserve"> </w:t>
      </w:r>
      <w:proofErr w:type="spellStart"/>
      <w:r>
        <w:t>كما</w:t>
      </w:r>
      <w:proofErr w:type="spellEnd"/>
      <w:r>
        <w:t xml:space="preserve"> </w:t>
      </w:r>
      <w:proofErr w:type="spellStart"/>
      <w:r>
        <w:t>ظهرت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النظام</w:t>
      </w:r>
      <w:proofErr w:type="spellEnd"/>
      <w:r>
        <w:t>)</w:t>
      </w:r>
    </w:p>
    <w:p w14:paraId="66DA1862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نوع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المستند</w:t>
      </w:r>
      <w:proofErr w:type="spellEnd"/>
      <w:r>
        <w:rPr>
          <w:b/>
        </w:rPr>
        <w:t xml:space="preserve">: </w:t>
      </w:r>
      <w:proofErr w:type="spellStart"/>
      <w:r>
        <w:t>نوع</w:t>
      </w:r>
      <w:proofErr w:type="spellEnd"/>
      <w:r>
        <w:t xml:space="preserve"> </w:t>
      </w:r>
      <w:proofErr w:type="spellStart"/>
      <w:r>
        <w:t>المستند</w:t>
      </w:r>
      <w:proofErr w:type="spellEnd"/>
      <w:r>
        <w:t xml:space="preserve"> (</w:t>
      </w:r>
      <w:proofErr w:type="spellStart"/>
      <w:r>
        <w:t>فاتورة</w:t>
      </w:r>
      <w:proofErr w:type="spellEnd"/>
      <w:r>
        <w:t xml:space="preserve">، </w:t>
      </w:r>
      <w:proofErr w:type="spellStart"/>
      <w:r>
        <w:t>إشعار</w:t>
      </w:r>
      <w:proofErr w:type="spellEnd"/>
      <w:r>
        <w:t xml:space="preserve">، </w:t>
      </w:r>
      <w:proofErr w:type="spellStart"/>
      <w:r>
        <w:t>مرتجع</w:t>
      </w:r>
      <w:proofErr w:type="spellEnd"/>
      <w:r>
        <w:t>)</w:t>
      </w:r>
    </w:p>
    <w:p w14:paraId="57E64915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رقم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السند</w:t>
      </w:r>
      <w:proofErr w:type="spellEnd"/>
      <w:r>
        <w:rPr>
          <w:b/>
        </w:rPr>
        <w:t xml:space="preserve">: </w:t>
      </w:r>
      <w:proofErr w:type="spellStart"/>
      <w:r>
        <w:t>الرقم</w:t>
      </w:r>
      <w:proofErr w:type="spellEnd"/>
      <w:r>
        <w:t xml:space="preserve"> </w:t>
      </w:r>
      <w:proofErr w:type="spellStart"/>
      <w:r>
        <w:t>التسلسلي</w:t>
      </w:r>
      <w:proofErr w:type="spellEnd"/>
      <w:r>
        <w:t xml:space="preserve"> </w:t>
      </w:r>
      <w:proofErr w:type="spellStart"/>
      <w:r>
        <w:t>للسند</w:t>
      </w:r>
      <w:proofErr w:type="spellEnd"/>
    </w:p>
    <w:p w14:paraId="388E9088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اسم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العميل</w:t>
      </w:r>
      <w:proofErr w:type="spellEnd"/>
      <w:r>
        <w:rPr>
          <w:b/>
        </w:rPr>
        <w:t xml:space="preserve">: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العميل</w:t>
      </w:r>
      <w:proofErr w:type="spellEnd"/>
    </w:p>
    <w:p w14:paraId="504B8C72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اسم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الحساب</w:t>
      </w:r>
      <w:proofErr w:type="spellEnd"/>
      <w:r>
        <w:rPr>
          <w:b/>
        </w:rPr>
        <w:t xml:space="preserve">: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الحساب</w:t>
      </w:r>
      <w:proofErr w:type="spellEnd"/>
      <w:r>
        <w:t xml:space="preserve"> </w:t>
      </w:r>
      <w:proofErr w:type="spellStart"/>
      <w:r>
        <w:t>المحاسبي</w:t>
      </w:r>
      <w:proofErr w:type="spellEnd"/>
    </w:p>
    <w:p w14:paraId="7D57BF7C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تاريخ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السند</w:t>
      </w:r>
      <w:proofErr w:type="spellEnd"/>
      <w:r>
        <w:rPr>
          <w:b/>
        </w:rPr>
        <w:t xml:space="preserve">: 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إصدار</w:t>
      </w:r>
      <w:proofErr w:type="spellEnd"/>
      <w:r>
        <w:t xml:space="preserve"> </w:t>
      </w:r>
      <w:proofErr w:type="spellStart"/>
      <w:r>
        <w:t>السند</w:t>
      </w:r>
      <w:proofErr w:type="spellEnd"/>
    </w:p>
    <w:p w14:paraId="2A5A0297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التاريخ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الفعلي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للسند</w:t>
      </w:r>
      <w:proofErr w:type="spellEnd"/>
      <w:r>
        <w:rPr>
          <w:b/>
        </w:rPr>
        <w:t xml:space="preserve">: </w:t>
      </w:r>
      <w:proofErr w:type="spellStart"/>
      <w:r>
        <w:t>التاريخ</w:t>
      </w:r>
      <w:proofErr w:type="spellEnd"/>
      <w:r>
        <w:t xml:space="preserve"> </w:t>
      </w:r>
      <w:proofErr w:type="spellStart"/>
      <w:r>
        <w:t>الفعلي</w:t>
      </w:r>
      <w:proofErr w:type="spellEnd"/>
      <w:r>
        <w:t xml:space="preserve"> </w:t>
      </w:r>
      <w:proofErr w:type="spellStart"/>
      <w:r>
        <w:t>لإصدار</w:t>
      </w:r>
      <w:proofErr w:type="spellEnd"/>
      <w:r>
        <w:t xml:space="preserve"> </w:t>
      </w:r>
      <w:proofErr w:type="spellStart"/>
      <w:r>
        <w:t>السند</w:t>
      </w:r>
      <w:proofErr w:type="spellEnd"/>
    </w:p>
    <w:p w14:paraId="5A222F26" w14:textId="77777777" w:rsidR="00953F03" w:rsidRDefault="00000000">
      <w:r>
        <w:rPr>
          <w:b/>
        </w:rPr>
        <w:lastRenderedPageBreak/>
        <w:t xml:space="preserve">• </w:t>
      </w:r>
      <w:proofErr w:type="spellStart"/>
      <w:r>
        <w:rPr>
          <w:b/>
        </w:rPr>
        <w:t>نوع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الفاتورة</w:t>
      </w:r>
      <w:proofErr w:type="spellEnd"/>
      <w:r>
        <w:rPr>
          <w:b/>
        </w:rPr>
        <w:t xml:space="preserve">: </w:t>
      </w:r>
      <w:proofErr w:type="spellStart"/>
      <w:r>
        <w:t>نوع</w:t>
      </w:r>
      <w:proofErr w:type="spellEnd"/>
      <w:r>
        <w:t xml:space="preserve"> </w:t>
      </w:r>
      <w:proofErr w:type="spellStart"/>
      <w:r>
        <w:t>الفاتورة</w:t>
      </w:r>
      <w:proofErr w:type="spellEnd"/>
    </w:p>
    <w:p w14:paraId="6C77ABE7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الموقع</w:t>
      </w:r>
      <w:proofErr w:type="spellEnd"/>
      <w:r>
        <w:rPr>
          <w:b/>
        </w:rPr>
        <w:t xml:space="preserve">: </w:t>
      </w:r>
      <w:proofErr w:type="spellStart"/>
      <w:r>
        <w:t>الموقع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المتجر</w:t>
      </w:r>
      <w:proofErr w:type="spellEnd"/>
    </w:p>
    <w:p w14:paraId="460ABAB9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إجمالي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الخصومات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على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الأصناف</w:t>
      </w:r>
      <w:proofErr w:type="spellEnd"/>
      <w:r>
        <w:rPr>
          <w:b/>
        </w:rPr>
        <w:t xml:space="preserve">: </w:t>
      </w:r>
      <w:proofErr w:type="spellStart"/>
      <w:r>
        <w:t>إجمالي</w:t>
      </w:r>
      <w:proofErr w:type="spellEnd"/>
      <w:r>
        <w:t xml:space="preserve"> </w:t>
      </w:r>
      <w:proofErr w:type="spellStart"/>
      <w:r>
        <w:t>الخصومات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الأصناف</w:t>
      </w:r>
      <w:proofErr w:type="spellEnd"/>
    </w:p>
    <w:p w14:paraId="24AA2426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نسبة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الخصم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على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السند</w:t>
      </w:r>
      <w:proofErr w:type="spellEnd"/>
      <w:r>
        <w:rPr>
          <w:b/>
        </w:rPr>
        <w:t xml:space="preserve">: </w:t>
      </w:r>
      <w:proofErr w:type="spellStart"/>
      <w:r>
        <w:t>نسبة</w:t>
      </w:r>
      <w:proofErr w:type="spellEnd"/>
      <w:r>
        <w:t xml:space="preserve"> </w:t>
      </w:r>
      <w:proofErr w:type="spellStart"/>
      <w:r>
        <w:t>الخصم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السند</w:t>
      </w:r>
      <w:proofErr w:type="spellEnd"/>
    </w:p>
    <w:p w14:paraId="2E399096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قيمة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الخصم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على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السند</w:t>
      </w:r>
      <w:proofErr w:type="spellEnd"/>
      <w:r>
        <w:rPr>
          <w:b/>
        </w:rPr>
        <w:t xml:space="preserve">: </w:t>
      </w:r>
      <w:proofErr w:type="spellStart"/>
      <w:r>
        <w:t>قيمة</w:t>
      </w:r>
      <w:proofErr w:type="spellEnd"/>
      <w:r>
        <w:t xml:space="preserve"> </w:t>
      </w:r>
      <w:proofErr w:type="spellStart"/>
      <w:r>
        <w:t>الخصم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السند</w:t>
      </w:r>
      <w:proofErr w:type="spellEnd"/>
    </w:p>
    <w:p w14:paraId="716C889B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الإجمالي</w:t>
      </w:r>
      <w:proofErr w:type="spellEnd"/>
      <w:r>
        <w:rPr>
          <w:b/>
        </w:rPr>
        <w:t xml:space="preserve">: </w:t>
      </w:r>
      <w:proofErr w:type="spellStart"/>
      <w:r>
        <w:t>الإجمالي</w:t>
      </w:r>
      <w:proofErr w:type="spellEnd"/>
    </w:p>
    <w:p w14:paraId="6BC19266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الصافي</w:t>
      </w:r>
      <w:proofErr w:type="spellEnd"/>
      <w:r>
        <w:rPr>
          <w:b/>
        </w:rPr>
        <w:t xml:space="preserve">: </w:t>
      </w:r>
      <w:proofErr w:type="spellStart"/>
      <w:r>
        <w:t>الصافي</w:t>
      </w:r>
      <w:proofErr w:type="spellEnd"/>
    </w:p>
    <w:p w14:paraId="7C1A4910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المبلغ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بعد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الضرائب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الأخرى</w:t>
      </w:r>
      <w:proofErr w:type="spellEnd"/>
      <w:r>
        <w:rPr>
          <w:b/>
        </w:rPr>
        <w:t xml:space="preserve">: </w:t>
      </w:r>
      <w:proofErr w:type="spellStart"/>
      <w:r>
        <w:t>المبلغ</w:t>
      </w:r>
      <w:proofErr w:type="spellEnd"/>
      <w:r>
        <w:t xml:space="preserve"> </w:t>
      </w:r>
      <w:proofErr w:type="spellStart"/>
      <w:r>
        <w:t>بعد</w:t>
      </w:r>
      <w:proofErr w:type="spellEnd"/>
      <w:r>
        <w:t xml:space="preserve"> </w:t>
      </w:r>
      <w:proofErr w:type="spellStart"/>
      <w:r>
        <w:t>الضرائب</w:t>
      </w:r>
      <w:proofErr w:type="spellEnd"/>
      <w:r>
        <w:t xml:space="preserve"> </w:t>
      </w:r>
      <w:proofErr w:type="spellStart"/>
      <w:r>
        <w:t>الأخرى</w:t>
      </w:r>
      <w:proofErr w:type="spellEnd"/>
    </w:p>
    <w:p w14:paraId="1771EE5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قيمة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الضرائب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الأخرى</w:t>
      </w:r>
      <w:proofErr w:type="spellEnd"/>
      <w:r>
        <w:rPr>
          <w:b/>
        </w:rPr>
        <w:t xml:space="preserve">: </w:t>
      </w:r>
      <w:proofErr w:type="spellStart"/>
      <w:r>
        <w:t>قيمة</w:t>
      </w:r>
      <w:proofErr w:type="spellEnd"/>
      <w:r>
        <w:t xml:space="preserve"> </w:t>
      </w:r>
      <w:proofErr w:type="spellStart"/>
      <w:r>
        <w:t>الضرائب</w:t>
      </w:r>
      <w:proofErr w:type="spellEnd"/>
      <w:r>
        <w:t xml:space="preserve"> </w:t>
      </w:r>
      <w:proofErr w:type="spellStart"/>
      <w:r>
        <w:t>الأخرى</w:t>
      </w:r>
      <w:proofErr w:type="spellEnd"/>
    </w:p>
    <w:p w14:paraId="08D04483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المبلغ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بعد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الضريبة</w:t>
      </w:r>
      <w:proofErr w:type="spellEnd"/>
      <w:r>
        <w:rPr>
          <w:b/>
        </w:rPr>
        <w:t xml:space="preserve">: </w:t>
      </w:r>
      <w:proofErr w:type="spellStart"/>
      <w:r>
        <w:t>المبلغ</w:t>
      </w:r>
      <w:proofErr w:type="spellEnd"/>
      <w:r>
        <w:t xml:space="preserve"> </w:t>
      </w:r>
      <w:proofErr w:type="spellStart"/>
      <w:r>
        <w:t>بعد</w:t>
      </w:r>
      <w:proofErr w:type="spellEnd"/>
      <w:r>
        <w:t xml:space="preserve"> </w:t>
      </w:r>
      <w:proofErr w:type="spellStart"/>
      <w:r>
        <w:t>الضريبة</w:t>
      </w:r>
      <w:proofErr w:type="spellEnd"/>
    </w:p>
    <w:p w14:paraId="38E11A13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إجمالي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قيمة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التكلفة</w:t>
      </w:r>
      <w:proofErr w:type="spellEnd"/>
      <w:r>
        <w:rPr>
          <w:b/>
        </w:rPr>
        <w:t xml:space="preserve">: </w:t>
      </w:r>
      <w:proofErr w:type="spellStart"/>
      <w:r>
        <w:t>إجمالي</w:t>
      </w:r>
      <w:proofErr w:type="spellEnd"/>
      <w:r>
        <w:t xml:space="preserve"> </w:t>
      </w:r>
      <w:proofErr w:type="spellStart"/>
      <w:r>
        <w:t>قيمة</w:t>
      </w:r>
      <w:proofErr w:type="spellEnd"/>
      <w:r>
        <w:t xml:space="preserve"> </w:t>
      </w:r>
      <w:proofErr w:type="spellStart"/>
      <w:r>
        <w:t>التكلفة</w:t>
      </w:r>
      <w:proofErr w:type="spellEnd"/>
    </w:p>
    <w:p w14:paraId="2EB2257E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قيمة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الربح</w:t>
      </w:r>
      <w:proofErr w:type="spellEnd"/>
      <w:r>
        <w:rPr>
          <w:b/>
        </w:rPr>
        <w:t xml:space="preserve">: </w:t>
      </w:r>
      <w:proofErr w:type="spellStart"/>
      <w:r>
        <w:t>قيمة</w:t>
      </w:r>
      <w:proofErr w:type="spellEnd"/>
      <w:r>
        <w:t xml:space="preserve"> </w:t>
      </w:r>
      <w:proofErr w:type="spellStart"/>
      <w:r>
        <w:t>الربح</w:t>
      </w:r>
      <w:proofErr w:type="spellEnd"/>
    </w:p>
    <w:p w14:paraId="03551D68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نسبة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الربح</w:t>
      </w:r>
      <w:proofErr w:type="spellEnd"/>
      <w:r>
        <w:rPr>
          <w:b/>
        </w:rPr>
        <w:t xml:space="preserve">: </w:t>
      </w:r>
      <w:proofErr w:type="spellStart"/>
      <w:r>
        <w:t>نسبة</w:t>
      </w:r>
      <w:proofErr w:type="spellEnd"/>
      <w:r>
        <w:t xml:space="preserve"> </w:t>
      </w:r>
      <w:proofErr w:type="spellStart"/>
      <w:r>
        <w:t>الربح</w:t>
      </w:r>
      <w:proofErr w:type="spellEnd"/>
    </w:p>
    <w:p w14:paraId="7355CEF5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اسم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مندوب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المبيعات</w:t>
      </w:r>
      <w:proofErr w:type="spellEnd"/>
      <w:r>
        <w:rPr>
          <w:b/>
        </w:rPr>
        <w:t xml:space="preserve">: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مندوب</w:t>
      </w:r>
      <w:proofErr w:type="spellEnd"/>
      <w:r>
        <w:t xml:space="preserve"> </w:t>
      </w:r>
      <w:proofErr w:type="spellStart"/>
      <w:r>
        <w:t>المبيعات</w:t>
      </w:r>
      <w:proofErr w:type="spellEnd"/>
    </w:p>
    <w:p w14:paraId="3DF18557" w14:textId="77777777" w:rsidR="00953F03" w:rsidRDefault="00000000">
      <w:pPr>
        <w:pStyle w:val="Heading2"/>
      </w:pPr>
      <w:proofErr w:type="spellStart"/>
      <w:r>
        <w:t>المعايير</w:t>
      </w:r>
      <w:proofErr w:type="spellEnd"/>
    </w:p>
    <w:p w14:paraId="7595406E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من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تاريخ</w:t>
      </w:r>
      <w:proofErr w:type="spellEnd"/>
      <w:r>
        <w:rPr>
          <w:b/>
        </w:rPr>
        <w:t xml:space="preserve">: 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بداية</w:t>
      </w:r>
      <w:proofErr w:type="spellEnd"/>
      <w:r>
        <w:t xml:space="preserve"> </w:t>
      </w:r>
      <w:proofErr w:type="spellStart"/>
      <w:r>
        <w:t>الفترة</w:t>
      </w:r>
      <w:proofErr w:type="spellEnd"/>
    </w:p>
    <w:p w14:paraId="79D5B66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إلى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تاريخ</w:t>
      </w:r>
      <w:proofErr w:type="spellEnd"/>
      <w:r>
        <w:rPr>
          <w:b/>
        </w:rPr>
        <w:t xml:space="preserve">: 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نهاية</w:t>
      </w:r>
      <w:proofErr w:type="spellEnd"/>
      <w:r>
        <w:t xml:space="preserve"> </w:t>
      </w:r>
      <w:proofErr w:type="spellStart"/>
      <w:r>
        <w:t>الفترة</w:t>
      </w:r>
      <w:proofErr w:type="spellEnd"/>
    </w:p>
    <w:p w14:paraId="16C312E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الموقع</w:t>
      </w:r>
      <w:proofErr w:type="spellEnd"/>
      <w:r>
        <w:rPr>
          <w:b/>
        </w:rPr>
        <w:t xml:space="preserve">: </w:t>
      </w:r>
      <w:proofErr w:type="spellStart"/>
      <w:r>
        <w:t>اختيار</w:t>
      </w:r>
      <w:proofErr w:type="spellEnd"/>
      <w:r>
        <w:t xml:space="preserve"> </w:t>
      </w:r>
      <w:proofErr w:type="spellStart"/>
      <w:r>
        <w:t>الموقع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المتجر</w:t>
      </w:r>
      <w:proofErr w:type="spellEnd"/>
    </w:p>
    <w:p w14:paraId="54B87258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مندوب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المبيعات</w:t>
      </w:r>
      <w:proofErr w:type="spellEnd"/>
      <w:r>
        <w:rPr>
          <w:b/>
        </w:rPr>
        <w:t xml:space="preserve">: </w:t>
      </w: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مندوب</w:t>
      </w:r>
      <w:proofErr w:type="spellEnd"/>
      <w:r>
        <w:t xml:space="preserve"> </w:t>
      </w:r>
      <w:proofErr w:type="spellStart"/>
      <w:r>
        <w:t>المبيعات</w:t>
      </w:r>
      <w:proofErr w:type="spellEnd"/>
    </w:p>
    <w:p w14:paraId="430778AE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العميل</w:t>
      </w:r>
      <w:proofErr w:type="spellEnd"/>
      <w:r>
        <w:rPr>
          <w:b/>
        </w:rPr>
        <w:t xml:space="preserve">: </w:t>
      </w: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العميل</w:t>
      </w:r>
      <w:proofErr w:type="spellEnd"/>
    </w:p>
    <w:p w14:paraId="10AD7578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6980304B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عرض</w:t>
      </w:r>
      <w:proofErr w:type="spellEnd"/>
      <w:r>
        <w:rPr>
          <w:b/>
        </w:rPr>
        <w:t xml:space="preserve">: </w:t>
      </w:r>
      <w:proofErr w:type="spellStart"/>
      <w:r>
        <w:t>لتطبيق</w:t>
      </w:r>
      <w:proofErr w:type="spellEnd"/>
      <w:r>
        <w:t xml:space="preserve"> </w:t>
      </w:r>
      <w:proofErr w:type="spellStart"/>
      <w:r>
        <w:t>المعايير</w:t>
      </w:r>
      <w:proofErr w:type="spellEnd"/>
      <w:r>
        <w:t xml:space="preserve"> </w:t>
      </w:r>
      <w:proofErr w:type="spellStart"/>
      <w:r>
        <w:t>المحددة</w:t>
      </w:r>
      <w:proofErr w:type="spellEnd"/>
    </w:p>
    <w:p w14:paraId="75C993D2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تصدير</w:t>
      </w:r>
      <w:proofErr w:type="spellEnd"/>
      <w:r>
        <w:rPr>
          <w:b/>
        </w:rPr>
        <w:t xml:space="preserve"> Excel: </w:t>
      </w:r>
      <w:proofErr w:type="spellStart"/>
      <w:r>
        <w:t>لتصدير</w:t>
      </w:r>
      <w:proofErr w:type="spellEnd"/>
      <w:r>
        <w:t xml:space="preserve"> </w:t>
      </w:r>
      <w:proofErr w:type="spellStart"/>
      <w:r>
        <w:t>التقرير</w:t>
      </w:r>
      <w:proofErr w:type="spellEnd"/>
      <w:r>
        <w:t xml:space="preserve"> </w:t>
      </w:r>
      <w:proofErr w:type="spellStart"/>
      <w:r>
        <w:t>بصيغة</w:t>
      </w:r>
      <w:proofErr w:type="spellEnd"/>
      <w:r>
        <w:t xml:space="preserve"> Excel</w:t>
      </w:r>
    </w:p>
    <w:p w14:paraId="5138D2AE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تصدير</w:t>
      </w:r>
      <w:proofErr w:type="spellEnd"/>
      <w:r>
        <w:rPr>
          <w:b/>
        </w:rPr>
        <w:t xml:space="preserve"> PDF: </w:t>
      </w:r>
      <w:proofErr w:type="spellStart"/>
      <w:r>
        <w:t>لتصدير</w:t>
      </w:r>
      <w:proofErr w:type="spellEnd"/>
      <w:r>
        <w:t xml:space="preserve"> </w:t>
      </w:r>
      <w:proofErr w:type="spellStart"/>
      <w:r>
        <w:t>التقرير</w:t>
      </w:r>
      <w:proofErr w:type="spellEnd"/>
      <w:r>
        <w:t xml:space="preserve"> </w:t>
      </w:r>
      <w:proofErr w:type="spellStart"/>
      <w:r>
        <w:t>بصيغة</w:t>
      </w:r>
      <w:proofErr w:type="spellEnd"/>
      <w:r>
        <w:t xml:space="preserve"> PDF</w:t>
      </w:r>
    </w:p>
    <w:p w14:paraId="0BF72C90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طباعة</w:t>
      </w:r>
      <w:proofErr w:type="spellEnd"/>
      <w:r>
        <w:rPr>
          <w:b/>
        </w:rPr>
        <w:t xml:space="preserve">: </w:t>
      </w:r>
      <w:proofErr w:type="spellStart"/>
      <w:r>
        <w:t>لطباعة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2475518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إعادة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تعيين</w:t>
      </w:r>
      <w:proofErr w:type="spellEnd"/>
      <w:r>
        <w:rPr>
          <w:b/>
        </w:rPr>
        <w:t xml:space="preserve">: </w:t>
      </w:r>
      <w:proofErr w:type="spellStart"/>
      <w:r>
        <w:t>لمسح</w:t>
      </w:r>
      <w:proofErr w:type="spellEnd"/>
      <w:r>
        <w:t xml:space="preserve"> </w:t>
      </w:r>
      <w:proofErr w:type="spellStart"/>
      <w:r>
        <w:t>المعايير</w:t>
      </w:r>
      <w:proofErr w:type="spellEnd"/>
    </w:p>
    <w:p w14:paraId="43C47663" w14:textId="77777777" w:rsidR="00953F03" w:rsidRDefault="00000000">
      <w:pPr>
        <w:pStyle w:val="Heading2"/>
      </w:pPr>
      <w:proofErr w:type="spellStart"/>
      <w:r>
        <w:lastRenderedPageBreak/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62FE9A77" w14:textId="77777777" w:rsidR="00953F03" w:rsidRDefault="00000000">
      <w:proofErr w:type="spellStart"/>
      <w:r>
        <w:rPr>
          <w:rFonts w:ascii="Courier New" w:hAnsi="Courier New"/>
          <w:sz w:val="20"/>
        </w:rPr>
        <w:t>Shared.API</w:t>
      </w:r>
      <w:proofErr w:type="spellEnd"/>
      <w:r>
        <w:rPr>
          <w:rFonts w:ascii="Courier New" w:hAnsi="Courier New"/>
          <w:sz w:val="20"/>
        </w:rPr>
        <w:t>/Controllers/Reports/</w:t>
      </w:r>
      <w:proofErr w:type="spellStart"/>
      <w:r>
        <w:rPr>
          <w:rFonts w:ascii="Courier New" w:hAnsi="Courier New"/>
          <w:sz w:val="20"/>
        </w:rPr>
        <w:t>BusinessActivityDetailController</w:t>
      </w:r>
      <w:proofErr w:type="spellEnd"/>
    </w:p>
    <w:p w14:paraId="5C78B3A6" w14:textId="77777777" w:rsidR="00953F03" w:rsidRDefault="00953F03"/>
    <w:p w14:paraId="1D90E124" w14:textId="77777777" w:rsidR="00953F03" w:rsidRDefault="00000000">
      <w:r>
        <w:t>──────────────────────────────</w:t>
      </w:r>
    </w:p>
    <w:p w14:paraId="5A19E2E4" w14:textId="77777777" w:rsidR="00953F03" w:rsidRDefault="00953F03"/>
    <w:p w14:paraId="2E22233D" w14:textId="77777777" w:rsidR="00953F03" w:rsidRDefault="00000000">
      <w:pPr>
        <w:pStyle w:val="Heading2"/>
      </w:pPr>
      <w:proofErr w:type="spellStart"/>
      <w:r>
        <w:t>تقرير</w:t>
      </w:r>
      <w:proofErr w:type="spellEnd"/>
      <w:r>
        <w:t xml:space="preserve"> </w:t>
      </w:r>
      <w:proofErr w:type="spellStart"/>
      <w:r>
        <w:t>النشاط</w:t>
      </w:r>
      <w:proofErr w:type="spellEnd"/>
      <w:r>
        <w:t xml:space="preserve"> </w:t>
      </w:r>
      <w:proofErr w:type="spellStart"/>
      <w:r>
        <w:t>التجاري</w:t>
      </w:r>
      <w:proofErr w:type="spellEnd"/>
      <w:r>
        <w:t xml:space="preserve"> - </w:t>
      </w:r>
      <w:proofErr w:type="spellStart"/>
      <w:r>
        <w:t>العرض</w:t>
      </w:r>
      <w:proofErr w:type="spellEnd"/>
      <w:r>
        <w:t xml:space="preserve"> </w:t>
      </w:r>
      <w:proofErr w:type="spellStart"/>
      <w:r>
        <w:t>المجمّع</w:t>
      </w:r>
      <w:proofErr w:type="spellEnd"/>
    </w:p>
    <w:p w14:paraId="6EAEAFE7" w14:textId="77777777" w:rsidR="00953F03" w:rsidRDefault="00000000">
      <w:pPr>
        <w:pStyle w:val="Heading1"/>
        <w:jc w:val="center"/>
      </w:pPr>
      <w:proofErr w:type="spellStart"/>
      <w:r>
        <w:t>تقرير</w:t>
      </w:r>
      <w:proofErr w:type="spellEnd"/>
      <w:r>
        <w:t xml:space="preserve"> </w:t>
      </w:r>
      <w:proofErr w:type="spellStart"/>
      <w:r>
        <w:t>النشاط</w:t>
      </w:r>
      <w:proofErr w:type="spellEnd"/>
      <w:r>
        <w:t xml:space="preserve"> </w:t>
      </w:r>
      <w:proofErr w:type="spellStart"/>
      <w:r>
        <w:t>التجاري</w:t>
      </w:r>
      <w:proofErr w:type="spellEnd"/>
      <w:r>
        <w:t xml:space="preserve"> - </w:t>
      </w:r>
      <w:proofErr w:type="spellStart"/>
      <w:r>
        <w:t>العرض</w:t>
      </w:r>
      <w:proofErr w:type="spellEnd"/>
      <w:r>
        <w:t xml:space="preserve"> </w:t>
      </w:r>
      <w:proofErr w:type="spellStart"/>
      <w:r>
        <w:t>المجمّع</w:t>
      </w:r>
      <w:proofErr w:type="spellEnd"/>
    </w:p>
    <w:p w14:paraId="3E9F1B77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78ED894E" w14:textId="77777777" w:rsidR="00953F03" w:rsidRDefault="00000000">
      <w:proofErr w:type="spellStart"/>
      <w:r>
        <w:t>تقرير</w:t>
      </w:r>
      <w:proofErr w:type="spellEnd"/>
      <w:r>
        <w:t xml:space="preserve"> </w:t>
      </w:r>
      <w:proofErr w:type="spellStart"/>
      <w:r>
        <w:t>يعرض</w:t>
      </w:r>
      <w:proofErr w:type="spellEnd"/>
      <w:r>
        <w:t xml:space="preserve"> </w:t>
      </w:r>
      <w:proofErr w:type="spellStart"/>
      <w:r>
        <w:t>تحليل</w:t>
      </w:r>
      <w:proofErr w:type="spellEnd"/>
      <w:r>
        <w:t xml:space="preserve"> </w:t>
      </w:r>
      <w:proofErr w:type="spellStart"/>
      <w:r>
        <w:t>أداء</w:t>
      </w:r>
      <w:proofErr w:type="spellEnd"/>
      <w:r>
        <w:t xml:space="preserve"> </w:t>
      </w:r>
      <w:proofErr w:type="spellStart"/>
      <w:r>
        <w:t>المبيعات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مستوى</w:t>
      </w:r>
      <w:proofErr w:type="spellEnd"/>
      <w:r>
        <w:t xml:space="preserve"> </w:t>
      </w:r>
      <w:proofErr w:type="spellStart"/>
      <w:r>
        <w:t>مندوب</w:t>
      </w:r>
      <w:proofErr w:type="spellEnd"/>
      <w:r>
        <w:t xml:space="preserve"> </w:t>
      </w:r>
      <w:proofErr w:type="spellStart"/>
      <w:r>
        <w:t>المبيعات</w:t>
      </w:r>
      <w:proofErr w:type="spellEnd"/>
      <w:r>
        <w:t xml:space="preserve"> (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إجمالية</w:t>
      </w:r>
      <w:proofErr w:type="spellEnd"/>
      <w:r>
        <w:t>).</w:t>
      </w:r>
    </w:p>
    <w:p w14:paraId="4BB976D0" w14:textId="77777777" w:rsidR="00953F03" w:rsidRDefault="00000000">
      <w:pPr>
        <w:pStyle w:val="Heading2"/>
      </w:pPr>
      <w:proofErr w:type="spellStart"/>
      <w:r>
        <w:t>الأعمدة</w:t>
      </w:r>
      <w:proofErr w:type="spellEnd"/>
      <w:r>
        <w:t xml:space="preserve"> </w:t>
      </w:r>
      <w:proofErr w:type="spellStart"/>
      <w:r>
        <w:t>الرئيسية</w:t>
      </w:r>
      <w:proofErr w:type="spellEnd"/>
    </w:p>
    <w:p w14:paraId="250FDE9C" w14:textId="77777777" w:rsidR="00953F03" w:rsidRDefault="00000000">
      <w:r>
        <w:t>(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اليمين</w:t>
      </w:r>
      <w:proofErr w:type="spellEnd"/>
      <w:r>
        <w:t xml:space="preserve"> </w:t>
      </w:r>
      <w:proofErr w:type="spellStart"/>
      <w:r>
        <w:t>إلى</w:t>
      </w:r>
      <w:proofErr w:type="spellEnd"/>
      <w:r>
        <w:t xml:space="preserve"> </w:t>
      </w:r>
      <w:proofErr w:type="spellStart"/>
      <w:r>
        <w:t>اليسار</w:t>
      </w:r>
      <w:proofErr w:type="spellEnd"/>
      <w:r>
        <w:t xml:space="preserve"> </w:t>
      </w:r>
      <w:proofErr w:type="spellStart"/>
      <w:r>
        <w:t>كما</w:t>
      </w:r>
      <w:proofErr w:type="spellEnd"/>
      <w:r>
        <w:t xml:space="preserve"> </w:t>
      </w:r>
      <w:proofErr w:type="spellStart"/>
      <w:r>
        <w:t>ظهرت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النظام</w:t>
      </w:r>
      <w:proofErr w:type="spellEnd"/>
      <w:r>
        <w:t>)</w:t>
      </w:r>
    </w:p>
    <w:p w14:paraId="6CDBC05D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اسم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مندوب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المبيعات</w:t>
      </w:r>
      <w:proofErr w:type="spellEnd"/>
      <w:r>
        <w:rPr>
          <w:b/>
        </w:rPr>
        <w:t xml:space="preserve">: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مندوب</w:t>
      </w:r>
      <w:proofErr w:type="spellEnd"/>
      <w:r>
        <w:t xml:space="preserve"> </w:t>
      </w:r>
      <w:proofErr w:type="spellStart"/>
      <w:r>
        <w:t>المبيعات</w:t>
      </w:r>
      <w:proofErr w:type="spellEnd"/>
    </w:p>
    <w:p w14:paraId="456FAABE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نسبة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الربح</w:t>
      </w:r>
      <w:proofErr w:type="spellEnd"/>
      <w:r>
        <w:rPr>
          <w:b/>
        </w:rPr>
        <w:t xml:space="preserve">: </w:t>
      </w:r>
      <w:proofErr w:type="spellStart"/>
      <w:r>
        <w:t>نسبة</w:t>
      </w:r>
      <w:proofErr w:type="spellEnd"/>
      <w:r>
        <w:t xml:space="preserve"> </w:t>
      </w:r>
      <w:proofErr w:type="spellStart"/>
      <w:r>
        <w:t>الربح</w:t>
      </w:r>
      <w:proofErr w:type="spellEnd"/>
      <w:r>
        <w:t xml:space="preserve"> </w:t>
      </w:r>
      <w:proofErr w:type="spellStart"/>
      <w:r>
        <w:t>الإجمالية</w:t>
      </w:r>
      <w:proofErr w:type="spellEnd"/>
    </w:p>
    <w:p w14:paraId="67F617B5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قيمة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الربح</w:t>
      </w:r>
      <w:proofErr w:type="spellEnd"/>
      <w:r>
        <w:rPr>
          <w:b/>
        </w:rPr>
        <w:t xml:space="preserve">: </w:t>
      </w:r>
      <w:proofErr w:type="spellStart"/>
      <w:r>
        <w:t>قيمة</w:t>
      </w:r>
      <w:proofErr w:type="spellEnd"/>
      <w:r>
        <w:t xml:space="preserve"> </w:t>
      </w:r>
      <w:proofErr w:type="spellStart"/>
      <w:r>
        <w:t>الربح</w:t>
      </w:r>
      <w:proofErr w:type="spellEnd"/>
      <w:r>
        <w:t xml:space="preserve"> </w:t>
      </w:r>
      <w:proofErr w:type="spellStart"/>
      <w:r>
        <w:t>الإجمالية</w:t>
      </w:r>
      <w:proofErr w:type="spellEnd"/>
    </w:p>
    <w:p w14:paraId="66F86F0A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إجمالي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قيمة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التكلفة</w:t>
      </w:r>
      <w:proofErr w:type="spellEnd"/>
      <w:r>
        <w:rPr>
          <w:b/>
        </w:rPr>
        <w:t xml:space="preserve">: </w:t>
      </w:r>
      <w:proofErr w:type="spellStart"/>
      <w:r>
        <w:t>إجمالي</w:t>
      </w:r>
      <w:proofErr w:type="spellEnd"/>
      <w:r>
        <w:t xml:space="preserve"> </w:t>
      </w:r>
      <w:proofErr w:type="spellStart"/>
      <w:r>
        <w:t>قيمة</w:t>
      </w:r>
      <w:proofErr w:type="spellEnd"/>
      <w:r>
        <w:t xml:space="preserve"> </w:t>
      </w:r>
      <w:proofErr w:type="spellStart"/>
      <w:r>
        <w:t>التكلفة</w:t>
      </w:r>
      <w:proofErr w:type="spellEnd"/>
    </w:p>
    <w:p w14:paraId="63C8CF3D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الصافي</w:t>
      </w:r>
      <w:proofErr w:type="spellEnd"/>
      <w:r>
        <w:rPr>
          <w:b/>
        </w:rPr>
        <w:t xml:space="preserve">: </w:t>
      </w:r>
      <w:proofErr w:type="spellStart"/>
      <w:r>
        <w:t>الصافي</w:t>
      </w:r>
      <w:proofErr w:type="spellEnd"/>
      <w:r>
        <w:t xml:space="preserve"> </w:t>
      </w:r>
      <w:proofErr w:type="spellStart"/>
      <w:r>
        <w:t>الإجمالي</w:t>
      </w:r>
      <w:proofErr w:type="spellEnd"/>
    </w:p>
    <w:p w14:paraId="29C333A0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قيمة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الضرائب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الأخرى</w:t>
      </w:r>
      <w:proofErr w:type="spellEnd"/>
      <w:r>
        <w:rPr>
          <w:b/>
        </w:rPr>
        <w:t xml:space="preserve">: </w:t>
      </w:r>
      <w:proofErr w:type="spellStart"/>
      <w:r>
        <w:t>قيمة</w:t>
      </w:r>
      <w:proofErr w:type="spellEnd"/>
      <w:r>
        <w:t xml:space="preserve"> </w:t>
      </w:r>
      <w:proofErr w:type="spellStart"/>
      <w:r>
        <w:t>الضرائب</w:t>
      </w:r>
      <w:proofErr w:type="spellEnd"/>
      <w:r>
        <w:t xml:space="preserve"> </w:t>
      </w:r>
      <w:proofErr w:type="spellStart"/>
      <w:r>
        <w:t>الأخرى</w:t>
      </w:r>
      <w:proofErr w:type="spellEnd"/>
    </w:p>
    <w:p w14:paraId="40A03A25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المبلغ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بعد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الضرائب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الأخرى</w:t>
      </w:r>
      <w:proofErr w:type="spellEnd"/>
      <w:r>
        <w:rPr>
          <w:b/>
        </w:rPr>
        <w:t xml:space="preserve">: </w:t>
      </w:r>
      <w:proofErr w:type="spellStart"/>
      <w:r>
        <w:t>المبلغ</w:t>
      </w:r>
      <w:proofErr w:type="spellEnd"/>
      <w:r>
        <w:t xml:space="preserve"> </w:t>
      </w:r>
      <w:proofErr w:type="spellStart"/>
      <w:r>
        <w:t>بعد</w:t>
      </w:r>
      <w:proofErr w:type="spellEnd"/>
      <w:r>
        <w:t xml:space="preserve"> </w:t>
      </w:r>
      <w:proofErr w:type="spellStart"/>
      <w:r>
        <w:t>الضرائب</w:t>
      </w:r>
      <w:proofErr w:type="spellEnd"/>
      <w:r>
        <w:t xml:space="preserve"> </w:t>
      </w:r>
      <w:proofErr w:type="spellStart"/>
      <w:r>
        <w:t>الأخرى</w:t>
      </w:r>
      <w:proofErr w:type="spellEnd"/>
    </w:p>
    <w:p w14:paraId="5DE3800C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ضريبة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القيمة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المضافة</w:t>
      </w:r>
      <w:proofErr w:type="spellEnd"/>
      <w:r>
        <w:rPr>
          <w:b/>
        </w:rPr>
        <w:t xml:space="preserve">: </w:t>
      </w:r>
      <w:proofErr w:type="spellStart"/>
      <w:r>
        <w:t>ضريبة</w:t>
      </w:r>
      <w:proofErr w:type="spellEnd"/>
      <w:r>
        <w:t xml:space="preserve"> </w:t>
      </w:r>
      <w:proofErr w:type="spellStart"/>
      <w:r>
        <w:t>القيمة</w:t>
      </w:r>
      <w:proofErr w:type="spellEnd"/>
      <w:r>
        <w:t xml:space="preserve"> </w:t>
      </w:r>
      <w:proofErr w:type="spellStart"/>
      <w:r>
        <w:t>المضافة</w:t>
      </w:r>
      <w:proofErr w:type="spellEnd"/>
    </w:p>
    <w:p w14:paraId="7BB427B2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المبلغ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قبل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الضريبة</w:t>
      </w:r>
      <w:proofErr w:type="spellEnd"/>
      <w:r>
        <w:rPr>
          <w:b/>
        </w:rPr>
        <w:t xml:space="preserve">: </w:t>
      </w:r>
      <w:proofErr w:type="spellStart"/>
      <w:r>
        <w:t>المبلغ</w:t>
      </w:r>
      <w:proofErr w:type="spellEnd"/>
      <w:r>
        <w:t xml:space="preserve"> </w:t>
      </w:r>
      <w:proofErr w:type="spellStart"/>
      <w:r>
        <w:t>قبل</w:t>
      </w:r>
      <w:proofErr w:type="spellEnd"/>
      <w:r>
        <w:t xml:space="preserve"> </w:t>
      </w:r>
      <w:proofErr w:type="spellStart"/>
      <w:r>
        <w:t>الضريبة</w:t>
      </w:r>
      <w:proofErr w:type="spellEnd"/>
    </w:p>
    <w:p w14:paraId="4963C19D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إجمالي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الخصومات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على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الأصناف</w:t>
      </w:r>
      <w:proofErr w:type="spellEnd"/>
      <w:r>
        <w:rPr>
          <w:b/>
        </w:rPr>
        <w:t xml:space="preserve">: </w:t>
      </w:r>
      <w:proofErr w:type="spellStart"/>
      <w:r>
        <w:t>إجمالي</w:t>
      </w:r>
      <w:proofErr w:type="spellEnd"/>
      <w:r>
        <w:t xml:space="preserve"> </w:t>
      </w:r>
      <w:proofErr w:type="spellStart"/>
      <w:r>
        <w:t>الخصومات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الأصناف</w:t>
      </w:r>
      <w:proofErr w:type="spellEnd"/>
    </w:p>
    <w:p w14:paraId="130777BC" w14:textId="77777777" w:rsidR="00953F03" w:rsidRDefault="00000000">
      <w:pPr>
        <w:pStyle w:val="Heading2"/>
      </w:pPr>
      <w:proofErr w:type="spellStart"/>
      <w:r>
        <w:t>المعايير</w:t>
      </w:r>
      <w:proofErr w:type="spellEnd"/>
    </w:p>
    <w:p w14:paraId="208916A7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من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تاريخ</w:t>
      </w:r>
      <w:proofErr w:type="spellEnd"/>
      <w:r>
        <w:rPr>
          <w:b/>
        </w:rPr>
        <w:t xml:space="preserve">: 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بداية</w:t>
      </w:r>
      <w:proofErr w:type="spellEnd"/>
      <w:r>
        <w:t xml:space="preserve"> </w:t>
      </w:r>
      <w:proofErr w:type="spellStart"/>
      <w:r>
        <w:t>الفترة</w:t>
      </w:r>
      <w:proofErr w:type="spellEnd"/>
    </w:p>
    <w:p w14:paraId="4636D6B7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إلى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تاريخ</w:t>
      </w:r>
      <w:proofErr w:type="spellEnd"/>
      <w:r>
        <w:rPr>
          <w:b/>
        </w:rPr>
        <w:t xml:space="preserve">: 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نهاية</w:t>
      </w:r>
      <w:proofErr w:type="spellEnd"/>
      <w:r>
        <w:t xml:space="preserve"> </w:t>
      </w:r>
      <w:proofErr w:type="spellStart"/>
      <w:r>
        <w:t>الفترة</w:t>
      </w:r>
      <w:proofErr w:type="spellEnd"/>
    </w:p>
    <w:p w14:paraId="40D80059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الموقع</w:t>
      </w:r>
      <w:proofErr w:type="spellEnd"/>
      <w:r>
        <w:rPr>
          <w:b/>
        </w:rPr>
        <w:t xml:space="preserve">: </w:t>
      </w:r>
      <w:proofErr w:type="spellStart"/>
      <w:r>
        <w:t>اختيار</w:t>
      </w:r>
      <w:proofErr w:type="spellEnd"/>
      <w:r>
        <w:t xml:space="preserve"> </w:t>
      </w:r>
      <w:proofErr w:type="spellStart"/>
      <w:r>
        <w:t>الموقع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المتجر</w:t>
      </w:r>
      <w:proofErr w:type="spellEnd"/>
    </w:p>
    <w:p w14:paraId="3992365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مندوب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المبيعات</w:t>
      </w:r>
      <w:proofErr w:type="spellEnd"/>
      <w:r>
        <w:rPr>
          <w:b/>
        </w:rPr>
        <w:t xml:space="preserve">: </w:t>
      </w: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مندوب</w:t>
      </w:r>
      <w:proofErr w:type="spellEnd"/>
      <w:r>
        <w:t xml:space="preserve"> </w:t>
      </w:r>
      <w:proofErr w:type="spellStart"/>
      <w:r>
        <w:t>المبيعات</w:t>
      </w:r>
      <w:proofErr w:type="spellEnd"/>
    </w:p>
    <w:p w14:paraId="393A8F0D" w14:textId="77777777" w:rsidR="00953F03" w:rsidRDefault="00000000">
      <w:r>
        <w:rPr>
          <w:b/>
        </w:rPr>
        <w:lastRenderedPageBreak/>
        <w:t xml:space="preserve">• </w:t>
      </w:r>
      <w:proofErr w:type="spellStart"/>
      <w:r>
        <w:rPr>
          <w:b/>
        </w:rPr>
        <w:t>نوع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النشاط</w:t>
      </w:r>
      <w:proofErr w:type="spellEnd"/>
      <w:r>
        <w:rPr>
          <w:b/>
        </w:rPr>
        <w:t xml:space="preserve">: </w:t>
      </w: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نوع</w:t>
      </w:r>
      <w:proofErr w:type="spellEnd"/>
      <w:r>
        <w:t xml:space="preserve"> </w:t>
      </w:r>
      <w:proofErr w:type="spellStart"/>
      <w:r>
        <w:t>النشاط</w:t>
      </w:r>
      <w:proofErr w:type="spellEnd"/>
    </w:p>
    <w:p w14:paraId="168EC675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7E603D15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عرض</w:t>
      </w:r>
      <w:proofErr w:type="spellEnd"/>
      <w:r>
        <w:rPr>
          <w:b/>
        </w:rPr>
        <w:t xml:space="preserve">: </w:t>
      </w:r>
      <w:proofErr w:type="spellStart"/>
      <w:r>
        <w:t>لتطبيق</w:t>
      </w:r>
      <w:proofErr w:type="spellEnd"/>
      <w:r>
        <w:t xml:space="preserve"> </w:t>
      </w:r>
      <w:proofErr w:type="spellStart"/>
      <w:r>
        <w:t>المعايير</w:t>
      </w:r>
      <w:proofErr w:type="spellEnd"/>
      <w:r>
        <w:t xml:space="preserve"> </w:t>
      </w:r>
      <w:proofErr w:type="spellStart"/>
      <w:r>
        <w:t>المحددة</w:t>
      </w:r>
      <w:proofErr w:type="spellEnd"/>
    </w:p>
    <w:p w14:paraId="4D1452E0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تصدير</w:t>
      </w:r>
      <w:proofErr w:type="spellEnd"/>
      <w:r>
        <w:rPr>
          <w:b/>
        </w:rPr>
        <w:t xml:space="preserve"> Excel: </w:t>
      </w:r>
      <w:proofErr w:type="spellStart"/>
      <w:r>
        <w:t>لتصدير</w:t>
      </w:r>
      <w:proofErr w:type="spellEnd"/>
      <w:r>
        <w:t xml:space="preserve"> </w:t>
      </w:r>
      <w:proofErr w:type="spellStart"/>
      <w:r>
        <w:t>التقرير</w:t>
      </w:r>
      <w:proofErr w:type="spellEnd"/>
      <w:r>
        <w:t xml:space="preserve"> </w:t>
      </w:r>
      <w:proofErr w:type="spellStart"/>
      <w:r>
        <w:t>بصيغة</w:t>
      </w:r>
      <w:proofErr w:type="spellEnd"/>
      <w:r>
        <w:t xml:space="preserve"> Excel</w:t>
      </w:r>
    </w:p>
    <w:p w14:paraId="1FBC4C25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تصدير</w:t>
      </w:r>
      <w:proofErr w:type="spellEnd"/>
      <w:r>
        <w:rPr>
          <w:b/>
        </w:rPr>
        <w:t xml:space="preserve"> PDF: </w:t>
      </w:r>
      <w:proofErr w:type="spellStart"/>
      <w:r>
        <w:t>لتصدير</w:t>
      </w:r>
      <w:proofErr w:type="spellEnd"/>
      <w:r>
        <w:t xml:space="preserve"> </w:t>
      </w:r>
      <w:proofErr w:type="spellStart"/>
      <w:r>
        <w:t>التقرير</w:t>
      </w:r>
      <w:proofErr w:type="spellEnd"/>
      <w:r>
        <w:t xml:space="preserve"> </w:t>
      </w:r>
      <w:proofErr w:type="spellStart"/>
      <w:r>
        <w:t>بصيغة</w:t>
      </w:r>
      <w:proofErr w:type="spellEnd"/>
      <w:r>
        <w:t xml:space="preserve"> PDF</w:t>
      </w:r>
    </w:p>
    <w:p w14:paraId="15C1E915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طباعة</w:t>
      </w:r>
      <w:proofErr w:type="spellEnd"/>
      <w:r>
        <w:rPr>
          <w:b/>
        </w:rPr>
        <w:t xml:space="preserve">: </w:t>
      </w:r>
      <w:proofErr w:type="spellStart"/>
      <w:r>
        <w:t>لطباعة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4B17829A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إعادة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تعيين</w:t>
      </w:r>
      <w:proofErr w:type="spellEnd"/>
      <w:r>
        <w:rPr>
          <w:b/>
        </w:rPr>
        <w:t xml:space="preserve">: </w:t>
      </w:r>
      <w:proofErr w:type="spellStart"/>
      <w:r>
        <w:t>لمسح</w:t>
      </w:r>
      <w:proofErr w:type="spellEnd"/>
      <w:r>
        <w:t xml:space="preserve"> </w:t>
      </w:r>
      <w:proofErr w:type="spellStart"/>
      <w:r>
        <w:t>المعايير</w:t>
      </w:r>
      <w:proofErr w:type="spellEnd"/>
    </w:p>
    <w:p w14:paraId="5FFA1BB8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19065084" w14:textId="77777777" w:rsidR="00953F03" w:rsidRDefault="00000000">
      <w:proofErr w:type="spellStart"/>
      <w:r>
        <w:rPr>
          <w:rFonts w:ascii="Courier New" w:hAnsi="Courier New"/>
          <w:sz w:val="20"/>
        </w:rPr>
        <w:t>Shared.API</w:t>
      </w:r>
      <w:proofErr w:type="spellEnd"/>
      <w:r>
        <w:rPr>
          <w:rFonts w:ascii="Courier New" w:hAnsi="Courier New"/>
          <w:sz w:val="20"/>
        </w:rPr>
        <w:t>/Controllers/Reports/</w:t>
      </w:r>
      <w:proofErr w:type="spellStart"/>
      <w:r>
        <w:rPr>
          <w:rFonts w:ascii="Courier New" w:hAnsi="Courier New"/>
          <w:sz w:val="20"/>
        </w:rPr>
        <w:t>BusinessActivitySummaryController</w:t>
      </w:r>
      <w:proofErr w:type="spellEnd"/>
    </w:p>
    <w:p w14:paraId="224B964C" w14:textId="77777777" w:rsidR="00953F03" w:rsidRDefault="00953F03"/>
    <w:p w14:paraId="48D199E1" w14:textId="77777777" w:rsidR="00953F03" w:rsidRDefault="00000000">
      <w:r>
        <w:t>──────────────────────────────</w:t>
      </w:r>
    </w:p>
    <w:p w14:paraId="2C093664" w14:textId="77777777" w:rsidR="00953F03" w:rsidRDefault="00953F03"/>
    <w:p w14:paraId="78785226" w14:textId="77777777" w:rsidR="00953F03" w:rsidRDefault="00000000">
      <w:pPr>
        <w:pStyle w:val="Heading2"/>
      </w:pPr>
      <w:proofErr w:type="spellStart"/>
      <w:r>
        <w:t>تقرير</w:t>
      </w:r>
      <w:proofErr w:type="spellEnd"/>
      <w:r>
        <w:t xml:space="preserve"> </w:t>
      </w:r>
      <w:proofErr w:type="spellStart"/>
      <w:r>
        <w:t>النشاط</w:t>
      </w:r>
      <w:proofErr w:type="spellEnd"/>
      <w:r>
        <w:t xml:space="preserve"> </w:t>
      </w:r>
      <w:proofErr w:type="spellStart"/>
      <w:r>
        <w:t>التجاري</w:t>
      </w:r>
      <w:proofErr w:type="spellEnd"/>
      <w:r>
        <w:t xml:space="preserve"> </w:t>
      </w:r>
      <w:proofErr w:type="spellStart"/>
      <w:r>
        <w:t>لفواتير</w:t>
      </w:r>
      <w:proofErr w:type="spellEnd"/>
      <w:r>
        <w:t xml:space="preserve"> </w:t>
      </w:r>
      <w:proofErr w:type="spellStart"/>
      <w:r>
        <w:t>الشراء</w:t>
      </w:r>
      <w:proofErr w:type="spellEnd"/>
    </w:p>
    <w:p w14:paraId="3AF46202" w14:textId="45F51C59" w:rsidR="00953F03" w:rsidRDefault="00953F03">
      <w:pPr>
        <w:jc w:val="center"/>
      </w:pPr>
    </w:p>
    <w:p w14:paraId="4C60B746" w14:textId="77777777" w:rsidR="00953F03" w:rsidRDefault="00000000">
      <w:pPr>
        <w:pStyle w:val="Heading1"/>
        <w:jc w:val="center"/>
      </w:pPr>
      <w:proofErr w:type="spellStart"/>
      <w:r>
        <w:t>تقرير</w:t>
      </w:r>
      <w:proofErr w:type="spellEnd"/>
      <w:r>
        <w:t xml:space="preserve"> </w:t>
      </w:r>
      <w:proofErr w:type="spellStart"/>
      <w:r>
        <w:t>النشاط</w:t>
      </w:r>
      <w:proofErr w:type="spellEnd"/>
      <w:r>
        <w:t xml:space="preserve"> </w:t>
      </w:r>
      <w:proofErr w:type="spellStart"/>
      <w:r>
        <w:t>التجاري</w:t>
      </w:r>
      <w:proofErr w:type="spellEnd"/>
      <w:r>
        <w:t xml:space="preserve"> </w:t>
      </w:r>
      <w:proofErr w:type="spellStart"/>
      <w:r>
        <w:t>لفواتير</w:t>
      </w:r>
      <w:proofErr w:type="spellEnd"/>
      <w:r>
        <w:t xml:space="preserve"> </w:t>
      </w:r>
      <w:proofErr w:type="spellStart"/>
      <w:r>
        <w:t>الشراء</w:t>
      </w:r>
      <w:proofErr w:type="spellEnd"/>
    </w:p>
    <w:p w14:paraId="3563DC63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530A8147" w14:textId="77777777" w:rsidR="00953F03" w:rsidRDefault="00000000">
      <w:proofErr w:type="spellStart"/>
      <w:r>
        <w:t>تقرير</w:t>
      </w:r>
      <w:proofErr w:type="spellEnd"/>
      <w:r>
        <w:t xml:space="preserve"> </w:t>
      </w:r>
      <w:proofErr w:type="spellStart"/>
      <w:r>
        <w:t>النشاط</w:t>
      </w:r>
      <w:proofErr w:type="spellEnd"/>
      <w:r>
        <w:t xml:space="preserve"> </w:t>
      </w:r>
      <w:proofErr w:type="spellStart"/>
      <w:r>
        <w:t>التجاري</w:t>
      </w:r>
      <w:proofErr w:type="spellEnd"/>
      <w:r>
        <w:t xml:space="preserve"> </w:t>
      </w:r>
      <w:proofErr w:type="spellStart"/>
      <w:r>
        <w:t>لفواتير</w:t>
      </w:r>
      <w:proofErr w:type="spellEnd"/>
      <w:r>
        <w:t xml:space="preserve"> </w:t>
      </w:r>
      <w:proofErr w:type="spellStart"/>
      <w:r>
        <w:t>الشراء</w:t>
      </w:r>
      <w:proofErr w:type="spellEnd"/>
      <w:r>
        <w:t>.</w:t>
      </w:r>
    </w:p>
    <w:p w14:paraId="550E6D4A" w14:textId="77777777" w:rsidR="00953F03" w:rsidRDefault="00000000">
      <w:pPr>
        <w:pStyle w:val="Heading2"/>
      </w:pPr>
      <w:proofErr w:type="spellStart"/>
      <w:r>
        <w:t>الوظائف</w:t>
      </w:r>
      <w:proofErr w:type="spellEnd"/>
    </w:p>
    <w:p w14:paraId="25838A53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النشاط</w:t>
      </w:r>
      <w:proofErr w:type="spellEnd"/>
      <w:r>
        <w:t xml:space="preserve"> </w:t>
      </w:r>
      <w:proofErr w:type="spellStart"/>
      <w:r>
        <w:t>التجاري</w:t>
      </w:r>
      <w:proofErr w:type="spellEnd"/>
      <w:r>
        <w:t xml:space="preserve"> </w:t>
      </w:r>
      <w:proofErr w:type="spellStart"/>
      <w:r>
        <w:t>لفواتير</w:t>
      </w:r>
      <w:proofErr w:type="spellEnd"/>
      <w:r>
        <w:t xml:space="preserve"> </w:t>
      </w:r>
      <w:proofErr w:type="spellStart"/>
      <w:r>
        <w:t>الشراء</w:t>
      </w:r>
      <w:proofErr w:type="spellEnd"/>
    </w:p>
    <w:p w14:paraId="425E4ED8" w14:textId="77777777" w:rsidR="00953F03" w:rsidRDefault="00000000">
      <w:pPr>
        <w:pStyle w:val="ListBullet"/>
      </w:pP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المورد</w:t>
      </w:r>
      <w:proofErr w:type="spellEnd"/>
    </w:p>
    <w:p w14:paraId="37039341" w14:textId="77777777" w:rsidR="00953F03" w:rsidRDefault="00000000">
      <w:pPr>
        <w:pStyle w:val="ListBullet"/>
      </w:pP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الفترة</w:t>
      </w:r>
      <w:proofErr w:type="spellEnd"/>
    </w:p>
    <w:p w14:paraId="1F34F5D6" w14:textId="77777777" w:rsidR="00953F03" w:rsidRDefault="00000000">
      <w:pPr>
        <w:pStyle w:val="ListBullet"/>
      </w:pP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نوع</w:t>
      </w:r>
      <w:proofErr w:type="spellEnd"/>
      <w:r>
        <w:t xml:space="preserve"> </w:t>
      </w:r>
      <w:proofErr w:type="spellStart"/>
      <w:r>
        <w:t>النشاط</w:t>
      </w:r>
      <w:proofErr w:type="spellEnd"/>
    </w:p>
    <w:p w14:paraId="4DC7E8AF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09366888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0754CC8D" w14:textId="77777777" w:rsidR="00953F03" w:rsidRDefault="00000000">
      <w:pPr>
        <w:pStyle w:val="Heading2"/>
      </w:pPr>
      <w:proofErr w:type="spellStart"/>
      <w:r>
        <w:t>الحقول</w:t>
      </w:r>
      <w:proofErr w:type="spellEnd"/>
    </w:p>
    <w:p w14:paraId="5B37F7F7" w14:textId="77777777" w:rsidR="00953F03" w:rsidRDefault="00000000">
      <w:pPr>
        <w:pStyle w:val="ListBullet"/>
      </w:pPr>
      <w:proofErr w:type="spellStart"/>
      <w:r>
        <w:t>المورد</w:t>
      </w:r>
      <w:proofErr w:type="spellEnd"/>
    </w:p>
    <w:p w14:paraId="0D30A828" w14:textId="77777777" w:rsidR="00953F03" w:rsidRDefault="00000000">
      <w:pPr>
        <w:pStyle w:val="ListBullet"/>
      </w:pPr>
      <w:proofErr w:type="spellStart"/>
      <w:r>
        <w:t>الفترة</w:t>
      </w:r>
      <w:proofErr w:type="spellEnd"/>
      <w:r>
        <w:t xml:space="preserve"> (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تاريخ</w:t>
      </w:r>
      <w:proofErr w:type="spellEnd"/>
      <w:r>
        <w:t xml:space="preserve"> - </w:t>
      </w:r>
      <w:proofErr w:type="spellStart"/>
      <w:r>
        <w:t>إلى</w:t>
      </w:r>
      <w:proofErr w:type="spellEnd"/>
      <w:r>
        <w:t xml:space="preserve"> </w:t>
      </w:r>
      <w:proofErr w:type="spellStart"/>
      <w:r>
        <w:t>تاريخ</w:t>
      </w:r>
      <w:proofErr w:type="spellEnd"/>
      <w:r>
        <w:t>)</w:t>
      </w:r>
    </w:p>
    <w:p w14:paraId="1EAFCFD0" w14:textId="77777777" w:rsidR="00953F03" w:rsidRDefault="00000000">
      <w:pPr>
        <w:pStyle w:val="ListBullet"/>
      </w:pPr>
      <w:proofErr w:type="spellStart"/>
      <w:r>
        <w:t>عدد</w:t>
      </w:r>
      <w:proofErr w:type="spellEnd"/>
      <w:r>
        <w:t xml:space="preserve"> </w:t>
      </w:r>
      <w:proofErr w:type="spellStart"/>
      <w:r>
        <w:t>الفواتير</w:t>
      </w:r>
      <w:proofErr w:type="spellEnd"/>
    </w:p>
    <w:p w14:paraId="59C42AC3" w14:textId="77777777" w:rsidR="00953F03" w:rsidRDefault="00000000">
      <w:pPr>
        <w:pStyle w:val="ListBullet"/>
      </w:pPr>
      <w:proofErr w:type="spellStart"/>
      <w:r>
        <w:t>إجمالي</w:t>
      </w:r>
      <w:proofErr w:type="spellEnd"/>
      <w:r>
        <w:t xml:space="preserve"> </w:t>
      </w:r>
      <w:proofErr w:type="spellStart"/>
      <w:r>
        <w:t>المشتريات</w:t>
      </w:r>
      <w:proofErr w:type="spellEnd"/>
    </w:p>
    <w:p w14:paraId="55A970A0" w14:textId="77777777" w:rsidR="00953F03" w:rsidRDefault="00000000">
      <w:pPr>
        <w:pStyle w:val="ListBullet"/>
      </w:pPr>
      <w:proofErr w:type="spellStart"/>
      <w:r>
        <w:t>إجمالي</w:t>
      </w:r>
      <w:proofErr w:type="spellEnd"/>
      <w:r>
        <w:t xml:space="preserve"> </w:t>
      </w:r>
      <w:proofErr w:type="spellStart"/>
      <w:r>
        <w:t>المرتجعات</w:t>
      </w:r>
      <w:proofErr w:type="spellEnd"/>
    </w:p>
    <w:p w14:paraId="605298A5" w14:textId="77777777" w:rsidR="00953F03" w:rsidRDefault="00000000">
      <w:pPr>
        <w:pStyle w:val="ListBullet"/>
      </w:pPr>
      <w:proofErr w:type="spellStart"/>
      <w:r>
        <w:t>صافي</w:t>
      </w:r>
      <w:proofErr w:type="spellEnd"/>
      <w:r>
        <w:t xml:space="preserve"> </w:t>
      </w:r>
      <w:proofErr w:type="spellStart"/>
      <w:r>
        <w:t>المشتريات</w:t>
      </w:r>
      <w:proofErr w:type="spellEnd"/>
    </w:p>
    <w:p w14:paraId="5BB6C8B5" w14:textId="77777777" w:rsidR="00953F03" w:rsidRDefault="00000000">
      <w:pPr>
        <w:pStyle w:val="ListBullet"/>
      </w:pPr>
      <w:proofErr w:type="spellStart"/>
      <w:r>
        <w:lastRenderedPageBreak/>
        <w:t>متوسط</w:t>
      </w:r>
      <w:proofErr w:type="spellEnd"/>
      <w:r>
        <w:t xml:space="preserve"> </w:t>
      </w:r>
      <w:proofErr w:type="spellStart"/>
      <w:r>
        <w:t>قيمة</w:t>
      </w:r>
      <w:proofErr w:type="spellEnd"/>
      <w:r>
        <w:t xml:space="preserve"> </w:t>
      </w:r>
      <w:proofErr w:type="spellStart"/>
      <w:r>
        <w:t>الفاتورة</w:t>
      </w:r>
      <w:proofErr w:type="spellEnd"/>
    </w:p>
    <w:p w14:paraId="0E3EAEA2" w14:textId="77777777" w:rsidR="00953F03" w:rsidRDefault="00000000">
      <w:pPr>
        <w:pStyle w:val="ListBullet"/>
      </w:pPr>
      <w:proofErr w:type="spellStart"/>
      <w:r>
        <w:t>آخر</w:t>
      </w:r>
      <w:proofErr w:type="spellEnd"/>
      <w:r>
        <w:t xml:space="preserve"> </w:t>
      </w:r>
      <w:proofErr w:type="spellStart"/>
      <w:r>
        <w:t>نشاط</w:t>
      </w:r>
      <w:proofErr w:type="spellEnd"/>
    </w:p>
    <w:p w14:paraId="15BE3F64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3E929E32" w14:textId="77777777" w:rsidR="00953F03" w:rsidRDefault="00000000">
      <w:pPr>
        <w:pStyle w:val="ListBullet"/>
      </w:pPr>
      <w:r>
        <w:t>`Compound.API/Controllers/Reports/Suppliers/PurchaseActivityReportController`</w:t>
      </w:r>
    </w:p>
    <w:p w14:paraId="19CBA6DA" w14:textId="77777777" w:rsidR="00953F03" w:rsidRDefault="00000000">
      <w:pPr>
        <w:pStyle w:val="ListBullet"/>
      </w:pPr>
      <w:r>
        <w:t>`</w:t>
      </w:r>
      <w:proofErr w:type="spellStart"/>
      <w:r>
        <w:t>Purchase.API</w:t>
      </w:r>
      <w:proofErr w:type="spellEnd"/>
      <w:r>
        <w:t>/Controllers/</w:t>
      </w:r>
      <w:proofErr w:type="spellStart"/>
      <w:r>
        <w:t>SuppliersController</w:t>
      </w:r>
      <w:proofErr w:type="spellEnd"/>
      <w:r>
        <w:t>` (</w:t>
      </w:r>
      <w:proofErr w:type="spellStart"/>
      <w:r>
        <w:t>لجلب</w:t>
      </w:r>
      <w:proofErr w:type="spellEnd"/>
      <w:r>
        <w:t xml:space="preserve"> </w:t>
      </w:r>
      <w:proofErr w:type="spellStart"/>
      <w:r>
        <w:t>الموردين</w:t>
      </w:r>
      <w:proofErr w:type="spellEnd"/>
      <w:r>
        <w:t>)</w:t>
      </w:r>
    </w:p>
    <w:p w14:paraId="34CCC5FF" w14:textId="77777777" w:rsidR="00953F03" w:rsidRDefault="00953F03"/>
    <w:p w14:paraId="2ED4A872" w14:textId="77777777" w:rsidR="00953F03" w:rsidRDefault="00000000">
      <w:r>
        <w:t>──────────────────────────────</w:t>
      </w:r>
    </w:p>
    <w:p w14:paraId="2F4EEAF7" w14:textId="77777777" w:rsidR="00953F03" w:rsidRDefault="00953F03"/>
    <w:p w14:paraId="0198DF80" w14:textId="77777777" w:rsidR="00953F03" w:rsidRDefault="00000000">
      <w:pPr>
        <w:pStyle w:val="Heading2"/>
      </w:pPr>
      <w:proofErr w:type="spellStart"/>
      <w:r>
        <w:t>تقرير</w:t>
      </w:r>
      <w:proofErr w:type="spellEnd"/>
      <w:r>
        <w:t xml:space="preserve"> </w:t>
      </w:r>
      <w:proofErr w:type="spellStart"/>
      <w:r>
        <w:t>تفصيلي</w:t>
      </w:r>
      <w:proofErr w:type="spellEnd"/>
      <w:r>
        <w:t xml:space="preserve"> </w:t>
      </w:r>
      <w:proofErr w:type="spellStart"/>
      <w:r>
        <w:t>للضرائب</w:t>
      </w:r>
      <w:proofErr w:type="spellEnd"/>
      <w:r>
        <w:t xml:space="preserve"> </w:t>
      </w:r>
      <w:proofErr w:type="spellStart"/>
      <w:r>
        <w:t>الأخرى</w:t>
      </w:r>
      <w:proofErr w:type="spellEnd"/>
    </w:p>
    <w:p w14:paraId="60C2D5D7" w14:textId="674D5487" w:rsidR="00953F03" w:rsidRDefault="00953F03">
      <w:pPr>
        <w:jc w:val="center"/>
      </w:pPr>
    </w:p>
    <w:p w14:paraId="2D92769E" w14:textId="77777777" w:rsidR="00953F03" w:rsidRDefault="00000000">
      <w:pPr>
        <w:pStyle w:val="Heading1"/>
        <w:jc w:val="center"/>
      </w:pPr>
      <w:proofErr w:type="spellStart"/>
      <w:r>
        <w:t>تقرير</w:t>
      </w:r>
      <w:proofErr w:type="spellEnd"/>
      <w:r>
        <w:t xml:space="preserve"> </w:t>
      </w:r>
      <w:proofErr w:type="spellStart"/>
      <w:r>
        <w:t>تفصيلي</w:t>
      </w:r>
      <w:proofErr w:type="spellEnd"/>
      <w:r>
        <w:t xml:space="preserve"> </w:t>
      </w:r>
      <w:proofErr w:type="spellStart"/>
      <w:r>
        <w:t>للضرائب</w:t>
      </w:r>
      <w:proofErr w:type="spellEnd"/>
      <w:r>
        <w:t xml:space="preserve"> </w:t>
      </w:r>
      <w:proofErr w:type="spellStart"/>
      <w:r>
        <w:t>الأخرى</w:t>
      </w:r>
      <w:proofErr w:type="spellEnd"/>
    </w:p>
    <w:p w14:paraId="66DD64B6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566D87BC" w14:textId="77777777" w:rsidR="00953F03" w:rsidRDefault="00000000">
      <w:proofErr w:type="spellStart"/>
      <w:r>
        <w:t>التقرير</w:t>
      </w:r>
      <w:proofErr w:type="spellEnd"/>
      <w:r>
        <w:t xml:space="preserve"> </w:t>
      </w:r>
      <w:proofErr w:type="spellStart"/>
      <w:r>
        <w:t>التفصيلي</w:t>
      </w:r>
      <w:proofErr w:type="spellEnd"/>
      <w:r>
        <w:t xml:space="preserve"> </w:t>
      </w:r>
      <w:proofErr w:type="spellStart"/>
      <w:r>
        <w:t>للضرائب</w:t>
      </w:r>
      <w:proofErr w:type="spellEnd"/>
      <w:r>
        <w:t xml:space="preserve"> </w:t>
      </w:r>
      <w:proofErr w:type="spellStart"/>
      <w:r>
        <w:t>الأخرى</w:t>
      </w:r>
      <w:proofErr w:type="spellEnd"/>
      <w:r>
        <w:t xml:space="preserve"> </w:t>
      </w:r>
      <w:proofErr w:type="spellStart"/>
      <w:r>
        <w:t>مع</w:t>
      </w:r>
      <w:proofErr w:type="spellEnd"/>
      <w:r>
        <w:t xml:space="preserve"> </w:t>
      </w:r>
      <w:proofErr w:type="spellStart"/>
      <w:r>
        <w:t>تفاصيل</w:t>
      </w:r>
      <w:proofErr w:type="spellEnd"/>
      <w:r>
        <w:t xml:space="preserve"> </w:t>
      </w:r>
      <w:proofErr w:type="spellStart"/>
      <w:r>
        <w:t>كل</w:t>
      </w:r>
      <w:proofErr w:type="spellEnd"/>
      <w:r>
        <w:t xml:space="preserve"> </w:t>
      </w:r>
      <w:proofErr w:type="spellStart"/>
      <w:r>
        <w:t>معاملة</w:t>
      </w:r>
      <w:proofErr w:type="spellEnd"/>
      <w:r>
        <w:t>.</w:t>
      </w:r>
    </w:p>
    <w:p w14:paraId="42FD2D89" w14:textId="77777777" w:rsidR="00953F03" w:rsidRDefault="00000000">
      <w:pPr>
        <w:pStyle w:val="Heading2"/>
      </w:pPr>
      <w:proofErr w:type="spellStart"/>
      <w:r>
        <w:t>الوظائف</w:t>
      </w:r>
      <w:proofErr w:type="spellEnd"/>
    </w:p>
    <w:p w14:paraId="05C8AC60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التقرير</w:t>
      </w:r>
      <w:proofErr w:type="spellEnd"/>
      <w:r>
        <w:t xml:space="preserve"> </w:t>
      </w:r>
      <w:proofErr w:type="spellStart"/>
      <w:r>
        <w:t>التفصيلي</w:t>
      </w:r>
      <w:proofErr w:type="spellEnd"/>
      <w:r>
        <w:t xml:space="preserve"> </w:t>
      </w:r>
      <w:proofErr w:type="spellStart"/>
      <w:r>
        <w:t>للضرائب</w:t>
      </w:r>
      <w:proofErr w:type="spellEnd"/>
      <w:r>
        <w:t xml:space="preserve"> </w:t>
      </w:r>
      <w:proofErr w:type="spellStart"/>
      <w:r>
        <w:t>الأخرى</w:t>
      </w:r>
      <w:proofErr w:type="spellEnd"/>
    </w:p>
    <w:p w14:paraId="7E899CEA" w14:textId="77777777" w:rsidR="00953F03" w:rsidRDefault="00000000">
      <w:pPr>
        <w:pStyle w:val="ListBullet"/>
      </w:pP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الفترة</w:t>
      </w:r>
      <w:proofErr w:type="spellEnd"/>
    </w:p>
    <w:p w14:paraId="0055A623" w14:textId="77777777" w:rsidR="00953F03" w:rsidRDefault="00000000">
      <w:pPr>
        <w:pStyle w:val="ListBullet"/>
      </w:pP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نوع</w:t>
      </w:r>
      <w:proofErr w:type="spellEnd"/>
      <w:r>
        <w:t xml:space="preserve"> </w:t>
      </w:r>
      <w:proofErr w:type="spellStart"/>
      <w:r>
        <w:t>الضريبة</w:t>
      </w:r>
      <w:proofErr w:type="spellEnd"/>
    </w:p>
    <w:p w14:paraId="70D33A32" w14:textId="77777777" w:rsidR="00953F03" w:rsidRDefault="00000000">
      <w:pPr>
        <w:pStyle w:val="ListBullet"/>
      </w:pP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العميل</w:t>
      </w:r>
      <w:proofErr w:type="spellEnd"/>
      <w:r>
        <w:t>/</w:t>
      </w:r>
      <w:proofErr w:type="spellStart"/>
      <w:r>
        <w:t>المورد</w:t>
      </w:r>
      <w:proofErr w:type="spellEnd"/>
    </w:p>
    <w:p w14:paraId="726C73D1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45A4177B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43259B95" w14:textId="77777777" w:rsidR="00953F03" w:rsidRDefault="00000000">
      <w:pPr>
        <w:pStyle w:val="Heading2"/>
      </w:pPr>
      <w:proofErr w:type="spellStart"/>
      <w:r>
        <w:t>الحقول</w:t>
      </w:r>
      <w:proofErr w:type="spellEnd"/>
    </w:p>
    <w:p w14:paraId="14CE6B10" w14:textId="77777777" w:rsidR="00953F03" w:rsidRDefault="00000000">
      <w:pPr>
        <w:pStyle w:val="ListBullet"/>
      </w:pPr>
      <w:proofErr w:type="spellStart"/>
      <w:r>
        <w:t>الفترة</w:t>
      </w:r>
      <w:proofErr w:type="spellEnd"/>
      <w:r>
        <w:t xml:space="preserve"> (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تاريخ</w:t>
      </w:r>
      <w:proofErr w:type="spellEnd"/>
      <w:r>
        <w:t xml:space="preserve"> - </w:t>
      </w:r>
      <w:proofErr w:type="spellStart"/>
      <w:r>
        <w:t>إلى</w:t>
      </w:r>
      <w:proofErr w:type="spellEnd"/>
      <w:r>
        <w:t xml:space="preserve"> </w:t>
      </w:r>
      <w:proofErr w:type="spellStart"/>
      <w:r>
        <w:t>تاريخ</w:t>
      </w:r>
      <w:proofErr w:type="spellEnd"/>
      <w:r>
        <w:t>)</w:t>
      </w:r>
    </w:p>
    <w:p w14:paraId="4DEE06AD" w14:textId="77777777" w:rsidR="00953F03" w:rsidRDefault="00000000">
      <w:pPr>
        <w:pStyle w:val="ListBullet"/>
      </w:pPr>
      <w:proofErr w:type="spellStart"/>
      <w:r>
        <w:t>رقم</w:t>
      </w:r>
      <w:proofErr w:type="spellEnd"/>
      <w:r>
        <w:t xml:space="preserve"> </w:t>
      </w:r>
      <w:proofErr w:type="spellStart"/>
      <w:r>
        <w:t>المستند</w:t>
      </w:r>
      <w:proofErr w:type="spellEnd"/>
    </w:p>
    <w:p w14:paraId="3F82E7B9" w14:textId="77777777" w:rsidR="00953F03" w:rsidRDefault="00000000">
      <w:pPr>
        <w:pStyle w:val="ListBullet"/>
      </w:pPr>
      <w:proofErr w:type="spellStart"/>
      <w:r>
        <w:t>التاريخ</w:t>
      </w:r>
      <w:proofErr w:type="spellEnd"/>
    </w:p>
    <w:p w14:paraId="1C008BFC" w14:textId="77777777" w:rsidR="00953F03" w:rsidRDefault="00000000">
      <w:pPr>
        <w:pStyle w:val="ListBullet"/>
      </w:pPr>
      <w:proofErr w:type="spellStart"/>
      <w:r>
        <w:t>العميل</w:t>
      </w:r>
      <w:proofErr w:type="spellEnd"/>
      <w:r>
        <w:t>/</w:t>
      </w:r>
      <w:proofErr w:type="spellStart"/>
      <w:r>
        <w:t>المورد</w:t>
      </w:r>
      <w:proofErr w:type="spellEnd"/>
    </w:p>
    <w:p w14:paraId="5C070BFA" w14:textId="77777777" w:rsidR="00953F03" w:rsidRDefault="00000000">
      <w:pPr>
        <w:pStyle w:val="ListBullet"/>
      </w:pPr>
      <w:proofErr w:type="spellStart"/>
      <w:r>
        <w:t>نوع</w:t>
      </w:r>
      <w:proofErr w:type="spellEnd"/>
      <w:r>
        <w:t xml:space="preserve"> </w:t>
      </w:r>
      <w:proofErr w:type="spellStart"/>
      <w:r>
        <w:t>المستند</w:t>
      </w:r>
      <w:proofErr w:type="spellEnd"/>
    </w:p>
    <w:p w14:paraId="15634FF6" w14:textId="77777777" w:rsidR="00953F03" w:rsidRDefault="00000000">
      <w:pPr>
        <w:pStyle w:val="ListBullet"/>
      </w:pPr>
      <w:proofErr w:type="spellStart"/>
      <w:r>
        <w:t>المبلغ</w:t>
      </w:r>
      <w:proofErr w:type="spellEnd"/>
      <w:r>
        <w:t xml:space="preserve"> </w:t>
      </w:r>
      <w:proofErr w:type="spellStart"/>
      <w:r>
        <w:t>قبل</w:t>
      </w:r>
      <w:proofErr w:type="spellEnd"/>
      <w:r>
        <w:t xml:space="preserve"> </w:t>
      </w:r>
      <w:proofErr w:type="spellStart"/>
      <w:r>
        <w:t>الضريبة</w:t>
      </w:r>
      <w:proofErr w:type="spellEnd"/>
    </w:p>
    <w:p w14:paraId="1DFF578D" w14:textId="77777777" w:rsidR="00953F03" w:rsidRDefault="00000000">
      <w:pPr>
        <w:pStyle w:val="ListBullet"/>
      </w:pPr>
      <w:proofErr w:type="spellStart"/>
      <w:r>
        <w:t>نسبة</w:t>
      </w:r>
      <w:proofErr w:type="spellEnd"/>
      <w:r>
        <w:t xml:space="preserve"> </w:t>
      </w:r>
      <w:proofErr w:type="spellStart"/>
      <w:r>
        <w:t>الضريبة</w:t>
      </w:r>
      <w:proofErr w:type="spellEnd"/>
    </w:p>
    <w:p w14:paraId="67CE8520" w14:textId="77777777" w:rsidR="00953F03" w:rsidRDefault="00000000">
      <w:pPr>
        <w:pStyle w:val="ListBullet"/>
      </w:pPr>
      <w:proofErr w:type="spellStart"/>
      <w:r>
        <w:t>مبلغ</w:t>
      </w:r>
      <w:proofErr w:type="spellEnd"/>
      <w:r>
        <w:t xml:space="preserve"> </w:t>
      </w:r>
      <w:proofErr w:type="spellStart"/>
      <w:r>
        <w:t>الضريبة</w:t>
      </w:r>
      <w:proofErr w:type="spellEnd"/>
    </w:p>
    <w:p w14:paraId="78D612B5" w14:textId="77777777" w:rsidR="00953F03" w:rsidRDefault="00000000">
      <w:pPr>
        <w:pStyle w:val="ListBullet"/>
      </w:pPr>
      <w:proofErr w:type="spellStart"/>
      <w:r>
        <w:t>إجمالي</w:t>
      </w:r>
      <w:proofErr w:type="spellEnd"/>
      <w:r>
        <w:t xml:space="preserve"> </w:t>
      </w:r>
      <w:proofErr w:type="spellStart"/>
      <w:r>
        <w:t>المبلغ</w:t>
      </w:r>
      <w:proofErr w:type="spellEnd"/>
    </w:p>
    <w:p w14:paraId="4798B425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4843DC2A" w14:textId="77777777" w:rsidR="00953F03" w:rsidRDefault="00000000">
      <w:pPr>
        <w:pStyle w:val="ListBullet"/>
      </w:pPr>
      <w:r>
        <w:t>`Compound.API/Controllers/Reports/Accounting/TaxesDetailReportController`</w:t>
      </w:r>
    </w:p>
    <w:p w14:paraId="6E62003C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/Taxes/</w:t>
      </w:r>
      <w:proofErr w:type="spellStart"/>
      <w:r>
        <w:t>TaxesController</w:t>
      </w:r>
      <w:proofErr w:type="spellEnd"/>
      <w:r>
        <w:t>` (</w:t>
      </w:r>
      <w:proofErr w:type="spellStart"/>
      <w:r>
        <w:t>لجلب</w:t>
      </w:r>
      <w:proofErr w:type="spellEnd"/>
      <w:r>
        <w:t xml:space="preserve"> </w:t>
      </w:r>
      <w:proofErr w:type="spellStart"/>
      <w:r>
        <w:t>الضرائب</w:t>
      </w:r>
      <w:proofErr w:type="spellEnd"/>
      <w:r>
        <w:t>)</w:t>
      </w:r>
    </w:p>
    <w:p w14:paraId="40AFFADA" w14:textId="77777777" w:rsidR="00953F03" w:rsidRDefault="00953F03"/>
    <w:p w14:paraId="3A375D2E" w14:textId="77777777" w:rsidR="00953F03" w:rsidRDefault="00000000">
      <w:r>
        <w:t>──────────────────────────────</w:t>
      </w:r>
    </w:p>
    <w:p w14:paraId="78FE7B55" w14:textId="77777777" w:rsidR="00953F03" w:rsidRDefault="00953F03"/>
    <w:p w14:paraId="55CE72F9" w14:textId="77777777" w:rsidR="00953F03" w:rsidRDefault="00000000">
      <w:pPr>
        <w:pStyle w:val="Heading2"/>
      </w:pPr>
      <w:proofErr w:type="spellStart"/>
      <w:r>
        <w:t>تقرير</w:t>
      </w:r>
      <w:proofErr w:type="spellEnd"/>
      <w:r>
        <w:t xml:space="preserve"> </w:t>
      </w:r>
      <w:proofErr w:type="spellStart"/>
      <w:r>
        <w:t>ضريبي</w:t>
      </w:r>
      <w:proofErr w:type="spellEnd"/>
      <w:r>
        <w:t xml:space="preserve"> </w:t>
      </w:r>
      <w:proofErr w:type="spellStart"/>
      <w:r>
        <w:t>تفصيلي</w:t>
      </w:r>
      <w:proofErr w:type="spellEnd"/>
    </w:p>
    <w:p w14:paraId="6C1DA77A" w14:textId="1CB0A2DA" w:rsidR="00953F03" w:rsidRDefault="00953F03">
      <w:pPr>
        <w:jc w:val="center"/>
      </w:pPr>
    </w:p>
    <w:p w14:paraId="48AED82C" w14:textId="77777777" w:rsidR="00953F03" w:rsidRDefault="00000000">
      <w:pPr>
        <w:pStyle w:val="Heading1"/>
        <w:jc w:val="center"/>
      </w:pPr>
      <w:proofErr w:type="spellStart"/>
      <w:r>
        <w:t>تقرير</w:t>
      </w:r>
      <w:proofErr w:type="spellEnd"/>
      <w:r>
        <w:t xml:space="preserve"> </w:t>
      </w:r>
      <w:proofErr w:type="spellStart"/>
      <w:r>
        <w:t>ضريبي</w:t>
      </w:r>
      <w:proofErr w:type="spellEnd"/>
      <w:r>
        <w:t xml:space="preserve"> </w:t>
      </w:r>
      <w:proofErr w:type="spellStart"/>
      <w:r>
        <w:t>تفصيلي</w:t>
      </w:r>
      <w:proofErr w:type="spellEnd"/>
    </w:p>
    <w:p w14:paraId="76A7FC8D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2590B4FF" w14:textId="77777777" w:rsidR="00953F03" w:rsidRDefault="00000000">
      <w:proofErr w:type="spellStart"/>
      <w:r>
        <w:t>التقرير</w:t>
      </w:r>
      <w:proofErr w:type="spellEnd"/>
      <w:r>
        <w:t xml:space="preserve"> </w:t>
      </w:r>
      <w:proofErr w:type="spellStart"/>
      <w:r>
        <w:t>الضريبي</w:t>
      </w:r>
      <w:proofErr w:type="spellEnd"/>
      <w:r>
        <w:t xml:space="preserve"> </w:t>
      </w:r>
      <w:proofErr w:type="spellStart"/>
      <w:r>
        <w:t>التفصيلي</w:t>
      </w:r>
      <w:proofErr w:type="spellEnd"/>
      <w:r>
        <w:t xml:space="preserve"> </w:t>
      </w:r>
      <w:proofErr w:type="spellStart"/>
      <w:r>
        <w:t>مع</w:t>
      </w:r>
      <w:proofErr w:type="spellEnd"/>
      <w:r>
        <w:t xml:space="preserve"> </w:t>
      </w:r>
      <w:proofErr w:type="spellStart"/>
      <w:r>
        <w:t>تفاصيل</w:t>
      </w:r>
      <w:proofErr w:type="spellEnd"/>
      <w:r>
        <w:t xml:space="preserve"> </w:t>
      </w:r>
      <w:proofErr w:type="spellStart"/>
      <w:r>
        <w:t>كل</w:t>
      </w:r>
      <w:proofErr w:type="spellEnd"/>
      <w:r>
        <w:t xml:space="preserve"> </w:t>
      </w:r>
      <w:proofErr w:type="spellStart"/>
      <w:r>
        <w:t>معاملة</w:t>
      </w:r>
      <w:proofErr w:type="spellEnd"/>
      <w:r>
        <w:t>.</w:t>
      </w:r>
    </w:p>
    <w:p w14:paraId="3B7C5335" w14:textId="77777777" w:rsidR="00953F03" w:rsidRDefault="00000000">
      <w:pPr>
        <w:pStyle w:val="Heading2"/>
      </w:pPr>
      <w:proofErr w:type="spellStart"/>
      <w:r>
        <w:t>الوظائف</w:t>
      </w:r>
      <w:proofErr w:type="spellEnd"/>
    </w:p>
    <w:p w14:paraId="2B90F76A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التقرير</w:t>
      </w:r>
      <w:proofErr w:type="spellEnd"/>
      <w:r>
        <w:t xml:space="preserve"> </w:t>
      </w:r>
      <w:proofErr w:type="spellStart"/>
      <w:r>
        <w:t>الضريبي</w:t>
      </w:r>
      <w:proofErr w:type="spellEnd"/>
      <w:r>
        <w:t xml:space="preserve"> </w:t>
      </w:r>
      <w:proofErr w:type="spellStart"/>
      <w:r>
        <w:t>التفصيلي</w:t>
      </w:r>
      <w:proofErr w:type="spellEnd"/>
    </w:p>
    <w:p w14:paraId="73706B35" w14:textId="77777777" w:rsidR="00953F03" w:rsidRDefault="00000000">
      <w:pPr>
        <w:pStyle w:val="ListBullet"/>
      </w:pP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الفترة</w:t>
      </w:r>
      <w:proofErr w:type="spellEnd"/>
    </w:p>
    <w:p w14:paraId="3ACDB7F5" w14:textId="77777777" w:rsidR="00953F03" w:rsidRDefault="00000000">
      <w:pPr>
        <w:pStyle w:val="ListBullet"/>
      </w:pP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نوع</w:t>
      </w:r>
      <w:proofErr w:type="spellEnd"/>
      <w:r>
        <w:t xml:space="preserve"> </w:t>
      </w:r>
      <w:proofErr w:type="spellStart"/>
      <w:r>
        <w:t>الضريبة</w:t>
      </w:r>
      <w:proofErr w:type="spellEnd"/>
    </w:p>
    <w:p w14:paraId="0116F478" w14:textId="77777777" w:rsidR="00953F03" w:rsidRDefault="00000000">
      <w:pPr>
        <w:pStyle w:val="ListBullet"/>
      </w:pP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العميل</w:t>
      </w:r>
      <w:proofErr w:type="spellEnd"/>
      <w:r>
        <w:t>/</w:t>
      </w:r>
      <w:proofErr w:type="spellStart"/>
      <w:r>
        <w:t>المورد</w:t>
      </w:r>
      <w:proofErr w:type="spellEnd"/>
    </w:p>
    <w:p w14:paraId="68AD577D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5D024395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3AE78305" w14:textId="77777777" w:rsidR="00953F03" w:rsidRDefault="00000000">
      <w:pPr>
        <w:pStyle w:val="Heading2"/>
      </w:pPr>
      <w:proofErr w:type="spellStart"/>
      <w:r>
        <w:t>الحقول</w:t>
      </w:r>
      <w:proofErr w:type="spellEnd"/>
    </w:p>
    <w:p w14:paraId="5E9A3320" w14:textId="77777777" w:rsidR="00953F03" w:rsidRDefault="00000000">
      <w:pPr>
        <w:pStyle w:val="ListBullet"/>
      </w:pPr>
      <w:proofErr w:type="spellStart"/>
      <w:r>
        <w:t>الفترة</w:t>
      </w:r>
      <w:proofErr w:type="spellEnd"/>
      <w:r>
        <w:t xml:space="preserve"> (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تاريخ</w:t>
      </w:r>
      <w:proofErr w:type="spellEnd"/>
      <w:r>
        <w:t xml:space="preserve"> - </w:t>
      </w:r>
      <w:proofErr w:type="spellStart"/>
      <w:r>
        <w:t>إلى</w:t>
      </w:r>
      <w:proofErr w:type="spellEnd"/>
      <w:r>
        <w:t xml:space="preserve"> </w:t>
      </w:r>
      <w:proofErr w:type="spellStart"/>
      <w:r>
        <w:t>تاريخ</w:t>
      </w:r>
      <w:proofErr w:type="spellEnd"/>
      <w:r>
        <w:t>)</w:t>
      </w:r>
    </w:p>
    <w:p w14:paraId="5CA84A6F" w14:textId="77777777" w:rsidR="00953F03" w:rsidRDefault="00000000">
      <w:pPr>
        <w:pStyle w:val="ListBullet"/>
      </w:pPr>
      <w:proofErr w:type="spellStart"/>
      <w:r>
        <w:t>رقم</w:t>
      </w:r>
      <w:proofErr w:type="spellEnd"/>
      <w:r>
        <w:t xml:space="preserve"> </w:t>
      </w:r>
      <w:proofErr w:type="spellStart"/>
      <w:r>
        <w:t>المستند</w:t>
      </w:r>
      <w:proofErr w:type="spellEnd"/>
    </w:p>
    <w:p w14:paraId="3F3C6F2C" w14:textId="77777777" w:rsidR="00953F03" w:rsidRDefault="00000000">
      <w:pPr>
        <w:pStyle w:val="ListBullet"/>
      </w:pPr>
      <w:proofErr w:type="spellStart"/>
      <w:r>
        <w:t>التاريخ</w:t>
      </w:r>
      <w:proofErr w:type="spellEnd"/>
    </w:p>
    <w:p w14:paraId="0C81C593" w14:textId="77777777" w:rsidR="00953F03" w:rsidRDefault="00000000">
      <w:pPr>
        <w:pStyle w:val="ListBullet"/>
      </w:pPr>
      <w:proofErr w:type="spellStart"/>
      <w:r>
        <w:t>العميل</w:t>
      </w:r>
      <w:proofErr w:type="spellEnd"/>
      <w:r>
        <w:t>/</w:t>
      </w:r>
      <w:proofErr w:type="spellStart"/>
      <w:r>
        <w:t>المورد</w:t>
      </w:r>
      <w:proofErr w:type="spellEnd"/>
    </w:p>
    <w:p w14:paraId="69856307" w14:textId="77777777" w:rsidR="00953F03" w:rsidRDefault="00000000">
      <w:pPr>
        <w:pStyle w:val="ListBullet"/>
      </w:pPr>
      <w:proofErr w:type="spellStart"/>
      <w:r>
        <w:t>نوع</w:t>
      </w:r>
      <w:proofErr w:type="spellEnd"/>
      <w:r>
        <w:t xml:space="preserve"> </w:t>
      </w:r>
      <w:proofErr w:type="spellStart"/>
      <w:r>
        <w:t>المستند</w:t>
      </w:r>
      <w:proofErr w:type="spellEnd"/>
    </w:p>
    <w:p w14:paraId="3D350073" w14:textId="77777777" w:rsidR="00953F03" w:rsidRDefault="00000000">
      <w:pPr>
        <w:pStyle w:val="ListBullet"/>
      </w:pPr>
      <w:proofErr w:type="spellStart"/>
      <w:r>
        <w:t>المبلغ</w:t>
      </w:r>
      <w:proofErr w:type="spellEnd"/>
      <w:r>
        <w:t xml:space="preserve"> </w:t>
      </w:r>
      <w:proofErr w:type="spellStart"/>
      <w:r>
        <w:t>قبل</w:t>
      </w:r>
      <w:proofErr w:type="spellEnd"/>
      <w:r>
        <w:t xml:space="preserve"> </w:t>
      </w:r>
      <w:proofErr w:type="spellStart"/>
      <w:r>
        <w:t>الضريبة</w:t>
      </w:r>
      <w:proofErr w:type="spellEnd"/>
    </w:p>
    <w:p w14:paraId="355F0DC0" w14:textId="77777777" w:rsidR="00953F03" w:rsidRDefault="00000000">
      <w:pPr>
        <w:pStyle w:val="ListBullet"/>
      </w:pPr>
      <w:proofErr w:type="spellStart"/>
      <w:r>
        <w:t>نسبة</w:t>
      </w:r>
      <w:proofErr w:type="spellEnd"/>
      <w:r>
        <w:t xml:space="preserve"> </w:t>
      </w:r>
      <w:proofErr w:type="spellStart"/>
      <w:r>
        <w:t>الضريبة</w:t>
      </w:r>
      <w:proofErr w:type="spellEnd"/>
    </w:p>
    <w:p w14:paraId="1A9F4DA7" w14:textId="77777777" w:rsidR="00953F03" w:rsidRDefault="00000000">
      <w:pPr>
        <w:pStyle w:val="ListBullet"/>
      </w:pPr>
      <w:proofErr w:type="spellStart"/>
      <w:r>
        <w:t>مبلغ</w:t>
      </w:r>
      <w:proofErr w:type="spellEnd"/>
      <w:r>
        <w:t xml:space="preserve"> </w:t>
      </w:r>
      <w:proofErr w:type="spellStart"/>
      <w:r>
        <w:t>الضريبة</w:t>
      </w:r>
      <w:proofErr w:type="spellEnd"/>
    </w:p>
    <w:p w14:paraId="6C72BD68" w14:textId="77777777" w:rsidR="00953F03" w:rsidRDefault="00000000">
      <w:pPr>
        <w:pStyle w:val="ListBullet"/>
      </w:pPr>
      <w:proofErr w:type="spellStart"/>
      <w:r>
        <w:t>إجمالي</w:t>
      </w:r>
      <w:proofErr w:type="spellEnd"/>
      <w:r>
        <w:t xml:space="preserve"> </w:t>
      </w:r>
      <w:proofErr w:type="spellStart"/>
      <w:r>
        <w:t>المبلغ</w:t>
      </w:r>
      <w:proofErr w:type="spellEnd"/>
    </w:p>
    <w:p w14:paraId="08D93266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0F6F3106" w14:textId="77777777" w:rsidR="00953F03" w:rsidRDefault="00000000">
      <w:pPr>
        <w:pStyle w:val="ListBullet"/>
      </w:pPr>
      <w:r>
        <w:t>`Compound.API/Controllers/Reports/Accounting/TaxesDetailReportController`</w:t>
      </w:r>
    </w:p>
    <w:p w14:paraId="37B86EF9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/Taxes/</w:t>
      </w:r>
      <w:proofErr w:type="spellStart"/>
      <w:r>
        <w:t>TaxesController</w:t>
      </w:r>
      <w:proofErr w:type="spellEnd"/>
      <w:r>
        <w:t>` (</w:t>
      </w:r>
      <w:proofErr w:type="spellStart"/>
      <w:r>
        <w:t>لجلب</w:t>
      </w:r>
      <w:proofErr w:type="spellEnd"/>
      <w:r>
        <w:t xml:space="preserve"> </w:t>
      </w:r>
      <w:proofErr w:type="spellStart"/>
      <w:r>
        <w:t>الضرائب</w:t>
      </w:r>
      <w:proofErr w:type="spellEnd"/>
      <w:r>
        <w:t>)</w:t>
      </w:r>
    </w:p>
    <w:p w14:paraId="39861E59" w14:textId="77777777" w:rsidR="00953F03" w:rsidRDefault="00953F03"/>
    <w:p w14:paraId="694718A4" w14:textId="77777777" w:rsidR="00953F03" w:rsidRDefault="00000000">
      <w:r>
        <w:t>──────────────────────────────</w:t>
      </w:r>
    </w:p>
    <w:p w14:paraId="67894363" w14:textId="77777777" w:rsidR="00953F03" w:rsidRDefault="00953F03"/>
    <w:p w14:paraId="17EB17D1" w14:textId="77777777" w:rsidR="00953F03" w:rsidRDefault="00000000">
      <w:pPr>
        <w:pStyle w:val="Heading2"/>
      </w:pPr>
      <w:proofErr w:type="spellStart"/>
      <w:r>
        <w:lastRenderedPageBreak/>
        <w:t>تقرير</w:t>
      </w:r>
      <w:proofErr w:type="spellEnd"/>
      <w:r>
        <w:t xml:space="preserve"> </w:t>
      </w:r>
      <w:proofErr w:type="spellStart"/>
      <w:r>
        <w:t>طرق</w:t>
      </w:r>
      <w:proofErr w:type="spellEnd"/>
      <w:r>
        <w:t xml:space="preserve"> </w:t>
      </w:r>
      <w:proofErr w:type="spellStart"/>
      <w:r>
        <w:t>التحصيلات</w:t>
      </w:r>
      <w:proofErr w:type="spellEnd"/>
      <w:r>
        <w:t xml:space="preserve"> </w:t>
      </w:r>
      <w:proofErr w:type="spellStart"/>
      <w:r>
        <w:t>النقدية</w:t>
      </w:r>
      <w:proofErr w:type="spellEnd"/>
    </w:p>
    <w:p w14:paraId="30FD6127" w14:textId="3F643693" w:rsidR="00953F03" w:rsidRDefault="00953F03">
      <w:pPr>
        <w:jc w:val="center"/>
      </w:pPr>
    </w:p>
    <w:p w14:paraId="0384DFCD" w14:textId="77777777" w:rsidR="00953F03" w:rsidRDefault="00000000">
      <w:pPr>
        <w:pStyle w:val="Heading1"/>
        <w:jc w:val="center"/>
      </w:pPr>
      <w:proofErr w:type="spellStart"/>
      <w:r>
        <w:t>تقرير</w:t>
      </w:r>
      <w:proofErr w:type="spellEnd"/>
      <w:r>
        <w:t xml:space="preserve"> </w:t>
      </w:r>
      <w:proofErr w:type="spellStart"/>
      <w:r>
        <w:t>طرق</w:t>
      </w:r>
      <w:proofErr w:type="spellEnd"/>
      <w:r>
        <w:t xml:space="preserve"> </w:t>
      </w:r>
      <w:proofErr w:type="spellStart"/>
      <w:r>
        <w:t>التحصيلات</w:t>
      </w:r>
      <w:proofErr w:type="spellEnd"/>
      <w:r>
        <w:t xml:space="preserve"> </w:t>
      </w:r>
      <w:proofErr w:type="spellStart"/>
      <w:r>
        <w:t>النقدية</w:t>
      </w:r>
      <w:proofErr w:type="spellEnd"/>
      <w:r>
        <w:t xml:space="preserve"> (Cash Collections Methods Report)</w:t>
      </w:r>
    </w:p>
    <w:p w14:paraId="1B8A6BA7" w14:textId="77777777" w:rsidR="00953F03" w:rsidRDefault="00000000">
      <w:pPr>
        <w:pStyle w:val="Heading2"/>
      </w:pPr>
      <w:proofErr w:type="spellStart"/>
      <w:r>
        <w:t>الغرض</w:t>
      </w:r>
      <w:proofErr w:type="spellEnd"/>
    </w:p>
    <w:p w14:paraId="2850B7A4" w14:textId="77777777" w:rsidR="00953F03" w:rsidRDefault="00000000">
      <w:proofErr w:type="spellStart"/>
      <w:r>
        <w:t>يوضح</w:t>
      </w:r>
      <w:proofErr w:type="spellEnd"/>
      <w:r>
        <w:t xml:space="preserve"> </w:t>
      </w:r>
      <w:proofErr w:type="spellStart"/>
      <w:r>
        <w:t>كيفية</w:t>
      </w:r>
      <w:proofErr w:type="spellEnd"/>
      <w:r>
        <w:t xml:space="preserve"> </w:t>
      </w:r>
      <w:proofErr w:type="spellStart"/>
      <w:r>
        <w:t>تحصيل</w:t>
      </w:r>
      <w:proofErr w:type="spellEnd"/>
      <w:r>
        <w:t xml:space="preserve"> </w:t>
      </w:r>
      <w:proofErr w:type="spellStart"/>
      <w:r>
        <w:t>المبالغ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العملاء</w:t>
      </w:r>
      <w:proofErr w:type="spellEnd"/>
      <w:r>
        <w:t xml:space="preserve"> </w:t>
      </w:r>
      <w:proofErr w:type="spellStart"/>
      <w:r>
        <w:t>عبر</w:t>
      </w:r>
      <w:proofErr w:type="spellEnd"/>
      <w:r>
        <w:t xml:space="preserve"> </w:t>
      </w:r>
      <w:proofErr w:type="spellStart"/>
      <w:r>
        <w:t>أنواع</w:t>
      </w:r>
      <w:proofErr w:type="spellEnd"/>
      <w:r>
        <w:t xml:space="preserve"> </w:t>
      </w:r>
      <w:proofErr w:type="spellStart"/>
      <w:r>
        <w:t>الوثائق</w:t>
      </w:r>
      <w:proofErr w:type="spellEnd"/>
      <w:r>
        <w:t xml:space="preserve"> </w:t>
      </w:r>
      <w:proofErr w:type="spellStart"/>
      <w:r>
        <w:t>المختلفة</w:t>
      </w:r>
      <w:proofErr w:type="spellEnd"/>
      <w:r>
        <w:t xml:space="preserve"> (</w:t>
      </w:r>
      <w:proofErr w:type="spellStart"/>
      <w:r>
        <w:t>سند</w:t>
      </w:r>
      <w:proofErr w:type="spellEnd"/>
      <w:r>
        <w:t xml:space="preserve"> </w:t>
      </w:r>
      <w:proofErr w:type="spellStart"/>
      <w:r>
        <w:t>قبض</w:t>
      </w:r>
      <w:proofErr w:type="spellEnd"/>
      <w:r>
        <w:t xml:space="preserve">، </w:t>
      </w:r>
      <w:proofErr w:type="spellStart"/>
      <w:r>
        <w:t>سند</w:t>
      </w:r>
      <w:proofErr w:type="spellEnd"/>
      <w:r>
        <w:t xml:space="preserve"> </w:t>
      </w:r>
      <w:proofErr w:type="spellStart"/>
      <w:r>
        <w:t>صرف</w:t>
      </w:r>
      <w:proofErr w:type="spellEnd"/>
      <w:r>
        <w:t xml:space="preserve">،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نقدية</w:t>
      </w:r>
      <w:proofErr w:type="spellEnd"/>
      <w:r>
        <w:t xml:space="preserve">...)، </w:t>
      </w:r>
      <w:proofErr w:type="spellStart"/>
      <w:r>
        <w:t>مع</w:t>
      </w:r>
      <w:proofErr w:type="spellEnd"/>
      <w:r>
        <w:t xml:space="preserve"> </w:t>
      </w:r>
      <w:proofErr w:type="spellStart"/>
      <w:r>
        <w:t>بيان</w:t>
      </w:r>
      <w:proofErr w:type="spellEnd"/>
      <w:r>
        <w:t xml:space="preserve"> </w:t>
      </w:r>
      <w:proofErr w:type="spellStart"/>
      <w:r>
        <w:t>كل</w:t>
      </w:r>
      <w:proofErr w:type="spellEnd"/>
      <w:r>
        <w:t xml:space="preserve"> </w:t>
      </w:r>
      <w:proofErr w:type="spellStart"/>
      <w:r>
        <w:t>طريقة</w:t>
      </w:r>
      <w:proofErr w:type="spellEnd"/>
      <w:r>
        <w:t xml:space="preserve"> </w:t>
      </w:r>
      <w:proofErr w:type="spellStart"/>
      <w:r>
        <w:t>دفع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حدة</w:t>
      </w:r>
      <w:proofErr w:type="spellEnd"/>
      <w:r>
        <w:t xml:space="preserve"> </w:t>
      </w:r>
      <w:proofErr w:type="spellStart"/>
      <w:r>
        <w:t>وصافي</w:t>
      </w:r>
      <w:proofErr w:type="spellEnd"/>
      <w:r>
        <w:t xml:space="preserve"> </w:t>
      </w:r>
      <w:proofErr w:type="spellStart"/>
      <w:r>
        <w:t>ما</w:t>
      </w:r>
      <w:proofErr w:type="spellEnd"/>
      <w:r>
        <w:t xml:space="preserve"> </w:t>
      </w:r>
      <w:proofErr w:type="spellStart"/>
      <w:r>
        <w:t>يحصل</w:t>
      </w:r>
      <w:proofErr w:type="spellEnd"/>
      <w:r>
        <w:t xml:space="preserve"> </w:t>
      </w:r>
      <w:proofErr w:type="spellStart"/>
      <w:r>
        <w:t>عليه</w:t>
      </w:r>
      <w:proofErr w:type="spellEnd"/>
      <w:r>
        <w:t xml:space="preserve"> </w:t>
      </w:r>
      <w:proofErr w:type="spellStart"/>
      <w:r>
        <w:t>التاجر</w:t>
      </w:r>
      <w:proofErr w:type="spellEnd"/>
      <w:r>
        <w:t xml:space="preserve"> </w:t>
      </w:r>
      <w:proofErr w:type="spellStart"/>
      <w:r>
        <w:t>بعد</w:t>
      </w:r>
      <w:proofErr w:type="spellEnd"/>
      <w:r>
        <w:t xml:space="preserve"> </w:t>
      </w:r>
      <w:proofErr w:type="spellStart"/>
      <w:r>
        <w:t>خصم</w:t>
      </w:r>
      <w:proofErr w:type="spellEnd"/>
      <w:r>
        <w:t xml:space="preserve"> </w:t>
      </w:r>
      <w:proofErr w:type="spellStart"/>
      <w:r>
        <w:t>العمولة</w:t>
      </w:r>
      <w:proofErr w:type="spellEnd"/>
      <w:r>
        <w:t>.</w:t>
      </w:r>
    </w:p>
    <w:p w14:paraId="3BA1DD7A" w14:textId="77777777" w:rsidR="00953F03" w:rsidRDefault="00000000">
      <w:pPr>
        <w:pStyle w:val="Heading2"/>
      </w:pPr>
      <w:proofErr w:type="spellStart"/>
      <w:r>
        <w:t>الأعمدة</w:t>
      </w:r>
      <w:proofErr w:type="spellEnd"/>
    </w:p>
    <w:p w14:paraId="4BBA756D" w14:textId="77777777" w:rsidR="00953F03" w:rsidRDefault="00000000">
      <w:r>
        <w:t xml:space="preserve">| </w:t>
      </w:r>
      <w:proofErr w:type="spellStart"/>
      <w:r>
        <w:t>العمود</w:t>
      </w:r>
      <w:proofErr w:type="spellEnd"/>
      <w:r>
        <w:t xml:space="preserve"> | </w:t>
      </w:r>
      <w:proofErr w:type="spellStart"/>
      <w:r>
        <w:t>ما</w:t>
      </w:r>
      <w:proofErr w:type="spellEnd"/>
      <w:r>
        <w:t xml:space="preserve"> </w:t>
      </w:r>
      <w:proofErr w:type="spellStart"/>
      <w:r>
        <w:t>يحتويه</w:t>
      </w:r>
      <w:proofErr w:type="spellEnd"/>
      <w:r>
        <w:t xml:space="preserve"> |</w:t>
      </w:r>
    </w:p>
    <w:p w14:paraId="4B37A3D9" w14:textId="77777777" w:rsidR="00953F03" w:rsidRDefault="00000000">
      <w:r>
        <w:t>|--------|-----------|</w:t>
      </w:r>
    </w:p>
    <w:p w14:paraId="3095A016" w14:textId="77777777" w:rsidR="00953F03" w:rsidRDefault="00000000">
      <w:r>
        <w:t xml:space="preserve">| </w:t>
      </w:r>
      <w:proofErr w:type="spellStart"/>
      <w:r>
        <w:t>طريقة</w:t>
      </w:r>
      <w:proofErr w:type="spellEnd"/>
      <w:r>
        <w:t xml:space="preserve"> </w:t>
      </w:r>
      <w:proofErr w:type="spellStart"/>
      <w:r>
        <w:t>السند</w:t>
      </w:r>
      <w:proofErr w:type="spellEnd"/>
      <w:r>
        <w:t>/</w:t>
      </w:r>
      <w:proofErr w:type="spellStart"/>
      <w:r>
        <w:t>نوع</w:t>
      </w:r>
      <w:proofErr w:type="spellEnd"/>
      <w:r>
        <w:t xml:space="preserve"> </w:t>
      </w:r>
      <w:proofErr w:type="spellStart"/>
      <w:r>
        <w:t>المستند</w:t>
      </w:r>
      <w:proofErr w:type="spellEnd"/>
      <w:r>
        <w:t xml:space="preserve"> | </w:t>
      </w:r>
      <w:proofErr w:type="spellStart"/>
      <w:r>
        <w:t>يحدد</w:t>
      </w:r>
      <w:proofErr w:type="spellEnd"/>
      <w:r>
        <w:t xml:space="preserve"> </w:t>
      </w:r>
      <w:proofErr w:type="spellStart"/>
      <w:r>
        <w:t>نوع</w:t>
      </w:r>
      <w:proofErr w:type="spellEnd"/>
      <w:r>
        <w:t xml:space="preserve"> </w:t>
      </w:r>
      <w:proofErr w:type="spellStart"/>
      <w:r>
        <w:t>العملية</w:t>
      </w:r>
      <w:proofErr w:type="spellEnd"/>
      <w:r>
        <w:t xml:space="preserve"> </w:t>
      </w:r>
      <w:proofErr w:type="spellStart"/>
      <w:r>
        <w:t>المالية</w:t>
      </w:r>
      <w:proofErr w:type="spellEnd"/>
      <w:r>
        <w:t xml:space="preserve"> (</w:t>
      </w:r>
      <w:proofErr w:type="spellStart"/>
      <w:r>
        <w:t>سند</w:t>
      </w:r>
      <w:proofErr w:type="spellEnd"/>
      <w:r>
        <w:t xml:space="preserve"> </w:t>
      </w:r>
      <w:proofErr w:type="spellStart"/>
      <w:r>
        <w:t>قبض</w:t>
      </w:r>
      <w:proofErr w:type="spellEnd"/>
      <w:r>
        <w:t xml:space="preserve">، </w:t>
      </w:r>
      <w:proofErr w:type="spellStart"/>
      <w:r>
        <w:t>سند</w:t>
      </w:r>
      <w:proofErr w:type="spellEnd"/>
      <w:r>
        <w:t xml:space="preserve"> </w:t>
      </w:r>
      <w:proofErr w:type="spellStart"/>
      <w:r>
        <w:t>صرف</w:t>
      </w:r>
      <w:proofErr w:type="spellEnd"/>
      <w:r>
        <w:t xml:space="preserve">،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نقدية</w:t>
      </w:r>
      <w:proofErr w:type="spellEnd"/>
      <w:r>
        <w:t xml:space="preserve">، </w:t>
      </w:r>
      <w:proofErr w:type="spellStart"/>
      <w:r>
        <w:t>وغيرها</w:t>
      </w:r>
      <w:proofErr w:type="spellEnd"/>
      <w:r>
        <w:t>). |</w:t>
      </w:r>
    </w:p>
    <w:p w14:paraId="772B472D" w14:textId="77777777" w:rsidR="00953F03" w:rsidRDefault="00000000">
      <w:r>
        <w:t xml:space="preserve">| </w:t>
      </w:r>
      <w:proofErr w:type="spellStart"/>
      <w:r>
        <w:t>الموقع</w:t>
      </w:r>
      <w:proofErr w:type="spellEnd"/>
      <w:r>
        <w:t xml:space="preserve"> | </w:t>
      </w:r>
      <w:proofErr w:type="spellStart"/>
      <w:r>
        <w:t>الموقع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الفرع</w:t>
      </w:r>
      <w:proofErr w:type="spellEnd"/>
      <w:r>
        <w:t xml:space="preserve"> </w:t>
      </w:r>
      <w:proofErr w:type="spellStart"/>
      <w:r>
        <w:t>المعني</w:t>
      </w:r>
      <w:proofErr w:type="spellEnd"/>
      <w:r>
        <w:t xml:space="preserve"> </w:t>
      </w:r>
      <w:proofErr w:type="spellStart"/>
      <w:r>
        <w:t>بالتقرير</w:t>
      </w:r>
      <w:proofErr w:type="spellEnd"/>
      <w:r>
        <w:t>. |</w:t>
      </w:r>
    </w:p>
    <w:p w14:paraId="52568BB9" w14:textId="77777777" w:rsidR="00953F03" w:rsidRDefault="00000000">
      <w:r>
        <w:t xml:space="preserve">| </w:t>
      </w:r>
      <w:proofErr w:type="spellStart"/>
      <w:r>
        <w:t>التاريخ</w:t>
      </w:r>
      <w:proofErr w:type="spellEnd"/>
      <w:r>
        <w:t xml:space="preserve"> </w:t>
      </w:r>
      <w:proofErr w:type="spellStart"/>
      <w:r>
        <w:t>المالي</w:t>
      </w:r>
      <w:proofErr w:type="spellEnd"/>
      <w:r>
        <w:t xml:space="preserve"> </w:t>
      </w:r>
      <w:proofErr w:type="spellStart"/>
      <w:r>
        <w:t>للسند</w:t>
      </w:r>
      <w:proofErr w:type="spellEnd"/>
      <w:r>
        <w:t xml:space="preserve"> | 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حركة</w:t>
      </w:r>
      <w:proofErr w:type="spellEnd"/>
      <w:r>
        <w:t xml:space="preserve"> </w:t>
      </w:r>
      <w:proofErr w:type="spellStart"/>
      <w:r>
        <w:t>السند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المستند</w:t>
      </w:r>
      <w:proofErr w:type="spellEnd"/>
      <w:r>
        <w:t>. |</w:t>
      </w:r>
    </w:p>
    <w:p w14:paraId="5D3B1425" w14:textId="77777777" w:rsidR="00953F03" w:rsidRDefault="00000000">
      <w:r>
        <w:t xml:space="preserve">| 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الإدخال</w:t>
      </w:r>
      <w:proofErr w:type="spellEnd"/>
      <w:r>
        <w:t xml:space="preserve"> | 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ووقت</w:t>
      </w:r>
      <w:proofErr w:type="spellEnd"/>
      <w:r>
        <w:t xml:space="preserve"> </w:t>
      </w:r>
      <w:proofErr w:type="spellStart"/>
      <w:r>
        <w:t>تسجيل</w:t>
      </w:r>
      <w:proofErr w:type="spellEnd"/>
      <w:r>
        <w:t xml:space="preserve"> </w:t>
      </w:r>
      <w:proofErr w:type="spellStart"/>
      <w:r>
        <w:t>العملية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النظام</w:t>
      </w:r>
      <w:proofErr w:type="spellEnd"/>
      <w:r>
        <w:t>. |</w:t>
      </w:r>
    </w:p>
    <w:p w14:paraId="3E80A469" w14:textId="77777777" w:rsidR="00953F03" w:rsidRDefault="00000000">
      <w:r>
        <w:t xml:space="preserve">| </w:t>
      </w:r>
      <w:proofErr w:type="spellStart"/>
      <w:r>
        <w:t>دفع</w:t>
      </w:r>
      <w:proofErr w:type="spellEnd"/>
      <w:r>
        <w:t xml:space="preserve"> </w:t>
      </w:r>
      <w:proofErr w:type="spellStart"/>
      <w:r>
        <w:t>نقدي</w:t>
      </w:r>
      <w:proofErr w:type="spellEnd"/>
      <w:r>
        <w:t xml:space="preserve"> | </w:t>
      </w:r>
      <w:proofErr w:type="spellStart"/>
      <w:r>
        <w:t>المبالغ</w:t>
      </w:r>
      <w:proofErr w:type="spellEnd"/>
      <w:r>
        <w:t xml:space="preserve"> </w:t>
      </w:r>
      <w:proofErr w:type="spellStart"/>
      <w:r>
        <w:t>المحصلة</w:t>
      </w:r>
      <w:proofErr w:type="spellEnd"/>
      <w:r>
        <w:t xml:space="preserve"> </w:t>
      </w:r>
      <w:proofErr w:type="spellStart"/>
      <w:r>
        <w:t>نقداً</w:t>
      </w:r>
      <w:proofErr w:type="spellEnd"/>
      <w:r>
        <w:t>. |</w:t>
      </w:r>
    </w:p>
    <w:p w14:paraId="6830293B" w14:textId="77777777" w:rsidR="00953F03" w:rsidRDefault="00000000">
      <w:r>
        <w:t xml:space="preserve">| </w:t>
      </w:r>
      <w:proofErr w:type="spellStart"/>
      <w:r>
        <w:t>دفع</w:t>
      </w:r>
      <w:proofErr w:type="spellEnd"/>
      <w:r>
        <w:t xml:space="preserve"> </w:t>
      </w:r>
      <w:proofErr w:type="spellStart"/>
      <w:r>
        <w:t>التحويل</w:t>
      </w:r>
      <w:proofErr w:type="spellEnd"/>
      <w:r>
        <w:t xml:space="preserve"> </w:t>
      </w:r>
      <w:proofErr w:type="spellStart"/>
      <w:r>
        <w:t>الائتماني</w:t>
      </w:r>
      <w:proofErr w:type="spellEnd"/>
      <w:r>
        <w:t xml:space="preserve"> | </w:t>
      </w:r>
      <w:proofErr w:type="spellStart"/>
      <w:r>
        <w:t>المبالغ</w:t>
      </w:r>
      <w:proofErr w:type="spellEnd"/>
      <w:r>
        <w:t xml:space="preserve"> </w:t>
      </w:r>
      <w:proofErr w:type="spellStart"/>
      <w:r>
        <w:t>المحصلة</w:t>
      </w:r>
      <w:proofErr w:type="spellEnd"/>
      <w:r>
        <w:t xml:space="preserve"> </w:t>
      </w:r>
      <w:proofErr w:type="spellStart"/>
      <w:r>
        <w:t>عبر</w:t>
      </w:r>
      <w:proofErr w:type="spellEnd"/>
      <w:r>
        <w:t xml:space="preserve"> </w:t>
      </w:r>
      <w:proofErr w:type="spellStart"/>
      <w:r>
        <w:t>تحويل</w:t>
      </w:r>
      <w:proofErr w:type="spellEnd"/>
      <w:r>
        <w:t xml:space="preserve"> </w:t>
      </w:r>
      <w:proofErr w:type="spellStart"/>
      <w:r>
        <w:t>بنكي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بطاقة</w:t>
      </w:r>
      <w:proofErr w:type="spellEnd"/>
      <w:r>
        <w:t xml:space="preserve"> </w:t>
      </w:r>
      <w:proofErr w:type="spellStart"/>
      <w:r>
        <w:t>ائتمان</w:t>
      </w:r>
      <w:proofErr w:type="spellEnd"/>
      <w:r>
        <w:t>. |</w:t>
      </w:r>
    </w:p>
    <w:p w14:paraId="1AAABB84" w14:textId="77777777" w:rsidR="00953F03" w:rsidRDefault="00000000">
      <w:r>
        <w:t xml:space="preserve">| </w:t>
      </w:r>
      <w:proofErr w:type="spellStart"/>
      <w:r>
        <w:t>دفع</w:t>
      </w:r>
      <w:proofErr w:type="spellEnd"/>
      <w:r>
        <w:t xml:space="preserve"> </w:t>
      </w:r>
      <w:proofErr w:type="spellStart"/>
      <w:r>
        <w:t>التقسيط</w:t>
      </w:r>
      <w:proofErr w:type="spellEnd"/>
      <w:r>
        <w:t xml:space="preserve"> | </w:t>
      </w:r>
      <w:proofErr w:type="spellStart"/>
      <w:r>
        <w:t>المبالغ</w:t>
      </w:r>
      <w:proofErr w:type="spellEnd"/>
      <w:r>
        <w:t xml:space="preserve"> </w:t>
      </w:r>
      <w:proofErr w:type="spellStart"/>
      <w:r>
        <w:t>التي</w:t>
      </w:r>
      <w:proofErr w:type="spellEnd"/>
      <w:r>
        <w:t xml:space="preserve"> </w:t>
      </w:r>
      <w:proofErr w:type="spellStart"/>
      <w:r>
        <w:t>تم</w:t>
      </w:r>
      <w:proofErr w:type="spellEnd"/>
      <w:r>
        <w:t xml:space="preserve"> </w:t>
      </w:r>
      <w:proofErr w:type="spellStart"/>
      <w:r>
        <w:t>تحصيلها</w:t>
      </w:r>
      <w:proofErr w:type="spellEnd"/>
      <w:r>
        <w:t xml:space="preserve"> </w:t>
      </w:r>
      <w:proofErr w:type="spellStart"/>
      <w:r>
        <w:t>بنظام</w:t>
      </w:r>
      <w:proofErr w:type="spellEnd"/>
      <w:r>
        <w:t xml:space="preserve"> </w:t>
      </w:r>
      <w:proofErr w:type="spellStart"/>
      <w:r>
        <w:t>التقسيط</w:t>
      </w:r>
      <w:proofErr w:type="spellEnd"/>
      <w:r>
        <w:t>. |</w:t>
      </w:r>
    </w:p>
    <w:p w14:paraId="22E86CD4" w14:textId="77777777" w:rsidR="00953F03" w:rsidRDefault="00000000">
      <w:r>
        <w:t xml:space="preserve">| </w:t>
      </w:r>
      <w:proofErr w:type="spellStart"/>
      <w:r>
        <w:t>دفع</w:t>
      </w:r>
      <w:proofErr w:type="spellEnd"/>
      <w:r>
        <w:t xml:space="preserve"> </w:t>
      </w:r>
      <w:proofErr w:type="spellStart"/>
      <w:r>
        <w:t>الحساب</w:t>
      </w:r>
      <w:proofErr w:type="spellEnd"/>
      <w:r>
        <w:t xml:space="preserve"> </w:t>
      </w:r>
      <w:proofErr w:type="spellStart"/>
      <w:r>
        <w:t>المصرفي</w:t>
      </w:r>
      <w:proofErr w:type="spellEnd"/>
      <w:r>
        <w:t xml:space="preserve"> | </w:t>
      </w:r>
      <w:proofErr w:type="spellStart"/>
      <w:r>
        <w:t>المبالغ</w:t>
      </w:r>
      <w:proofErr w:type="spellEnd"/>
      <w:r>
        <w:t xml:space="preserve"> </w:t>
      </w:r>
      <w:proofErr w:type="spellStart"/>
      <w:r>
        <w:t>المحصلة</w:t>
      </w:r>
      <w:proofErr w:type="spellEnd"/>
      <w:r>
        <w:t xml:space="preserve"> </w:t>
      </w:r>
      <w:proofErr w:type="spellStart"/>
      <w:r>
        <w:t>عبر</w:t>
      </w:r>
      <w:proofErr w:type="spellEnd"/>
      <w:r>
        <w:t xml:space="preserve"> </w:t>
      </w:r>
      <w:proofErr w:type="spellStart"/>
      <w:r>
        <w:t>حساب</w:t>
      </w:r>
      <w:proofErr w:type="spellEnd"/>
      <w:r>
        <w:t xml:space="preserve"> </w:t>
      </w:r>
      <w:proofErr w:type="spellStart"/>
      <w:r>
        <w:t>مصرفي</w:t>
      </w:r>
      <w:proofErr w:type="spellEnd"/>
      <w:r>
        <w:t xml:space="preserve"> </w:t>
      </w:r>
      <w:proofErr w:type="spellStart"/>
      <w:r>
        <w:t>مباشر</w:t>
      </w:r>
      <w:proofErr w:type="spellEnd"/>
      <w:r>
        <w:t>. |</w:t>
      </w:r>
    </w:p>
    <w:p w14:paraId="49A3CB7E" w14:textId="77777777" w:rsidR="00953F03" w:rsidRDefault="00000000">
      <w:r>
        <w:t xml:space="preserve">| </w:t>
      </w:r>
      <w:proofErr w:type="spellStart"/>
      <w:r>
        <w:t>دفع</w:t>
      </w:r>
      <w:proofErr w:type="spellEnd"/>
      <w:r>
        <w:t xml:space="preserve"> </w:t>
      </w:r>
      <w:proofErr w:type="spellStart"/>
      <w:r>
        <w:t>البطاقة</w:t>
      </w:r>
      <w:proofErr w:type="spellEnd"/>
      <w:r>
        <w:t xml:space="preserve"> </w:t>
      </w:r>
      <w:proofErr w:type="spellStart"/>
      <w:r>
        <w:t>المصرفية</w:t>
      </w:r>
      <w:proofErr w:type="spellEnd"/>
      <w:r>
        <w:t xml:space="preserve"> | </w:t>
      </w:r>
      <w:proofErr w:type="spellStart"/>
      <w:r>
        <w:t>المبالغ</w:t>
      </w:r>
      <w:proofErr w:type="spellEnd"/>
      <w:r>
        <w:t xml:space="preserve"> </w:t>
      </w:r>
      <w:proofErr w:type="spellStart"/>
      <w:r>
        <w:t>المحصلة</w:t>
      </w:r>
      <w:proofErr w:type="spellEnd"/>
      <w:r>
        <w:t xml:space="preserve"> </w:t>
      </w:r>
      <w:proofErr w:type="spellStart"/>
      <w:r>
        <w:t>بواسطة</w:t>
      </w:r>
      <w:proofErr w:type="spellEnd"/>
      <w:r>
        <w:t xml:space="preserve"> </w:t>
      </w:r>
      <w:proofErr w:type="spellStart"/>
      <w:r>
        <w:t>بطاقات</w:t>
      </w:r>
      <w:proofErr w:type="spellEnd"/>
      <w:r>
        <w:t xml:space="preserve"> </w:t>
      </w:r>
      <w:proofErr w:type="spellStart"/>
      <w:r>
        <w:t>الدفع</w:t>
      </w:r>
      <w:proofErr w:type="spellEnd"/>
      <w:r>
        <w:t>. |</w:t>
      </w:r>
    </w:p>
    <w:p w14:paraId="2BC28FBE" w14:textId="77777777" w:rsidR="00953F03" w:rsidRDefault="00000000">
      <w:r>
        <w:t xml:space="preserve">| </w:t>
      </w:r>
      <w:proofErr w:type="spellStart"/>
      <w:r>
        <w:t>عمولة</w:t>
      </w:r>
      <w:proofErr w:type="spellEnd"/>
      <w:r>
        <w:t xml:space="preserve"> </w:t>
      </w:r>
      <w:proofErr w:type="spellStart"/>
      <w:r>
        <w:t>البنك</w:t>
      </w:r>
      <w:proofErr w:type="spellEnd"/>
      <w:r>
        <w:t xml:space="preserve"> </w:t>
      </w:r>
      <w:proofErr w:type="spellStart"/>
      <w:r>
        <w:t>المعتمدة</w:t>
      </w:r>
      <w:proofErr w:type="spellEnd"/>
      <w:r>
        <w:t xml:space="preserve"> | </w:t>
      </w:r>
      <w:proofErr w:type="spellStart"/>
      <w:r>
        <w:t>قيمة</w:t>
      </w:r>
      <w:proofErr w:type="spellEnd"/>
      <w:r>
        <w:t xml:space="preserve"> </w:t>
      </w:r>
      <w:proofErr w:type="spellStart"/>
      <w:r>
        <w:t>العمولة</w:t>
      </w:r>
      <w:proofErr w:type="spellEnd"/>
      <w:r>
        <w:t xml:space="preserve"> </w:t>
      </w:r>
      <w:proofErr w:type="spellStart"/>
      <w:r>
        <w:t>البنكية</w:t>
      </w:r>
      <w:proofErr w:type="spellEnd"/>
      <w:r>
        <w:t xml:space="preserve"> </w:t>
      </w:r>
      <w:proofErr w:type="spellStart"/>
      <w:r>
        <w:t>المخصومة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عملية</w:t>
      </w:r>
      <w:proofErr w:type="spellEnd"/>
      <w:r>
        <w:t xml:space="preserve"> </w:t>
      </w:r>
      <w:proofErr w:type="spellStart"/>
      <w:r>
        <w:t>التحصيل</w:t>
      </w:r>
      <w:proofErr w:type="spellEnd"/>
      <w:r>
        <w:t>. |</w:t>
      </w:r>
    </w:p>
    <w:p w14:paraId="6211463C" w14:textId="77777777" w:rsidR="00953F03" w:rsidRDefault="00000000">
      <w:r>
        <w:t xml:space="preserve">| </w:t>
      </w:r>
      <w:proofErr w:type="spellStart"/>
      <w:r>
        <w:t>جميع</w:t>
      </w:r>
      <w:proofErr w:type="spellEnd"/>
      <w:r>
        <w:t xml:space="preserve"> </w:t>
      </w:r>
      <w:proofErr w:type="spellStart"/>
      <w:r>
        <w:t>طرق</w:t>
      </w:r>
      <w:proofErr w:type="spellEnd"/>
      <w:r>
        <w:t xml:space="preserve"> </w:t>
      </w:r>
      <w:proofErr w:type="spellStart"/>
      <w:r>
        <w:t>الدفع</w:t>
      </w:r>
      <w:proofErr w:type="spellEnd"/>
      <w:r>
        <w:t xml:space="preserve"> | </w:t>
      </w:r>
      <w:proofErr w:type="spellStart"/>
      <w:r>
        <w:t>مجموع</w:t>
      </w:r>
      <w:proofErr w:type="spellEnd"/>
      <w:r>
        <w:t xml:space="preserve"> </w:t>
      </w:r>
      <w:proofErr w:type="spellStart"/>
      <w:r>
        <w:t>المبالغ</w:t>
      </w:r>
      <w:proofErr w:type="spellEnd"/>
      <w:r>
        <w:t xml:space="preserve"> </w:t>
      </w:r>
      <w:proofErr w:type="spellStart"/>
      <w:r>
        <w:t>المحصلة</w:t>
      </w:r>
      <w:proofErr w:type="spellEnd"/>
      <w:r>
        <w:t xml:space="preserve"> </w:t>
      </w:r>
      <w:proofErr w:type="spellStart"/>
      <w:r>
        <w:t>بجميع</w:t>
      </w:r>
      <w:proofErr w:type="spellEnd"/>
      <w:r>
        <w:t xml:space="preserve"> </w:t>
      </w:r>
      <w:proofErr w:type="spellStart"/>
      <w:r>
        <w:t>الطرق</w:t>
      </w:r>
      <w:proofErr w:type="spellEnd"/>
      <w:r>
        <w:t xml:space="preserve"> </w:t>
      </w:r>
      <w:proofErr w:type="spellStart"/>
      <w:r>
        <w:t>قبل</w:t>
      </w:r>
      <w:proofErr w:type="spellEnd"/>
      <w:r>
        <w:t xml:space="preserve"> </w:t>
      </w:r>
      <w:proofErr w:type="spellStart"/>
      <w:r>
        <w:t>العمولة</w:t>
      </w:r>
      <w:proofErr w:type="spellEnd"/>
      <w:r>
        <w:t>. |</w:t>
      </w:r>
    </w:p>
    <w:p w14:paraId="4BC0604F" w14:textId="77777777" w:rsidR="00953F03" w:rsidRDefault="00000000">
      <w:r>
        <w:t xml:space="preserve">| </w:t>
      </w:r>
      <w:proofErr w:type="spellStart"/>
      <w:r>
        <w:t>جميع</w:t>
      </w:r>
      <w:proofErr w:type="spellEnd"/>
      <w:r>
        <w:t xml:space="preserve"> </w:t>
      </w:r>
      <w:proofErr w:type="spellStart"/>
      <w:r>
        <w:t>طرق</w:t>
      </w:r>
      <w:proofErr w:type="spellEnd"/>
      <w:r>
        <w:t xml:space="preserve"> </w:t>
      </w:r>
      <w:proofErr w:type="spellStart"/>
      <w:r>
        <w:t>الدفع</w:t>
      </w:r>
      <w:proofErr w:type="spellEnd"/>
      <w:r>
        <w:t xml:space="preserve"> </w:t>
      </w:r>
      <w:proofErr w:type="spellStart"/>
      <w:r>
        <w:t>بعد</w:t>
      </w:r>
      <w:proofErr w:type="spellEnd"/>
      <w:r>
        <w:t xml:space="preserve"> </w:t>
      </w:r>
      <w:proofErr w:type="spellStart"/>
      <w:r>
        <w:t>العمولة</w:t>
      </w:r>
      <w:proofErr w:type="spellEnd"/>
      <w:r>
        <w:t xml:space="preserve"> | </w:t>
      </w:r>
      <w:proofErr w:type="spellStart"/>
      <w:r>
        <w:t>مجموع</w:t>
      </w:r>
      <w:proofErr w:type="spellEnd"/>
      <w:r>
        <w:t xml:space="preserve"> </w:t>
      </w:r>
      <w:proofErr w:type="spellStart"/>
      <w:r>
        <w:t>المبالغ</w:t>
      </w:r>
      <w:proofErr w:type="spellEnd"/>
      <w:r>
        <w:t xml:space="preserve"> </w:t>
      </w:r>
      <w:proofErr w:type="spellStart"/>
      <w:r>
        <w:t>بعد</w:t>
      </w:r>
      <w:proofErr w:type="spellEnd"/>
      <w:r>
        <w:t xml:space="preserve"> </w:t>
      </w:r>
      <w:proofErr w:type="spellStart"/>
      <w:r>
        <w:t>خصم</w:t>
      </w:r>
      <w:proofErr w:type="spellEnd"/>
      <w:r>
        <w:t xml:space="preserve"> </w:t>
      </w:r>
      <w:proofErr w:type="spellStart"/>
      <w:r>
        <w:t>العمولات</w:t>
      </w:r>
      <w:proofErr w:type="spellEnd"/>
      <w:r>
        <w:t>. |</w:t>
      </w:r>
    </w:p>
    <w:p w14:paraId="2E3BA1D9" w14:textId="77777777" w:rsidR="00953F03" w:rsidRDefault="00000000">
      <w:r>
        <w:t xml:space="preserve">| </w:t>
      </w:r>
      <w:proofErr w:type="spellStart"/>
      <w:r>
        <w:t>القيمة</w:t>
      </w:r>
      <w:proofErr w:type="spellEnd"/>
      <w:r>
        <w:t xml:space="preserve"> </w:t>
      </w:r>
      <w:proofErr w:type="spellStart"/>
      <w:r>
        <w:t>الصافية</w:t>
      </w:r>
      <w:proofErr w:type="spellEnd"/>
      <w:r>
        <w:t xml:space="preserve"> </w:t>
      </w:r>
      <w:proofErr w:type="spellStart"/>
      <w:r>
        <w:t>بعد</w:t>
      </w:r>
      <w:proofErr w:type="spellEnd"/>
      <w:r>
        <w:t xml:space="preserve"> </w:t>
      </w:r>
      <w:proofErr w:type="spellStart"/>
      <w:r>
        <w:t>العمولة</w:t>
      </w:r>
      <w:proofErr w:type="spellEnd"/>
      <w:r>
        <w:t xml:space="preserve"> | </w:t>
      </w:r>
      <w:proofErr w:type="spellStart"/>
      <w:r>
        <w:t>صافي</w:t>
      </w:r>
      <w:proofErr w:type="spellEnd"/>
      <w:r>
        <w:t xml:space="preserve"> </w:t>
      </w:r>
      <w:proofErr w:type="spellStart"/>
      <w:r>
        <w:t>المبلغ</w:t>
      </w:r>
      <w:proofErr w:type="spellEnd"/>
      <w:r>
        <w:t xml:space="preserve"> </w:t>
      </w:r>
      <w:proofErr w:type="spellStart"/>
      <w:r>
        <w:t>الذي</w:t>
      </w:r>
      <w:proofErr w:type="spellEnd"/>
      <w:r>
        <w:t xml:space="preserve"> </w:t>
      </w:r>
      <w:proofErr w:type="spellStart"/>
      <w:r>
        <w:t>يحصل</w:t>
      </w:r>
      <w:proofErr w:type="spellEnd"/>
      <w:r>
        <w:t xml:space="preserve"> </w:t>
      </w:r>
      <w:proofErr w:type="spellStart"/>
      <w:r>
        <w:t>عليه</w:t>
      </w:r>
      <w:proofErr w:type="spellEnd"/>
      <w:r>
        <w:t xml:space="preserve"> </w:t>
      </w:r>
      <w:proofErr w:type="spellStart"/>
      <w:r>
        <w:t>التاجر</w:t>
      </w:r>
      <w:proofErr w:type="spellEnd"/>
      <w:r>
        <w:t xml:space="preserve"> </w:t>
      </w:r>
      <w:proofErr w:type="spellStart"/>
      <w:r>
        <w:t>بعد</w:t>
      </w:r>
      <w:proofErr w:type="spellEnd"/>
      <w:r>
        <w:t xml:space="preserve"> </w:t>
      </w:r>
      <w:proofErr w:type="spellStart"/>
      <w:r>
        <w:t>كل</w:t>
      </w:r>
      <w:proofErr w:type="spellEnd"/>
      <w:r>
        <w:t xml:space="preserve"> </w:t>
      </w:r>
      <w:proofErr w:type="spellStart"/>
      <w:r>
        <w:t>العمولات</w:t>
      </w:r>
      <w:proofErr w:type="spellEnd"/>
      <w:r>
        <w:t>. |</w:t>
      </w:r>
    </w:p>
    <w:p w14:paraId="40BCD1EE" w14:textId="77777777" w:rsidR="00953F03" w:rsidRDefault="00000000">
      <w:r>
        <w:t xml:space="preserve">|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العميل</w:t>
      </w:r>
      <w:proofErr w:type="spellEnd"/>
      <w:r>
        <w:t xml:space="preserve"> |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العميل</w:t>
      </w:r>
      <w:proofErr w:type="spellEnd"/>
      <w:r>
        <w:t xml:space="preserve"> </w:t>
      </w:r>
      <w:proofErr w:type="spellStart"/>
      <w:r>
        <w:t>الذي</w:t>
      </w:r>
      <w:proofErr w:type="spellEnd"/>
      <w:r>
        <w:t xml:space="preserve"> </w:t>
      </w:r>
      <w:proofErr w:type="spellStart"/>
      <w:r>
        <w:t>جرت</w:t>
      </w:r>
      <w:proofErr w:type="spellEnd"/>
      <w:r>
        <w:t xml:space="preserve"> </w:t>
      </w:r>
      <w:proofErr w:type="spellStart"/>
      <w:r>
        <w:t>معه</w:t>
      </w:r>
      <w:proofErr w:type="spellEnd"/>
      <w:r>
        <w:t xml:space="preserve"> </w:t>
      </w:r>
      <w:proofErr w:type="spellStart"/>
      <w:r>
        <w:t>العملية</w:t>
      </w:r>
      <w:proofErr w:type="spellEnd"/>
      <w:r>
        <w:t xml:space="preserve">، </w:t>
      </w:r>
      <w:proofErr w:type="spellStart"/>
      <w:r>
        <w:t>إن</w:t>
      </w:r>
      <w:proofErr w:type="spellEnd"/>
      <w:r>
        <w:t xml:space="preserve"> </w:t>
      </w:r>
      <w:proofErr w:type="spellStart"/>
      <w:r>
        <w:t>كان</w:t>
      </w:r>
      <w:proofErr w:type="spellEnd"/>
      <w:r>
        <w:t xml:space="preserve"> </w:t>
      </w:r>
      <w:proofErr w:type="spellStart"/>
      <w:r>
        <w:t>التقرير</w:t>
      </w:r>
      <w:proofErr w:type="spellEnd"/>
      <w:r>
        <w:t xml:space="preserve"> </w:t>
      </w:r>
      <w:proofErr w:type="spellStart"/>
      <w:r>
        <w:t>مفصلاً</w:t>
      </w:r>
      <w:proofErr w:type="spellEnd"/>
      <w:r>
        <w:t>. |</w:t>
      </w:r>
    </w:p>
    <w:p w14:paraId="26CE77F8" w14:textId="77777777" w:rsidR="00953F03" w:rsidRDefault="00000000">
      <w:r>
        <w:t xml:space="preserve">|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مندوب</w:t>
      </w:r>
      <w:proofErr w:type="spellEnd"/>
      <w:r>
        <w:t xml:space="preserve"> </w:t>
      </w:r>
      <w:proofErr w:type="spellStart"/>
      <w:r>
        <w:t>المبيعات</w:t>
      </w:r>
      <w:proofErr w:type="spellEnd"/>
      <w:r>
        <w:t xml:space="preserve"> |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الشخص</w:t>
      </w:r>
      <w:proofErr w:type="spellEnd"/>
      <w:r>
        <w:t xml:space="preserve"> </w:t>
      </w:r>
      <w:proofErr w:type="spellStart"/>
      <w:r>
        <w:t>المسؤول</w:t>
      </w:r>
      <w:proofErr w:type="spellEnd"/>
      <w:r>
        <w:t xml:space="preserve"> </w:t>
      </w:r>
      <w:proofErr w:type="spellStart"/>
      <w:r>
        <w:t>عن</w:t>
      </w:r>
      <w:proofErr w:type="spellEnd"/>
      <w:r>
        <w:t xml:space="preserve"> </w:t>
      </w:r>
      <w:proofErr w:type="spellStart"/>
      <w:r>
        <w:t>التحصيل</w:t>
      </w:r>
      <w:proofErr w:type="spellEnd"/>
      <w:r>
        <w:t xml:space="preserve">، </w:t>
      </w:r>
      <w:proofErr w:type="spellStart"/>
      <w:r>
        <w:t>إذا</w:t>
      </w:r>
      <w:proofErr w:type="spellEnd"/>
      <w:r>
        <w:t xml:space="preserve"> </w:t>
      </w:r>
      <w:proofErr w:type="spellStart"/>
      <w:r>
        <w:t>كان</w:t>
      </w:r>
      <w:proofErr w:type="spellEnd"/>
      <w:r>
        <w:t xml:space="preserve"> </w:t>
      </w:r>
      <w:proofErr w:type="spellStart"/>
      <w:r>
        <w:t>مفعلاً</w:t>
      </w:r>
      <w:proofErr w:type="spellEnd"/>
      <w:r>
        <w:t>. |</w:t>
      </w:r>
    </w:p>
    <w:p w14:paraId="59DD3D22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177F2B9A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عرض</w:t>
      </w:r>
      <w:proofErr w:type="spellEnd"/>
      <w:r>
        <w:rPr>
          <w:b/>
        </w:rPr>
        <w:t xml:space="preserve">: </w:t>
      </w:r>
      <w:proofErr w:type="spellStart"/>
      <w:r>
        <w:t>لعرض</w:t>
      </w:r>
      <w:proofErr w:type="spellEnd"/>
      <w:r>
        <w:t xml:space="preserve"> </w:t>
      </w:r>
      <w:proofErr w:type="spellStart"/>
      <w:r>
        <w:t>التقرير</w:t>
      </w:r>
      <w:proofErr w:type="spellEnd"/>
      <w:r>
        <w:t xml:space="preserve"> </w:t>
      </w:r>
      <w:proofErr w:type="spellStart"/>
      <w:r>
        <w:t>بعد</w:t>
      </w:r>
      <w:proofErr w:type="spellEnd"/>
      <w:r>
        <w:t xml:space="preserve"> </w:t>
      </w:r>
      <w:proofErr w:type="spellStart"/>
      <w:r>
        <w:t>اختيار</w:t>
      </w:r>
      <w:proofErr w:type="spellEnd"/>
      <w:r>
        <w:t xml:space="preserve"> </w:t>
      </w:r>
      <w:proofErr w:type="spellStart"/>
      <w:r>
        <w:t>الفترة</w:t>
      </w:r>
      <w:proofErr w:type="spellEnd"/>
      <w:r>
        <w:t xml:space="preserve"> </w:t>
      </w:r>
      <w:proofErr w:type="spellStart"/>
      <w:r>
        <w:t>والموقع</w:t>
      </w:r>
      <w:proofErr w:type="spellEnd"/>
    </w:p>
    <w:p w14:paraId="04B87C27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تصدير</w:t>
      </w:r>
      <w:proofErr w:type="spellEnd"/>
      <w:r>
        <w:rPr>
          <w:b/>
        </w:rPr>
        <w:t xml:space="preserve">: </w:t>
      </w:r>
      <w:proofErr w:type="spellStart"/>
      <w:r>
        <w:t>لتصدير</w:t>
      </w:r>
      <w:proofErr w:type="spellEnd"/>
      <w:r>
        <w:t xml:space="preserve"> </w:t>
      </w:r>
      <w:proofErr w:type="spellStart"/>
      <w:r>
        <w:t>التقرير</w:t>
      </w:r>
      <w:proofErr w:type="spellEnd"/>
      <w:r>
        <w:t xml:space="preserve"> </w:t>
      </w:r>
      <w:proofErr w:type="spellStart"/>
      <w:r>
        <w:t>بصيغة</w:t>
      </w:r>
      <w:proofErr w:type="spellEnd"/>
      <w:r>
        <w:t xml:space="preserve"> Excel </w:t>
      </w:r>
      <w:proofErr w:type="spellStart"/>
      <w:r>
        <w:t>أو</w:t>
      </w:r>
      <w:proofErr w:type="spellEnd"/>
      <w:r>
        <w:t xml:space="preserve"> PDF</w:t>
      </w:r>
    </w:p>
    <w:p w14:paraId="347FA967" w14:textId="77777777" w:rsidR="00953F03" w:rsidRDefault="00000000">
      <w:r>
        <w:rPr>
          <w:b/>
        </w:rPr>
        <w:lastRenderedPageBreak/>
        <w:t xml:space="preserve">• </w:t>
      </w:r>
      <w:proofErr w:type="spellStart"/>
      <w:r>
        <w:rPr>
          <w:b/>
        </w:rPr>
        <w:t>طباعة</w:t>
      </w:r>
      <w:proofErr w:type="spellEnd"/>
      <w:r>
        <w:rPr>
          <w:b/>
        </w:rPr>
        <w:t xml:space="preserve">: </w:t>
      </w:r>
      <w:proofErr w:type="spellStart"/>
      <w:r>
        <w:t>لطباعة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2092A7F7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35427683" w14:textId="77777777" w:rsidR="00953F03" w:rsidRDefault="00000000">
      <w:proofErr w:type="spellStart"/>
      <w:r>
        <w:rPr>
          <w:rFonts w:ascii="Courier New" w:hAnsi="Courier New"/>
          <w:sz w:val="20"/>
        </w:rPr>
        <w:t>Shared.API</w:t>
      </w:r>
      <w:proofErr w:type="spellEnd"/>
      <w:r>
        <w:rPr>
          <w:rFonts w:ascii="Courier New" w:hAnsi="Courier New"/>
          <w:sz w:val="20"/>
        </w:rPr>
        <w:t>/Controllers/Reports/</w:t>
      </w:r>
      <w:proofErr w:type="spellStart"/>
      <w:r>
        <w:rPr>
          <w:rFonts w:ascii="Courier New" w:hAnsi="Courier New"/>
          <w:sz w:val="20"/>
        </w:rPr>
        <w:t>CashCollectionsMethodsController</w:t>
      </w:r>
      <w:proofErr w:type="spellEnd"/>
    </w:p>
    <w:p w14:paraId="51C959E1" w14:textId="77777777" w:rsidR="00953F03" w:rsidRDefault="00953F03"/>
    <w:p w14:paraId="3489E1DC" w14:textId="77777777" w:rsidR="00953F03" w:rsidRDefault="00000000">
      <w:r>
        <w:t>──────────────────────────────</w:t>
      </w:r>
    </w:p>
    <w:p w14:paraId="28AA7596" w14:textId="77777777" w:rsidR="00953F03" w:rsidRDefault="00953F03"/>
    <w:p w14:paraId="2E6DCBF7" w14:textId="77777777" w:rsidR="00953F03" w:rsidRDefault="00000000">
      <w:pPr>
        <w:pStyle w:val="Heading2"/>
      </w:pPr>
      <w:proofErr w:type="spellStart"/>
      <w:r>
        <w:t>تقرير</w:t>
      </w:r>
      <w:proofErr w:type="spellEnd"/>
      <w:r>
        <w:t xml:space="preserve"> </w:t>
      </w:r>
      <w:proofErr w:type="spellStart"/>
      <w:r>
        <w:t>عمولات</w:t>
      </w:r>
      <w:proofErr w:type="spellEnd"/>
      <w:r>
        <w:t xml:space="preserve"> </w:t>
      </w:r>
      <w:proofErr w:type="spellStart"/>
      <w:r>
        <w:t>مندوبي</w:t>
      </w:r>
      <w:proofErr w:type="spellEnd"/>
      <w:r>
        <w:t xml:space="preserve"> </w:t>
      </w:r>
      <w:proofErr w:type="spellStart"/>
      <w:r>
        <w:t>المبيعات</w:t>
      </w:r>
      <w:proofErr w:type="spellEnd"/>
    </w:p>
    <w:p w14:paraId="45369FB7" w14:textId="028E73C8" w:rsidR="00953F03" w:rsidRDefault="00953F03">
      <w:pPr>
        <w:jc w:val="center"/>
      </w:pPr>
    </w:p>
    <w:p w14:paraId="5B9A1947" w14:textId="77777777" w:rsidR="00953F03" w:rsidRDefault="00000000">
      <w:pPr>
        <w:pStyle w:val="Heading1"/>
        <w:jc w:val="center"/>
      </w:pPr>
      <w:proofErr w:type="spellStart"/>
      <w:r>
        <w:t>تقرير</w:t>
      </w:r>
      <w:proofErr w:type="spellEnd"/>
      <w:r>
        <w:t xml:space="preserve"> </w:t>
      </w:r>
      <w:proofErr w:type="spellStart"/>
      <w:r>
        <w:t>عمولات</w:t>
      </w:r>
      <w:proofErr w:type="spellEnd"/>
      <w:r>
        <w:t xml:space="preserve"> </w:t>
      </w:r>
      <w:proofErr w:type="spellStart"/>
      <w:r>
        <w:t>مندوبي</w:t>
      </w:r>
      <w:proofErr w:type="spellEnd"/>
      <w:r>
        <w:t xml:space="preserve"> </w:t>
      </w:r>
      <w:proofErr w:type="spellStart"/>
      <w:r>
        <w:t>المبيعات</w:t>
      </w:r>
      <w:proofErr w:type="spellEnd"/>
    </w:p>
    <w:p w14:paraId="41C8A4EA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496B82F8" w14:textId="77777777" w:rsidR="00953F03" w:rsidRDefault="00000000">
      <w:proofErr w:type="spellStart"/>
      <w:r>
        <w:t>تقرير</w:t>
      </w:r>
      <w:proofErr w:type="spellEnd"/>
      <w:r>
        <w:t xml:space="preserve"> </w:t>
      </w:r>
      <w:proofErr w:type="spellStart"/>
      <w:r>
        <w:t>عمولات</w:t>
      </w:r>
      <w:proofErr w:type="spellEnd"/>
      <w:r>
        <w:t xml:space="preserve"> </w:t>
      </w:r>
      <w:proofErr w:type="spellStart"/>
      <w:r>
        <w:t>مندوبي</w:t>
      </w:r>
      <w:proofErr w:type="spellEnd"/>
      <w:r>
        <w:t xml:space="preserve"> </w:t>
      </w:r>
      <w:proofErr w:type="spellStart"/>
      <w:r>
        <w:t>المبيعات</w:t>
      </w:r>
      <w:proofErr w:type="spellEnd"/>
      <w:r>
        <w:t>.</w:t>
      </w:r>
    </w:p>
    <w:p w14:paraId="3C8C3564" w14:textId="77777777" w:rsidR="00953F03" w:rsidRDefault="00000000">
      <w:pPr>
        <w:pStyle w:val="Heading2"/>
      </w:pPr>
      <w:proofErr w:type="spellStart"/>
      <w:r>
        <w:t>الوظائف</w:t>
      </w:r>
      <w:proofErr w:type="spellEnd"/>
    </w:p>
    <w:p w14:paraId="69E91A3D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عمولات</w:t>
      </w:r>
      <w:proofErr w:type="spellEnd"/>
      <w:r>
        <w:t xml:space="preserve"> </w:t>
      </w:r>
      <w:proofErr w:type="spellStart"/>
      <w:r>
        <w:t>مندوبي</w:t>
      </w:r>
      <w:proofErr w:type="spellEnd"/>
      <w:r>
        <w:t xml:space="preserve"> </w:t>
      </w:r>
      <w:proofErr w:type="spellStart"/>
      <w:r>
        <w:t>المبيعات</w:t>
      </w:r>
      <w:proofErr w:type="spellEnd"/>
    </w:p>
    <w:p w14:paraId="2EA078FE" w14:textId="77777777" w:rsidR="00953F03" w:rsidRDefault="00000000">
      <w:pPr>
        <w:pStyle w:val="ListBullet"/>
      </w:pP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المندوب</w:t>
      </w:r>
      <w:proofErr w:type="spellEnd"/>
    </w:p>
    <w:p w14:paraId="5D4E7227" w14:textId="77777777" w:rsidR="00953F03" w:rsidRDefault="00000000">
      <w:pPr>
        <w:pStyle w:val="ListBullet"/>
      </w:pP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الفترة</w:t>
      </w:r>
      <w:proofErr w:type="spellEnd"/>
    </w:p>
    <w:p w14:paraId="257E1FC1" w14:textId="77777777" w:rsidR="00953F03" w:rsidRDefault="00000000">
      <w:pPr>
        <w:pStyle w:val="ListBullet"/>
      </w:pP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نوع</w:t>
      </w:r>
      <w:proofErr w:type="spellEnd"/>
      <w:r>
        <w:t xml:space="preserve"> </w:t>
      </w:r>
      <w:proofErr w:type="spellStart"/>
      <w:r>
        <w:t>العمولة</w:t>
      </w:r>
      <w:proofErr w:type="spellEnd"/>
    </w:p>
    <w:p w14:paraId="729503EE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59C4B2FA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6A1301DA" w14:textId="77777777" w:rsidR="00953F03" w:rsidRDefault="00000000">
      <w:pPr>
        <w:pStyle w:val="Heading2"/>
      </w:pPr>
      <w:proofErr w:type="spellStart"/>
      <w:r>
        <w:t>الحقول</w:t>
      </w:r>
      <w:proofErr w:type="spellEnd"/>
    </w:p>
    <w:p w14:paraId="763AEAA6" w14:textId="77777777" w:rsidR="00953F03" w:rsidRDefault="00000000">
      <w:pPr>
        <w:pStyle w:val="ListBullet"/>
      </w:pPr>
      <w:proofErr w:type="spellStart"/>
      <w:r>
        <w:t>المندوب</w:t>
      </w:r>
      <w:proofErr w:type="spellEnd"/>
    </w:p>
    <w:p w14:paraId="4D48D612" w14:textId="77777777" w:rsidR="00953F03" w:rsidRDefault="00000000">
      <w:pPr>
        <w:pStyle w:val="ListBullet"/>
      </w:pPr>
      <w:proofErr w:type="spellStart"/>
      <w:r>
        <w:t>الفترة</w:t>
      </w:r>
      <w:proofErr w:type="spellEnd"/>
      <w:r>
        <w:t xml:space="preserve"> (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تاريخ</w:t>
      </w:r>
      <w:proofErr w:type="spellEnd"/>
      <w:r>
        <w:t xml:space="preserve"> - </w:t>
      </w:r>
      <w:proofErr w:type="spellStart"/>
      <w:r>
        <w:t>إلى</w:t>
      </w:r>
      <w:proofErr w:type="spellEnd"/>
      <w:r>
        <w:t xml:space="preserve"> </w:t>
      </w:r>
      <w:proofErr w:type="spellStart"/>
      <w:r>
        <w:t>تاريخ</w:t>
      </w:r>
      <w:proofErr w:type="spellEnd"/>
      <w:r>
        <w:t>)</w:t>
      </w:r>
    </w:p>
    <w:p w14:paraId="7E493C70" w14:textId="77777777" w:rsidR="00953F03" w:rsidRDefault="00000000">
      <w:pPr>
        <w:pStyle w:val="ListBullet"/>
      </w:pPr>
      <w:proofErr w:type="spellStart"/>
      <w:r>
        <w:t>إجمالي</w:t>
      </w:r>
      <w:proofErr w:type="spellEnd"/>
      <w:r>
        <w:t xml:space="preserve"> </w:t>
      </w:r>
      <w:proofErr w:type="spellStart"/>
      <w:r>
        <w:t>المبيعات</w:t>
      </w:r>
      <w:proofErr w:type="spellEnd"/>
    </w:p>
    <w:p w14:paraId="5AA094F7" w14:textId="77777777" w:rsidR="00953F03" w:rsidRDefault="00000000">
      <w:pPr>
        <w:pStyle w:val="ListBullet"/>
      </w:pPr>
      <w:proofErr w:type="spellStart"/>
      <w:r>
        <w:t>نسبة</w:t>
      </w:r>
      <w:proofErr w:type="spellEnd"/>
      <w:r>
        <w:t xml:space="preserve"> </w:t>
      </w:r>
      <w:proofErr w:type="spellStart"/>
      <w:r>
        <w:t>العمولة</w:t>
      </w:r>
      <w:proofErr w:type="spellEnd"/>
    </w:p>
    <w:p w14:paraId="5D7FA05F" w14:textId="77777777" w:rsidR="00953F03" w:rsidRDefault="00000000">
      <w:pPr>
        <w:pStyle w:val="ListBullet"/>
      </w:pPr>
      <w:proofErr w:type="spellStart"/>
      <w:r>
        <w:t>قيمة</w:t>
      </w:r>
      <w:proofErr w:type="spellEnd"/>
      <w:r>
        <w:t xml:space="preserve"> </w:t>
      </w:r>
      <w:proofErr w:type="spellStart"/>
      <w:r>
        <w:t>العمولة</w:t>
      </w:r>
      <w:proofErr w:type="spellEnd"/>
    </w:p>
    <w:p w14:paraId="043831C9" w14:textId="77777777" w:rsidR="00953F03" w:rsidRDefault="00000000">
      <w:pPr>
        <w:pStyle w:val="ListBullet"/>
      </w:pPr>
      <w:proofErr w:type="spellStart"/>
      <w:r>
        <w:t>عدد</w:t>
      </w:r>
      <w:proofErr w:type="spellEnd"/>
      <w:r>
        <w:t xml:space="preserve"> </w:t>
      </w:r>
      <w:proofErr w:type="spellStart"/>
      <w:r>
        <w:t>الفواتير</w:t>
      </w:r>
      <w:proofErr w:type="spellEnd"/>
    </w:p>
    <w:p w14:paraId="7ADA9441" w14:textId="77777777" w:rsidR="00953F03" w:rsidRDefault="00000000">
      <w:pPr>
        <w:pStyle w:val="ListBullet"/>
      </w:pPr>
      <w:proofErr w:type="spellStart"/>
      <w:r>
        <w:t>متوسط</w:t>
      </w:r>
      <w:proofErr w:type="spellEnd"/>
      <w:r>
        <w:t xml:space="preserve"> </w:t>
      </w:r>
      <w:proofErr w:type="spellStart"/>
      <w:r>
        <w:t>قيمة</w:t>
      </w:r>
      <w:proofErr w:type="spellEnd"/>
      <w:r>
        <w:t xml:space="preserve"> </w:t>
      </w:r>
      <w:proofErr w:type="spellStart"/>
      <w:r>
        <w:t>الفاتورة</w:t>
      </w:r>
      <w:proofErr w:type="spellEnd"/>
    </w:p>
    <w:p w14:paraId="2E767035" w14:textId="77777777" w:rsidR="00953F03" w:rsidRDefault="00000000">
      <w:pPr>
        <w:pStyle w:val="ListBullet"/>
      </w:pPr>
      <w:proofErr w:type="spellStart"/>
      <w:r>
        <w:t>الحالة</w:t>
      </w:r>
      <w:proofErr w:type="spellEnd"/>
    </w:p>
    <w:p w14:paraId="10BB7EFE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040392AB" w14:textId="77777777" w:rsidR="00953F03" w:rsidRDefault="00000000">
      <w:pPr>
        <w:pStyle w:val="ListBullet"/>
      </w:pPr>
      <w:r>
        <w:t>`Compound.API/Controllers/Reports/SalesRepresentatives/CommissionsReportController`</w:t>
      </w:r>
    </w:p>
    <w:p w14:paraId="181E6D09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/Modules/</w:t>
      </w:r>
      <w:proofErr w:type="spellStart"/>
      <w:r>
        <w:t>SalesRepresentativesController</w:t>
      </w:r>
      <w:proofErr w:type="spellEnd"/>
      <w:r>
        <w:t>` (</w:t>
      </w:r>
      <w:proofErr w:type="spellStart"/>
      <w:r>
        <w:t>لجلب</w:t>
      </w:r>
      <w:proofErr w:type="spellEnd"/>
      <w:r>
        <w:t xml:space="preserve"> </w:t>
      </w:r>
      <w:proofErr w:type="spellStart"/>
      <w:r>
        <w:t>مندوبي</w:t>
      </w:r>
      <w:proofErr w:type="spellEnd"/>
      <w:r>
        <w:t xml:space="preserve"> </w:t>
      </w:r>
      <w:proofErr w:type="spellStart"/>
      <w:r>
        <w:t>المبيعات</w:t>
      </w:r>
      <w:proofErr w:type="spellEnd"/>
      <w:r>
        <w:t>)</w:t>
      </w:r>
    </w:p>
    <w:p w14:paraId="6249AD9C" w14:textId="77777777" w:rsidR="00953F03" w:rsidRDefault="00953F03"/>
    <w:p w14:paraId="3F96347B" w14:textId="77777777" w:rsidR="00953F03" w:rsidRDefault="00000000">
      <w:r>
        <w:lastRenderedPageBreak/>
        <w:t>──────────────────────────────</w:t>
      </w:r>
    </w:p>
    <w:p w14:paraId="0068215D" w14:textId="77777777" w:rsidR="00953F03" w:rsidRDefault="00953F03"/>
    <w:p w14:paraId="35D4959F" w14:textId="77777777" w:rsidR="00953F03" w:rsidRDefault="00000000">
      <w:pPr>
        <w:pStyle w:val="Heading2"/>
      </w:pPr>
      <w:proofErr w:type="spellStart"/>
      <w:r>
        <w:t>جرد</w:t>
      </w:r>
      <w:proofErr w:type="spellEnd"/>
      <w:r>
        <w:t xml:space="preserve"> </w:t>
      </w:r>
      <w:proofErr w:type="spellStart"/>
      <w:r>
        <w:t>البضاعة</w:t>
      </w:r>
      <w:proofErr w:type="spellEnd"/>
    </w:p>
    <w:p w14:paraId="377CCE61" w14:textId="2DFC72FC" w:rsidR="00953F03" w:rsidRDefault="00953F03">
      <w:pPr>
        <w:jc w:val="center"/>
      </w:pPr>
    </w:p>
    <w:p w14:paraId="4A062A64" w14:textId="77777777" w:rsidR="00953F03" w:rsidRDefault="00000000">
      <w:pPr>
        <w:pStyle w:val="Heading1"/>
        <w:jc w:val="center"/>
      </w:pPr>
      <w:proofErr w:type="spellStart"/>
      <w:r>
        <w:t>شاشة</w:t>
      </w:r>
      <w:proofErr w:type="spellEnd"/>
      <w:r>
        <w:t xml:space="preserve"> </w:t>
      </w:r>
      <w:proofErr w:type="spellStart"/>
      <w:r>
        <w:t>جرد</w:t>
      </w:r>
      <w:proofErr w:type="spellEnd"/>
      <w:r>
        <w:t xml:space="preserve"> </w:t>
      </w:r>
      <w:proofErr w:type="spellStart"/>
      <w:r>
        <w:t>البضاعة</w:t>
      </w:r>
      <w:proofErr w:type="spellEnd"/>
    </w:p>
    <w:p w14:paraId="69951F48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18DE0F02" w14:textId="77777777" w:rsidR="00953F03" w:rsidRDefault="00000000">
      <w:proofErr w:type="spellStart"/>
      <w:r>
        <w:t>تقرير</w:t>
      </w:r>
      <w:proofErr w:type="spellEnd"/>
      <w:r>
        <w:t xml:space="preserve"> </w:t>
      </w:r>
      <w:proofErr w:type="spellStart"/>
      <w:r>
        <w:t>يعرض</w:t>
      </w:r>
      <w:proofErr w:type="spellEnd"/>
      <w:r>
        <w:t xml:space="preserve"> </w:t>
      </w:r>
      <w:proofErr w:type="spellStart"/>
      <w:r>
        <w:t>جرد</w:t>
      </w:r>
      <w:proofErr w:type="spellEnd"/>
      <w:r>
        <w:t xml:space="preserve"> </w:t>
      </w:r>
      <w:proofErr w:type="spellStart"/>
      <w:r>
        <w:t>البضاعة</w:t>
      </w:r>
      <w:proofErr w:type="spellEnd"/>
      <w:r>
        <w:t xml:space="preserve"> </w:t>
      </w:r>
      <w:proofErr w:type="spellStart"/>
      <w:r>
        <w:t>الحالي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المخازن</w:t>
      </w:r>
      <w:proofErr w:type="spellEnd"/>
      <w:r>
        <w:t xml:space="preserve"> </w:t>
      </w:r>
      <w:proofErr w:type="spellStart"/>
      <w:r>
        <w:t>مع</w:t>
      </w:r>
      <w:proofErr w:type="spellEnd"/>
      <w:r>
        <w:t xml:space="preserve"> </w:t>
      </w:r>
      <w:proofErr w:type="spellStart"/>
      <w:r>
        <w:t>تفاصيل</w:t>
      </w:r>
      <w:proofErr w:type="spellEnd"/>
      <w:r>
        <w:t xml:space="preserve"> </w:t>
      </w:r>
      <w:proofErr w:type="spellStart"/>
      <w:r>
        <w:t>الأصناف</w:t>
      </w:r>
      <w:proofErr w:type="spellEnd"/>
      <w:r>
        <w:t xml:space="preserve"> </w:t>
      </w:r>
      <w:proofErr w:type="spellStart"/>
      <w:r>
        <w:t>والكميات</w:t>
      </w:r>
      <w:proofErr w:type="spellEnd"/>
      <w:r>
        <w:t xml:space="preserve"> </w:t>
      </w:r>
      <w:proofErr w:type="spellStart"/>
      <w:r>
        <w:t>والأرصدة</w:t>
      </w:r>
      <w:proofErr w:type="spellEnd"/>
      <w:r>
        <w:t>.</w:t>
      </w:r>
    </w:p>
    <w:p w14:paraId="19F29140" w14:textId="77777777" w:rsidR="00953F03" w:rsidRDefault="00000000">
      <w:pPr>
        <w:pStyle w:val="Heading2"/>
      </w:pPr>
      <w:proofErr w:type="spellStart"/>
      <w:r>
        <w:t>الخيارات</w:t>
      </w:r>
      <w:proofErr w:type="spellEnd"/>
      <w:r>
        <w:t xml:space="preserve"> </w:t>
      </w:r>
      <w:proofErr w:type="spellStart"/>
      <w:r>
        <w:t>بالأعلى</w:t>
      </w:r>
      <w:proofErr w:type="spellEnd"/>
      <w:r>
        <w:t xml:space="preserve"> (</w:t>
      </w:r>
      <w:proofErr w:type="spellStart"/>
      <w:r>
        <w:t>الفلاتر</w:t>
      </w:r>
      <w:proofErr w:type="spellEnd"/>
      <w:r>
        <w:t>)</w:t>
      </w:r>
    </w:p>
    <w:p w14:paraId="09BB0FB5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اختر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الفترة</w:t>
      </w:r>
      <w:proofErr w:type="spellEnd"/>
      <w:r>
        <w:rPr>
          <w:b/>
        </w:rPr>
        <w:t xml:space="preserve">: </w:t>
      </w:r>
      <w:r>
        <w:t>(</w:t>
      </w:r>
      <w:proofErr w:type="spellStart"/>
      <w:r>
        <w:t>كاملة</w:t>
      </w:r>
      <w:proofErr w:type="spellEnd"/>
      <w:r>
        <w:t xml:space="preserve"> / </w:t>
      </w:r>
      <w:proofErr w:type="spellStart"/>
      <w:r>
        <w:t>مخصصة</w:t>
      </w:r>
      <w:proofErr w:type="spellEnd"/>
      <w:r>
        <w:t>)</w:t>
      </w:r>
    </w:p>
    <w:p w14:paraId="685642DB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اختر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موقع</w:t>
      </w:r>
      <w:proofErr w:type="spellEnd"/>
      <w:r>
        <w:rPr>
          <w:b/>
        </w:rPr>
        <w:t>/</w:t>
      </w:r>
      <w:proofErr w:type="spellStart"/>
      <w:r>
        <w:rPr>
          <w:b/>
        </w:rPr>
        <w:t>مواقع</w:t>
      </w:r>
      <w:proofErr w:type="spellEnd"/>
      <w:r>
        <w:rPr>
          <w:b/>
        </w:rPr>
        <w:t xml:space="preserve">: </w:t>
      </w:r>
      <w:r>
        <w:t>(</w:t>
      </w:r>
      <w:proofErr w:type="spellStart"/>
      <w:r>
        <w:t>مثل</w:t>
      </w:r>
      <w:proofErr w:type="spellEnd"/>
      <w:r>
        <w:t xml:space="preserve">: </w:t>
      </w:r>
      <w:proofErr w:type="spellStart"/>
      <w:r>
        <w:t>متجر</w:t>
      </w:r>
      <w:proofErr w:type="spellEnd"/>
      <w:r>
        <w:t xml:space="preserve"> </w:t>
      </w:r>
      <w:proofErr w:type="spellStart"/>
      <w:r>
        <w:t>السعادة</w:t>
      </w:r>
      <w:proofErr w:type="spellEnd"/>
      <w:r>
        <w:t>)</w:t>
      </w:r>
    </w:p>
    <w:p w14:paraId="504FBCED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بضاعة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تنتهي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صلاحيتها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قبل</w:t>
      </w:r>
      <w:proofErr w:type="spellEnd"/>
      <w:r>
        <w:rPr>
          <w:b/>
        </w:rPr>
        <w:t xml:space="preserve">: </w:t>
      </w:r>
      <w:r>
        <w:t>(</w:t>
      </w:r>
      <w:proofErr w:type="spellStart"/>
      <w:r>
        <w:t>فلتر</w:t>
      </w:r>
      <w:proofErr w:type="spellEnd"/>
      <w:r>
        <w:t xml:space="preserve"> </w:t>
      </w:r>
      <w:proofErr w:type="spellStart"/>
      <w:r>
        <w:t>بالتاريخ</w:t>
      </w:r>
      <w:proofErr w:type="spellEnd"/>
      <w:r>
        <w:t>)</w:t>
      </w:r>
    </w:p>
    <w:p w14:paraId="1E0FA31F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أزرار</w:t>
      </w:r>
      <w:proofErr w:type="spellEnd"/>
      <w:r>
        <w:rPr>
          <w:b/>
        </w:rPr>
        <w:t xml:space="preserve">: </w:t>
      </w:r>
      <w:proofErr w:type="spellStart"/>
      <w:r>
        <w:t>عرض</w:t>
      </w:r>
      <w:proofErr w:type="spellEnd"/>
      <w:r>
        <w:t xml:space="preserve"> – </w:t>
      </w:r>
      <w:proofErr w:type="spellStart"/>
      <w:r>
        <w:t>طباعة</w:t>
      </w:r>
      <w:proofErr w:type="spellEnd"/>
    </w:p>
    <w:p w14:paraId="58F199A0" w14:textId="77777777" w:rsidR="00953F03" w:rsidRDefault="00000000">
      <w:pPr>
        <w:pStyle w:val="Heading2"/>
      </w:pPr>
      <w:proofErr w:type="spellStart"/>
      <w:r>
        <w:t>الأعمدة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479F8643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الصنف</w:t>
      </w:r>
      <w:proofErr w:type="spellEnd"/>
      <w:r>
        <w:rPr>
          <w:b/>
        </w:rPr>
        <w:t xml:space="preserve">: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الصنف</w:t>
      </w:r>
      <w:proofErr w:type="spellEnd"/>
    </w:p>
    <w:p w14:paraId="4DEE8AD6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الوحدة</w:t>
      </w:r>
      <w:proofErr w:type="spellEnd"/>
      <w:r>
        <w:rPr>
          <w:b/>
        </w:rPr>
        <w:t xml:space="preserve">: </w:t>
      </w:r>
      <w:proofErr w:type="spellStart"/>
      <w:r>
        <w:t>وحدة</w:t>
      </w:r>
      <w:proofErr w:type="spellEnd"/>
      <w:r>
        <w:t xml:space="preserve"> </w:t>
      </w:r>
      <w:proofErr w:type="spellStart"/>
      <w:r>
        <w:t>القياس</w:t>
      </w:r>
      <w:proofErr w:type="spellEnd"/>
    </w:p>
    <w:p w14:paraId="53510D0E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الرصيد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الحالي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أول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مدة</w:t>
      </w:r>
      <w:proofErr w:type="spellEnd"/>
      <w:r>
        <w:rPr>
          <w:b/>
        </w:rPr>
        <w:t xml:space="preserve">: </w:t>
      </w:r>
      <w:proofErr w:type="spellStart"/>
      <w:r>
        <w:t>الرصيد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بداية</w:t>
      </w:r>
      <w:proofErr w:type="spellEnd"/>
      <w:r>
        <w:t xml:space="preserve"> </w:t>
      </w:r>
      <w:proofErr w:type="spellStart"/>
      <w:r>
        <w:t>الفترة</w:t>
      </w:r>
      <w:proofErr w:type="spellEnd"/>
    </w:p>
    <w:p w14:paraId="676EBFB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كمية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داخلة</w:t>
      </w:r>
      <w:proofErr w:type="spellEnd"/>
      <w:r>
        <w:rPr>
          <w:b/>
        </w:rPr>
        <w:t xml:space="preserve">: </w:t>
      </w:r>
      <w:proofErr w:type="spellStart"/>
      <w:r>
        <w:t>الكمية</w:t>
      </w:r>
      <w:proofErr w:type="spellEnd"/>
      <w:r>
        <w:t xml:space="preserve"> </w:t>
      </w:r>
      <w:proofErr w:type="spellStart"/>
      <w:r>
        <w:t>الداخلة</w:t>
      </w:r>
      <w:proofErr w:type="spellEnd"/>
      <w:r>
        <w:t xml:space="preserve"> </w:t>
      </w:r>
      <w:proofErr w:type="spellStart"/>
      <w:r>
        <w:t>للمخزن</w:t>
      </w:r>
      <w:proofErr w:type="spellEnd"/>
    </w:p>
    <w:p w14:paraId="1EBD52A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كمية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خارجة</w:t>
      </w:r>
      <w:proofErr w:type="spellEnd"/>
      <w:r>
        <w:rPr>
          <w:b/>
        </w:rPr>
        <w:t xml:space="preserve">: </w:t>
      </w:r>
      <w:proofErr w:type="spellStart"/>
      <w:r>
        <w:t>الكمية</w:t>
      </w:r>
      <w:proofErr w:type="spellEnd"/>
      <w:r>
        <w:t xml:space="preserve"> </w:t>
      </w:r>
      <w:proofErr w:type="spellStart"/>
      <w:r>
        <w:t>الخارجة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المخزن</w:t>
      </w:r>
      <w:proofErr w:type="spellEnd"/>
    </w:p>
    <w:p w14:paraId="6017B617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كمية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خارجية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معلقة</w:t>
      </w:r>
      <w:proofErr w:type="spellEnd"/>
      <w:r>
        <w:rPr>
          <w:b/>
        </w:rPr>
        <w:t xml:space="preserve">: </w:t>
      </w:r>
      <w:proofErr w:type="spellStart"/>
      <w:r>
        <w:t>الكمية</w:t>
      </w:r>
      <w:proofErr w:type="spellEnd"/>
      <w:r>
        <w:t xml:space="preserve"> </w:t>
      </w:r>
      <w:proofErr w:type="spellStart"/>
      <w:r>
        <w:t>المعلقة</w:t>
      </w:r>
      <w:proofErr w:type="spellEnd"/>
      <w:r>
        <w:t xml:space="preserve"> </w:t>
      </w:r>
      <w:proofErr w:type="spellStart"/>
      <w:r>
        <w:t>للخروج</w:t>
      </w:r>
      <w:proofErr w:type="spellEnd"/>
    </w:p>
    <w:p w14:paraId="08B174C3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الكمية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المحجوزة</w:t>
      </w:r>
      <w:proofErr w:type="spellEnd"/>
      <w:r>
        <w:rPr>
          <w:b/>
        </w:rPr>
        <w:t xml:space="preserve">: </w:t>
      </w:r>
      <w:proofErr w:type="spellStart"/>
      <w:r>
        <w:t>الكمية</w:t>
      </w:r>
      <w:proofErr w:type="spellEnd"/>
      <w:r>
        <w:t xml:space="preserve"> </w:t>
      </w:r>
      <w:proofErr w:type="spellStart"/>
      <w:r>
        <w:t>المحجوزة</w:t>
      </w:r>
      <w:proofErr w:type="spellEnd"/>
      <w:r>
        <w:t xml:space="preserve"> </w:t>
      </w:r>
      <w:proofErr w:type="spellStart"/>
      <w:r>
        <w:t>للعملاء</w:t>
      </w:r>
      <w:proofErr w:type="spellEnd"/>
    </w:p>
    <w:p w14:paraId="1AD91F9B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الشد</w:t>
      </w:r>
      <w:proofErr w:type="spellEnd"/>
      <w:r>
        <w:rPr>
          <w:b/>
        </w:rPr>
        <w:t xml:space="preserve">: </w:t>
      </w:r>
      <w:proofErr w:type="spellStart"/>
      <w:r>
        <w:t>الحزمة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العبوة</w:t>
      </w:r>
      <w:proofErr w:type="spellEnd"/>
      <w:r>
        <w:t xml:space="preserve"> </w:t>
      </w:r>
      <w:proofErr w:type="spellStart"/>
      <w:r>
        <w:t>الفرعية</w:t>
      </w:r>
      <w:proofErr w:type="spellEnd"/>
    </w:p>
    <w:p w14:paraId="169E2AB8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تكلفة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الفرد</w:t>
      </w:r>
      <w:proofErr w:type="spellEnd"/>
      <w:r>
        <w:rPr>
          <w:b/>
        </w:rPr>
        <w:t xml:space="preserve">: </w:t>
      </w:r>
      <w:proofErr w:type="spellStart"/>
      <w:r>
        <w:t>تكلفة</w:t>
      </w:r>
      <w:proofErr w:type="spellEnd"/>
      <w:r>
        <w:t xml:space="preserve"> </w:t>
      </w:r>
      <w:proofErr w:type="spellStart"/>
      <w:r>
        <w:t>الوحدة</w:t>
      </w:r>
      <w:proofErr w:type="spellEnd"/>
      <w:r>
        <w:t xml:space="preserve"> </w:t>
      </w:r>
      <w:proofErr w:type="spellStart"/>
      <w:r>
        <w:t>الواحدة</w:t>
      </w:r>
      <w:proofErr w:type="spellEnd"/>
    </w:p>
    <w:p w14:paraId="4CD98B2B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تكلفة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الوحدة</w:t>
      </w:r>
      <w:proofErr w:type="spellEnd"/>
      <w:r>
        <w:rPr>
          <w:b/>
        </w:rPr>
        <w:t xml:space="preserve">: </w:t>
      </w:r>
      <w:proofErr w:type="spellStart"/>
      <w:r>
        <w:t>تكلفة</w:t>
      </w:r>
      <w:proofErr w:type="spellEnd"/>
      <w:r>
        <w:t xml:space="preserve"> </w:t>
      </w:r>
      <w:proofErr w:type="spellStart"/>
      <w:r>
        <w:t>الوحدة</w:t>
      </w:r>
      <w:proofErr w:type="spellEnd"/>
    </w:p>
    <w:p w14:paraId="50BCBE8C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إجمالي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قيمة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تكلفة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الصنف</w:t>
      </w:r>
      <w:proofErr w:type="spellEnd"/>
      <w:r>
        <w:rPr>
          <w:b/>
        </w:rPr>
        <w:t xml:space="preserve">: </w:t>
      </w:r>
      <w:proofErr w:type="spellStart"/>
      <w:r>
        <w:t>إجمالي</w:t>
      </w:r>
      <w:proofErr w:type="spellEnd"/>
      <w:r>
        <w:t xml:space="preserve"> </w:t>
      </w:r>
      <w:proofErr w:type="spellStart"/>
      <w:r>
        <w:t>التكلفة</w:t>
      </w:r>
      <w:proofErr w:type="spellEnd"/>
    </w:p>
    <w:p w14:paraId="73E6D719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وحدة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البيع</w:t>
      </w:r>
      <w:proofErr w:type="spellEnd"/>
      <w:r>
        <w:rPr>
          <w:b/>
        </w:rPr>
        <w:t xml:space="preserve">: </w:t>
      </w:r>
      <w:proofErr w:type="spellStart"/>
      <w:r>
        <w:t>وحدة</w:t>
      </w:r>
      <w:proofErr w:type="spellEnd"/>
      <w:r>
        <w:t xml:space="preserve"> </w:t>
      </w:r>
      <w:proofErr w:type="spellStart"/>
      <w:r>
        <w:t>البيع</w:t>
      </w:r>
      <w:proofErr w:type="spellEnd"/>
    </w:p>
    <w:p w14:paraId="79D6DCE7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سعر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البيع</w:t>
      </w:r>
      <w:proofErr w:type="spellEnd"/>
      <w:r>
        <w:rPr>
          <w:b/>
        </w:rPr>
        <w:t xml:space="preserve">: </w:t>
      </w:r>
      <w:proofErr w:type="spellStart"/>
      <w:r>
        <w:t>سعر</w:t>
      </w:r>
      <w:proofErr w:type="spellEnd"/>
      <w:r>
        <w:t xml:space="preserve"> </w:t>
      </w:r>
      <w:proofErr w:type="spellStart"/>
      <w:r>
        <w:t>البيع</w:t>
      </w:r>
      <w:proofErr w:type="spellEnd"/>
    </w:p>
    <w:p w14:paraId="42E58FAA" w14:textId="77777777" w:rsidR="00953F03" w:rsidRDefault="00000000">
      <w:r>
        <w:rPr>
          <w:b/>
        </w:rPr>
        <w:lastRenderedPageBreak/>
        <w:t xml:space="preserve">• </w:t>
      </w:r>
      <w:proofErr w:type="spellStart"/>
      <w:r>
        <w:rPr>
          <w:b/>
        </w:rPr>
        <w:t>رصيد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متاح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أول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مدة</w:t>
      </w:r>
      <w:proofErr w:type="spellEnd"/>
      <w:r>
        <w:rPr>
          <w:b/>
        </w:rPr>
        <w:t xml:space="preserve">: </w:t>
      </w:r>
      <w:proofErr w:type="spellStart"/>
      <w:r>
        <w:t>الرصيد</w:t>
      </w:r>
      <w:proofErr w:type="spellEnd"/>
      <w:r>
        <w:t xml:space="preserve"> </w:t>
      </w:r>
      <w:proofErr w:type="spellStart"/>
      <w:r>
        <w:t>المتاح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بداية</w:t>
      </w:r>
      <w:proofErr w:type="spellEnd"/>
      <w:r>
        <w:t xml:space="preserve"> </w:t>
      </w:r>
      <w:proofErr w:type="spellStart"/>
      <w:r>
        <w:t>الفترة</w:t>
      </w:r>
      <w:proofErr w:type="spellEnd"/>
    </w:p>
    <w:p w14:paraId="7BC54F6F" w14:textId="77777777" w:rsidR="00953F03" w:rsidRDefault="00000000">
      <w:pPr>
        <w:pStyle w:val="Heading2"/>
      </w:pPr>
      <w:proofErr w:type="spellStart"/>
      <w:r>
        <w:t>الأدوات</w:t>
      </w:r>
      <w:proofErr w:type="spellEnd"/>
      <w:r>
        <w:t xml:space="preserve"> </w:t>
      </w:r>
      <w:proofErr w:type="spellStart"/>
      <w:r>
        <w:t>أسفل</w:t>
      </w:r>
      <w:proofErr w:type="spellEnd"/>
      <w:r>
        <w:t xml:space="preserve"> </w:t>
      </w:r>
      <w:proofErr w:type="spellStart"/>
      <w:r>
        <w:t>الجدول</w:t>
      </w:r>
      <w:proofErr w:type="spellEnd"/>
    </w:p>
    <w:p w14:paraId="5B855DFE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إعادة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تحميل</w:t>
      </w:r>
      <w:proofErr w:type="spellEnd"/>
      <w:r>
        <w:rPr>
          <w:b/>
        </w:rPr>
        <w:t xml:space="preserve">: </w:t>
      </w:r>
      <w:proofErr w:type="spellStart"/>
      <w:r>
        <w:t>لتحديث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2673BF1A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الخط</w:t>
      </w:r>
      <w:proofErr w:type="spellEnd"/>
      <w:r>
        <w:rPr>
          <w:b/>
        </w:rPr>
        <w:t xml:space="preserve"> (+ / -): </w:t>
      </w:r>
      <w:proofErr w:type="spellStart"/>
      <w:r>
        <w:t>لتكبير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تصغير</w:t>
      </w:r>
      <w:proofErr w:type="spellEnd"/>
      <w:r>
        <w:t xml:space="preserve"> </w:t>
      </w:r>
      <w:proofErr w:type="spellStart"/>
      <w:r>
        <w:t>حجم</w:t>
      </w:r>
      <w:proofErr w:type="spellEnd"/>
      <w:r>
        <w:t xml:space="preserve"> </w:t>
      </w:r>
      <w:proofErr w:type="spellStart"/>
      <w:r>
        <w:t>الخط</w:t>
      </w:r>
      <w:proofErr w:type="spellEnd"/>
    </w:p>
    <w:p w14:paraId="41771C8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مسح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التصفية</w:t>
      </w:r>
      <w:proofErr w:type="spellEnd"/>
      <w:r>
        <w:rPr>
          <w:b/>
        </w:rPr>
        <w:t xml:space="preserve">: </w:t>
      </w:r>
      <w:proofErr w:type="spellStart"/>
      <w:r>
        <w:t>لمسح</w:t>
      </w:r>
      <w:proofErr w:type="spellEnd"/>
      <w:r>
        <w:t xml:space="preserve"> </w:t>
      </w:r>
      <w:proofErr w:type="spellStart"/>
      <w:r>
        <w:t>جميع</w:t>
      </w:r>
      <w:proofErr w:type="spellEnd"/>
      <w:r>
        <w:t xml:space="preserve"> </w:t>
      </w:r>
      <w:proofErr w:type="spellStart"/>
      <w:r>
        <w:t>الفلاتر</w:t>
      </w:r>
      <w:proofErr w:type="spellEnd"/>
    </w:p>
    <w:p w14:paraId="118DC627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منتقي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الأعمدة</w:t>
      </w:r>
      <w:proofErr w:type="spellEnd"/>
      <w:r>
        <w:rPr>
          <w:b/>
        </w:rPr>
        <w:t xml:space="preserve">: </w:t>
      </w:r>
      <w:proofErr w:type="spellStart"/>
      <w:r>
        <w:t>لاختيار</w:t>
      </w:r>
      <w:proofErr w:type="spellEnd"/>
      <w:r>
        <w:t xml:space="preserve"> </w:t>
      </w:r>
      <w:proofErr w:type="spellStart"/>
      <w:r>
        <w:t>الأعمدة</w:t>
      </w:r>
      <w:proofErr w:type="spellEnd"/>
      <w:r>
        <w:t xml:space="preserve"> </w:t>
      </w:r>
      <w:proofErr w:type="spellStart"/>
      <w:r>
        <w:t>المراد</w:t>
      </w:r>
      <w:proofErr w:type="spellEnd"/>
      <w:r>
        <w:t xml:space="preserve"> </w:t>
      </w:r>
      <w:proofErr w:type="spellStart"/>
      <w:r>
        <w:t>عرضها</w:t>
      </w:r>
      <w:proofErr w:type="spellEnd"/>
    </w:p>
    <w:p w14:paraId="06F7839D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إعدادات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الجدول</w:t>
      </w:r>
      <w:proofErr w:type="spellEnd"/>
      <w:r>
        <w:rPr>
          <w:b/>
        </w:rPr>
        <w:t xml:space="preserve">: </w:t>
      </w:r>
      <w:proofErr w:type="spellStart"/>
      <w:r>
        <w:t>لإعدادات</w:t>
      </w:r>
      <w:proofErr w:type="spellEnd"/>
      <w:r>
        <w:t xml:space="preserve"> </w:t>
      </w:r>
      <w:proofErr w:type="spellStart"/>
      <w:r>
        <w:t>الجدول</w:t>
      </w:r>
      <w:proofErr w:type="spellEnd"/>
    </w:p>
    <w:p w14:paraId="6080CF69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تصدير</w:t>
      </w:r>
      <w:proofErr w:type="spellEnd"/>
      <w:r>
        <w:rPr>
          <w:b/>
        </w:rPr>
        <w:t xml:space="preserve">: </w:t>
      </w:r>
      <w:proofErr w:type="spellStart"/>
      <w:r>
        <w:t>لتصدير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48A1E3E2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05B02ECB" w14:textId="77777777" w:rsidR="00953F03" w:rsidRDefault="00000000">
      <w:proofErr w:type="spellStart"/>
      <w:r>
        <w:rPr>
          <w:rFonts w:ascii="Courier New" w:hAnsi="Courier New"/>
          <w:sz w:val="20"/>
        </w:rPr>
        <w:t>Shared.API</w:t>
      </w:r>
      <w:proofErr w:type="spellEnd"/>
      <w:r>
        <w:rPr>
          <w:rFonts w:ascii="Courier New" w:hAnsi="Courier New"/>
          <w:sz w:val="20"/>
        </w:rPr>
        <w:t>/Controllers/Reports/</w:t>
      </w:r>
      <w:proofErr w:type="spellStart"/>
      <w:r>
        <w:rPr>
          <w:rFonts w:ascii="Courier New" w:hAnsi="Courier New"/>
          <w:sz w:val="20"/>
        </w:rPr>
        <w:t>InventoryBalanceController</w:t>
      </w:r>
      <w:proofErr w:type="spellEnd"/>
    </w:p>
    <w:p w14:paraId="52FFE57B" w14:textId="77777777" w:rsidR="00953F03" w:rsidRDefault="00953F03"/>
    <w:p w14:paraId="3E138151" w14:textId="77777777" w:rsidR="00953F03" w:rsidRDefault="00000000">
      <w:r>
        <w:t>──────────────────────────────</w:t>
      </w:r>
    </w:p>
    <w:p w14:paraId="0D54CDE8" w14:textId="77777777" w:rsidR="00953F03" w:rsidRDefault="00953F03"/>
    <w:p w14:paraId="096BE9B8" w14:textId="77777777" w:rsidR="00953F03" w:rsidRDefault="00000000">
      <w:pPr>
        <w:pStyle w:val="Heading2"/>
      </w:pPr>
      <w:proofErr w:type="spellStart"/>
      <w:r>
        <w:t>جرد</w:t>
      </w:r>
      <w:proofErr w:type="spellEnd"/>
      <w:r>
        <w:t xml:space="preserve"> </w:t>
      </w:r>
      <w:proofErr w:type="spellStart"/>
      <w:r>
        <w:t>المخازن</w:t>
      </w:r>
      <w:proofErr w:type="spellEnd"/>
    </w:p>
    <w:p w14:paraId="0BF1E04F" w14:textId="77777777" w:rsidR="00953F03" w:rsidRDefault="00000000">
      <w:pPr>
        <w:pStyle w:val="Heading1"/>
        <w:jc w:val="center"/>
      </w:pPr>
      <w:proofErr w:type="spellStart"/>
      <w:r>
        <w:t>جرد</w:t>
      </w:r>
      <w:proofErr w:type="spellEnd"/>
      <w:r>
        <w:t xml:space="preserve"> </w:t>
      </w:r>
      <w:proofErr w:type="spellStart"/>
      <w:r>
        <w:t>المخازن</w:t>
      </w:r>
      <w:proofErr w:type="spellEnd"/>
    </w:p>
    <w:p w14:paraId="5936ED78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2B410C55" w14:textId="77777777" w:rsidR="00953F03" w:rsidRDefault="00000000">
      <w:proofErr w:type="spellStart"/>
      <w:r>
        <w:t>تقرير</w:t>
      </w:r>
      <w:proofErr w:type="spellEnd"/>
      <w:r>
        <w:t xml:space="preserve"> </w:t>
      </w:r>
      <w:proofErr w:type="spellStart"/>
      <w:r>
        <w:t>جرد</w:t>
      </w:r>
      <w:proofErr w:type="spellEnd"/>
      <w:r>
        <w:t xml:space="preserve"> </w:t>
      </w:r>
      <w:proofErr w:type="spellStart"/>
      <w:r>
        <w:t>المخازن</w:t>
      </w:r>
      <w:proofErr w:type="spellEnd"/>
      <w:r>
        <w:t>.</w:t>
      </w:r>
    </w:p>
    <w:p w14:paraId="7982D664" w14:textId="77777777" w:rsidR="00953F03" w:rsidRDefault="00000000">
      <w:pPr>
        <w:pStyle w:val="Heading2"/>
      </w:pPr>
      <w:proofErr w:type="spellStart"/>
      <w:r>
        <w:t>الوظائف</w:t>
      </w:r>
      <w:proofErr w:type="spellEnd"/>
    </w:p>
    <w:p w14:paraId="2B67BF67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جرد</w:t>
      </w:r>
      <w:proofErr w:type="spellEnd"/>
      <w:r>
        <w:t xml:space="preserve"> </w:t>
      </w:r>
      <w:proofErr w:type="spellStart"/>
      <w:r>
        <w:t>المخازن</w:t>
      </w:r>
      <w:proofErr w:type="spellEnd"/>
    </w:p>
    <w:p w14:paraId="46269CAC" w14:textId="77777777" w:rsidR="00953F03" w:rsidRDefault="00000000">
      <w:pPr>
        <w:pStyle w:val="ListBullet"/>
      </w:pP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المخزن</w:t>
      </w:r>
      <w:proofErr w:type="spellEnd"/>
    </w:p>
    <w:p w14:paraId="52554C8C" w14:textId="77777777" w:rsidR="00953F03" w:rsidRDefault="00000000">
      <w:pPr>
        <w:pStyle w:val="ListBullet"/>
      </w:pP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التصنيف</w:t>
      </w:r>
      <w:proofErr w:type="spellEnd"/>
    </w:p>
    <w:p w14:paraId="2D667D70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4FE6FEB7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6BC681D4" w14:textId="77777777" w:rsidR="00953F03" w:rsidRDefault="00000000">
      <w:pPr>
        <w:pStyle w:val="Heading2"/>
      </w:pPr>
      <w:proofErr w:type="spellStart"/>
      <w:r>
        <w:t>الحقول</w:t>
      </w:r>
      <w:proofErr w:type="spellEnd"/>
    </w:p>
    <w:p w14:paraId="396F8991" w14:textId="77777777" w:rsidR="00953F03" w:rsidRDefault="00000000">
      <w:pPr>
        <w:pStyle w:val="ListBullet"/>
      </w:pPr>
      <w:proofErr w:type="spellStart"/>
      <w:r>
        <w:t>المخزن</w:t>
      </w:r>
      <w:proofErr w:type="spellEnd"/>
    </w:p>
    <w:p w14:paraId="06FD5A91" w14:textId="77777777" w:rsidR="00953F03" w:rsidRDefault="00000000">
      <w:pPr>
        <w:pStyle w:val="ListBullet"/>
      </w:pPr>
      <w:proofErr w:type="spellStart"/>
      <w:r>
        <w:t>الصنف</w:t>
      </w:r>
      <w:proofErr w:type="spellEnd"/>
    </w:p>
    <w:p w14:paraId="40882CD1" w14:textId="77777777" w:rsidR="00953F03" w:rsidRDefault="00000000">
      <w:pPr>
        <w:pStyle w:val="ListBullet"/>
      </w:pPr>
      <w:proofErr w:type="spellStart"/>
      <w:r>
        <w:t>التصنيف</w:t>
      </w:r>
      <w:proofErr w:type="spellEnd"/>
    </w:p>
    <w:p w14:paraId="432C13FC" w14:textId="77777777" w:rsidR="00953F03" w:rsidRDefault="00000000">
      <w:pPr>
        <w:pStyle w:val="ListBullet"/>
      </w:pPr>
      <w:proofErr w:type="spellStart"/>
      <w:r>
        <w:t>الكمية</w:t>
      </w:r>
      <w:proofErr w:type="spellEnd"/>
      <w:r>
        <w:t xml:space="preserve"> </w:t>
      </w:r>
      <w:proofErr w:type="spellStart"/>
      <w:r>
        <w:t>المحددة</w:t>
      </w:r>
      <w:proofErr w:type="spellEnd"/>
    </w:p>
    <w:p w14:paraId="0D077E05" w14:textId="77777777" w:rsidR="00953F03" w:rsidRDefault="00000000">
      <w:pPr>
        <w:pStyle w:val="ListBullet"/>
      </w:pPr>
      <w:proofErr w:type="spellStart"/>
      <w:r>
        <w:t>الوحدة</w:t>
      </w:r>
      <w:proofErr w:type="spellEnd"/>
    </w:p>
    <w:p w14:paraId="737A46A0" w14:textId="77777777" w:rsidR="00953F03" w:rsidRDefault="00000000">
      <w:pPr>
        <w:pStyle w:val="ListBullet"/>
      </w:pPr>
      <w:proofErr w:type="spellStart"/>
      <w:r>
        <w:t>سعر</w:t>
      </w:r>
      <w:proofErr w:type="spellEnd"/>
      <w:r>
        <w:t xml:space="preserve"> </w:t>
      </w:r>
      <w:proofErr w:type="spellStart"/>
      <w:r>
        <w:t>التكلفة</w:t>
      </w:r>
      <w:proofErr w:type="spellEnd"/>
    </w:p>
    <w:p w14:paraId="34F46CE6" w14:textId="77777777" w:rsidR="00953F03" w:rsidRDefault="00000000">
      <w:pPr>
        <w:pStyle w:val="ListBullet"/>
      </w:pPr>
      <w:proofErr w:type="spellStart"/>
      <w:r>
        <w:lastRenderedPageBreak/>
        <w:t>القيمة</w:t>
      </w:r>
      <w:proofErr w:type="spellEnd"/>
      <w:r>
        <w:t xml:space="preserve"> </w:t>
      </w:r>
      <w:proofErr w:type="spellStart"/>
      <w:r>
        <w:t>الإجمالية</w:t>
      </w:r>
      <w:proofErr w:type="spellEnd"/>
    </w:p>
    <w:p w14:paraId="2002884D" w14:textId="77777777" w:rsidR="00953F03" w:rsidRDefault="00000000">
      <w:pPr>
        <w:pStyle w:val="ListBullet"/>
      </w:pPr>
      <w:proofErr w:type="spellStart"/>
      <w:r>
        <w:t>تاريخ</w:t>
      </w:r>
      <w:proofErr w:type="spellEnd"/>
      <w:r>
        <w:t xml:space="preserve"> </w:t>
      </w:r>
      <w:proofErr w:type="spellStart"/>
      <w:r>
        <w:t>الجرد</w:t>
      </w:r>
      <w:proofErr w:type="spellEnd"/>
    </w:p>
    <w:p w14:paraId="1C33B629" w14:textId="77777777" w:rsidR="00953F03" w:rsidRDefault="00000000">
      <w:pPr>
        <w:pStyle w:val="ListBullet"/>
      </w:pPr>
      <w:proofErr w:type="spellStart"/>
      <w:r>
        <w:t>حالة</w:t>
      </w:r>
      <w:proofErr w:type="spellEnd"/>
      <w:r>
        <w:t xml:space="preserve"> </w:t>
      </w:r>
      <w:proofErr w:type="spellStart"/>
      <w:r>
        <w:t>الجرد</w:t>
      </w:r>
      <w:proofErr w:type="spellEnd"/>
    </w:p>
    <w:p w14:paraId="06E0019D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5AAA98C9" w14:textId="77777777" w:rsidR="00953F03" w:rsidRDefault="00000000">
      <w:pPr>
        <w:pStyle w:val="ListBullet"/>
      </w:pPr>
      <w:r>
        <w:t>`Compound.API/Controllers/Reports/Inventory/StockTakingsReportController`</w:t>
      </w:r>
    </w:p>
    <w:p w14:paraId="5DB42C10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/Items/</w:t>
      </w:r>
      <w:proofErr w:type="spellStart"/>
      <w:r>
        <w:t>ItemsController</w:t>
      </w:r>
      <w:proofErr w:type="spellEnd"/>
      <w:r>
        <w:t>` (</w:t>
      </w:r>
      <w:proofErr w:type="spellStart"/>
      <w:r>
        <w:t>لجلب</w:t>
      </w:r>
      <w:proofErr w:type="spellEnd"/>
      <w:r>
        <w:t xml:space="preserve"> </w:t>
      </w:r>
      <w:proofErr w:type="spellStart"/>
      <w:r>
        <w:t>الأصناف</w:t>
      </w:r>
      <w:proofErr w:type="spellEnd"/>
      <w:r>
        <w:t>)</w:t>
      </w:r>
    </w:p>
    <w:p w14:paraId="640B41DE" w14:textId="77777777" w:rsidR="00953F03" w:rsidRDefault="00953F03"/>
    <w:p w14:paraId="1EEADC9C" w14:textId="77777777" w:rsidR="00953F03" w:rsidRDefault="00000000">
      <w:r>
        <w:t>──────────────────────────────</w:t>
      </w:r>
    </w:p>
    <w:p w14:paraId="331E02EC" w14:textId="77777777" w:rsidR="00953F03" w:rsidRDefault="00953F03"/>
    <w:p w14:paraId="2162DEB2" w14:textId="77777777" w:rsidR="00953F03" w:rsidRDefault="00000000">
      <w:pPr>
        <w:pStyle w:val="Heading2"/>
      </w:pPr>
      <w:proofErr w:type="spellStart"/>
      <w:r>
        <w:t>حركة</w:t>
      </w:r>
      <w:proofErr w:type="spellEnd"/>
      <w:r>
        <w:t xml:space="preserve"> </w:t>
      </w:r>
      <w:proofErr w:type="spellStart"/>
      <w:r>
        <w:t>الأصناف</w:t>
      </w:r>
      <w:proofErr w:type="spellEnd"/>
    </w:p>
    <w:p w14:paraId="690606AA" w14:textId="48D3F149" w:rsidR="00953F03" w:rsidRDefault="00953F03">
      <w:pPr>
        <w:jc w:val="center"/>
      </w:pPr>
    </w:p>
    <w:p w14:paraId="273A83D9" w14:textId="77777777" w:rsidR="00953F03" w:rsidRDefault="00000000">
      <w:pPr>
        <w:pStyle w:val="Heading1"/>
        <w:jc w:val="center"/>
      </w:pPr>
      <w:proofErr w:type="spellStart"/>
      <w:r>
        <w:t>شاشة</w:t>
      </w:r>
      <w:proofErr w:type="spellEnd"/>
      <w:r>
        <w:t xml:space="preserve"> </w:t>
      </w:r>
      <w:proofErr w:type="spellStart"/>
      <w:r>
        <w:t>حركة</w:t>
      </w:r>
      <w:proofErr w:type="spellEnd"/>
      <w:r>
        <w:t xml:space="preserve"> </w:t>
      </w:r>
      <w:proofErr w:type="spellStart"/>
      <w:r>
        <w:t>الأصناف</w:t>
      </w:r>
      <w:proofErr w:type="spellEnd"/>
    </w:p>
    <w:p w14:paraId="0AE0D861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6ED9ABB8" w14:textId="77777777" w:rsidR="00953F03" w:rsidRDefault="00000000">
      <w:proofErr w:type="spellStart"/>
      <w:r>
        <w:t>تقرير</w:t>
      </w:r>
      <w:proofErr w:type="spellEnd"/>
      <w:r>
        <w:t xml:space="preserve"> </w:t>
      </w:r>
      <w:proofErr w:type="spellStart"/>
      <w:r>
        <w:t>يعرض</w:t>
      </w:r>
      <w:proofErr w:type="spellEnd"/>
      <w:r>
        <w:t xml:space="preserve"> </w:t>
      </w:r>
      <w:proofErr w:type="spellStart"/>
      <w:r>
        <w:t>حركة</w:t>
      </w:r>
      <w:proofErr w:type="spellEnd"/>
      <w:r>
        <w:t xml:space="preserve"> </w:t>
      </w:r>
      <w:proofErr w:type="spellStart"/>
      <w:r>
        <w:t>جميع</w:t>
      </w:r>
      <w:proofErr w:type="spellEnd"/>
      <w:r>
        <w:t xml:space="preserve"> </w:t>
      </w:r>
      <w:proofErr w:type="spellStart"/>
      <w:r>
        <w:t>الأصناف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المخازن</w:t>
      </w:r>
      <w:proofErr w:type="spellEnd"/>
      <w:r>
        <w:t xml:space="preserve"> </w:t>
      </w:r>
      <w:proofErr w:type="spellStart"/>
      <w:r>
        <w:t>مع</w:t>
      </w:r>
      <w:proofErr w:type="spellEnd"/>
      <w:r>
        <w:t xml:space="preserve"> </w:t>
      </w:r>
      <w:proofErr w:type="spellStart"/>
      <w:r>
        <w:t>تفاصيل</w:t>
      </w:r>
      <w:proofErr w:type="spellEnd"/>
      <w:r>
        <w:t xml:space="preserve"> </w:t>
      </w:r>
      <w:proofErr w:type="spellStart"/>
      <w:r>
        <w:t>المستندات</w:t>
      </w:r>
      <w:proofErr w:type="spellEnd"/>
      <w:r>
        <w:t xml:space="preserve"> </w:t>
      </w:r>
      <w:proofErr w:type="spellStart"/>
      <w:r>
        <w:t>والكميات</w:t>
      </w:r>
      <w:proofErr w:type="spellEnd"/>
      <w:r>
        <w:t>.</w:t>
      </w:r>
    </w:p>
    <w:p w14:paraId="2F9DB1AC" w14:textId="77777777" w:rsidR="00953F03" w:rsidRDefault="00000000">
      <w:pPr>
        <w:pStyle w:val="Heading2"/>
      </w:pPr>
      <w:proofErr w:type="spellStart"/>
      <w:r>
        <w:t>الخيارات</w:t>
      </w:r>
      <w:proofErr w:type="spellEnd"/>
      <w:r>
        <w:t xml:space="preserve"> </w:t>
      </w:r>
      <w:proofErr w:type="spellStart"/>
      <w:r>
        <w:t>بالأعلى</w:t>
      </w:r>
      <w:proofErr w:type="spellEnd"/>
      <w:r>
        <w:t xml:space="preserve"> (</w:t>
      </w:r>
      <w:proofErr w:type="spellStart"/>
      <w:r>
        <w:t>الفلاتر</w:t>
      </w:r>
      <w:proofErr w:type="spellEnd"/>
      <w:r>
        <w:t>)</w:t>
      </w:r>
    </w:p>
    <w:p w14:paraId="4FB5E8AD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اختر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الفترة</w:t>
      </w:r>
      <w:proofErr w:type="spellEnd"/>
      <w:r>
        <w:rPr>
          <w:b/>
        </w:rPr>
        <w:t xml:space="preserve">: </w:t>
      </w:r>
      <w:r>
        <w:t>(</w:t>
      </w:r>
      <w:proofErr w:type="spellStart"/>
      <w:r>
        <w:t>كاملة</w:t>
      </w:r>
      <w:proofErr w:type="spellEnd"/>
      <w:r>
        <w:t xml:space="preserve"> / </w:t>
      </w:r>
      <w:proofErr w:type="spellStart"/>
      <w:r>
        <w:t>مخصصة</w:t>
      </w:r>
      <w:proofErr w:type="spellEnd"/>
      <w:r>
        <w:t>)</w:t>
      </w:r>
    </w:p>
    <w:p w14:paraId="10AC22D8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اختر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موقع</w:t>
      </w:r>
      <w:proofErr w:type="spellEnd"/>
      <w:r>
        <w:rPr>
          <w:b/>
        </w:rPr>
        <w:t>/</w:t>
      </w:r>
      <w:proofErr w:type="spellStart"/>
      <w:r>
        <w:rPr>
          <w:b/>
        </w:rPr>
        <w:t>مواقع</w:t>
      </w:r>
      <w:proofErr w:type="spellEnd"/>
      <w:r>
        <w:rPr>
          <w:b/>
        </w:rPr>
        <w:t xml:space="preserve">: </w:t>
      </w:r>
      <w:proofErr w:type="spellStart"/>
      <w:r>
        <w:t>اختيار</w:t>
      </w:r>
      <w:proofErr w:type="spellEnd"/>
      <w:r>
        <w:t xml:space="preserve"> </w:t>
      </w:r>
      <w:proofErr w:type="spellStart"/>
      <w:r>
        <w:t>الموقع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المتجر</w:t>
      </w:r>
      <w:proofErr w:type="spellEnd"/>
    </w:p>
    <w:p w14:paraId="36C184D2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اختر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المستند</w:t>
      </w:r>
      <w:proofErr w:type="spellEnd"/>
      <w:r>
        <w:rPr>
          <w:b/>
        </w:rPr>
        <w:t xml:space="preserve">: </w:t>
      </w:r>
      <w:r>
        <w:t>(</w:t>
      </w:r>
      <w:proofErr w:type="spellStart"/>
      <w:r>
        <w:t>الجرد</w:t>
      </w:r>
      <w:proofErr w:type="spellEnd"/>
      <w:r>
        <w:t xml:space="preserve"> </w:t>
      </w:r>
      <w:proofErr w:type="spellStart"/>
      <w:r>
        <w:t>والأرصدة</w:t>
      </w:r>
      <w:proofErr w:type="spellEnd"/>
      <w:r>
        <w:t xml:space="preserve"> </w:t>
      </w:r>
      <w:proofErr w:type="spellStart"/>
      <w:r>
        <w:t>الحالية</w:t>
      </w:r>
      <w:proofErr w:type="spellEnd"/>
      <w:r>
        <w:t xml:space="preserve"> /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شراء</w:t>
      </w:r>
      <w:proofErr w:type="spellEnd"/>
      <w:r>
        <w:t xml:space="preserve"> /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بيع</w:t>
      </w:r>
      <w:proofErr w:type="spellEnd"/>
      <w:r>
        <w:t>...)</w:t>
      </w:r>
    </w:p>
    <w:p w14:paraId="391149A7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أزرار</w:t>
      </w:r>
      <w:proofErr w:type="spellEnd"/>
      <w:r>
        <w:rPr>
          <w:b/>
        </w:rPr>
        <w:t xml:space="preserve">: </w:t>
      </w:r>
      <w:proofErr w:type="spellStart"/>
      <w:r>
        <w:t>عرض</w:t>
      </w:r>
      <w:proofErr w:type="spellEnd"/>
      <w:r>
        <w:t xml:space="preserve"> – </w:t>
      </w:r>
      <w:proofErr w:type="spellStart"/>
      <w:r>
        <w:t>طباعة</w:t>
      </w:r>
      <w:proofErr w:type="spellEnd"/>
    </w:p>
    <w:p w14:paraId="67434B94" w14:textId="77777777" w:rsidR="00953F03" w:rsidRDefault="00000000">
      <w:pPr>
        <w:pStyle w:val="Heading2"/>
      </w:pPr>
      <w:proofErr w:type="spellStart"/>
      <w:r>
        <w:t>الأعمدة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1BB76AA6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رقم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السند</w:t>
      </w:r>
      <w:proofErr w:type="spellEnd"/>
      <w:r>
        <w:rPr>
          <w:b/>
        </w:rPr>
        <w:t xml:space="preserve">: </w:t>
      </w:r>
      <w:proofErr w:type="spellStart"/>
      <w:r>
        <w:t>الرقم</w:t>
      </w:r>
      <w:proofErr w:type="spellEnd"/>
      <w:r>
        <w:t xml:space="preserve"> </w:t>
      </w:r>
      <w:proofErr w:type="spellStart"/>
      <w:r>
        <w:t>التسلسلي</w:t>
      </w:r>
      <w:proofErr w:type="spellEnd"/>
      <w:r>
        <w:t xml:space="preserve"> </w:t>
      </w:r>
      <w:proofErr w:type="spellStart"/>
      <w:r>
        <w:t>للسند</w:t>
      </w:r>
      <w:proofErr w:type="spellEnd"/>
    </w:p>
    <w:p w14:paraId="66831BC6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نوع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السند</w:t>
      </w:r>
      <w:proofErr w:type="spellEnd"/>
      <w:r>
        <w:rPr>
          <w:b/>
        </w:rPr>
        <w:t xml:space="preserve">: </w:t>
      </w:r>
      <w:proofErr w:type="spellStart"/>
      <w:r>
        <w:t>نوع</w:t>
      </w:r>
      <w:proofErr w:type="spellEnd"/>
      <w:r>
        <w:t xml:space="preserve"> </w:t>
      </w:r>
      <w:proofErr w:type="spellStart"/>
      <w:r>
        <w:t>المستند</w:t>
      </w:r>
      <w:proofErr w:type="spellEnd"/>
    </w:p>
    <w:p w14:paraId="4ECD60FB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تاريخ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السند</w:t>
      </w:r>
      <w:proofErr w:type="spellEnd"/>
      <w:r>
        <w:rPr>
          <w:b/>
        </w:rPr>
        <w:t xml:space="preserve">: 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إصدار</w:t>
      </w:r>
      <w:proofErr w:type="spellEnd"/>
      <w:r>
        <w:t xml:space="preserve"> </w:t>
      </w:r>
      <w:proofErr w:type="spellStart"/>
      <w:r>
        <w:t>السند</w:t>
      </w:r>
      <w:proofErr w:type="spellEnd"/>
    </w:p>
    <w:p w14:paraId="380E6629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التاريخ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الفعلي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للسند</w:t>
      </w:r>
      <w:proofErr w:type="spellEnd"/>
      <w:r>
        <w:rPr>
          <w:b/>
        </w:rPr>
        <w:t xml:space="preserve">: </w:t>
      </w:r>
      <w:proofErr w:type="spellStart"/>
      <w:r>
        <w:t>التاريخ</w:t>
      </w:r>
      <w:proofErr w:type="spellEnd"/>
      <w:r>
        <w:t xml:space="preserve"> </w:t>
      </w:r>
      <w:proofErr w:type="spellStart"/>
      <w:r>
        <w:t>الفعلي</w:t>
      </w:r>
      <w:proofErr w:type="spellEnd"/>
      <w:r>
        <w:t xml:space="preserve"> </w:t>
      </w:r>
      <w:proofErr w:type="spellStart"/>
      <w:r>
        <w:t>لإصدار</w:t>
      </w:r>
      <w:proofErr w:type="spellEnd"/>
      <w:r>
        <w:t xml:space="preserve"> </w:t>
      </w:r>
      <w:proofErr w:type="spellStart"/>
      <w:r>
        <w:t>السند</w:t>
      </w:r>
      <w:proofErr w:type="spellEnd"/>
    </w:p>
    <w:p w14:paraId="1B71F8BB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رقم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السند</w:t>
      </w:r>
      <w:proofErr w:type="spellEnd"/>
      <w:r>
        <w:rPr>
          <w:b/>
        </w:rPr>
        <w:t xml:space="preserve"> 1: 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السند</w:t>
      </w:r>
      <w:proofErr w:type="spellEnd"/>
      <w:r>
        <w:t xml:space="preserve"> </w:t>
      </w:r>
      <w:proofErr w:type="spellStart"/>
      <w:r>
        <w:t>الأول</w:t>
      </w:r>
      <w:proofErr w:type="spellEnd"/>
    </w:p>
    <w:p w14:paraId="7E5FDC7F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رقم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السند</w:t>
      </w:r>
      <w:proofErr w:type="spellEnd"/>
      <w:r>
        <w:rPr>
          <w:b/>
        </w:rPr>
        <w:t xml:space="preserve"> 2: 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السند</w:t>
      </w:r>
      <w:proofErr w:type="spellEnd"/>
      <w:r>
        <w:t xml:space="preserve"> </w:t>
      </w:r>
      <w:proofErr w:type="spellStart"/>
      <w:r>
        <w:t>الثاني</w:t>
      </w:r>
      <w:proofErr w:type="spellEnd"/>
    </w:p>
    <w:p w14:paraId="3E9AE7AD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الصنف</w:t>
      </w:r>
      <w:proofErr w:type="spellEnd"/>
      <w:r>
        <w:rPr>
          <w:b/>
        </w:rPr>
        <w:t xml:space="preserve">: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الصنف</w:t>
      </w:r>
      <w:proofErr w:type="spellEnd"/>
    </w:p>
    <w:p w14:paraId="57B6B522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تاريخ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الصلاحية</w:t>
      </w:r>
      <w:proofErr w:type="spellEnd"/>
      <w:r>
        <w:rPr>
          <w:b/>
        </w:rPr>
        <w:t xml:space="preserve">: 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انتهاء</w:t>
      </w:r>
      <w:proofErr w:type="spellEnd"/>
      <w:r>
        <w:t xml:space="preserve"> </w:t>
      </w:r>
      <w:proofErr w:type="spellStart"/>
      <w:r>
        <w:t>الصلاحية</w:t>
      </w:r>
      <w:proofErr w:type="spellEnd"/>
    </w:p>
    <w:p w14:paraId="174FB8AA" w14:textId="77777777" w:rsidR="00953F03" w:rsidRDefault="00000000">
      <w:r>
        <w:rPr>
          <w:b/>
        </w:rPr>
        <w:lastRenderedPageBreak/>
        <w:t xml:space="preserve">• </w:t>
      </w:r>
      <w:proofErr w:type="spellStart"/>
      <w:r>
        <w:rPr>
          <w:b/>
        </w:rPr>
        <w:t>التشغيلية</w:t>
      </w:r>
      <w:proofErr w:type="spellEnd"/>
      <w:r>
        <w:rPr>
          <w:b/>
        </w:rPr>
        <w:t xml:space="preserve">: </w:t>
      </w:r>
      <w:proofErr w:type="spellStart"/>
      <w:r>
        <w:t>حالة</w:t>
      </w:r>
      <w:proofErr w:type="spellEnd"/>
      <w:r>
        <w:t xml:space="preserve"> </w:t>
      </w:r>
      <w:proofErr w:type="spellStart"/>
      <w:r>
        <w:t>التشغيل</w:t>
      </w:r>
      <w:proofErr w:type="spellEnd"/>
    </w:p>
    <w:p w14:paraId="686C0708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السعر</w:t>
      </w:r>
      <w:proofErr w:type="spellEnd"/>
      <w:r>
        <w:rPr>
          <w:b/>
        </w:rPr>
        <w:t xml:space="preserve">: </w:t>
      </w:r>
      <w:proofErr w:type="spellStart"/>
      <w:r>
        <w:t>سعر</w:t>
      </w:r>
      <w:proofErr w:type="spellEnd"/>
      <w:r>
        <w:t xml:space="preserve"> </w:t>
      </w:r>
      <w:proofErr w:type="spellStart"/>
      <w:r>
        <w:t>الوحدة</w:t>
      </w:r>
      <w:proofErr w:type="spellEnd"/>
    </w:p>
    <w:p w14:paraId="13569D5E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الوحدة</w:t>
      </w:r>
      <w:proofErr w:type="spellEnd"/>
      <w:r>
        <w:rPr>
          <w:b/>
        </w:rPr>
        <w:t xml:space="preserve">: </w:t>
      </w:r>
      <w:proofErr w:type="spellStart"/>
      <w:r>
        <w:t>وحدة</w:t>
      </w:r>
      <w:proofErr w:type="spellEnd"/>
      <w:r>
        <w:t xml:space="preserve"> </w:t>
      </w:r>
      <w:proofErr w:type="spellStart"/>
      <w:r>
        <w:t>القياس</w:t>
      </w:r>
      <w:proofErr w:type="spellEnd"/>
    </w:p>
    <w:p w14:paraId="7CDFE25B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الشد</w:t>
      </w:r>
      <w:proofErr w:type="spellEnd"/>
      <w:r>
        <w:rPr>
          <w:b/>
        </w:rPr>
        <w:t xml:space="preserve">: </w:t>
      </w:r>
      <w:proofErr w:type="spellStart"/>
      <w:r>
        <w:t>الحزمة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العبوة</w:t>
      </w:r>
      <w:proofErr w:type="spellEnd"/>
      <w:r>
        <w:t xml:space="preserve"> </w:t>
      </w:r>
      <w:proofErr w:type="spellStart"/>
      <w:r>
        <w:t>الفرعية</w:t>
      </w:r>
      <w:proofErr w:type="spellEnd"/>
    </w:p>
    <w:p w14:paraId="33FBBAA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تكلفة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الفرد</w:t>
      </w:r>
      <w:proofErr w:type="spellEnd"/>
      <w:r>
        <w:rPr>
          <w:b/>
        </w:rPr>
        <w:t xml:space="preserve">: </w:t>
      </w:r>
      <w:proofErr w:type="spellStart"/>
      <w:r>
        <w:t>تكلفة</w:t>
      </w:r>
      <w:proofErr w:type="spellEnd"/>
      <w:r>
        <w:t xml:space="preserve"> </w:t>
      </w:r>
      <w:proofErr w:type="spellStart"/>
      <w:r>
        <w:t>الوحدة</w:t>
      </w:r>
      <w:proofErr w:type="spellEnd"/>
      <w:r>
        <w:t xml:space="preserve"> </w:t>
      </w:r>
      <w:proofErr w:type="spellStart"/>
      <w:r>
        <w:t>الواحدة</w:t>
      </w:r>
      <w:proofErr w:type="spellEnd"/>
    </w:p>
    <w:p w14:paraId="5B33E989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إجمالي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قيمة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تكلفة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الصنف</w:t>
      </w:r>
      <w:proofErr w:type="spellEnd"/>
      <w:r>
        <w:rPr>
          <w:b/>
        </w:rPr>
        <w:t xml:space="preserve">: </w:t>
      </w:r>
      <w:proofErr w:type="spellStart"/>
      <w:r>
        <w:t>إجمالي</w:t>
      </w:r>
      <w:proofErr w:type="spellEnd"/>
      <w:r>
        <w:t xml:space="preserve"> </w:t>
      </w:r>
      <w:proofErr w:type="spellStart"/>
      <w:r>
        <w:t>التكلفة</w:t>
      </w:r>
      <w:proofErr w:type="spellEnd"/>
    </w:p>
    <w:p w14:paraId="7193234E" w14:textId="77777777" w:rsidR="00953F03" w:rsidRDefault="00000000">
      <w:pPr>
        <w:pStyle w:val="Heading2"/>
      </w:pPr>
      <w:proofErr w:type="spellStart"/>
      <w:r>
        <w:t>الأدوات</w:t>
      </w:r>
      <w:proofErr w:type="spellEnd"/>
      <w:r>
        <w:t xml:space="preserve"> </w:t>
      </w:r>
      <w:proofErr w:type="spellStart"/>
      <w:r>
        <w:t>أسفل</w:t>
      </w:r>
      <w:proofErr w:type="spellEnd"/>
      <w:r>
        <w:t xml:space="preserve"> </w:t>
      </w:r>
      <w:proofErr w:type="spellStart"/>
      <w:r>
        <w:t>الجدول</w:t>
      </w:r>
      <w:proofErr w:type="spellEnd"/>
    </w:p>
    <w:p w14:paraId="34BE4ED0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إعادة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تحميل</w:t>
      </w:r>
      <w:proofErr w:type="spellEnd"/>
      <w:r>
        <w:rPr>
          <w:b/>
        </w:rPr>
        <w:t xml:space="preserve">: </w:t>
      </w:r>
      <w:proofErr w:type="spellStart"/>
      <w:r>
        <w:t>لتحديث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03E25590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الخط</w:t>
      </w:r>
      <w:proofErr w:type="spellEnd"/>
      <w:r>
        <w:rPr>
          <w:b/>
        </w:rPr>
        <w:t xml:space="preserve"> (+ / -): </w:t>
      </w:r>
      <w:proofErr w:type="spellStart"/>
      <w:r>
        <w:t>لتكبير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تصغير</w:t>
      </w:r>
      <w:proofErr w:type="spellEnd"/>
      <w:r>
        <w:t xml:space="preserve"> </w:t>
      </w:r>
      <w:proofErr w:type="spellStart"/>
      <w:r>
        <w:t>حجم</w:t>
      </w:r>
      <w:proofErr w:type="spellEnd"/>
      <w:r>
        <w:t xml:space="preserve"> </w:t>
      </w:r>
      <w:proofErr w:type="spellStart"/>
      <w:r>
        <w:t>الخط</w:t>
      </w:r>
      <w:proofErr w:type="spellEnd"/>
    </w:p>
    <w:p w14:paraId="1CF91A2E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مسح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التصفية</w:t>
      </w:r>
      <w:proofErr w:type="spellEnd"/>
      <w:r>
        <w:rPr>
          <w:b/>
        </w:rPr>
        <w:t xml:space="preserve">: </w:t>
      </w:r>
      <w:proofErr w:type="spellStart"/>
      <w:r>
        <w:t>لمسح</w:t>
      </w:r>
      <w:proofErr w:type="spellEnd"/>
      <w:r>
        <w:t xml:space="preserve"> </w:t>
      </w:r>
      <w:proofErr w:type="spellStart"/>
      <w:r>
        <w:t>جميع</w:t>
      </w:r>
      <w:proofErr w:type="spellEnd"/>
      <w:r>
        <w:t xml:space="preserve"> </w:t>
      </w:r>
      <w:proofErr w:type="spellStart"/>
      <w:r>
        <w:t>الفلاتر</w:t>
      </w:r>
      <w:proofErr w:type="spellEnd"/>
    </w:p>
    <w:p w14:paraId="1B6E1847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منتقي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الأعمدة</w:t>
      </w:r>
      <w:proofErr w:type="spellEnd"/>
      <w:r>
        <w:rPr>
          <w:b/>
        </w:rPr>
        <w:t xml:space="preserve">: </w:t>
      </w:r>
      <w:proofErr w:type="spellStart"/>
      <w:r>
        <w:t>لاختيار</w:t>
      </w:r>
      <w:proofErr w:type="spellEnd"/>
      <w:r>
        <w:t xml:space="preserve"> </w:t>
      </w:r>
      <w:proofErr w:type="spellStart"/>
      <w:r>
        <w:t>الأعمدة</w:t>
      </w:r>
      <w:proofErr w:type="spellEnd"/>
      <w:r>
        <w:t xml:space="preserve"> </w:t>
      </w:r>
      <w:proofErr w:type="spellStart"/>
      <w:r>
        <w:t>المراد</w:t>
      </w:r>
      <w:proofErr w:type="spellEnd"/>
      <w:r>
        <w:t xml:space="preserve"> </w:t>
      </w:r>
      <w:proofErr w:type="spellStart"/>
      <w:r>
        <w:t>عرضها</w:t>
      </w:r>
      <w:proofErr w:type="spellEnd"/>
    </w:p>
    <w:p w14:paraId="69A60CCB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إعدادات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الجدول</w:t>
      </w:r>
      <w:proofErr w:type="spellEnd"/>
      <w:r>
        <w:rPr>
          <w:b/>
        </w:rPr>
        <w:t xml:space="preserve">: </w:t>
      </w:r>
      <w:proofErr w:type="spellStart"/>
      <w:r>
        <w:t>لإعدادات</w:t>
      </w:r>
      <w:proofErr w:type="spellEnd"/>
      <w:r>
        <w:t xml:space="preserve"> </w:t>
      </w:r>
      <w:proofErr w:type="spellStart"/>
      <w:r>
        <w:t>الجدول</w:t>
      </w:r>
      <w:proofErr w:type="spellEnd"/>
    </w:p>
    <w:p w14:paraId="2245C002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تصدير</w:t>
      </w:r>
      <w:proofErr w:type="spellEnd"/>
      <w:r>
        <w:rPr>
          <w:b/>
        </w:rPr>
        <w:t xml:space="preserve">: </w:t>
      </w:r>
      <w:proofErr w:type="spellStart"/>
      <w:r>
        <w:t>لتصدير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68E3D4A8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07621943" w14:textId="77777777" w:rsidR="00953F03" w:rsidRDefault="00000000">
      <w:proofErr w:type="spellStart"/>
      <w:r>
        <w:rPr>
          <w:rFonts w:ascii="Courier New" w:hAnsi="Courier New"/>
          <w:sz w:val="20"/>
        </w:rPr>
        <w:t>Shared.API</w:t>
      </w:r>
      <w:proofErr w:type="spellEnd"/>
      <w:r>
        <w:rPr>
          <w:rFonts w:ascii="Courier New" w:hAnsi="Courier New"/>
          <w:sz w:val="20"/>
        </w:rPr>
        <w:t>/Controllers/Reports/</w:t>
      </w:r>
      <w:proofErr w:type="spellStart"/>
      <w:r>
        <w:rPr>
          <w:rFonts w:ascii="Courier New" w:hAnsi="Courier New"/>
          <w:sz w:val="20"/>
        </w:rPr>
        <w:t>ItemsMovementController</w:t>
      </w:r>
      <w:proofErr w:type="spellEnd"/>
    </w:p>
    <w:p w14:paraId="596FC5DA" w14:textId="77777777" w:rsidR="00953F03" w:rsidRDefault="00953F03"/>
    <w:p w14:paraId="300623F9" w14:textId="77777777" w:rsidR="00953F03" w:rsidRDefault="00000000">
      <w:r>
        <w:t>──────────────────────────────</w:t>
      </w:r>
    </w:p>
    <w:p w14:paraId="769ED0E2" w14:textId="77777777" w:rsidR="00953F03" w:rsidRDefault="00953F03"/>
    <w:p w14:paraId="45C06E9B" w14:textId="77777777" w:rsidR="00953F03" w:rsidRDefault="00000000">
      <w:pPr>
        <w:pStyle w:val="Heading2"/>
      </w:pPr>
      <w:proofErr w:type="spellStart"/>
      <w:r>
        <w:t>حركة</w:t>
      </w:r>
      <w:proofErr w:type="spellEnd"/>
      <w:r>
        <w:t xml:space="preserve"> </w:t>
      </w:r>
      <w:proofErr w:type="spellStart"/>
      <w:r>
        <w:t>المبيعات</w:t>
      </w:r>
      <w:proofErr w:type="spellEnd"/>
      <w:r>
        <w:t xml:space="preserve"> </w:t>
      </w:r>
      <w:proofErr w:type="spellStart"/>
      <w:r>
        <w:t>التجارية</w:t>
      </w:r>
      <w:proofErr w:type="spellEnd"/>
    </w:p>
    <w:p w14:paraId="025FF792" w14:textId="77777777" w:rsidR="00953F03" w:rsidRDefault="00000000">
      <w:pPr>
        <w:pStyle w:val="Heading1"/>
        <w:jc w:val="center"/>
      </w:pPr>
      <w:proofErr w:type="spellStart"/>
      <w:r>
        <w:t>حركة</w:t>
      </w:r>
      <w:proofErr w:type="spellEnd"/>
      <w:r>
        <w:t xml:space="preserve"> </w:t>
      </w:r>
      <w:proofErr w:type="spellStart"/>
      <w:r>
        <w:t>المبيعات</w:t>
      </w:r>
      <w:proofErr w:type="spellEnd"/>
      <w:r>
        <w:t xml:space="preserve"> </w:t>
      </w:r>
      <w:proofErr w:type="spellStart"/>
      <w:r>
        <w:t>التجارية</w:t>
      </w:r>
      <w:proofErr w:type="spellEnd"/>
    </w:p>
    <w:p w14:paraId="36A9458D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16DDFDD5" w14:textId="77777777" w:rsidR="00953F03" w:rsidRDefault="00000000">
      <w:proofErr w:type="spellStart"/>
      <w:r>
        <w:t>تقرير</w:t>
      </w:r>
      <w:proofErr w:type="spellEnd"/>
      <w:r>
        <w:t xml:space="preserve"> </w:t>
      </w:r>
      <w:proofErr w:type="spellStart"/>
      <w:r>
        <w:t>حركة</w:t>
      </w:r>
      <w:proofErr w:type="spellEnd"/>
      <w:r>
        <w:t xml:space="preserve"> </w:t>
      </w:r>
      <w:proofErr w:type="spellStart"/>
      <w:r>
        <w:t>المبيعات</w:t>
      </w:r>
      <w:proofErr w:type="spellEnd"/>
      <w:r>
        <w:t xml:space="preserve"> </w:t>
      </w:r>
      <w:proofErr w:type="spellStart"/>
      <w:r>
        <w:t>التجارية</w:t>
      </w:r>
      <w:proofErr w:type="spellEnd"/>
      <w:r>
        <w:t>.</w:t>
      </w:r>
    </w:p>
    <w:p w14:paraId="5D5F830F" w14:textId="77777777" w:rsidR="00953F03" w:rsidRDefault="00000000">
      <w:pPr>
        <w:pStyle w:val="Heading2"/>
      </w:pPr>
      <w:proofErr w:type="spellStart"/>
      <w:r>
        <w:t>الوظائف</w:t>
      </w:r>
      <w:proofErr w:type="spellEnd"/>
    </w:p>
    <w:p w14:paraId="3433B682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حركة</w:t>
      </w:r>
      <w:proofErr w:type="spellEnd"/>
      <w:r>
        <w:t xml:space="preserve"> </w:t>
      </w:r>
      <w:proofErr w:type="spellStart"/>
      <w:r>
        <w:t>المبيعات</w:t>
      </w:r>
      <w:proofErr w:type="spellEnd"/>
      <w:r>
        <w:t xml:space="preserve"> </w:t>
      </w:r>
      <w:proofErr w:type="spellStart"/>
      <w:r>
        <w:t>التجارية</w:t>
      </w:r>
      <w:proofErr w:type="spellEnd"/>
    </w:p>
    <w:p w14:paraId="3EED6DD2" w14:textId="77777777" w:rsidR="00953F03" w:rsidRDefault="00000000">
      <w:pPr>
        <w:pStyle w:val="ListBullet"/>
      </w:pP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الفترة</w:t>
      </w:r>
      <w:proofErr w:type="spellEnd"/>
    </w:p>
    <w:p w14:paraId="359AEDE7" w14:textId="77777777" w:rsidR="00953F03" w:rsidRDefault="00000000">
      <w:pPr>
        <w:pStyle w:val="ListBullet"/>
      </w:pP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العميل</w:t>
      </w:r>
      <w:proofErr w:type="spellEnd"/>
    </w:p>
    <w:p w14:paraId="13A57DE1" w14:textId="77777777" w:rsidR="00953F03" w:rsidRDefault="00000000">
      <w:pPr>
        <w:pStyle w:val="ListBullet"/>
      </w:pP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الصنف</w:t>
      </w:r>
      <w:proofErr w:type="spellEnd"/>
    </w:p>
    <w:p w14:paraId="4EDAD4BD" w14:textId="77777777" w:rsidR="00953F03" w:rsidRDefault="00000000">
      <w:pPr>
        <w:pStyle w:val="ListBullet"/>
      </w:pP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نوع</w:t>
      </w:r>
      <w:proofErr w:type="spellEnd"/>
      <w:r>
        <w:t xml:space="preserve"> </w:t>
      </w:r>
      <w:proofErr w:type="spellStart"/>
      <w:r>
        <w:t>الفاتورة</w:t>
      </w:r>
      <w:proofErr w:type="spellEnd"/>
    </w:p>
    <w:p w14:paraId="3C2032BF" w14:textId="77777777" w:rsidR="00953F03" w:rsidRDefault="00000000">
      <w:pPr>
        <w:pStyle w:val="ListBullet"/>
      </w:pPr>
      <w:proofErr w:type="spellStart"/>
      <w:r>
        <w:lastRenderedPageBreak/>
        <w:t>تصدير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3A47AC4B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6AA98A17" w14:textId="77777777" w:rsidR="00953F03" w:rsidRDefault="00000000">
      <w:pPr>
        <w:pStyle w:val="Heading2"/>
      </w:pPr>
      <w:proofErr w:type="spellStart"/>
      <w:r>
        <w:t>الحقول</w:t>
      </w:r>
      <w:proofErr w:type="spellEnd"/>
    </w:p>
    <w:p w14:paraId="05239430" w14:textId="77777777" w:rsidR="00953F03" w:rsidRDefault="00000000">
      <w:pPr>
        <w:pStyle w:val="ListBullet"/>
      </w:pPr>
      <w:proofErr w:type="spellStart"/>
      <w:r>
        <w:t>العميل</w:t>
      </w:r>
      <w:proofErr w:type="spellEnd"/>
    </w:p>
    <w:p w14:paraId="40F8A445" w14:textId="77777777" w:rsidR="00953F03" w:rsidRDefault="00000000">
      <w:pPr>
        <w:pStyle w:val="ListBullet"/>
      </w:pPr>
      <w:proofErr w:type="spellStart"/>
      <w:r>
        <w:t>الصنف</w:t>
      </w:r>
      <w:proofErr w:type="spellEnd"/>
    </w:p>
    <w:p w14:paraId="1DC2B2B3" w14:textId="77777777" w:rsidR="00953F03" w:rsidRDefault="00000000">
      <w:pPr>
        <w:pStyle w:val="ListBullet"/>
      </w:pPr>
      <w:proofErr w:type="spellStart"/>
      <w:r>
        <w:t>الفترة</w:t>
      </w:r>
      <w:proofErr w:type="spellEnd"/>
      <w:r>
        <w:t xml:space="preserve"> (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تاريخ</w:t>
      </w:r>
      <w:proofErr w:type="spellEnd"/>
      <w:r>
        <w:t xml:space="preserve"> - </w:t>
      </w:r>
      <w:proofErr w:type="spellStart"/>
      <w:r>
        <w:t>إلى</w:t>
      </w:r>
      <w:proofErr w:type="spellEnd"/>
      <w:r>
        <w:t xml:space="preserve"> </w:t>
      </w:r>
      <w:proofErr w:type="spellStart"/>
      <w:r>
        <w:t>تاريخ</w:t>
      </w:r>
      <w:proofErr w:type="spellEnd"/>
      <w:r>
        <w:t>)</w:t>
      </w:r>
    </w:p>
    <w:p w14:paraId="514E4961" w14:textId="77777777" w:rsidR="00953F03" w:rsidRDefault="00000000">
      <w:pPr>
        <w:pStyle w:val="ListBullet"/>
      </w:pPr>
      <w:proofErr w:type="spellStart"/>
      <w:r>
        <w:t>نوع</w:t>
      </w:r>
      <w:proofErr w:type="spellEnd"/>
      <w:r>
        <w:t xml:space="preserve"> </w:t>
      </w:r>
      <w:proofErr w:type="spellStart"/>
      <w:r>
        <w:t>الفاتورة</w:t>
      </w:r>
      <w:proofErr w:type="spellEnd"/>
    </w:p>
    <w:p w14:paraId="4361EB99" w14:textId="77777777" w:rsidR="00953F03" w:rsidRDefault="00000000">
      <w:pPr>
        <w:pStyle w:val="ListBullet"/>
      </w:pPr>
      <w:proofErr w:type="spellStart"/>
      <w:r>
        <w:t>رقم</w:t>
      </w:r>
      <w:proofErr w:type="spellEnd"/>
      <w:r>
        <w:t xml:space="preserve"> </w:t>
      </w:r>
      <w:proofErr w:type="spellStart"/>
      <w:r>
        <w:t>الفاتورة</w:t>
      </w:r>
      <w:proofErr w:type="spellEnd"/>
    </w:p>
    <w:p w14:paraId="1E9832DD" w14:textId="77777777" w:rsidR="00953F03" w:rsidRDefault="00000000">
      <w:pPr>
        <w:pStyle w:val="ListBullet"/>
      </w:pPr>
      <w:proofErr w:type="spellStart"/>
      <w:r>
        <w:t>التاريخ</w:t>
      </w:r>
      <w:proofErr w:type="spellEnd"/>
    </w:p>
    <w:p w14:paraId="4FE3F970" w14:textId="77777777" w:rsidR="00953F03" w:rsidRDefault="00000000">
      <w:pPr>
        <w:pStyle w:val="ListBullet"/>
      </w:pPr>
      <w:proofErr w:type="spellStart"/>
      <w:r>
        <w:t>الكمية</w:t>
      </w:r>
      <w:proofErr w:type="spellEnd"/>
    </w:p>
    <w:p w14:paraId="77E51D85" w14:textId="77777777" w:rsidR="00953F03" w:rsidRDefault="00000000">
      <w:pPr>
        <w:pStyle w:val="ListBullet"/>
      </w:pPr>
      <w:proofErr w:type="spellStart"/>
      <w:r>
        <w:t>سعر</w:t>
      </w:r>
      <w:proofErr w:type="spellEnd"/>
      <w:r>
        <w:t xml:space="preserve"> </w:t>
      </w:r>
      <w:proofErr w:type="spellStart"/>
      <w:r>
        <w:t>الوحدة</w:t>
      </w:r>
      <w:proofErr w:type="spellEnd"/>
    </w:p>
    <w:p w14:paraId="2BAA5D5F" w14:textId="77777777" w:rsidR="00953F03" w:rsidRDefault="00000000">
      <w:pPr>
        <w:pStyle w:val="ListBullet"/>
      </w:pPr>
      <w:proofErr w:type="spellStart"/>
      <w:r>
        <w:t>القيمة</w:t>
      </w:r>
      <w:proofErr w:type="spellEnd"/>
      <w:r>
        <w:t xml:space="preserve"> </w:t>
      </w:r>
      <w:proofErr w:type="spellStart"/>
      <w:r>
        <w:t>الإجمالية</w:t>
      </w:r>
      <w:proofErr w:type="spellEnd"/>
    </w:p>
    <w:p w14:paraId="41CCC820" w14:textId="77777777" w:rsidR="00953F03" w:rsidRDefault="00000000">
      <w:pPr>
        <w:pStyle w:val="ListBullet"/>
      </w:pPr>
      <w:proofErr w:type="spellStart"/>
      <w:r>
        <w:t>الضريبة</w:t>
      </w:r>
      <w:proofErr w:type="spellEnd"/>
    </w:p>
    <w:p w14:paraId="68263975" w14:textId="77777777" w:rsidR="00953F03" w:rsidRDefault="00000000">
      <w:pPr>
        <w:pStyle w:val="ListBullet"/>
      </w:pPr>
      <w:proofErr w:type="spellStart"/>
      <w:r>
        <w:t>الإجمالي</w:t>
      </w:r>
      <w:proofErr w:type="spellEnd"/>
      <w:r>
        <w:t xml:space="preserve"> </w:t>
      </w:r>
      <w:proofErr w:type="spellStart"/>
      <w:r>
        <w:t>مع</w:t>
      </w:r>
      <w:proofErr w:type="spellEnd"/>
      <w:r>
        <w:t xml:space="preserve"> </w:t>
      </w:r>
      <w:proofErr w:type="spellStart"/>
      <w:r>
        <w:t>الضريبة</w:t>
      </w:r>
      <w:proofErr w:type="spellEnd"/>
    </w:p>
    <w:p w14:paraId="1D77226F" w14:textId="77777777" w:rsidR="00953F03" w:rsidRDefault="00000000">
      <w:pPr>
        <w:pStyle w:val="ListBullet"/>
      </w:pPr>
      <w:proofErr w:type="spellStart"/>
      <w:r>
        <w:t>الحالة</w:t>
      </w:r>
      <w:proofErr w:type="spellEnd"/>
    </w:p>
    <w:p w14:paraId="7E70C97F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47EF10C9" w14:textId="77777777" w:rsidR="00953F03" w:rsidRDefault="00000000">
      <w:pPr>
        <w:pStyle w:val="ListBullet"/>
      </w:pPr>
      <w:r>
        <w:t>`Compound.API/Controllers/Reports/Sales/SalesMovementReportController`</w:t>
      </w:r>
    </w:p>
    <w:p w14:paraId="3963CE67" w14:textId="77777777" w:rsidR="00953F03" w:rsidRDefault="00000000">
      <w:pPr>
        <w:pStyle w:val="ListBullet"/>
      </w:pPr>
      <w:r>
        <w:t>`</w:t>
      </w:r>
      <w:proofErr w:type="spellStart"/>
      <w:r>
        <w:t>Selling.API</w:t>
      </w:r>
      <w:proofErr w:type="spellEnd"/>
      <w:r>
        <w:t>/Controllers/</w:t>
      </w:r>
      <w:proofErr w:type="spellStart"/>
      <w:r>
        <w:t>CustomersController</w:t>
      </w:r>
      <w:proofErr w:type="spellEnd"/>
      <w:r>
        <w:t>` (</w:t>
      </w:r>
      <w:proofErr w:type="spellStart"/>
      <w:r>
        <w:t>لجلب</w:t>
      </w:r>
      <w:proofErr w:type="spellEnd"/>
      <w:r>
        <w:t xml:space="preserve"> </w:t>
      </w:r>
      <w:proofErr w:type="spellStart"/>
      <w:r>
        <w:t>العملاء</w:t>
      </w:r>
      <w:proofErr w:type="spellEnd"/>
      <w:r>
        <w:t>)</w:t>
      </w:r>
    </w:p>
    <w:p w14:paraId="44F22806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/Items/</w:t>
      </w:r>
      <w:proofErr w:type="spellStart"/>
      <w:r>
        <w:t>ItemsController</w:t>
      </w:r>
      <w:proofErr w:type="spellEnd"/>
      <w:r>
        <w:t>` (</w:t>
      </w:r>
      <w:proofErr w:type="spellStart"/>
      <w:r>
        <w:t>لجلب</w:t>
      </w:r>
      <w:proofErr w:type="spellEnd"/>
      <w:r>
        <w:t xml:space="preserve"> </w:t>
      </w:r>
      <w:proofErr w:type="spellStart"/>
      <w:r>
        <w:t>الأصناف</w:t>
      </w:r>
      <w:proofErr w:type="spellEnd"/>
      <w:r>
        <w:t>)</w:t>
      </w:r>
    </w:p>
    <w:p w14:paraId="18F64985" w14:textId="77777777" w:rsidR="00953F03" w:rsidRDefault="00953F03"/>
    <w:p w14:paraId="3B6F36E7" w14:textId="77777777" w:rsidR="00953F03" w:rsidRDefault="00000000">
      <w:r>
        <w:t>──────────────────────────────</w:t>
      </w:r>
    </w:p>
    <w:p w14:paraId="349A0F9D" w14:textId="77777777" w:rsidR="00953F03" w:rsidRDefault="00953F03"/>
    <w:p w14:paraId="1555CFC2" w14:textId="77777777" w:rsidR="00953F03" w:rsidRDefault="00000000">
      <w:pPr>
        <w:pStyle w:val="Heading2"/>
      </w:pPr>
      <w:proofErr w:type="spellStart"/>
      <w:r>
        <w:t>حركة</w:t>
      </w:r>
      <w:proofErr w:type="spellEnd"/>
      <w:r>
        <w:t xml:space="preserve"> </w:t>
      </w:r>
      <w:proofErr w:type="spellStart"/>
      <w:r>
        <w:t>المشتريات</w:t>
      </w:r>
      <w:proofErr w:type="spellEnd"/>
      <w:r>
        <w:t xml:space="preserve"> </w:t>
      </w:r>
      <w:proofErr w:type="spellStart"/>
      <w:r>
        <w:t>التجارية</w:t>
      </w:r>
      <w:proofErr w:type="spellEnd"/>
    </w:p>
    <w:p w14:paraId="180FF12A" w14:textId="77777777" w:rsidR="00953F03" w:rsidRDefault="00000000">
      <w:pPr>
        <w:pStyle w:val="Heading1"/>
        <w:jc w:val="center"/>
      </w:pPr>
      <w:proofErr w:type="spellStart"/>
      <w:r>
        <w:t>حركة</w:t>
      </w:r>
      <w:proofErr w:type="spellEnd"/>
      <w:r>
        <w:t xml:space="preserve"> </w:t>
      </w:r>
      <w:proofErr w:type="spellStart"/>
      <w:r>
        <w:t>المشتريات</w:t>
      </w:r>
      <w:proofErr w:type="spellEnd"/>
      <w:r>
        <w:t xml:space="preserve"> </w:t>
      </w:r>
      <w:proofErr w:type="spellStart"/>
      <w:r>
        <w:t>التجارية</w:t>
      </w:r>
      <w:proofErr w:type="spellEnd"/>
    </w:p>
    <w:p w14:paraId="36A387C3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3A9C23D3" w14:textId="77777777" w:rsidR="00953F03" w:rsidRDefault="00000000">
      <w:proofErr w:type="spellStart"/>
      <w:r>
        <w:t>تقرير</w:t>
      </w:r>
      <w:proofErr w:type="spellEnd"/>
      <w:r>
        <w:t xml:space="preserve"> </w:t>
      </w:r>
      <w:proofErr w:type="spellStart"/>
      <w:r>
        <w:t>حركة</w:t>
      </w:r>
      <w:proofErr w:type="spellEnd"/>
      <w:r>
        <w:t xml:space="preserve"> </w:t>
      </w:r>
      <w:proofErr w:type="spellStart"/>
      <w:r>
        <w:t>المشتريات</w:t>
      </w:r>
      <w:proofErr w:type="spellEnd"/>
      <w:r>
        <w:t xml:space="preserve"> </w:t>
      </w:r>
      <w:proofErr w:type="spellStart"/>
      <w:r>
        <w:t>التجارية</w:t>
      </w:r>
      <w:proofErr w:type="spellEnd"/>
      <w:r>
        <w:t>.</w:t>
      </w:r>
    </w:p>
    <w:p w14:paraId="13172348" w14:textId="77777777" w:rsidR="00953F03" w:rsidRDefault="00000000">
      <w:pPr>
        <w:pStyle w:val="Heading2"/>
      </w:pPr>
      <w:proofErr w:type="spellStart"/>
      <w:r>
        <w:t>الوظائف</w:t>
      </w:r>
      <w:proofErr w:type="spellEnd"/>
    </w:p>
    <w:p w14:paraId="79B13B86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حركة</w:t>
      </w:r>
      <w:proofErr w:type="spellEnd"/>
      <w:r>
        <w:t xml:space="preserve"> </w:t>
      </w:r>
      <w:proofErr w:type="spellStart"/>
      <w:r>
        <w:t>المشتريات</w:t>
      </w:r>
      <w:proofErr w:type="spellEnd"/>
      <w:r>
        <w:t xml:space="preserve"> </w:t>
      </w:r>
      <w:proofErr w:type="spellStart"/>
      <w:r>
        <w:t>التجارية</w:t>
      </w:r>
      <w:proofErr w:type="spellEnd"/>
    </w:p>
    <w:p w14:paraId="1F4570A1" w14:textId="77777777" w:rsidR="00953F03" w:rsidRDefault="00000000">
      <w:pPr>
        <w:pStyle w:val="ListBullet"/>
      </w:pP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الفترة</w:t>
      </w:r>
      <w:proofErr w:type="spellEnd"/>
    </w:p>
    <w:p w14:paraId="45FE8803" w14:textId="77777777" w:rsidR="00953F03" w:rsidRDefault="00000000">
      <w:pPr>
        <w:pStyle w:val="ListBullet"/>
      </w:pP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المورد</w:t>
      </w:r>
      <w:proofErr w:type="spellEnd"/>
    </w:p>
    <w:p w14:paraId="50B4A56B" w14:textId="77777777" w:rsidR="00953F03" w:rsidRDefault="00000000">
      <w:pPr>
        <w:pStyle w:val="ListBullet"/>
      </w:pP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الصنف</w:t>
      </w:r>
      <w:proofErr w:type="spellEnd"/>
    </w:p>
    <w:p w14:paraId="3D3ADAE7" w14:textId="77777777" w:rsidR="00953F03" w:rsidRDefault="00000000">
      <w:pPr>
        <w:pStyle w:val="ListBullet"/>
      </w:pP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نوع</w:t>
      </w:r>
      <w:proofErr w:type="spellEnd"/>
      <w:r>
        <w:t xml:space="preserve"> </w:t>
      </w:r>
      <w:proofErr w:type="spellStart"/>
      <w:r>
        <w:t>الفاتورة</w:t>
      </w:r>
      <w:proofErr w:type="spellEnd"/>
    </w:p>
    <w:p w14:paraId="15ECB260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3483DA47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4159A19F" w14:textId="77777777" w:rsidR="00953F03" w:rsidRDefault="00000000">
      <w:pPr>
        <w:pStyle w:val="Heading2"/>
      </w:pPr>
      <w:proofErr w:type="spellStart"/>
      <w:r>
        <w:lastRenderedPageBreak/>
        <w:t>الحقول</w:t>
      </w:r>
      <w:proofErr w:type="spellEnd"/>
    </w:p>
    <w:p w14:paraId="269A23B6" w14:textId="77777777" w:rsidR="00953F03" w:rsidRDefault="00000000">
      <w:pPr>
        <w:pStyle w:val="ListBullet"/>
      </w:pPr>
      <w:proofErr w:type="spellStart"/>
      <w:r>
        <w:t>المورد</w:t>
      </w:r>
      <w:proofErr w:type="spellEnd"/>
    </w:p>
    <w:p w14:paraId="0258B385" w14:textId="77777777" w:rsidR="00953F03" w:rsidRDefault="00000000">
      <w:pPr>
        <w:pStyle w:val="ListBullet"/>
      </w:pPr>
      <w:proofErr w:type="spellStart"/>
      <w:r>
        <w:t>الصنف</w:t>
      </w:r>
      <w:proofErr w:type="spellEnd"/>
    </w:p>
    <w:p w14:paraId="1FEBA3D9" w14:textId="77777777" w:rsidR="00953F03" w:rsidRDefault="00000000">
      <w:pPr>
        <w:pStyle w:val="ListBullet"/>
      </w:pPr>
      <w:proofErr w:type="spellStart"/>
      <w:r>
        <w:t>الفترة</w:t>
      </w:r>
      <w:proofErr w:type="spellEnd"/>
      <w:r>
        <w:t xml:space="preserve"> (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تاريخ</w:t>
      </w:r>
      <w:proofErr w:type="spellEnd"/>
      <w:r>
        <w:t xml:space="preserve"> - </w:t>
      </w:r>
      <w:proofErr w:type="spellStart"/>
      <w:r>
        <w:t>إلى</w:t>
      </w:r>
      <w:proofErr w:type="spellEnd"/>
      <w:r>
        <w:t xml:space="preserve"> </w:t>
      </w:r>
      <w:proofErr w:type="spellStart"/>
      <w:r>
        <w:t>تاريخ</w:t>
      </w:r>
      <w:proofErr w:type="spellEnd"/>
      <w:r>
        <w:t>)</w:t>
      </w:r>
    </w:p>
    <w:p w14:paraId="2DF98DF5" w14:textId="77777777" w:rsidR="00953F03" w:rsidRDefault="00000000">
      <w:pPr>
        <w:pStyle w:val="ListBullet"/>
      </w:pPr>
      <w:proofErr w:type="spellStart"/>
      <w:r>
        <w:t>نوع</w:t>
      </w:r>
      <w:proofErr w:type="spellEnd"/>
      <w:r>
        <w:t xml:space="preserve"> </w:t>
      </w:r>
      <w:proofErr w:type="spellStart"/>
      <w:r>
        <w:t>الفاتورة</w:t>
      </w:r>
      <w:proofErr w:type="spellEnd"/>
    </w:p>
    <w:p w14:paraId="59C7BD7A" w14:textId="77777777" w:rsidR="00953F03" w:rsidRDefault="00000000">
      <w:pPr>
        <w:pStyle w:val="ListBullet"/>
      </w:pPr>
      <w:proofErr w:type="spellStart"/>
      <w:r>
        <w:t>رقم</w:t>
      </w:r>
      <w:proofErr w:type="spellEnd"/>
      <w:r>
        <w:t xml:space="preserve"> </w:t>
      </w:r>
      <w:proofErr w:type="spellStart"/>
      <w:r>
        <w:t>الفاتورة</w:t>
      </w:r>
      <w:proofErr w:type="spellEnd"/>
    </w:p>
    <w:p w14:paraId="5EBCEA7A" w14:textId="77777777" w:rsidR="00953F03" w:rsidRDefault="00000000">
      <w:pPr>
        <w:pStyle w:val="ListBullet"/>
      </w:pPr>
      <w:proofErr w:type="spellStart"/>
      <w:r>
        <w:t>التاريخ</w:t>
      </w:r>
      <w:proofErr w:type="spellEnd"/>
    </w:p>
    <w:p w14:paraId="107C3F83" w14:textId="77777777" w:rsidR="00953F03" w:rsidRDefault="00000000">
      <w:pPr>
        <w:pStyle w:val="ListBullet"/>
      </w:pPr>
      <w:proofErr w:type="spellStart"/>
      <w:r>
        <w:t>الكمية</w:t>
      </w:r>
      <w:proofErr w:type="spellEnd"/>
    </w:p>
    <w:p w14:paraId="099D3B5E" w14:textId="77777777" w:rsidR="00953F03" w:rsidRDefault="00000000">
      <w:pPr>
        <w:pStyle w:val="ListBullet"/>
      </w:pPr>
      <w:proofErr w:type="spellStart"/>
      <w:r>
        <w:t>سعر</w:t>
      </w:r>
      <w:proofErr w:type="spellEnd"/>
      <w:r>
        <w:t xml:space="preserve"> </w:t>
      </w:r>
      <w:proofErr w:type="spellStart"/>
      <w:r>
        <w:t>الوحدة</w:t>
      </w:r>
      <w:proofErr w:type="spellEnd"/>
    </w:p>
    <w:p w14:paraId="6FFB3028" w14:textId="77777777" w:rsidR="00953F03" w:rsidRDefault="00000000">
      <w:pPr>
        <w:pStyle w:val="ListBullet"/>
      </w:pPr>
      <w:proofErr w:type="spellStart"/>
      <w:r>
        <w:t>القيمة</w:t>
      </w:r>
      <w:proofErr w:type="spellEnd"/>
      <w:r>
        <w:t xml:space="preserve"> </w:t>
      </w:r>
      <w:proofErr w:type="spellStart"/>
      <w:r>
        <w:t>الإجمالية</w:t>
      </w:r>
      <w:proofErr w:type="spellEnd"/>
    </w:p>
    <w:p w14:paraId="1273526A" w14:textId="77777777" w:rsidR="00953F03" w:rsidRDefault="00000000">
      <w:pPr>
        <w:pStyle w:val="ListBullet"/>
      </w:pPr>
      <w:proofErr w:type="spellStart"/>
      <w:r>
        <w:t>الضريبة</w:t>
      </w:r>
      <w:proofErr w:type="spellEnd"/>
    </w:p>
    <w:p w14:paraId="6D2D64ED" w14:textId="77777777" w:rsidR="00953F03" w:rsidRDefault="00000000">
      <w:pPr>
        <w:pStyle w:val="ListBullet"/>
      </w:pPr>
      <w:proofErr w:type="spellStart"/>
      <w:r>
        <w:t>الإجمالي</w:t>
      </w:r>
      <w:proofErr w:type="spellEnd"/>
      <w:r>
        <w:t xml:space="preserve"> </w:t>
      </w:r>
      <w:proofErr w:type="spellStart"/>
      <w:r>
        <w:t>مع</w:t>
      </w:r>
      <w:proofErr w:type="spellEnd"/>
      <w:r>
        <w:t xml:space="preserve"> </w:t>
      </w:r>
      <w:proofErr w:type="spellStart"/>
      <w:r>
        <w:t>الضريبة</w:t>
      </w:r>
      <w:proofErr w:type="spellEnd"/>
    </w:p>
    <w:p w14:paraId="0185CFB0" w14:textId="77777777" w:rsidR="00953F03" w:rsidRDefault="00000000">
      <w:pPr>
        <w:pStyle w:val="ListBullet"/>
      </w:pPr>
      <w:proofErr w:type="spellStart"/>
      <w:r>
        <w:t>الحالة</w:t>
      </w:r>
      <w:proofErr w:type="spellEnd"/>
    </w:p>
    <w:p w14:paraId="057D4285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316DA8E8" w14:textId="77777777" w:rsidR="00953F03" w:rsidRDefault="00000000">
      <w:pPr>
        <w:pStyle w:val="ListBullet"/>
      </w:pPr>
      <w:r>
        <w:t>`Compound.API/Controllers/Reports/Purchases/PurchasesMovementReportController`</w:t>
      </w:r>
    </w:p>
    <w:p w14:paraId="56F5A149" w14:textId="77777777" w:rsidR="00953F03" w:rsidRDefault="00000000">
      <w:pPr>
        <w:pStyle w:val="ListBullet"/>
      </w:pPr>
      <w:r>
        <w:t>`</w:t>
      </w:r>
      <w:proofErr w:type="spellStart"/>
      <w:r>
        <w:t>Purchase.API</w:t>
      </w:r>
      <w:proofErr w:type="spellEnd"/>
      <w:r>
        <w:t>/Controllers/</w:t>
      </w:r>
      <w:proofErr w:type="spellStart"/>
      <w:r>
        <w:t>SuppliersController</w:t>
      </w:r>
      <w:proofErr w:type="spellEnd"/>
      <w:r>
        <w:t>` (</w:t>
      </w:r>
      <w:proofErr w:type="spellStart"/>
      <w:r>
        <w:t>لجلب</w:t>
      </w:r>
      <w:proofErr w:type="spellEnd"/>
      <w:r>
        <w:t xml:space="preserve"> </w:t>
      </w:r>
      <w:proofErr w:type="spellStart"/>
      <w:r>
        <w:t>الموردين</w:t>
      </w:r>
      <w:proofErr w:type="spellEnd"/>
      <w:r>
        <w:t>)</w:t>
      </w:r>
    </w:p>
    <w:p w14:paraId="28395D47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/Items/</w:t>
      </w:r>
      <w:proofErr w:type="spellStart"/>
      <w:r>
        <w:t>ItemsController</w:t>
      </w:r>
      <w:proofErr w:type="spellEnd"/>
      <w:r>
        <w:t>` (</w:t>
      </w:r>
      <w:proofErr w:type="spellStart"/>
      <w:r>
        <w:t>لجلب</w:t>
      </w:r>
      <w:proofErr w:type="spellEnd"/>
      <w:r>
        <w:t xml:space="preserve"> </w:t>
      </w:r>
      <w:proofErr w:type="spellStart"/>
      <w:r>
        <w:t>الأصناف</w:t>
      </w:r>
      <w:proofErr w:type="spellEnd"/>
      <w:r>
        <w:t>)</w:t>
      </w:r>
    </w:p>
    <w:p w14:paraId="3BBC304E" w14:textId="77777777" w:rsidR="00953F03" w:rsidRDefault="00953F03"/>
    <w:p w14:paraId="3D95ED10" w14:textId="77777777" w:rsidR="00953F03" w:rsidRDefault="00000000">
      <w:r>
        <w:t>──────────────────────────────</w:t>
      </w:r>
    </w:p>
    <w:p w14:paraId="3BB458A7" w14:textId="77777777" w:rsidR="00953F03" w:rsidRDefault="00953F03"/>
    <w:p w14:paraId="10B9D058" w14:textId="77777777" w:rsidR="00953F03" w:rsidRDefault="00000000">
      <w:pPr>
        <w:pStyle w:val="Heading2"/>
      </w:pPr>
      <w:proofErr w:type="spellStart"/>
      <w:r>
        <w:t>حركة</w:t>
      </w:r>
      <w:proofErr w:type="spellEnd"/>
      <w:r>
        <w:t xml:space="preserve"> </w:t>
      </w:r>
      <w:proofErr w:type="spellStart"/>
      <w:r>
        <w:t>صنف</w:t>
      </w:r>
      <w:proofErr w:type="spellEnd"/>
      <w:r>
        <w:t xml:space="preserve"> </w:t>
      </w:r>
      <w:proofErr w:type="spellStart"/>
      <w:r>
        <w:t>تفصيليًا</w:t>
      </w:r>
      <w:proofErr w:type="spellEnd"/>
    </w:p>
    <w:p w14:paraId="437A72FF" w14:textId="05DC4FCB" w:rsidR="00953F03" w:rsidRDefault="00953F03">
      <w:pPr>
        <w:jc w:val="center"/>
      </w:pPr>
    </w:p>
    <w:p w14:paraId="4B9A6EDD" w14:textId="77777777" w:rsidR="00953F03" w:rsidRDefault="00000000">
      <w:pPr>
        <w:pStyle w:val="Heading1"/>
        <w:jc w:val="center"/>
      </w:pPr>
      <w:proofErr w:type="spellStart"/>
      <w:r>
        <w:t>شاشة</w:t>
      </w:r>
      <w:proofErr w:type="spellEnd"/>
      <w:r>
        <w:t xml:space="preserve"> </w:t>
      </w:r>
      <w:proofErr w:type="spellStart"/>
      <w:r>
        <w:t>حركة</w:t>
      </w:r>
      <w:proofErr w:type="spellEnd"/>
      <w:r>
        <w:t xml:space="preserve"> </w:t>
      </w:r>
      <w:proofErr w:type="spellStart"/>
      <w:r>
        <w:t>تفصيلية</w:t>
      </w:r>
      <w:proofErr w:type="spellEnd"/>
      <w:r>
        <w:t xml:space="preserve"> </w:t>
      </w:r>
      <w:proofErr w:type="spellStart"/>
      <w:r>
        <w:t>لصنف</w:t>
      </w:r>
      <w:proofErr w:type="spellEnd"/>
    </w:p>
    <w:p w14:paraId="7E9BE009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3CEEAB9C" w14:textId="77777777" w:rsidR="00953F03" w:rsidRDefault="00000000">
      <w:proofErr w:type="spellStart"/>
      <w:r>
        <w:t>تقرير</w:t>
      </w:r>
      <w:proofErr w:type="spellEnd"/>
      <w:r>
        <w:t xml:space="preserve"> </w:t>
      </w:r>
      <w:proofErr w:type="spellStart"/>
      <w:r>
        <w:t>يعرض</w:t>
      </w:r>
      <w:proofErr w:type="spellEnd"/>
      <w:r>
        <w:t xml:space="preserve"> </w:t>
      </w:r>
      <w:proofErr w:type="spellStart"/>
      <w:r>
        <w:t>حركة</w:t>
      </w:r>
      <w:proofErr w:type="spellEnd"/>
      <w:r>
        <w:t xml:space="preserve"> </w:t>
      </w:r>
      <w:proofErr w:type="spellStart"/>
      <w:r>
        <w:t>صنف</w:t>
      </w:r>
      <w:proofErr w:type="spellEnd"/>
      <w:r>
        <w:t xml:space="preserve"> </w:t>
      </w:r>
      <w:proofErr w:type="spellStart"/>
      <w:r>
        <w:t>معين</w:t>
      </w:r>
      <w:proofErr w:type="spellEnd"/>
      <w:r>
        <w:t xml:space="preserve"> </w:t>
      </w:r>
      <w:proofErr w:type="spellStart"/>
      <w:r>
        <w:t>تفصيلياً</w:t>
      </w:r>
      <w:proofErr w:type="spellEnd"/>
      <w:r>
        <w:t xml:space="preserve"> </w:t>
      </w:r>
      <w:proofErr w:type="spellStart"/>
      <w:r>
        <w:t>مع</w:t>
      </w:r>
      <w:proofErr w:type="spellEnd"/>
      <w:r>
        <w:t xml:space="preserve"> </w:t>
      </w:r>
      <w:proofErr w:type="spellStart"/>
      <w:r>
        <w:t>جميع</w:t>
      </w:r>
      <w:proofErr w:type="spellEnd"/>
      <w:r>
        <w:t xml:space="preserve"> </w:t>
      </w:r>
      <w:proofErr w:type="spellStart"/>
      <w:r>
        <w:t>المستندات</w:t>
      </w:r>
      <w:proofErr w:type="spellEnd"/>
      <w:r>
        <w:t xml:space="preserve"> </w:t>
      </w:r>
      <w:proofErr w:type="spellStart"/>
      <w:r>
        <w:t>والكميات</w:t>
      </w:r>
      <w:proofErr w:type="spellEnd"/>
      <w:r>
        <w:t>.</w:t>
      </w:r>
    </w:p>
    <w:p w14:paraId="2B3A608E" w14:textId="77777777" w:rsidR="00953F03" w:rsidRDefault="00000000">
      <w:pPr>
        <w:pStyle w:val="Heading2"/>
      </w:pPr>
      <w:proofErr w:type="spellStart"/>
      <w:r>
        <w:t>الخيارات</w:t>
      </w:r>
      <w:proofErr w:type="spellEnd"/>
      <w:r>
        <w:t xml:space="preserve"> </w:t>
      </w:r>
      <w:proofErr w:type="spellStart"/>
      <w:r>
        <w:t>بالأعلى</w:t>
      </w:r>
      <w:proofErr w:type="spellEnd"/>
      <w:r>
        <w:t xml:space="preserve"> (</w:t>
      </w:r>
      <w:proofErr w:type="spellStart"/>
      <w:r>
        <w:t>الفلاتر</w:t>
      </w:r>
      <w:proofErr w:type="spellEnd"/>
      <w:r>
        <w:t>)</w:t>
      </w:r>
    </w:p>
    <w:p w14:paraId="7996FC1A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اختر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الفترة</w:t>
      </w:r>
      <w:proofErr w:type="spellEnd"/>
      <w:r>
        <w:rPr>
          <w:b/>
        </w:rPr>
        <w:t xml:space="preserve">: </w:t>
      </w:r>
      <w:r>
        <w:t>(</w:t>
      </w:r>
      <w:proofErr w:type="spellStart"/>
      <w:r>
        <w:t>كاملة</w:t>
      </w:r>
      <w:proofErr w:type="spellEnd"/>
      <w:r>
        <w:t xml:space="preserve"> / </w:t>
      </w:r>
      <w:proofErr w:type="spellStart"/>
      <w:r>
        <w:t>مخصصة</w:t>
      </w:r>
      <w:proofErr w:type="spellEnd"/>
      <w:r>
        <w:t>)</w:t>
      </w:r>
    </w:p>
    <w:p w14:paraId="30526D7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اختر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موقع</w:t>
      </w:r>
      <w:proofErr w:type="spellEnd"/>
      <w:r>
        <w:rPr>
          <w:b/>
        </w:rPr>
        <w:t>/</w:t>
      </w:r>
      <w:proofErr w:type="spellStart"/>
      <w:r>
        <w:rPr>
          <w:b/>
        </w:rPr>
        <w:t>مواقع</w:t>
      </w:r>
      <w:proofErr w:type="spellEnd"/>
      <w:r>
        <w:rPr>
          <w:b/>
        </w:rPr>
        <w:t xml:space="preserve">: </w:t>
      </w:r>
      <w:proofErr w:type="spellStart"/>
      <w:r>
        <w:t>اختيار</w:t>
      </w:r>
      <w:proofErr w:type="spellEnd"/>
      <w:r>
        <w:t xml:space="preserve"> </w:t>
      </w:r>
      <w:proofErr w:type="spellStart"/>
      <w:r>
        <w:t>الموقع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المتجر</w:t>
      </w:r>
      <w:proofErr w:type="spellEnd"/>
    </w:p>
    <w:p w14:paraId="653DC64B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الصنف</w:t>
      </w:r>
      <w:proofErr w:type="spellEnd"/>
      <w:r>
        <w:rPr>
          <w:b/>
        </w:rPr>
        <w:t xml:space="preserve">: </w:t>
      </w:r>
      <w:r>
        <w:t>(</w:t>
      </w:r>
      <w:proofErr w:type="spellStart"/>
      <w:r>
        <w:t>اختيار</w:t>
      </w:r>
      <w:proofErr w:type="spellEnd"/>
      <w:r>
        <w:t xml:space="preserve"> </w:t>
      </w:r>
      <w:proofErr w:type="spellStart"/>
      <w:r>
        <w:t>صنف</w:t>
      </w:r>
      <w:proofErr w:type="spellEnd"/>
      <w:r>
        <w:t xml:space="preserve"> </w:t>
      </w:r>
      <w:proofErr w:type="spellStart"/>
      <w:r>
        <w:t>محدد</w:t>
      </w:r>
      <w:proofErr w:type="spellEnd"/>
      <w:r>
        <w:t>)</w:t>
      </w:r>
    </w:p>
    <w:p w14:paraId="0DED0C35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مجمّع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على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مستوى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وحدة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الصنف</w:t>
      </w:r>
      <w:proofErr w:type="spellEnd"/>
      <w:r>
        <w:rPr>
          <w:b/>
        </w:rPr>
        <w:t xml:space="preserve">: </w:t>
      </w:r>
      <w:r>
        <w:t>(</w:t>
      </w:r>
      <w:proofErr w:type="spellStart"/>
      <w:r>
        <w:t>نعم</w:t>
      </w:r>
      <w:proofErr w:type="spellEnd"/>
      <w:r>
        <w:t>/</w:t>
      </w:r>
      <w:proofErr w:type="spellStart"/>
      <w:r>
        <w:t>لا</w:t>
      </w:r>
      <w:proofErr w:type="spellEnd"/>
      <w:r>
        <w:t>)</w:t>
      </w:r>
    </w:p>
    <w:p w14:paraId="59FA0260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أزرار</w:t>
      </w:r>
      <w:proofErr w:type="spellEnd"/>
      <w:r>
        <w:rPr>
          <w:b/>
        </w:rPr>
        <w:t xml:space="preserve">: </w:t>
      </w:r>
      <w:proofErr w:type="spellStart"/>
      <w:r>
        <w:t>عرض</w:t>
      </w:r>
      <w:proofErr w:type="spellEnd"/>
      <w:r>
        <w:t xml:space="preserve"> – </w:t>
      </w:r>
      <w:proofErr w:type="spellStart"/>
      <w:r>
        <w:t>طباعة</w:t>
      </w:r>
      <w:proofErr w:type="spellEnd"/>
    </w:p>
    <w:p w14:paraId="673A14C2" w14:textId="77777777" w:rsidR="00953F03" w:rsidRDefault="00000000">
      <w:pPr>
        <w:pStyle w:val="Heading2"/>
      </w:pPr>
      <w:proofErr w:type="spellStart"/>
      <w:r>
        <w:lastRenderedPageBreak/>
        <w:t>الأعمدة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3A3B484B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رقم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السند</w:t>
      </w:r>
      <w:proofErr w:type="spellEnd"/>
      <w:r>
        <w:rPr>
          <w:b/>
        </w:rPr>
        <w:t xml:space="preserve">: </w:t>
      </w:r>
      <w:proofErr w:type="spellStart"/>
      <w:r>
        <w:t>الرقم</w:t>
      </w:r>
      <w:proofErr w:type="spellEnd"/>
      <w:r>
        <w:t xml:space="preserve"> </w:t>
      </w:r>
      <w:proofErr w:type="spellStart"/>
      <w:r>
        <w:t>التسلسلي</w:t>
      </w:r>
      <w:proofErr w:type="spellEnd"/>
      <w:r>
        <w:t xml:space="preserve"> </w:t>
      </w:r>
      <w:proofErr w:type="spellStart"/>
      <w:r>
        <w:t>للسند</w:t>
      </w:r>
      <w:proofErr w:type="spellEnd"/>
    </w:p>
    <w:p w14:paraId="0F513BB7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نوع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المستند</w:t>
      </w:r>
      <w:proofErr w:type="spellEnd"/>
      <w:r>
        <w:rPr>
          <w:b/>
        </w:rPr>
        <w:t xml:space="preserve">: </w:t>
      </w:r>
      <w:proofErr w:type="spellStart"/>
      <w:r>
        <w:t>نوع</w:t>
      </w:r>
      <w:proofErr w:type="spellEnd"/>
      <w:r>
        <w:t xml:space="preserve"> </w:t>
      </w:r>
      <w:proofErr w:type="spellStart"/>
      <w:r>
        <w:t>المستند</w:t>
      </w:r>
      <w:proofErr w:type="spellEnd"/>
    </w:p>
    <w:p w14:paraId="3A6CA67C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تاريخ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المستند</w:t>
      </w:r>
      <w:proofErr w:type="spellEnd"/>
      <w:r>
        <w:rPr>
          <w:b/>
        </w:rPr>
        <w:t xml:space="preserve">: 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إصدار</w:t>
      </w:r>
      <w:proofErr w:type="spellEnd"/>
      <w:r>
        <w:t xml:space="preserve"> </w:t>
      </w:r>
      <w:proofErr w:type="spellStart"/>
      <w:r>
        <w:t>المستند</w:t>
      </w:r>
      <w:proofErr w:type="spellEnd"/>
    </w:p>
    <w:p w14:paraId="753BB61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التاريخ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الفعلي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للسند</w:t>
      </w:r>
      <w:proofErr w:type="spellEnd"/>
      <w:r>
        <w:rPr>
          <w:b/>
        </w:rPr>
        <w:t xml:space="preserve">: </w:t>
      </w:r>
      <w:proofErr w:type="spellStart"/>
      <w:r>
        <w:t>التاريخ</w:t>
      </w:r>
      <w:proofErr w:type="spellEnd"/>
      <w:r>
        <w:t xml:space="preserve"> </w:t>
      </w:r>
      <w:proofErr w:type="spellStart"/>
      <w:r>
        <w:t>الفعلي</w:t>
      </w:r>
      <w:proofErr w:type="spellEnd"/>
      <w:r>
        <w:t xml:space="preserve"> </w:t>
      </w:r>
      <w:proofErr w:type="spellStart"/>
      <w:r>
        <w:t>لإصدار</w:t>
      </w:r>
      <w:proofErr w:type="spellEnd"/>
      <w:r>
        <w:t xml:space="preserve"> </w:t>
      </w:r>
      <w:proofErr w:type="spellStart"/>
      <w:r>
        <w:t>السند</w:t>
      </w:r>
      <w:proofErr w:type="spellEnd"/>
    </w:p>
    <w:p w14:paraId="0EC48DE9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الصنف</w:t>
      </w:r>
      <w:proofErr w:type="spellEnd"/>
      <w:r>
        <w:rPr>
          <w:b/>
        </w:rPr>
        <w:t xml:space="preserve">: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الصنف</w:t>
      </w:r>
      <w:proofErr w:type="spellEnd"/>
    </w:p>
    <w:p w14:paraId="2584CE2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الوحدة</w:t>
      </w:r>
      <w:proofErr w:type="spellEnd"/>
      <w:r>
        <w:rPr>
          <w:b/>
        </w:rPr>
        <w:t xml:space="preserve">: </w:t>
      </w:r>
      <w:proofErr w:type="spellStart"/>
      <w:r>
        <w:t>وحدة</w:t>
      </w:r>
      <w:proofErr w:type="spellEnd"/>
      <w:r>
        <w:t xml:space="preserve"> </w:t>
      </w:r>
      <w:proofErr w:type="spellStart"/>
      <w:r>
        <w:t>القياس</w:t>
      </w:r>
      <w:proofErr w:type="spellEnd"/>
    </w:p>
    <w:p w14:paraId="72E4A173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كمية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داخلة</w:t>
      </w:r>
      <w:proofErr w:type="spellEnd"/>
      <w:r>
        <w:rPr>
          <w:b/>
        </w:rPr>
        <w:t xml:space="preserve">: </w:t>
      </w:r>
      <w:proofErr w:type="spellStart"/>
      <w:r>
        <w:t>الكمية</w:t>
      </w:r>
      <w:proofErr w:type="spellEnd"/>
      <w:r>
        <w:t xml:space="preserve"> </w:t>
      </w:r>
      <w:proofErr w:type="spellStart"/>
      <w:r>
        <w:t>الداخلة</w:t>
      </w:r>
      <w:proofErr w:type="spellEnd"/>
      <w:r>
        <w:t xml:space="preserve"> </w:t>
      </w:r>
      <w:proofErr w:type="spellStart"/>
      <w:r>
        <w:t>للمخزن</w:t>
      </w:r>
      <w:proofErr w:type="spellEnd"/>
    </w:p>
    <w:p w14:paraId="4812B455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كمية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خارجة</w:t>
      </w:r>
      <w:proofErr w:type="spellEnd"/>
      <w:r>
        <w:rPr>
          <w:b/>
        </w:rPr>
        <w:t xml:space="preserve">: </w:t>
      </w:r>
      <w:proofErr w:type="spellStart"/>
      <w:r>
        <w:t>الكمية</w:t>
      </w:r>
      <w:proofErr w:type="spellEnd"/>
      <w:r>
        <w:t xml:space="preserve"> </w:t>
      </w:r>
      <w:proofErr w:type="spellStart"/>
      <w:r>
        <w:t>الخارجة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المخزن</w:t>
      </w:r>
      <w:proofErr w:type="spellEnd"/>
    </w:p>
    <w:p w14:paraId="109D0EF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الرصيد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الحالي</w:t>
      </w:r>
      <w:proofErr w:type="spellEnd"/>
      <w:r>
        <w:rPr>
          <w:b/>
        </w:rPr>
        <w:t xml:space="preserve">: </w:t>
      </w:r>
      <w:proofErr w:type="spellStart"/>
      <w:r>
        <w:t>الرصيد</w:t>
      </w:r>
      <w:proofErr w:type="spellEnd"/>
      <w:r>
        <w:t xml:space="preserve"> </w:t>
      </w:r>
      <w:proofErr w:type="spellStart"/>
      <w:r>
        <w:t>الحالي</w:t>
      </w:r>
      <w:proofErr w:type="spellEnd"/>
      <w:r>
        <w:t xml:space="preserve"> </w:t>
      </w:r>
      <w:proofErr w:type="spellStart"/>
      <w:r>
        <w:t>بعد</w:t>
      </w:r>
      <w:proofErr w:type="spellEnd"/>
      <w:r>
        <w:t xml:space="preserve"> </w:t>
      </w:r>
      <w:proofErr w:type="spellStart"/>
      <w:r>
        <w:t>الحركة</w:t>
      </w:r>
      <w:proofErr w:type="spellEnd"/>
    </w:p>
    <w:p w14:paraId="74535398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الرصيد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المتاح</w:t>
      </w:r>
      <w:proofErr w:type="spellEnd"/>
      <w:r>
        <w:rPr>
          <w:b/>
        </w:rPr>
        <w:t xml:space="preserve">: </w:t>
      </w:r>
      <w:proofErr w:type="spellStart"/>
      <w:r>
        <w:t>الرصيد</w:t>
      </w:r>
      <w:proofErr w:type="spellEnd"/>
      <w:r>
        <w:t xml:space="preserve"> </w:t>
      </w:r>
      <w:proofErr w:type="spellStart"/>
      <w:r>
        <w:t>المتاح</w:t>
      </w:r>
      <w:proofErr w:type="spellEnd"/>
      <w:r>
        <w:t xml:space="preserve"> </w:t>
      </w:r>
      <w:proofErr w:type="spellStart"/>
      <w:r>
        <w:t>للبيع</w:t>
      </w:r>
      <w:proofErr w:type="spellEnd"/>
    </w:p>
    <w:p w14:paraId="3BBAEDD2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السعر</w:t>
      </w:r>
      <w:proofErr w:type="spellEnd"/>
      <w:r>
        <w:rPr>
          <w:b/>
        </w:rPr>
        <w:t xml:space="preserve">: </w:t>
      </w:r>
      <w:proofErr w:type="spellStart"/>
      <w:r>
        <w:t>سعر</w:t>
      </w:r>
      <w:proofErr w:type="spellEnd"/>
      <w:r>
        <w:t xml:space="preserve"> </w:t>
      </w:r>
      <w:proofErr w:type="spellStart"/>
      <w:r>
        <w:t>الوحدة</w:t>
      </w:r>
      <w:proofErr w:type="spellEnd"/>
    </w:p>
    <w:p w14:paraId="0D427805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إجمالي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قيمة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تكلفة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الصنف</w:t>
      </w:r>
      <w:proofErr w:type="spellEnd"/>
      <w:r>
        <w:rPr>
          <w:b/>
        </w:rPr>
        <w:t xml:space="preserve">: </w:t>
      </w:r>
      <w:proofErr w:type="spellStart"/>
      <w:r>
        <w:t>إجمالي</w:t>
      </w:r>
      <w:proofErr w:type="spellEnd"/>
      <w:r>
        <w:t xml:space="preserve"> </w:t>
      </w:r>
      <w:proofErr w:type="spellStart"/>
      <w:r>
        <w:t>التكلفة</w:t>
      </w:r>
      <w:proofErr w:type="spellEnd"/>
    </w:p>
    <w:p w14:paraId="4A030C6A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مرجع</w:t>
      </w:r>
      <w:proofErr w:type="spellEnd"/>
      <w:r>
        <w:rPr>
          <w:b/>
        </w:rPr>
        <w:t xml:space="preserve">: </w:t>
      </w:r>
      <w:proofErr w:type="spellStart"/>
      <w:r>
        <w:t>مرجع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ملاحظات</w:t>
      </w:r>
      <w:proofErr w:type="spellEnd"/>
    </w:p>
    <w:p w14:paraId="72002BFA" w14:textId="77777777" w:rsidR="00953F03" w:rsidRDefault="00000000">
      <w:pPr>
        <w:pStyle w:val="Heading2"/>
      </w:pPr>
      <w:proofErr w:type="spellStart"/>
      <w:r>
        <w:t>الأدوات</w:t>
      </w:r>
      <w:proofErr w:type="spellEnd"/>
      <w:r>
        <w:t xml:space="preserve"> </w:t>
      </w:r>
      <w:proofErr w:type="spellStart"/>
      <w:r>
        <w:t>أسفل</w:t>
      </w:r>
      <w:proofErr w:type="spellEnd"/>
      <w:r>
        <w:t xml:space="preserve"> </w:t>
      </w:r>
      <w:proofErr w:type="spellStart"/>
      <w:r>
        <w:t>الجدول</w:t>
      </w:r>
      <w:proofErr w:type="spellEnd"/>
    </w:p>
    <w:p w14:paraId="0BA3FE20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إعادة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تحميل</w:t>
      </w:r>
      <w:proofErr w:type="spellEnd"/>
      <w:r>
        <w:rPr>
          <w:b/>
        </w:rPr>
        <w:t xml:space="preserve">: </w:t>
      </w:r>
      <w:proofErr w:type="spellStart"/>
      <w:r>
        <w:t>لتحديث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2D58BF1C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الخط</w:t>
      </w:r>
      <w:proofErr w:type="spellEnd"/>
      <w:r>
        <w:rPr>
          <w:b/>
        </w:rPr>
        <w:t xml:space="preserve"> (+ / -): </w:t>
      </w:r>
      <w:proofErr w:type="spellStart"/>
      <w:r>
        <w:t>لتكبير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تصغير</w:t>
      </w:r>
      <w:proofErr w:type="spellEnd"/>
      <w:r>
        <w:t xml:space="preserve"> </w:t>
      </w:r>
      <w:proofErr w:type="spellStart"/>
      <w:r>
        <w:t>حجم</w:t>
      </w:r>
      <w:proofErr w:type="spellEnd"/>
      <w:r>
        <w:t xml:space="preserve"> </w:t>
      </w:r>
      <w:proofErr w:type="spellStart"/>
      <w:r>
        <w:t>الخط</w:t>
      </w:r>
      <w:proofErr w:type="spellEnd"/>
    </w:p>
    <w:p w14:paraId="40A85277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مسح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التصفية</w:t>
      </w:r>
      <w:proofErr w:type="spellEnd"/>
      <w:r>
        <w:rPr>
          <w:b/>
        </w:rPr>
        <w:t xml:space="preserve">: </w:t>
      </w:r>
      <w:proofErr w:type="spellStart"/>
      <w:r>
        <w:t>لمسح</w:t>
      </w:r>
      <w:proofErr w:type="spellEnd"/>
      <w:r>
        <w:t xml:space="preserve"> </w:t>
      </w:r>
      <w:proofErr w:type="spellStart"/>
      <w:r>
        <w:t>جميع</w:t>
      </w:r>
      <w:proofErr w:type="spellEnd"/>
      <w:r>
        <w:t xml:space="preserve"> </w:t>
      </w:r>
      <w:proofErr w:type="spellStart"/>
      <w:r>
        <w:t>الفلاتر</w:t>
      </w:r>
      <w:proofErr w:type="spellEnd"/>
    </w:p>
    <w:p w14:paraId="1470690A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منتقي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الأعمدة</w:t>
      </w:r>
      <w:proofErr w:type="spellEnd"/>
      <w:r>
        <w:rPr>
          <w:b/>
        </w:rPr>
        <w:t xml:space="preserve">: </w:t>
      </w:r>
      <w:proofErr w:type="spellStart"/>
      <w:r>
        <w:t>لاختيار</w:t>
      </w:r>
      <w:proofErr w:type="spellEnd"/>
      <w:r>
        <w:t xml:space="preserve"> </w:t>
      </w:r>
      <w:proofErr w:type="spellStart"/>
      <w:r>
        <w:t>الأعمدة</w:t>
      </w:r>
      <w:proofErr w:type="spellEnd"/>
      <w:r>
        <w:t xml:space="preserve"> </w:t>
      </w:r>
      <w:proofErr w:type="spellStart"/>
      <w:r>
        <w:t>المراد</w:t>
      </w:r>
      <w:proofErr w:type="spellEnd"/>
      <w:r>
        <w:t xml:space="preserve"> </w:t>
      </w:r>
      <w:proofErr w:type="spellStart"/>
      <w:r>
        <w:t>عرضها</w:t>
      </w:r>
      <w:proofErr w:type="spellEnd"/>
    </w:p>
    <w:p w14:paraId="377A54E3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إعدادات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الجدول</w:t>
      </w:r>
      <w:proofErr w:type="spellEnd"/>
      <w:r>
        <w:rPr>
          <w:b/>
        </w:rPr>
        <w:t xml:space="preserve">: </w:t>
      </w:r>
      <w:proofErr w:type="spellStart"/>
      <w:r>
        <w:t>لإعدادات</w:t>
      </w:r>
      <w:proofErr w:type="spellEnd"/>
      <w:r>
        <w:t xml:space="preserve"> </w:t>
      </w:r>
      <w:proofErr w:type="spellStart"/>
      <w:r>
        <w:t>الجدول</w:t>
      </w:r>
      <w:proofErr w:type="spellEnd"/>
    </w:p>
    <w:p w14:paraId="6B176167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تصدير</w:t>
      </w:r>
      <w:proofErr w:type="spellEnd"/>
      <w:r>
        <w:rPr>
          <w:b/>
        </w:rPr>
        <w:t xml:space="preserve">: </w:t>
      </w:r>
      <w:proofErr w:type="spellStart"/>
      <w:r>
        <w:t>لتصدير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7B009D8E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61A95B6D" w14:textId="77777777" w:rsidR="00953F03" w:rsidRDefault="00000000">
      <w:proofErr w:type="spellStart"/>
      <w:r>
        <w:rPr>
          <w:rFonts w:ascii="Courier New" w:hAnsi="Courier New"/>
          <w:sz w:val="20"/>
        </w:rPr>
        <w:t>Shared.API</w:t>
      </w:r>
      <w:proofErr w:type="spellEnd"/>
      <w:r>
        <w:rPr>
          <w:rFonts w:ascii="Courier New" w:hAnsi="Courier New"/>
          <w:sz w:val="20"/>
        </w:rPr>
        <w:t>/Controllers/Reports/</w:t>
      </w:r>
      <w:proofErr w:type="spellStart"/>
      <w:r>
        <w:rPr>
          <w:rFonts w:ascii="Courier New" w:hAnsi="Courier New"/>
          <w:sz w:val="20"/>
        </w:rPr>
        <w:t>ItemDetailMovementController</w:t>
      </w:r>
      <w:proofErr w:type="spellEnd"/>
    </w:p>
    <w:p w14:paraId="392554C4" w14:textId="77777777" w:rsidR="00953F03" w:rsidRDefault="00953F03"/>
    <w:p w14:paraId="6831B9D1" w14:textId="77777777" w:rsidR="00953F03" w:rsidRDefault="00000000">
      <w:r>
        <w:t>──────────────────────────────</w:t>
      </w:r>
    </w:p>
    <w:p w14:paraId="56B2863A" w14:textId="77777777" w:rsidR="00953F03" w:rsidRDefault="00953F03"/>
    <w:p w14:paraId="19D45037" w14:textId="77777777" w:rsidR="00953F03" w:rsidRDefault="00000000">
      <w:pPr>
        <w:pStyle w:val="Heading2"/>
      </w:pPr>
      <w:proofErr w:type="spellStart"/>
      <w:r>
        <w:lastRenderedPageBreak/>
        <w:t>حسابات</w:t>
      </w:r>
      <w:proofErr w:type="spellEnd"/>
      <w:r>
        <w:t xml:space="preserve"> </w:t>
      </w:r>
      <w:proofErr w:type="spellStart"/>
      <w:r>
        <w:t>مركز</w:t>
      </w:r>
      <w:proofErr w:type="spellEnd"/>
      <w:r>
        <w:t xml:space="preserve"> </w:t>
      </w:r>
      <w:proofErr w:type="spellStart"/>
      <w:r>
        <w:t>التكلفة</w:t>
      </w:r>
      <w:proofErr w:type="spellEnd"/>
    </w:p>
    <w:p w14:paraId="01160C1A" w14:textId="6FEDE327" w:rsidR="00953F03" w:rsidRDefault="00953F03">
      <w:pPr>
        <w:jc w:val="center"/>
      </w:pPr>
    </w:p>
    <w:p w14:paraId="45DAE4D0" w14:textId="77777777" w:rsidR="00953F03" w:rsidRDefault="00000000">
      <w:pPr>
        <w:pStyle w:val="Heading1"/>
        <w:jc w:val="center"/>
      </w:pPr>
      <w:proofErr w:type="spellStart"/>
      <w:r>
        <w:t>حسابات</w:t>
      </w:r>
      <w:proofErr w:type="spellEnd"/>
      <w:r>
        <w:t xml:space="preserve"> </w:t>
      </w:r>
      <w:proofErr w:type="spellStart"/>
      <w:r>
        <w:t>مركز</w:t>
      </w:r>
      <w:proofErr w:type="spellEnd"/>
      <w:r>
        <w:t xml:space="preserve"> </w:t>
      </w:r>
      <w:proofErr w:type="spellStart"/>
      <w:r>
        <w:t>التكلفة</w:t>
      </w:r>
      <w:proofErr w:type="spellEnd"/>
    </w:p>
    <w:p w14:paraId="7988CF36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10823325" w14:textId="77777777" w:rsidR="00953F03" w:rsidRDefault="00000000">
      <w:proofErr w:type="spellStart"/>
      <w:r>
        <w:t>تقرير</w:t>
      </w:r>
      <w:proofErr w:type="spellEnd"/>
      <w:r>
        <w:t xml:space="preserve"> </w:t>
      </w:r>
      <w:proofErr w:type="spellStart"/>
      <w:r>
        <w:t>حسابات</w:t>
      </w:r>
      <w:proofErr w:type="spellEnd"/>
      <w:r>
        <w:t xml:space="preserve"> </w:t>
      </w:r>
      <w:proofErr w:type="spellStart"/>
      <w:r>
        <w:t>مركز</w:t>
      </w:r>
      <w:proofErr w:type="spellEnd"/>
      <w:r>
        <w:t xml:space="preserve"> </w:t>
      </w:r>
      <w:proofErr w:type="spellStart"/>
      <w:r>
        <w:t>التكلفة</w:t>
      </w:r>
      <w:proofErr w:type="spellEnd"/>
      <w:r>
        <w:t>.</w:t>
      </w:r>
    </w:p>
    <w:p w14:paraId="6DF0D4E6" w14:textId="77777777" w:rsidR="00953F03" w:rsidRDefault="00000000">
      <w:pPr>
        <w:pStyle w:val="Heading2"/>
      </w:pPr>
      <w:proofErr w:type="spellStart"/>
      <w:r>
        <w:t>الوظائف</w:t>
      </w:r>
      <w:proofErr w:type="spellEnd"/>
    </w:p>
    <w:p w14:paraId="4B24802D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حسابات</w:t>
      </w:r>
      <w:proofErr w:type="spellEnd"/>
      <w:r>
        <w:t xml:space="preserve"> </w:t>
      </w:r>
      <w:proofErr w:type="spellStart"/>
      <w:r>
        <w:t>مركز</w:t>
      </w:r>
      <w:proofErr w:type="spellEnd"/>
      <w:r>
        <w:t xml:space="preserve"> </w:t>
      </w:r>
      <w:proofErr w:type="spellStart"/>
      <w:r>
        <w:t>التكلفة</w:t>
      </w:r>
      <w:proofErr w:type="spellEnd"/>
    </w:p>
    <w:p w14:paraId="52562B84" w14:textId="77777777" w:rsidR="00953F03" w:rsidRDefault="00000000">
      <w:pPr>
        <w:pStyle w:val="ListBullet"/>
      </w:pP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الفترة</w:t>
      </w:r>
      <w:proofErr w:type="spellEnd"/>
    </w:p>
    <w:p w14:paraId="4ED059BE" w14:textId="77777777" w:rsidR="00953F03" w:rsidRDefault="00000000">
      <w:pPr>
        <w:pStyle w:val="ListBullet"/>
      </w:pP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الحساب</w:t>
      </w:r>
      <w:proofErr w:type="spellEnd"/>
    </w:p>
    <w:p w14:paraId="2A0FB25B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373A08DA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48726B16" w14:textId="77777777" w:rsidR="00953F03" w:rsidRDefault="00000000">
      <w:pPr>
        <w:pStyle w:val="Heading2"/>
      </w:pPr>
      <w:proofErr w:type="spellStart"/>
      <w:r>
        <w:t>الحقول</w:t>
      </w:r>
      <w:proofErr w:type="spellEnd"/>
    </w:p>
    <w:p w14:paraId="6883074D" w14:textId="77777777" w:rsidR="00953F03" w:rsidRDefault="00000000">
      <w:pPr>
        <w:pStyle w:val="ListBullet"/>
      </w:pPr>
      <w:proofErr w:type="spellStart"/>
      <w:r>
        <w:t>الفترة</w:t>
      </w:r>
      <w:proofErr w:type="spellEnd"/>
      <w:r>
        <w:t xml:space="preserve"> (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تاريخ</w:t>
      </w:r>
      <w:proofErr w:type="spellEnd"/>
      <w:r>
        <w:t xml:space="preserve"> - </w:t>
      </w:r>
      <w:proofErr w:type="spellStart"/>
      <w:r>
        <w:t>إلى</w:t>
      </w:r>
      <w:proofErr w:type="spellEnd"/>
      <w:r>
        <w:t xml:space="preserve"> </w:t>
      </w:r>
      <w:proofErr w:type="spellStart"/>
      <w:r>
        <w:t>تاريخ</w:t>
      </w:r>
      <w:proofErr w:type="spellEnd"/>
      <w:r>
        <w:t>)</w:t>
      </w:r>
    </w:p>
    <w:p w14:paraId="05BC0CC9" w14:textId="77777777" w:rsidR="00953F03" w:rsidRDefault="00000000">
      <w:pPr>
        <w:pStyle w:val="ListBullet"/>
      </w:pPr>
      <w:proofErr w:type="spellStart"/>
      <w:r>
        <w:t>مركز</w:t>
      </w:r>
      <w:proofErr w:type="spellEnd"/>
      <w:r>
        <w:t xml:space="preserve"> </w:t>
      </w:r>
      <w:proofErr w:type="spellStart"/>
      <w:r>
        <w:t>التكلفة</w:t>
      </w:r>
      <w:proofErr w:type="spellEnd"/>
    </w:p>
    <w:p w14:paraId="1A433F82" w14:textId="77777777" w:rsidR="00953F03" w:rsidRDefault="00000000">
      <w:pPr>
        <w:pStyle w:val="ListBullet"/>
      </w:pPr>
      <w:proofErr w:type="spellStart"/>
      <w:r>
        <w:t>الحساب</w:t>
      </w:r>
      <w:proofErr w:type="spellEnd"/>
    </w:p>
    <w:p w14:paraId="20E81274" w14:textId="77777777" w:rsidR="00953F03" w:rsidRDefault="00000000">
      <w:pPr>
        <w:pStyle w:val="ListBullet"/>
      </w:pPr>
      <w:proofErr w:type="spellStart"/>
      <w:r>
        <w:t>الرصيد</w:t>
      </w:r>
      <w:proofErr w:type="spellEnd"/>
      <w:r>
        <w:t xml:space="preserve"> </w:t>
      </w:r>
      <w:proofErr w:type="spellStart"/>
      <w:r>
        <w:t>الافتتاحي</w:t>
      </w:r>
      <w:proofErr w:type="spellEnd"/>
    </w:p>
    <w:p w14:paraId="0218B6C6" w14:textId="77777777" w:rsidR="00953F03" w:rsidRDefault="00000000">
      <w:pPr>
        <w:pStyle w:val="ListBullet"/>
      </w:pPr>
      <w:proofErr w:type="spellStart"/>
      <w:r>
        <w:t>إجمالي</w:t>
      </w:r>
      <w:proofErr w:type="spellEnd"/>
      <w:r>
        <w:t xml:space="preserve"> </w:t>
      </w:r>
      <w:proofErr w:type="spellStart"/>
      <w:r>
        <w:t>المدين</w:t>
      </w:r>
      <w:proofErr w:type="spellEnd"/>
    </w:p>
    <w:p w14:paraId="09287A1D" w14:textId="77777777" w:rsidR="00953F03" w:rsidRDefault="00000000">
      <w:pPr>
        <w:pStyle w:val="ListBullet"/>
      </w:pPr>
      <w:proofErr w:type="spellStart"/>
      <w:r>
        <w:t>إجمالي</w:t>
      </w:r>
      <w:proofErr w:type="spellEnd"/>
      <w:r>
        <w:t xml:space="preserve"> </w:t>
      </w:r>
      <w:proofErr w:type="spellStart"/>
      <w:r>
        <w:t>الدائن</w:t>
      </w:r>
      <w:proofErr w:type="spellEnd"/>
    </w:p>
    <w:p w14:paraId="70E15625" w14:textId="77777777" w:rsidR="00953F03" w:rsidRDefault="00000000">
      <w:pPr>
        <w:pStyle w:val="ListBullet"/>
      </w:pPr>
      <w:proofErr w:type="spellStart"/>
      <w:r>
        <w:t>الرصيد</w:t>
      </w:r>
      <w:proofErr w:type="spellEnd"/>
      <w:r>
        <w:t xml:space="preserve"> </w:t>
      </w:r>
      <w:proofErr w:type="spellStart"/>
      <w:r>
        <w:t>الختامي</w:t>
      </w:r>
      <w:proofErr w:type="spellEnd"/>
    </w:p>
    <w:p w14:paraId="0FB2AF56" w14:textId="77777777" w:rsidR="00953F03" w:rsidRDefault="00000000">
      <w:pPr>
        <w:pStyle w:val="ListBullet"/>
      </w:pPr>
      <w:proofErr w:type="spellStart"/>
      <w:r>
        <w:t>طبيعة</w:t>
      </w:r>
      <w:proofErr w:type="spellEnd"/>
      <w:r>
        <w:t xml:space="preserve"> </w:t>
      </w:r>
      <w:proofErr w:type="spellStart"/>
      <w:r>
        <w:t>الرصيد</w:t>
      </w:r>
      <w:proofErr w:type="spellEnd"/>
    </w:p>
    <w:p w14:paraId="54FD41FE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12D99F9E" w14:textId="77777777" w:rsidR="00953F03" w:rsidRDefault="00000000">
      <w:pPr>
        <w:pStyle w:val="ListBullet"/>
      </w:pPr>
      <w:r>
        <w:t>`Compound.API/Controllers/Reports/CostCenters/CostCenterAccountsReportController`</w:t>
      </w:r>
    </w:p>
    <w:p w14:paraId="41CD2AEB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</w:t>
      </w:r>
      <w:proofErr w:type="spellStart"/>
      <w:r>
        <w:t>CostCenters</w:t>
      </w:r>
      <w:proofErr w:type="spellEnd"/>
      <w:r>
        <w:t>/CostCentersController` (</w:t>
      </w:r>
      <w:proofErr w:type="spellStart"/>
      <w:r>
        <w:t>لجلب</w:t>
      </w:r>
      <w:proofErr w:type="spellEnd"/>
      <w:r>
        <w:t xml:space="preserve"> </w:t>
      </w:r>
      <w:proofErr w:type="spellStart"/>
      <w:r>
        <w:t>مراكز</w:t>
      </w:r>
      <w:proofErr w:type="spellEnd"/>
      <w:r>
        <w:t xml:space="preserve"> </w:t>
      </w:r>
      <w:proofErr w:type="spellStart"/>
      <w:r>
        <w:t>التكلفة</w:t>
      </w:r>
      <w:proofErr w:type="spellEnd"/>
      <w:r>
        <w:t>)</w:t>
      </w:r>
    </w:p>
    <w:p w14:paraId="76F44DE3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/Accounts/</w:t>
      </w:r>
      <w:proofErr w:type="spellStart"/>
      <w:r>
        <w:t>AccountsController</w:t>
      </w:r>
      <w:proofErr w:type="spellEnd"/>
      <w:r>
        <w:t>` (</w:t>
      </w:r>
      <w:proofErr w:type="spellStart"/>
      <w:r>
        <w:t>لجلب</w:t>
      </w:r>
      <w:proofErr w:type="spellEnd"/>
      <w:r>
        <w:t xml:space="preserve"> </w:t>
      </w:r>
      <w:proofErr w:type="spellStart"/>
      <w:r>
        <w:t>الحسابات</w:t>
      </w:r>
      <w:proofErr w:type="spellEnd"/>
      <w:r>
        <w:t>)</w:t>
      </w:r>
    </w:p>
    <w:p w14:paraId="155CF979" w14:textId="77777777" w:rsidR="00953F03" w:rsidRDefault="00953F03"/>
    <w:p w14:paraId="2ADB621D" w14:textId="77777777" w:rsidR="00953F03" w:rsidRDefault="00000000">
      <w:r>
        <w:t>──────────────────────────────</w:t>
      </w:r>
    </w:p>
    <w:p w14:paraId="3D4FAD21" w14:textId="77777777" w:rsidR="00953F03" w:rsidRDefault="00953F03"/>
    <w:p w14:paraId="34B1A67A" w14:textId="77777777" w:rsidR="00953F03" w:rsidRDefault="00000000">
      <w:pPr>
        <w:pStyle w:val="Heading2"/>
      </w:pPr>
      <w:proofErr w:type="spellStart"/>
      <w:r>
        <w:t>دفتر</w:t>
      </w:r>
      <w:proofErr w:type="spellEnd"/>
      <w:r>
        <w:t xml:space="preserve"> </w:t>
      </w:r>
      <w:proofErr w:type="spellStart"/>
      <w:r>
        <w:t>قيود</w:t>
      </w:r>
      <w:proofErr w:type="spellEnd"/>
      <w:r>
        <w:t xml:space="preserve"> </w:t>
      </w:r>
      <w:proofErr w:type="spellStart"/>
      <w:r>
        <w:t>اليومية</w:t>
      </w:r>
      <w:proofErr w:type="spellEnd"/>
    </w:p>
    <w:p w14:paraId="1E4C67D8" w14:textId="14304927" w:rsidR="00953F03" w:rsidRDefault="00953F03">
      <w:pPr>
        <w:jc w:val="center"/>
      </w:pPr>
    </w:p>
    <w:p w14:paraId="743894EB" w14:textId="77777777" w:rsidR="00953F03" w:rsidRDefault="00000000">
      <w:pPr>
        <w:pStyle w:val="Heading1"/>
        <w:jc w:val="center"/>
      </w:pPr>
      <w:proofErr w:type="spellStart"/>
      <w:r>
        <w:lastRenderedPageBreak/>
        <w:t>دفتر</w:t>
      </w:r>
      <w:proofErr w:type="spellEnd"/>
      <w:r>
        <w:t xml:space="preserve"> </w:t>
      </w:r>
      <w:proofErr w:type="spellStart"/>
      <w:r>
        <w:t>قيود</w:t>
      </w:r>
      <w:proofErr w:type="spellEnd"/>
      <w:r>
        <w:t xml:space="preserve"> </w:t>
      </w:r>
      <w:proofErr w:type="spellStart"/>
      <w:r>
        <w:t>اليومية</w:t>
      </w:r>
      <w:proofErr w:type="spellEnd"/>
      <w:r>
        <w:t xml:space="preserve"> (General Journal)</w:t>
      </w:r>
    </w:p>
    <w:p w14:paraId="39B5F834" w14:textId="77777777" w:rsidR="00953F03" w:rsidRDefault="00000000">
      <w:pPr>
        <w:pStyle w:val="Heading2"/>
      </w:pPr>
      <w:proofErr w:type="spellStart"/>
      <w:r>
        <w:t>الغرض</w:t>
      </w:r>
      <w:proofErr w:type="spellEnd"/>
    </w:p>
    <w:p w14:paraId="14FFADE6" w14:textId="77777777" w:rsidR="00953F03" w:rsidRDefault="00000000">
      <w:proofErr w:type="spellStart"/>
      <w:r>
        <w:t>يعرض</w:t>
      </w:r>
      <w:proofErr w:type="spellEnd"/>
      <w:r>
        <w:t xml:space="preserve"> </w:t>
      </w:r>
      <w:proofErr w:type="spellStart"/>
      <w:r>
        <w:t>جميع</w:t>
      </w:r>
      <w:proofErr w:type="spellEnd"/>
      <w:r>
        <w:t xml:space="preserve"> </w:t>
      </w:r>
      <w:proofErr w:type="spellStart"/>
      <w:r>
        <w:t>القيود</w:t>
      </w:r>
      <w:proofErr w:type="spellEnd"/>
      <w:r>
        <w:t xml:space="preserve"> </w:t>
      </w:r>
      <w:proofErr w:type="spellStart"/>
      <w:r>
        <w:t>اليومية</w:t>
      </w:r>
      <w:proofErr w:type="spellEnd"/>
      <w:r>
        <w:t xml:space="preserve"> </w:t>
      </w:r>
      <w:proofErr w:type="spellStart"/>
      <w:r>
        <w:t>بترتيبها</w:t>
      </w:r>
      <w:proofErr w:type="spellEnd"/>
      <w:r>
        <w:t xml:space="preserve"> </w:t>
      </w:r>
      <w:proofErr w:type="spellStart"/>
      <w:r>
        <w:t>الزمني</w:t>
      </w:r>
      <w:proofErr w:type="spellEnd"/>
      <w:r>
        <w:t xml:space="preserve">. </w:t>
      </w:r>
      <w:proofErr w:type="spellStart"/>
      <w:r>
        <w:t>مفيد</w:t>
      </w:r>
      <w:proofErr w:type="spellEnd"/>
      <w:r>
        <w:t xml:space="preserve"> </w:t>
      </w:r>
      <w:proofErr w:type="spellStart"/>
      <w:r>
        <w:t>لمراجعة</w:t>
      </w:r>
      <w:proofErr w:type="spellEnd"/>
      <w:r>
        <w:t xml:space="preserve"> </w:t>
      </w:r>
      <w:proofErr w:type="spellStart"/>
      <w:r>
        <w:t>القيود</w:t>
      </w:r>
      <w:proofErr w:type="spellEnd"/>
      <w:r>
        <w:t xml:space="preserve"> </w:t>
      </w:r>
      <w:proofErr w:type="spellStart"/>
      <w:r>
        <w:t>قبل</w:t>
      </w:r>
      <w:proofErr w:type="spellEnd"/>
      <w:r>
        <w:t xml:space="preserve"> </w:t>
      </w:r>
      <w:proofErr w:type="spellStart"/>
      <w:r>
        <w:t>ترحيلها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تصديرها</w:t>
      </w:r>
      <w:proofErr w:type="spellEnd"/>
      <w:r>
        <w:t>.</w:t>
      </w:r>
    </w:p>
    <w:p w14:paraId="2FBEFD37" w14:textId="77777777" w:rsidR="00953F03" w:rsidRDefault="00000000">
      <w:pPr>
        <w:pStyle w:val="Heading2"/>
      </w:pPr>
      <w:proofErr w:type="spellStart"/>
      <w:r>
        <w:t>الأعمدة</w:t>
      </w:r>
      <w:proofErr w:type="spellEnd"/>
    </w:p>
    <w:p w14:paraId="4D04E459" w14:textId="77777777" w:rsidR="00953F03" w:rsidRDefault="00000000">
      <w:r>
        <w:t xml:space="preserve">| </w:t>
      </w:r>
      <w:proofErr w:type="spellStart"/>
      <w:r>
        <w:t>العمود</w:t>
      </w:r>
      <w:proofErr w:type="spellEnd"/>
      <w:r>
        <w:t xml:space="preserve"> | </w:t>
      </w:r>
      <w:proofErr w:type="spellStart"/>
      <w:r>
        <w:t>وصفه</w:t>
      </w:r>
      <w:proofErr w:type="spellEnd"/>
      <w:r>
        <w:t xml:space="preserve"> |</w:t>
      </w:r>
    </w:p>
    <w:p w14:paraId="4FB8FB1B" w14:textId="77777777" w:rsidR="00953F03" w:rsidRDefault="00000000">
      <w:r>
        <w:t>|--------|------|</w:t>
      </w:r>
    </w:p>
    <w:p w14:paraId="06860D4F" w14:textId="77777777" w:rsidR="00953F03" w:rsidRDefault="00000000">
      <w:r>
        <w:t xml:space="preserve">| 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القيد</w:t>
      </w:r>
      <w:proofErr w:type="spellEnd"/>
      <w:r>
        <w:t xml:space="preserve"> | </w:t>
      </w:r>
      <w:proofErr w:type="spellStart"/>
      <w:r>
        <w:t>الرقم</w:t>
      </w:r>
      <w:proofErr w:type="spellEnd"/>
      <w:r>
        <w:t xml:space="preserve"> </w:t>
      </w:r>
      <w:proofErr w:type="spellStart"/>
      <w:r>
        <w:t>التسلسلي</w:t>
      </w:r>
      <w:proofErr w:type="spellEnd"/>
      <w:r>
        <w:t xml:space="preserve"> </w:t>
      </w:r>
      <w:proofErr w:type="spellStart"/>
      <w:r>
        <w:t>للقيد</w:t>
      </w:r>
      <w:proofErr w:type="spellEnd"/>
      <w:r>
        <w:t>. |</w:t>
      </w:r>
    </w:p>
    <w:p w14:paraId="5FB942A6" w14:textId="77777777" w:rsidR="00953F03" w:rsidRDefault="00000000">
      <w:r>
        <w:t xml:space="preserve">| </w:t>
      </w:r>
      <w:proofErr w:type="spellStart"/>
      <w:r>
        <w:t>مسلسل</w:t>
      </w:r>
      <w:proofErr w:type="spellEnd"/>
      <w:r>
        <w:t xml:space="preserve"> </w:t>
      </w:r>
      <w:proofErr w:type="spellStart"/>
      <w:r>
        <w:t>القيد</w:t>
      </w:r>
      <w:proofErr w:type="spellEnd"/>
      <w:r>
        <w:t xml:space="preserve"> | </w:t>
      </w:r>
      <w:proofErr w:type="spellStart"/>
      <w:r>
        <w:t>تسلسل</w:t>
      </w:r>
      <w:proofErr w:type="spellEnd"/>
      <w:r>
        <w:t xml:space="preserve"> </w:t>
      </w:r>
      <w:proofErr w:type="spellStart"/>
      <w:r>
        <w:t>داخلي</w:t>
      </w:r>
      <w:proofErr w:type="spellEnd"/>
      <w:r>
        <w:t xml:space="preserve"> </w:t>
      </w:r>
      <w:proofErr w:type="spellStart"/>
      <w:r>
        <w:t>للقيد</w:t>
      </w:r>
      <w:proofErr w:type="spellEnd"/>
      <w:r>
        <w:t>. |</w:t>
      </w:r>
    </w:p>
    <w:p w14:paraId="613EC7EC" w14:textId="77777777" w:rsidR="00953F03" w:rsidRDefault="00000000">
      <w:r>
        <w:t xml:space="preserve">| </w:t>
      </w:r>
      <w:proofErr w:type="spellStart"/>
      <w:r>
        <w:t>مسلسل</w:t>
      </w:r>
      <w:proofErr w:type="spellEnd"/>
      <w:r>
        <w:t xml:space="preserve"> </w:t>
      </w:r>
      <w:proofErr w:type="spellStart"/>
      <w:r>
        <w:t>قيد</w:t>
      </w:r>
      <w:proofErr w:type="spellEnd"/>
      <w:r>
        <w:t xml:space="preserve"> </w:t>
      </w:r>
      <w:proofErr w:type="spellStart"/>
      <w:r>
        <w:t>السند</w:t>
      </w:r>
      <w:proofErr w:type="spellEnd"/>
      <w:r>
        <w:t xml:space="preserve"> | </w:t>
      </w:r>
      <w:proofErr w:type="spellStart"/>
      <w:r>
        <w:t>تسلسل</w:t>
      </w:r>
      <w:proofErr w:type="spellEnd"/>
      <w:r>
        <w:t xml:space="preserve"> </w:t>
      </w:r>
      <w:proofErr w:type="spellStart"/>
      <w:r>
        <w:t>القيد</w:t>
      </w:r>
      <w:proofErr w:type="spellEnd"/>
      <w:r>
        <w:t xml:space="preserve"> </w:t>
      </w:r>
      <w:proofErr w:type="spellStart"/>
      <w:r>
        <w:t>داخل</w:t>
      </w:r>
      <w:proofErr w:type="spellEnd"/>
      <w:r>
        <w:t xml:space="preserve"> </w:t>
      </w:r>
      <w:proofErr w:type="spellStart"/>
      <w:r>
        <w:t>المستند</w:t>
      </w:r>
      <w:proofErr w:type="spellEnd"/>
      <w:r>
        <w:t>. |</w:t>
      </w:r>
    </w:p>
    <w:p w14:paraId="40889EF9" w14:textId="77777777" w:rsidR="00953F03" w:rsidRDefault="00000000">
      <w:r>
        <w:t xml:space="preserve">| </w:t>
      </w:r>
      <w:proofErr w:type="spellStart"/>
      <w:r>
        <w:t>الموقع</w:t>
      </w:r>
      <w:proofErr w:type="spellEnd"/>
      <w:r>
        <w:t xml:space="preserve"> | </w:t>
      </w:r>
      <w:proofErr w:type="spellStart"/>
      <w:r>
        <w:t>الموقع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النشاط</w:t>
      </w:r>
      <w:proofErr w:type="spellEnd"/>
      <w:r>
        <w:t xml:space="preserve"> </w:t>
      </w:r>
      <w:proofErr w:type="spellStart"/>
      <w:r>
        <w:t>الذي</w:t>
      </w:r>
      <w:proofErr w:type="spellEnd"/>
      <w:r>
        <w:t xml:space="preserve"> </w:t>
      </w:r>
      <w:proofErr w:type="spellStart"/>
      <w:r>
        <w:t>تم</w:t>
      </w:r>
      <w:proofErr w:type="spellEnd"/>
      <w:r>
        <w:t xml:space="preserve"> </w:t>
      </w:r>
      <w:proofErr w:type="spellStart"/>
      <w:r>
        <w:t>فيه</w:t>
      </w:r>
      <w:proofErr w:type="spellEnd"/>
      <w:r>
        <w:t xml:space="preserve"> </w:t>
      </w:r>
      <w:proofErr w:type="spellStart"/>
      <w:r>
        <w:t>تسجيل</w:t>
      </w:r>
      <w:proofErr w:type="spellEnd"/>
      <w:r>
        <w:t xml:space="preserve"> </w:t>
      </w:r>
      <w:proofErr w:type="spellStart"/>
      <w:r>
        <w:t>القيد</w:t>
      </w:r>
      <w:proofErr w:type="spellEnd"/>
      <w:r>
        <w:t>. |</w:t>
      </w:r>
    </w:p>
    <w:p w14:paraId="5447820F" w14:textId="77777777" w:rsidR="00953F03" w:rsidRDefault="00000000">
      <w:r>
        <w:t xml:space="preserve">| </w:t>
      </w:r>
      <w:proofErr w:type="spellStart"/>
      <w:r>
        <w:t>نوع</w:t>
      </w:r>
      <w:proofErr w:type="spellEnd"/>
      <w:r>
        <w:t xml:space="preserve"> </w:t>
      </w:r>
      <w:proofErr w:type="spellStart"/>
      <w:r>
        <w:t>القيد</w:t>
      </w:r>
      <w:proofErr w:type="spellEnd"/>
      <w:r>
        <w:t xml:space="preserve"> | </w:t>
      </w:r>
      <w:proofErr w:type="spellStart"/>
      <w:r>
        <w:t>نوع</w:t>
      </w:r>
      <w:proofErr w:type="spellEnd"/>
      <w:r>
        <w:t xml:space="preserve"> </w:t>
      </w:r>
      <w:proofErr w:type="spellStart"/>
      <w:r>
        <w:t>العملية</w:t>
      </w:r>
      <w:proofErr w:type="spellEnd"/>
      <w:r>
        <w:t xml:space="preserve"> </w:t>
      </w:r>
      <w:proofErr w:type="spellStart"/>
      <w:r>
        <w:t>مثل</w:t>
      </w:r>
      <w:proofErr w:type="spellEnd"/>
      <w:r>
        <w:t xml:space="preserve"> </w:t>
      </w:r>
      <w:proofErr w:type="spellStart"/>
      <w:r>
        <w:t>قيّد</w:t>
      </w:r>
      <w:proofErr w:type="spellEnd"/>
      <w:r>
        <w:t xml:space="preserve"> </w:t>
      </w:r>
      <w:proofErr w:type="spellStart"/>
      <w:r>
        <w:t>يدوي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قيّد</w:t>
      </w:r>
      <w:proofErr w:type="spellEnd"/>
      <w:r>
        <w:t xml:space="preserve"> </w:t>
      </w:r>
      <w:proofErr w:type="spellStart"/>
      <w:r>
        <w:t>تلقائي</w:t>
      </w:r>
      <w:proofErr w:type="spellEnd"/>
      <w:r>
        <w:t>. |</w:t>
      </w:r>
    </w:p>
    <w:p w14:paraId="56555DDA" w14:textId="77777777" w:rsidR="00953F03" w:rsidRDefault="00000000">
      <w:r>
        <w:t xml:space="preserve">| </w:t>
      </w:r>
      <w:proofErr w:type="spellStart"/>
      <w:r>
        <w:t>نوع</w:t>
      </w:r>
      <w:proofErr w:type="spellEnd"/>
      <w:r>
        <w:t xml:space="preserve"> </w:t>
      </w:r>
      <w:proofErr w:type="spellStart"/>
      <w:r>
        <w:t>السند</w:t>
      </w:r>
      <w:proofErr w:type="spellEnd"/>
      <w:r>
        <w:t xml:space="preserve"> | </w:t>
      </w:r>
      <w:proofErr w:type="spellStart"/>
      <w:r>
        <w:t>نوع</w:t>
      </w:r>
      <w:proofErr w:type="spellEnd"/>
      <w:r>
        <w:t xml:space="preserve"> </w:t>
      </w:r>
      <w:proofErr w:type="spellStart"/>
      <w:r>
        <w:t>المستند</w:t>
      </w:r>
      <w:proofErr w:type="spellEnd"/>
      <w:r>
        <w:t xml:space="preserve"> </w:t>
      </w:r>
      <w:proofErr w:type="spellStart"/>
      <w:r>
        <w:t>المرتبط</w:t>
      </w:r>
      <w:proofErr w:type="spellEnd"/>
      <w:r>
        <w:t xml:space="preserve"> </w:t>
      </w:r>
      <w:proofErr w:type="spellStart"/>
      <w:r>
        <w:t>بالقيد</w:t>
      </w:r>
      <w:proofErr w:type="spellEnd"/>
      <w:r>
        <w:t xml:space="preserve"> (</w:t>
      </w:r>
      <w:proofErr w:type="spellStart"/>
      <w:r>
        <w:t>فاتورة</w:t>
      </w:r>
      <w:proofErr w:type="spellEnd"/>
      <w:r>
        <w:t xml:space="preserve">، </w:t>
      </w:r>
      <w:proofErr w:type="spellStart"/>
      <w:r>
        <w:t>سند</w:t>
      </w:r>
      <w:proofErr w:type="spellEnd"/>
      <w:r>
        <w:t xml:space="preserve"> </w:t>
      </w:r>
      <w:proofErr w:type="spellStart"/>
      <w:r>
        <w:t>قبض</w:t>
      </w:r>
      <w:proofErr w:type="spellEnd"/>
      <w:r>
        <w:t>...). |</w:t>
      </w:r>
    </w:p>
    <w:p w14:paraId="23FE5D52" w14:textId="77777777" w:rsidR="00953F03" w:rsidRDefault="00000000">
      <w:r>
        <w:t xml:space="preserve">| 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القيد</w:t>
      </w:r>
      <w:proofErr w:type="spellEnd"/>
      <w:r>
        <w:t xml:space="preserve"> | </w:t>
      </w:r>
      <w:proofErr w:type="spellStart"/>
      <w:r>
        <w:t>التاريخ</w:t>
      </w:r>
      <w:proofErr w:type="spellEnd"/>
      <w:r>
        <w:t xml:space="preserve"> </w:t>
      </w:r>
      <w:proofErr w:type="spellStart"/>
      <w:r>
        <w:t>الذي</w:t>
      </w:r>
      <w:proofErr w:type="spellEnd"/>
      <w:r>
        <w:t xml:space="preserve"> </w:t>
      </w:r>
      <w:proofErr w:type="spellStart"/>
      <w:r>
        <w:t>تم</w:t>
      </w:r>
      <w:proofErr w:type="spellEnd"/>
      <w:r>
        <w:t xml:space="preserve"> </w:t>
      </w:r>
      <w:proofErr w:type="spellStart"/>
      <w:r>
        <w:t>فيه</w:t>
      </w:r>
      <w:proofErr w:type="spellEnd"/>
      <w:r>
        <w:t xml:space="preserve"> </w:t>
      </w:r>
      <w:proofErr w:type="spellStart"/>
      <w:r>
        <w:t>إدخال</w:t>
      </w:r>
      <w:proofErr w:type="spellEnd"/>
      <w:r>
        <w:t xml:space="preserve"> </w:t>
      </w:r>
      <w:proofErr w:type="spellStart"/>
      <w:r>
        <w:t>القيد</w:t>
      </w:r>
      <w:proofErr w:type="spellEnd"/>
      <w:r>
        <w:t>. |</w:t>
      </w:r>
    </w:p>
    <w:p w14:paraId="704EE68E" w14:textId="77777777" w:rsidR="00953F03" w:rsidRDefault="00000000">
      <w:r>
        <w:t xml:space="preserve">| </w:t>
      </w:r>
      <w:proofErr w:type="spellStart"/>
      <w:r>
        <w:t>التاريخ</w:t>
      </w:r>
      <w:proofErr w:type="spellEnd"/>
      <w:r>
        <w:t xml:space="preserve"> </w:t>
      </w:r>
      <w:proofErr w:type="spellStart"/>
      <w:r>
        <w:t>المالي</w:t>
      </w:r>
      <w:proofErr w:type="spellEnd"/>
      <w:r>
        <w:t xml:space="preserve"> </w:t>
      </w:r>
      <w:proofErr w:type="spellStart"/>
      <w:r>
        <w:t>للسند</w:t>
      </w:r>
      <w:proofErr w:type="spellEnd"/>
      <w:r>
        <w:t xml:space="preserve"> | 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المستند</w:t>
      </w:r>
      <w:proofErr w:type="spellEnd"/>
      <w:r>
        <w:t xml:space="preserve"> </w:t>
      </w:r>
      <w:proofErr w:type="spellStart"/>
      <w:r>
        <w:t>المالي</w:t>
      </w:r>
      <w:proofErr w:type="spellEnd"/>
      <w:r>
        <w:t xml:space="preserve"> (</w:t>
      </w:r>
      <w:proofErr w:type="spellStart"/>
      <w:r>
        <w:t>مثل</w:t>
      </w:r>
      <w:proofErr w:type="spellEnd"/>
      <w:r>
        <w:t xml:space="preserve"> 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الفاتورة</w:t>
      </w:r>
      <w:proofErr w:type="spellEnd"/>
      <w:r>
        <w:t>). |</w:t>
      </w:r>
    </w:p>
    <w:p w14:paraId="1DEFD8A3" w14:textId="77777777" w:rsidR="00953F03" w:rsidRDefault="00000000">
      <w:r>
        <w:t xml:space="preserve">| 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الحساب</w:t>
      </w:r>
      <w:proofErr w:type="spellEnd"/>
      <w:r>
        <w:t xml:space="preserve"> | 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حساب</w:t>
      </w:r>
      <w:proofErr w:type="spellEnd"/>
      <w:r>
        <w:t xml:space="preserve"> </w:t>
      </w:r>
      <w:proofErr w:type="spellStart"/>
      <w:r>
        <w:t>الطرف</w:t>
      </w:r>
      <w:proofErr w:type="spellEnd"/>
      <w:r>
        <w:t xml:space="preserve"> </w:t>
      </w:r>
      <w:proofErr w:type="spellStart"/>
      <w:r>
        <w:t>المدين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الدائن</w:t>
      </w:r>
      <w:proofErr w:type="spellEnd"/>
      <w:r>
        <w:t>. |</w:t>
      </w:r>
    </w:p>
    <w:p w14:paraId="1556B338" w14:textId="77777777" w:rsidR="00953F03" w:rsidRDefault="00000000">
      <w:r>
        <w:t xml:space="preserve">| </w:t>
      </w:r>
      <w:proofErr w:type="spellStart"/>
      <w:r>
        <w:t>الحساب</w:t>
      </w:r>
      <w:proofErr w:type="spellEnd"/>
      <w:r>
        <w:t xml:space="preserve"> |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الحساب</w:t>
      </w:r>
      <w:proofErr w:type="spellEnd"/>
      <w:r>
        <w:t>. |</w:t>
      </w:r>
    </w:p>
    <w:p w14:paraId="3A262231" w14:textId="77777777" w:rsidR="00953F03" w:rsidRDefault="00000000">
      <w:r>
        <w:t xml:space="preserve">| </w:t>
      </w:r>
      <w:proofErr w:type="spellStart"/>
      <w:r>
        <w:t>مدين</w:t>
      </w:r>
      <w:proofErr w:type="spellEnd"/>
      <w:r>
        <w:t xml:space="preserve"> | </w:t>
      </w:r>
      <w:proofErr w:type="spellStart"/>
      <w:r>
        <w:t>المبلغ</w:t>
      </w:r>
      <w:proofErr w:type="spellEnd"/>
      <w:r>
        <w:t xml:space="preserve"> </w:t>
      </w:r>
      <w:proofErr w:type="spellStart"/>
      <w:r>
        <w:t>المدين</w:t>
      </w:r>
      <w:proofErr w:type="spellEnd"/>
      <w:r>
        <w:t xml:space="preserve"> </w:t>
      </w:r>
      <w:proofErr w:type="spellStart"/>
      <w:r>
        <w:t>للقيد</w:t>
      </w:r>
      <w:proofErr w:type="spellEnd"/>
      <w:r>
        <w:t>. |</w:t>
      </w:r>
    </w:p>
    <w:p w14:paraId="63FA8A24" w14:textId="77777777" w:rsidR="00953F03" w:rsidRDefault="00000000">
      <w:r>
        <w:t xml:space="preserve">| </w:t>
      </w:r>
      <w:proofErr w:type="spellStart"/>
      <w:r>
        <w:t>دائن</w:t>
      </w:r>
      <w:proofErr w:type="spellEnd"/>
      <w:r>
        <w:t xml:space="preserve"> | </w:t>
      </w:r>
      <w:proofErr w:type="spellStart"/>
      <w:r>
        <w:t>المبلغ</w:t>
      </w:r>
      <w:proofErr w:type="spellEnd"/>
      <w:r>
        <w:t xml:space="preserve"> </w:t>
      </w:r>
      <w:proofErr w:type="spellStart"/>
      <w:r>
        <w:t>الدائن</w:t>
      </w:r>
      <w:proofErr w:type="spellEnd"/>
      <w:r>
        <w:t xml:space="preserve"> </w:t>
      </w:r>
      <w:proofErr w:type="spellStart"/>
      <w:r>
        <w:t>للقيد</w:t>
      </w:r>
      <w:proofErr w:type="spellEnd"/>
      <w:r>
        <w:t>. |</w:t>
      </w:r>
    </w:p>
    <w:p w14:paraId="1D9266D7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147FFED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عرض</w:t>
      </w:r>
      <w:proofErr w:type="spellEnd"/>
      <w:r>
        <w:rPr>
          <w:b/>
        </w:rPr>
        <w:t xml:space="preserve">: </w:t>
      </w:r>
      <w:proofErr w:type="spellStart"/>
      <w:r>
        <w:t>لعرض</w:t>
      </w:r>
      <w:proofErr w:type="spellEnd"/>
      <w:r>
        <w:t xml:space="preserve"> </w:t>
      </w:r>
      <w:proofErr w:type="spellStart"/>
      <w:r>
        <w:t>التقرير</w:t>
      </w:r>
      <w:proofErr w:type="spellEnd"/>
      <w:r>
        <w:t xml:space="preserve"> </w:t>
      </w:r>
      <w:proofErr w:type="spellStart"/>
      <w:r>
        <w:t>بعد</w:t>
      </w:r>
      <w:proofErr w:type="spellEnd"/>
      <w:r>
        <w:t xml:space="preserve"> </w:t>
      </w:r>
      <w:proofErr w:type="spellStart"/>
      <w:r>
        <w:t>اختيار</w:t>
      </w:r>
      <w:proofErr w:type="spellEnd"/>
      <w:r>
        <w:t xml:space="preserve"> </w:t>
      </w:r>
      <w:proofErr w:type="spellStart"/>
      <w:r>
        <w:t>الفترة</w:t>
      </w:r>
      <w:proofErr w:type="spellEnd"/>
      <w:r>
        <w:t xml:space="preserve"> </w:t>
      </w:r>
      <w:proofErr w:type="spellStart"/>
      <w:r>
        <w:t>والموقع</w:t>
      </w:r>
      <w:proofErr w:type="spellEnd"/>
    </w:p>
    <w:p w14:paraId="0D5FD1C0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تصدير</w:t>
      </w:r>
      <w:proofErr w:type="spellEnd"/>
      <w:r>
        <w:rPr>
          <w:b/>
        </w:rPr>
        <w:t xml:space="preserve">: </w:t>
      </w:r>
      <w:proofErr w:type="spellStart"/>
      <w:r>
        <w:t>لتصدير</w:t>
      </w:r>
      <w:proofErr w:type="spellEnd"/>
      <w:r>
        <w:t xml:space="preserve"> </w:t>
      </w:r>
      <w:proofErr w:type="spellStart"/>
      <w:r>
        <w:t>التقرير</w:t>
      </w:r>
      <w:proofErr w:type="spellEnd"/>
      <w:r>
        <w:t xml:space="preserve"> </w:t>
      </w:r>
      <w:proofErr w:type="spellStart"/>
      <w:r>
        <w:t>بصيغة</w:t>
      </w:r>
      <w:proofErr w:type="spellEnd"/>
      <w:r>
        <w:t xml:space="preserve"> Excel </w:t>
      </w:r>
      <w:proofErr w:type="spellStart"/>
      <w:r>
        <w:t>أو</w:t>
      </w:r>
      <w:proofErr w:type="spellEnd"/>
      <w:r>
        <w:t xml:space="preserve"> PDF</w:t>
      </w:r>
    </w:p>
    <w:p w14:paraId="2FFE7836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طباعة</w:t>
      </w:r>
      <w:proofErr w:type="spellEnd"/>
      <w:r>
        <w:rPr>
          <w:b/>
        </w:rPr>
        <w:t xml:space="preserve">: </w:t>
      </w:r>
      <w:proofErr w:type="spellStart"/>
      <w:r>
        <w:t>لطباعة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505671B4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1F54E82D" w14:textId="77777777" w:rsidR="00953F03" w:rsidRDefault="00000000">
      <w:proofErr w:type="spellStart"/>
      <w:r>
        <w:rPr>
          <w:rFonts w:ascii="Courier New" w:hAnsi="Courier New"/>
          <w:sz w:val="20"/>
        </w:rPr>
        <w:t>Shared.API</w:t>
      </w:r>
      <w:proofErr w:type="spellEnd"/>
      <w:r>
        <w:rPr>
          <w:rFonts w:ascii="Courier New" w:hAnsi="Courier New"/>
          <w:sz w:val="20"/>
        </w:rPr>
        <w:t>/Controllers/Reports/</w:t>
      </w:r>
      <w:proofErr w:type="spellStart"/>
      <w:r>
        <w:rPr>
          <w:rFonts w:ascii="Courier New" w:hAnsi="Courier New"/>
          <w:sz w:val="20"/>
        </w:rPr>
        <w:t>GeneralJournalController</w:t>
      </w:r>
      <w:proofErr w:type="spellEnd"/>
    </w:p>
    <w:p w14:paraId="175BBB66" w14:textId="77777777" w:rsidR="00953F03" w:rsidRDefault="00953F03"/>
    <w:p w14:paraId="3531029C" w14:textId="77777777" w:rsidR="00953F03" w:rsidRDefault="00000000">
      <w:r>
        <w:t>──────────────────────────────</w:t>
      </w:r>
    </w:p>
    <w:p w14:paraId="343DEA3F" w14:textId="77777777" w:rsidR="00953F03" w:rsidRDefault="00953F03"/>
    <w:p w14:paraId="465048FB" w14:textId="77777777" w:rsidR="00953F03" w:rsidRDefault="00000000">
      <w:pPr>
        <w:pStyle w:val="Heading2"/>
      </w:pPr>
      <w:proofErr w:type="spellStart"/>
      <w:r>
        <w:lastRenderedPageBreak/>
        <w:t>عملاء</w:t>
      </w:r>
      <w:proofErr w:type="spellEnd"/>
      <w:r>
        <w:t xml:space="preserve"> </w:t>
      </w:r>
      <w:proofErr w:type="spellStart"/>
      <w:r>
        <w:t>تجار</w:t>
      </w:r>
      <w:proofErr w:type="spellEnd"/>
      <w:r>
        <w:t xml:space="preserve"> </w:t>
      </w:r>
      <w:proofErr w:type="spellStart"/>
      <w:r>
        <w:t>تجاوز</w:t>
      </w:r>
      <w:proofErr w:type="spellEnd"/>
      <w:r>
        <w:t xml:space="preserve"> </w:t>
      </w:r>
      <w:proofErr w:type="spellStart"/>
      <w:r>
        <w:t>رصيدهم</w:t>
      </w:r>
      <w:proofErr w:type="spellEnd"/>
      <w:r>
        <w:t xml:space="preserve"> </w:t>
      </w:r>
      <w:proofErr w:type="spellStart"/>
      <w:r>
        <w:t>حد</w:t>
      </w:r>
      <w:proofErr w:type="spellEnd"/>
      <w:r>
        <w:t xml:space="preserve"> </w:t>
      </w:r>
      <w:proofErr w:type="spellStart"/>
      <w:r>
        <w:t>الائتمان</w:t>
      </w:r>
      <w:proofErr w:type="spellEnd"/>
    </w:p>
    <w:p w14:paraId="110C93B6" w14:textId="77777777" w:rsidR="00953F03" w:rsidRDefault="00000000">
      <w:pPr>
        <w:pStyle w:val="Heading1"/>
        <w:jc w:val="center"/>
      </w:pPr>
      <w:proofErr w:type="spellStart"/>
      <w:r>
        <w:t>عملاء</w:t>
      </w:r>
      <w:proofErr w:type="spellEnd"/>
      <w:r>
        <w:t xml:space="preserve"> </w:t>
      </w:r>
      <w:proofErr w:type="spellStart"/>
      <w:r>
        <w:t>تجار</w:t>
      </w:r>
      <w:proofErr w:type="spellEnd"/>
      <w:r>
        <w:t xml:space="preserve"> </w:t>
      </w:r>
      <w:proofErr w:type="spellStart"/>
      <w:r>
        <w:t>تجاوز</w:t>
      </w:r>
      <w:proofErr w:type="spellEnd"/>
      <w:r>
        <w:t xml:space="preserve"> </w:t>
      </w:r>
      <w:proofErr w:type="spellStart"/>
      <w:r>
        <w:t>رصيدهم</w:t>
      </w:r>
      <w:proofErr w:type="spellEnd"/>
      <w:r>
        <w:t xml:space="preserve"> </w:t>
      </w:r>
      <w:proofErr w:type="spellStart"/>
      <w:r>
        <w:t>حد</w:t>
      </w:r>
      <w:proofErr w:type="spellEnd"/>
      <w:r>
        <w:t xml:space="preserve"> </w:t>
      </w:r>
      <w:proofErr w:type="spellStart"/>
      <w:r>
        <w:t>الائتمان</w:t>
      </w:r>
      <w:proofErr w:type="spellEnd"/>
    </w:p>
    <w:p w14:paraId="2A8B6E62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42166118" w14:textId="77777777" w:rsidR="00953F03" w:rsidRDefault="00000000">
      <w:proofErr w:type="spellStart"/>
      <w:r>
        <w:t>تقرير</w:t>
      </w:r>
      <w:proofErr w:type="spellEnd"/>
      <w:r>
        <w:t xml:space="preserve"> </w:t>
      </w:r>
      <w:proofErr w:type="spellStart"/>
      <w:r>
        <w:t>يعرض</w:t>
      </w:r>
      <w:proofErr w:type="spellEnd"/>
      <w:r>
        <w:t xml:space="preserve"> </w:t>
      </w:r>
      <w:proofErr w:type="spellStart"/>
      <w:r>
        <w:t>تحديد</w:t>
      </w:r>
      <w:proofErr w:type="spellEnd"/>
      <w:r>
        <w:t xml:space="preserve"> </w:t>
      </w:r>
      <w:proofErr w:type="spellStart"/>
      <w:r>
        <w:t>العملاء</w:t>
      </w:r>
      <w:proofErr w:type="spellEnd"/>
      <w:r>
        <w:t xml:space="preserve"> </w:t>
      </w:r>
      <w:proofErr w:type="spellStart"/>
      <w:r>
        <w:t>الذين</w:t>
      </w:r>
      <w:proofErr w:type="spellEnd"/>
      <w:r>
        <w:t xml:space="preserve"> </w:t>
      </w:r>
      <w:proofErr w:type="spellStart"/>
      <w:r>
        <w:t>تجاوزوا</w:t>
      </w:r>
      <w:proofErr w:type="spellEnd"/>
      <w:r>
        <w:t xml:space="preserve"> </w:t>
      </w:r>
      <w:proofErr w:type="spellStart"/>
      <w:r>
        <w:t>الحد</w:t>
      </w:r>
      <w:proofErr w:type="spellEnd"/>
      <w:r>
        <w:t xml:space="preserve"> </w:t>
      </w:r>
      <w:proofErr w:type="spellStart"/>
      <w:r>
        <w:t>الائتماني</w:t>
      </w:r>
      <w:proofErr w:type="spellEnd"/>
      <w:r>
        <w:t xml:space="preserve"> </w:t>
      </w:r>
      <w:proofErr w:type="spellStart"/>
      <w:r>
        <w:t>المسموح</w:t>
      </w:r>
      <w:proofErr w:type="spellEnd"/>
      <w:r>
        <w:t xml:space="preserve"> </w:t>
      </w:r>
      <w:proofErr w:type="spellStart"/>
      <w:r>
        <w:t>لهم</w:t>
      </w:r>
      <w:proofErr w:type="spellEnd"/>
      <w:r>
        <w:t>.</w:t>
      </w:r>
    </w:p>
    <w:p w14:paraId="6F97B819" w14:textId="77777777" w:rsidR="00953F03" w:rsidRDefault="00000000">
      <w:pPr>
        <w:pStyle w:val="Heading2"/>
      </w:pPr>
      <w:proofErr w:type="spellStart"/>
      <w:r>
        <w:t>الأعمدة</w:t>
      </w:r>
      <w:proofErr w:type="spellEnd"/>
      <w:r>
        <w:t xml:space="preserve"> </w:t>
      </w:r>
      <w:proofErr w:type="spellStart"/>
      <w:r>
        <w:t>الرئيسية</w:t>
      </w:r>
      <w:proofErr w:type="spellEnd"/>
    </w:p>
    <w:p w14:paraId="2A7E83E1" w14:textId="77777777" w:rsidR="00953F03" w:rsidRDefault="00000000">
      <w:r>
        <w:t>(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اليمين</w:t>
      </w:r>
      <w:proofErr w:type="spellEnd"/>
      <w:r>
        <w:t xml:space="preserve"> </w:t>
      </w:r>
      <w:proofErr w:type="spellStart"/>
      <w:r>
        <w:t>إلى</w:t>
      </w:r>
      <w:proofErr w:type="spellEnd"/>
      <w:r>
        <w:t xml:space="preserve"> </w:t>
      </w:r>
      <w:proofErr w:type="spellStart"/>
      <w:r>
        <w:t>اليسار</w:t>
      </w:r>
      <w:proofErr w:type="spellEnd"/>
      <w:r>
        <w:t xml:space="preserve"> </w:t>
      </w:r>
      <w:proofErr w:type="spellStart"/>
      <w:r>
        <w:t>كما</w:t>
      </w:r>
      <w:proofErr w:type="spellEnd"/>
      <w:r>
        <w:t xml:space="preserve"> </w:t>
      </w:r>
      <w:proofErr w:type="spellStart"/>
      <w:r>
        <w:t>ظهرت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النظام</w:t>
      </w:r>
      <w:proofErr w:type="spellEnd"/>
      <w:r>
        <w:t>)</w:t>
      </w:r>
    </w:p>
    <w:p w14:paraId="52961EB0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حساب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العميل</w:t>
      </w:r>
      <w:proofErr w:type="spellEnd"/>
      <w:r>
        <w:rPr>
          <w:b/>
        </w:rPr>
        <w:t xml:space="preserve">: 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حساب</w:t>
      </w:r>
      <w:proofErr w:type="spellEnd"/>
      <w:r>
        <w:t xml:space="preserve"> </w:t>
      </w:r>
      <w:proofErr w:type="spellStart"/>
      <w:r>
        <w:t>العميل</w:t>
      </w:r>
      <w:proofErr w:type="spellEnd"/>
    </w:p>
    <w:p w14:paraId="64241882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اسم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العميل</w:t>
      </w:r>
      <w:proofErr w:type="spellEnd"/>
      <w:r>
        <w:rPr>
          <w:b/>
        </w:rPr>
        <w:t xml:space="preserve">: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العميل</w:t>
      </w:r>
      <w:proofErr w:type="spellEnd"/>
    </w:p>
    <w:p w14:paraId="57CD1382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رمز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الفاتورة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الأخيرة</w:t>
      </w:r>
      <w:proofErr w:type="spellEnd"/>
      <w:r>
        <w:rPr>
          <w:b/>
        </w:rPr>
        <w:t xml:space="preserve">: </w:t>
      </w:r>
      <w:proofErr w:type="spellStart"/>
      <w:r>
        <w:t>رمز</w:t>
      </w:r>
      <w:proofErr w:type="spellEnd"/>
      <w:r>
        <w:t xml:space="preserve"> </w:t>
      </w:r>
      <w:proofErr w:type="spellStart"/>
      <w:r>
        <w:t>آخر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صادرة</w:t>
      </w:r>
      <w:proofErr w:type="spellEnd"/>
      <w:r>
        <w:t xml:space="preserve"> </w:t>
      </w:r>
      <w:proofErr w:type="spellStart"/>
      <w:r>
        <w:t>للعميل</w:t>
      </w:r>
      <w:proofErr w:type="spellEnd"/>
    </w:p>
    <w:p w14:paraId="71724BB9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تاريخ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الفاتورة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الأخيرة</w:t>
      </w:r>
      <w:proofErr w:type="spellEnd"/>
      <w:r>
        <w:rPr>
          <w:b/>
        </w:rPr>
        <w:t xml:space="preserve">: 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آخر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صادرة</w:t>
      </w:r>
      <w:proofErr w:type="spellEnd"/>
      <w:r>
        <w:t xml:space="preserve"> </w:t>
      </w:r>
      <w:proofErr w:type="spellStart"/>
      <w:r>
        <w:t>للعميل</w:t>
      </w:r>
      <w:proofErr w:type="spellEnd"/>
    </w:p>
    <w:p w14:paraId="48CFEED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قيمة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الفاتورة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الأخيرة</w:t>
      </w:r>
      <w:proofErr w:type="spellEnd"/>
      <w:r>
        <w:rPr>
          <w:b/>
        </w:rPr>
        <w:t xml:space="preserve">: </w:t>
      </w:r>
      <w:proofErr w:type="spellStart"/>
      <w:r>
        <w:t>قيمة</w:t>
      </w:r>
      <w:proofErr w:type="spellEnd"/>
      <w:r>
        <w:t xml:space="preserve"> </w:t>
      </w:r>
      <w:proofErr w:type="spellStart"/>
      <w:r>
        <w:t>آخر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صادرة</w:t>
      </w:r>
      <w:proofErr w:type="spellEnd"/>
      <w:r>
        <w:t xml:space="preserve"> </w:t>
      </w:r>
      <w:proofErr w:type="spellStart"/>
      <w:r>
        <w:t>للعميل</w:t>
      </w:r>
      <w:proofErr w:type="spellEnd"/>
    </w:p>
    <w:p w14:paraId="6C09B67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رقم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سند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القبض</w:t>
      </w:r>
      <w:proofErr w:type="spellEnd"/>
      <w:r>
        <w:rPr>
          <w:b/>
        </w:rPr>
        <w:t xml:space="preserve">: 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آخر</w:t>
      </w:r>
      <w:proofErr w:type="spellEnd"/>
      <w:r>
        <w:t xml:space="preserve"> </w:t>
      </w:r>
      <w:proofErr w:type="spellStart"/>
      <w:r>
        <w:t>سند</w:t>
      </w:r>
      <w:proofErr w:type="spellEnd"/>
      <w:r>
        <w:t xml:space="preserve"> </w:t>
      </w:r>
      <w:proofErr w:type="spellStart"/>
      <w:r>
        <w:t>قبض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العميل</w:t>
      </w:r>
      <w:proofErr w:type="spellEnd"/>
    </w:p>
    <w:p w14:paraId="4BA90A2E" w14:textId="77777777" w:rsidR="00953F03" w:rsidRDefault="00000000">
      <w:pPr>
        <w:pStyle w:val="Heading2"/>
      </w:pPr>
      <w:proofErr w:type="spellStart"/>
      <w:r>
        <w:t>المعايير</w:t>
      </w:r>
      <w:proofErr w:type="spellEnd"/>
    </w:p>
    <w:p w14:paraId="2EF86D97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من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تاريخ</w:t>
      </w:r>
      <w:proofErr w:type="spellEnd"/>
      <w:r>
        <w:rPr>
          <w:b/>
        </w:rPr>
        <w:t xml:space="preserve">: 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بداية</w:t>
      </w:r>
      <w:proofErr w:type="spellEnd"/>
      <w:r>
        <w:t xml:space="preserve"> </w:t>
      </w:r>
      <w:proofErr w:type="spellStart"/>
      <w:r>
        <w:t>الفترة</w:t>
      </w:r>
      <w:proofErr w:type="spellEnd"/>
    </w:p>
    <w:p w14:paraId="0B90FC65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إلى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تاريخ</w:t>
      </w:r>
      <w:proofErr w:type="spellEnd"/>
      <w:r>
        <w:rPr>
          <w:b/>
        </w:rPr>
        <w:t xml:space="preserve">: 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نهاية</w:t>
      </w:r>
      <w:proofErr w:type="spellEnd"/>
      <w:r>
        <w:t xml:space="preserve"> </w:t>
      </w:r>
      <w:proofErr w:type="spellStart"/>
      <w:r>
        <w:t>الفترة</w:t>
      </w:r>
      <w:proofErr w:type="spellEnd"/>
    </w:p>
    <w:p w14:paraId="542F6D8E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الموقع</w:t>
      </w:r>
      <w:proofErr w:type="spellEnd"/>
      <w:r>
        <w:rPr>
          <w:b/>
        </w:rPr>
        <w:t xml:space="preserve">: </w:t>
      </w:r>
      <w:proofErr w:type="spellStart"/>
      <w:r>
        <w:t>اختيار</w:t>
      </w:r>
      <w:proofErr w:type="spellEnd"/>
      <w:r>
        <w:t xml:space="preserve"> </w:t>
      </w:r>
      <w:proofErr w:type="spellStart"/>
      <w:r>
        <w:t>الموقع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المتجر</w:t>
      </w:r>
      <w:proofErr w:type="spellEnd"/>
    </w:p>
    <w:p w14:paraId="3A8AC9A3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العميل</w:t>
      </w:r>
      <w:proofErr w:type="spellEnd"/>
      <w:r>
        <w:rPr>
          <w:b/>
        </w:rPr>
        <w:t xml:space="preserve">: </w:t>
      </w: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العميل</w:t>
      </w:r>
      <w:proofErr w:type="spellEnd"/>
    </w:p>
    <w:p w14:paraId="79663F03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نسبة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التجاوز</w:t>
      </w:r>
      <w:proofErr w:type="spellEnd"/>
      <w:r>
        <w:rPr>
          <w:b/>
        </w:rPr>
        <w:t xml:space="preserve">: </w:t>
      </w: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نسبة</w:t>
      </w:r>
      <w:proofErr w:type="spellEnd"/>
      <w:r>
        <w:t xml:space="preserve"> </w:t>
      </w:r>
      <w:proofErr w:type="spellStart"/>
      <w:r>
        <w:t>تجاوز</w:t>
      </w:r>
      <w:proofErr w:type="spellEnd"/>
      <w:r>
        <w:t xml:space="preserve"> </w:t>
      </w:r>
      <w:proofErr w:type="spellStart"/>
      <w:r>
        <w:t>الحد</w:t>
      </w:r>
      <w:proofErr w:type="spellEnd"/>
      <w:r>
        <w:t xml:space="preserve"> </w:t>
      </w:r>
      <w:proofErr w:type="spellStart"/>
      <w:r>
        <w:t>الائتماني</w:t>
      </w:r>
      <w:proofErr w:type="spellEnd"/>
    </w:p>
    <w:p w14:paraId="628C5D42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3DE2A0E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عرض</w:t>
      </w:r>
      <w:proofErr w:type="spellEnd"/>
      <w:r>
        <w:rPr>
          <w:b/>
        </w:rPr>
        <w:t xml:space="preserve">: </w:t>
      </w:r>
      <w:proofErr w:type="spellStart"/>
      <w:r>
        <w:t>لتطبيق</w:t>
      </w:r>
      <w:proofErr w:type="spellEnd"/>
      <w:r>
        <w:t xml:space="preserve"> </w:t>
      </w:r>
      <w:proofErr w:type="spellStart"/>
      <w:r>
        <w:t>المعايير</w:t>
      </w:r>
      <w:proofErr w:type="spellEnd"/>
      <w:r>
        <w:t xml:space="preserve"> </w:t>
      </w:r>
      <w:proofErr w:type="spellStart"/>
      <w:r>
        <w:t>المحددة</w:t>
      </w:r>
      <w:proofErr w:type="spellEnd"/>
    </w:p>
    <w:p w14:paraId="3A432498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تصدير</w:t>
      </w:r>
      <w:proofErr w:type="spellEnd"/>
      <w:r>
        <w:rPr>
          <w:b/>
        </w:rPr>
        <w:t xml:space="preserve"> Excel: </w:t>
      </w:r>
      <w:proofErr w:type="spellStart"/>
      <w:r>
        <w:t>لتصدير</w:t>
      </w:r>
      <w:proofErr w:type="spellEnd"/>
      <w:r>
        <w:t xml:space="preserve"> </w:t>
      </w:r>
      <w:proofErr w:type="spellStart"/>
      <w:r>
        <w:t>التقرير</w:t>
      </w:r>
      <w:proofErr w:type="spellEnd"/>
      <w:r>
        <w:t xml:space="preserve"> </w:t>
      </w:r>
      <w:proofErr w:type="spellStart"/>
      <w:r>
        <w:t>بصيغة</w:t>
      </w:r>
      <w:proofErr w:type="spellEnd"/>
      <w:r>
        <w:t xml:space="preserve"> Excel</w:t>
      </w:r>
    </w:p>
    <w:p w14:paraId="3CDFA5EC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تصدير</w:t>
      </w:r>
      <w:proofErr w:type="spellEnd"/>
      <w:r>
        <w:rPr>
          <w:b/>
        </w:rPr>
        <w:t xml:space="preserve"> PDF: </w:t>
      </w:r>
      <w:proofErr w:type="spellStart"/>
      <w:r>
        <w:t>لتصدير</w:t>
      </w:r>
      <w:proofErr w:type="spellEnd"/>
      <w:r>
        <w:t xml:space="preserve"> </w:t>
      </w:r>
      <w:proofErr w:type="spellStart"/>
      <w:r>
        <w:t>التقرير</w:t>
      </w:r>
      <w:proofErr w:type="spellEnd"/>
      <w:r>
        <w:t xml:space="preserve"> </w:t>
      </w:r>
      <w:proofErr w:type="spellStart"/>
      <w:r>
        <w:t>بصيغة</w:t>
      </w:r>
      <w:proofErr w:type="spellEnd"/>
      <w:r>
        <w:t xml:space="preserve"> PDF</w:t>
      </w:r>
    </w:p>
    <w:p w14:paraId="6AED2C3E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طباعة</w:t>
      </w:r>
      <w:proofErr w:type="spellEnd"/>
      <w:r>
        <w:rPr>
          <w:b/>
        </w:rPr>
        <w:t xml:space="preserve">: </w:t>
      </w:r>
      <w:proofErr w:type="spellStart"/>
      <w:r>
        <w:t>لطباعة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27C73ABD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إعادة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تعيين</w:t>
      </w:r>
      <w:proofErr w:type="spellEnd"/>
      <w:r>
        <w:rPr>
          <w:b/>
        </w:rPr>
        <w:t xml:space="preserve">: </w:t>
      </w:r>
      <w:proofErr w:type="spellStart"/>
      <w:r>
        <w:t>لمسح</w:t>
      </w:r>
      <w:proofErr w:type="spellEnd"/>
      <w:r>
        <w:t xml:space="preserve"> </w:t>
      </w:r>
      <w:proofErr w:type="spellStart"/>
      <w:r>
        <w:t>المعايير</w:t>
      </w:r>
      <w:proofErr w:type="spellEnd"/>
    </w:p>
    <w:p w14:paraId="21253403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2B491847" w14:textId="77777777" w:rsidR="00953F03" w:rsidRDefault="00000000">
      <w:proofErr w:type="spellStart"/>
      <w:r>
        <w:rPr>
          <w:rFonts w:ascii="Courier New" w:hAnsi="Courier New"/>
          <w:sz w:val="20"/>
        </w:rPr>
        <w:t>Shared.API</w:t>
      </w:r>
      <w:proofErr w:type="spellEnd"/>
      <w:r>
        <w:rPr>
          <w:rFonts w:ascii="Courier New" w:hAnsi="Courier New"/>
          <w:sz w:val="20"/>
        </w:rPr>
        <w:t>/Controllers/Reports/</w:t>
      </w:r>
      <w:proofErr w:type="spellStart"/>
      <w:r>
        <w:rPr>
          <w:rFonts w:ascii="Courier New" w:hAnsi="Courier New"/>
          <w:sz w:val="20"/>
        </w:rPr>
        <w:t>CreditLimitExceededController</w:t>
      </w:r>
      <w:proofErr w:type="spellEnd"/>
    </w:p>
    <w:p w14:paraId="2E3536AF" w14:textId="77777777" w:rsidR="00953F03" w:rsidRDefault="00953F03"/>
    <w:p w14:paraId="4A7F97B6" w14:textId="77777777" w:rsidR="00953F03" w:rsidRDefault="00000000">
      <w:r>
        <w:lastRenderedPageBreak/>
        <w:t>──────────────────────────────</w:t>
      </w:r>
    </w:p>
    <w:p w14:paraId="1BEC0D8A" w14:textId="77777777" w:rsidR="00953F03" w:rsidRDefault="00953F03"/>
    <w:p w14:paraId="49D03A9A" w14:textId="77777777" w:rsidR="00953F03" w:rsidRDefault="00000000">
      <w:pPr>
        <w:pStyle w:val="Heading2"/>
      </w:pPr>
      <w:proofErr w:type="spellStart"/>
      <w:r>
        <w:t>عملاء</w:t>
      </w:r>
      <w:proofErr w:type="spellEnd"/>
      <w:r>
        <w:t xml:space="preserve"> </w:t>
      </w:r>
      <w:proofErr w:type="spellStart"/>
      <w:r>
        <w:t>تجاوز</w:t>
      </w:r>
      <w:proofErr w:type="spellEnd"/>
      <w:r>
        <w:t xml:space="preserve"> </w:t>
      </w:r>
      <w:proofErr w:type="spellStart"/>
      <w:r>
        <w:t>رصيدهم</w:t>
      </w:r>
      <w:proofErr w:type="spellEnd"/>
      <w:r>
        <w:t xml:space="preserve"> </w:t>
      </w:r>
      <w:proofErr w:type="spellStart"/>
      <w:r>
        <w:t>حد</w:t>
      </w:r>
      <w:proofErr w:type="spellEnd"/>
      <w:r>
        <w:t xml:space="preserve"> </w:t>
      </w:r>
      <w:proofErr w:type="spellStart"/>
      <w:r>
        <w:t>الائتمان</w:t>
      </w:r>
      <w:proofErr w:type="spellEnd"/>
    </w:p>
    <w:p w14:paraId="54650D1F" w14:textId="1B732BEC" w:rsidR="00953F03" w:rsidRDefault="00953F03">
      <w:pPr>
        <w:jc w:val="center"/>
      </w:pPr>
    </w:p>
    <w:p w14:paraId="43B53CAC" w14:textId="77777777" w:rsidR="00953F03" w:rsidRDefault="00000000">
      <w:pPr>
        <w:pStyle w:val="Heading1"/>
        <w:jc w:val="center"/>
      </w:pPr>
      <w:proofErr w:type="spellStart"/>
      <w:r>
        <w:t>عملاء</w:t>
      </w:r>
      <w:proofErr w:type="spellEnd"/>
      <w:r>
        <w:t xml:space="preserve"> </w:t>
      </w:r>
      <w:proofErr w:type="spellStart"/>
      <w:r>
        <w:t>تجاوز</w:t>
      </w:r>
      <w:proofErr w:type="spellEnd"/>
      <w:r>
        <w:t xml:space="preserve"> </w:t>
      </w:r>
      <w:proofErr w:type="spellStart"/>
      <w:r>
        <w:t>رصيدهم</w:t>
      </w:r>
      <w:proofErr w:type="spellEnd"/>
      <w:r>
        <w:t xml:space="preserve"> </w:t>
      </w:r>
      <w:proofErr w:type="spellStart"/>
      <w:r>
        <w:t>حد</w:t>
      </w:r>
      <w:proofErr w:type="spellEnd"/>
      <w:r>
        <w:t xml:space="preserve"> </w:t>
      </w:r>
      <w:proofErr w:type="spellStart"/>
      <w:r>
        <w:t>الائتمان</w:t>
      </w:r>
      <w:proofErr w:type="spellEnd"/>
    </w:p>
    <w:p w14:paraId="1AE5673B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6DB6069E" w14:textId="77777777" w:rsidR="00953F03" w:rsidRDefault="00000000">
      <w:proofErr w:type="spellStart"/>
      <w:r>
        <w:t>تقرير</w:t>
      </w:r>
      <w:proofErr w:type="spellEnd"/>
      <w:r>
        <w:t xml:space="preserve"> </w:t>
      </w:r>
      <w:proofErr w:type="spellStart"/>
      <w:r>
        <w:t>العملاء</w:t>
      </w:r>
      <w:proofErr w:type="spellEnd"/>
      <w:r>
        <w:t xml:space="preserve"> </w:t>
      </w:r>
      <w:proofErr w:type="spellStart"/>
      <w:r>
        <w:t>الذين</w:t>
      </w:r>
      <w:proofErr w:type="spellEnd"/>
      <w:r>
        <w:t xml:space="preserve"> </w:t>
      </w:r>
      <w:proofErr w:type="spellStart"/>
      <w:r>
        <w:t>تجاوز</w:t>
      </w:r>
      <w:proofErr w:type="spellEnd"/>
      <w:r>
        <w:t xml:space="preserve"> </w:t>
      </w:r>
      <w:proofErr w:type="spellStart"/>
      <w:r>
        <w:t>رصيدهم</w:t>
      </w:r>
      <w:proofErr w:type="spellEnd"/>
      <w:r>
        <w:t xml:space="preserve"> </w:t>
      </w:r>
      <w:proofErr w:type="spellStart"/>
      <w:r>
        <w:t>حد</w:t>
      </w:r>
      <w:proofErr w:type="spellEnd"/>
      <w:r>
        <w:t xml:space="preserve"> </w:t>
      </w:r>
      <w:proofErr w:type="spellStart"/>
      <w:r>
        <w:t>الائتمان</w:t>
      </w:r>
      <w:proofErr w:type="spellEnd"/>
      <w:r>
        <w:t xml:space="preserve"> </w:t>
      </w:r>
      <w:proofErr w:type="spellStart"/>
      <w:r>
        <w:t>المحدد</w:t>
      </w:r>
      <w:proofErr w:type="spellEnd"/>
      <w:r>
        <w:t>.</w:t>
      </w:r>
    </w:p>
    <w:p w14:paraId="7B28C079" w14:textId="77777777" w:rsidR="00953F03" w:rsidRDefault="00000000">
      <w:pPr>
        <w:pStyle w:val="Heading2"/>
      </w:pPr>
      <w:proofErr w:type="spellStart"/>
      <w:r>
        <w:t>الوظائف</w:t>
      </w:r>
      <w:proofErr w:type="spellEnd"/>
    </w:p>
    <w:p w14:paraId="656CE382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العملاء</w:t>
      </w:r>
      <w:proofErr w:type="spellEnd"/>
      <w:r>
        <w:t xml:space="preserve"> </w:t>
      </w:r>
      <w:proofErr w:type="spellStart"/>
      <w:r>
        <w:t>المتجاوزين</w:t>
      </w:r>
      <w:proofErr w:type="spellEnd"/>
      <w:r>
        <w:t xml:space="preserve"> </w:t>
      </w:r>
      <w:proofErr w:type="spellStart"/>
      <w:r>
        <w:t>لحد</w:t>
      </w:r>
      <w:proofErr w:type="spellEnd"/>
      <w:r>
        <w:t xml:space="preserve"> </w:t>
      </w:r>
      <w:proofErr w:type="spellStart"/>
      <w:r>
        <w:t>الائتمان</w:t>
      </w:r>
      <w:proofErr w:type="spellEnd"/>
    </w:p>
    <w:p w14:paraId="1D60CE51" w14:textId="77777777" w:rsidR="00953F03" w:rsidRDefault="00000000">
      <w:pPr>
        <w:pStyle w:val="ListBullet"/>
      </w:pP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العميل</w:t>
      </w:r>
      <w:proofErr w:type="spellEnd"/>
    </w:p>
    <w:p w14:paraId="25D7B5F8" w14:textId="77777777" w:rsidR="00953F03" w:rsidRDefault="00000000">
      <w:pPr>
        <w:pStyle w:val="ListBullet"/>
      </w:pP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الفترة</w:t>
      </w:r>
      <w:proofErr w:type="spellEnd"/>
    </w:p>
    <w:p w14:paraId="5F6CBBF1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6972E603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77EEFCA5" w14:textId="77777777" w:rsidR="00953F03" w:rsidRDefault="00000000">
      <w:pPr>
        <w:pStyle w:val="Heading2"/>
      </w:pPr>
      <w:proofErr w:type="spellStart"/>
      <w:r>
        <w:t>الحقول</w:t>
      </w:r>
      <w:proofErr w:type="spellEnd"/>
    </w:p>
    <w:p w14:paraId="265F33F0" w14:textId="77777777" w:rsidR="00953F03" w:rsidRDefault="00000000">
      <w:pPr>
        <w:pStyle w:val="ListBullet"/>
      </w:pPr>
      <w:proofErr w:type="spellStart"/>
      <w:r>
        <w:t>العميل</w:t>
      </w:r>
      <w:proofErr w:type="spellEnd"/>
    </w:p>
    <w:p w14:paraId="2D584A8A" w14:textId="77777777" w:rsidR="00953F03" w:rsidRDefault="00000000">
      <w:pPr>
        <w:pStyle w:val="ListBullet"/>
      </w:pPr>
      <w:proofErr w:type="spellStart"/>
      <w:r>
        <w:t>حد</w:t>
      </w:r>
      <w:proofErr w:type="spellEnd"/>
      <w:r>
        <w:t xml:space="preserve"> </w:t>
      </w:r>
      <w:proofErr w:type="spellStart"/>
      <w:r>
        <w:t>الائتمان</w:t>
      </w:r>
      <w:proofErr w:type="spellEnd"/>
    </w:p>
    <w:p w14:paraId="2F306D7F" w14:textId="77777777" w:rsidR="00953F03" w:rsidRDefault="00000000">
      <w:pPr>
        <w:pStyle w:val="ListBullet"/>
      </w:pPr>
      <w:proofErr w:type="spellStart"/>
      <w:r>
        <w:t>الرصيد</w:t>
      </w:r>
      <w:proofErr w:type="spellEnd"/>
      <w:r>
        <w:t xml:space="preserve"> </w:t>
      </w:r>
      <w:proofErr w:type="spellStart"/>
      <w:r>
        <w:t>الحالي</w:t>
      </w:r>
      <w:proofErr w:type="spellEnd"/>
    </w:p>
    <w:p w14:paraId="6FE5610C" w14:textId="77777777" w:rsidR="00953F03" w:rsidRDefault="00000000">
      <w:pPr>
        <w:pStyle w:val="ListBullet"/>
      </w:pPr>
      <w:proofErr w:type="spellStart"/>
      <w:r>
        <w:t>المبلغ</w:t>
      </w:r>
      <w:proofErr w:type="spellEnd"/>
      <w:r>
        <w:t xml:space="preserve"> </w:t>
      </w:r>
      <w:proofErr w:type="spellStart"/>
      <w:r>
        <w:t>المتجاوز</w:t>
      </w:r>
      <w:proofErr w:type="spellEnd"/>
    </w:p>
    <w:p w14:paraId="4DC9073D" w14:textId="77777777" w:rsidR="00953F03" w:rsidRDefault="00000000">
      <w:pPr>
        <w:pStyle w:val="ListBullet"/>
      </w:pPr>
      <w:proofErr w:type="spellStart"/>
      <w:r>
        <w:t>نسبة</w:t>
      </w:r>
      <w:proofErr w:type="spellEnd"/>
      <w:r>
        <w:t xml:space="preserve"> </w:t>
      </w:r>
      <w:proofErr w:type="spellStart"/>
      <w:r>
        <w:t>التجاوز</w:t>
      </w:r>
      <w:proofErr w:type="spellEnd"/>
    </w:p>
    <w:p w14:paraId="34278EFF" w14:textId="77777777" w:rsidR="00953F03" w:rsidRDefault="00000000">
      <w:pPr>
        <w:pStyle w:val="ListBullet"/>
      </w:pPr>
      <w:proofErr w:type="spellStart"/>
      <w:r>
        <w:t>آخر</w:t>
      </w:r>
      <w:proofErr w:type="spellEnd"/>
      <w:r>
        <w:t xml:space="preserve"> </w:t>
      </w:r>
      <w:proofErr w:type="spellStart"/>
      <w:r>
        <w:t>حركة</w:t>
      </w:r>
      <w:proofErr w:type="spellEnd"/>
    </w:p>
    <w:p w14:paraId="6CA58C53" w14:textId="77777777" w:rsidR="00953F03" w:rsidRDefault="00000000">
      <w:pPr>
        <w:pStyle w:val="ListBullet"/>
      </w:pPr>
      <w:proofErr w:type="spellStart"/>
      <w:r>
        <w:t>تاريخ</w:t>
      </w:r>
      <w:proofErr w:type="spellEnd"/>
      <w:r>
        <w:t xml:space="preserve"> </w:t>
      </w:r>
      <w:proofErr w:type="spellStart"/>
      <w:r>
        <w:t>آخر</w:t>
      </w:r>
      <w:proofErr w:type="spellEnd"/>
      <w:r>
        <w:t xml:space="preserve"> </w:t>
      </w:r>
      <w:proofErr w:type="spellStart"/>
      <w:r>
        <w:t>حركة</w:t>
      </w:r>
      <w:proofErr w:type="spellEnd"/>
    </w:p>
    <w:p w14:paraId="26053521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30D3F8E6" w14:textId="77777777" w:rsidR="00953F03" w:rsidRDefault="00000000">
      <w:pPr>
        <w:pStyle w:val="ListBullet"/>
      </w:pPr>
      <w:r>
        <w:t>`Compound.API/Controllers/Reports/Clients/CreditLimitExceededCustomersReportController`</w:t>
      </w:r>
    </w:p>
    <w:p w14:paraId="4F005516" w14:textId="77777777" w:rsidR="00953F03" w:rsidRDefault="00000000">
      <w:pPr>
        <w:pStyle w:val="ListBullet"/>
      </w:pPr>
      <w:r>
        <w:t>`</w:t>
      </w:r>
      <w:proofErr w:type="spellStart"/>
      <w:r>
        <w:t>Selling.API</w:t>
      </w:r>
      <w:proofErr w:type="spellEnd"/>
      <w:r>
        <w:t>/Controllers/</w:t>
      </w:r>
      <w:proofErr w:type="spellStart"/>
      <w:r>
        <w:t>CustomersController</w:t>
      </w:r>
      <w:proofErr w:type="spellEnd"/>
      <w:r>
        <w:t>` (</w:t>
      </w:r>
      <w:proofErr w:type="spellStart"/>
      <w:r>
        <w:t>لجلب</w:t>
      </w:r>
      <w:proofErr w:type="spellEnd"/>
      <w:r>
        <w:t xml:space="preserve"> </w:t>
      </w:r>
      <w:proofErr w:type="spellStart"/>
      <w:r>
        <w:t>العملاء</w:t>
      </w:r>
      <w:proofErr w:type="spellEnd"/>
      <w:r>
        <w:t>)</w:t>
      </w:r>
    </w:p>
    <w:p w14:paraId="5ACD1C69" w14:textId="77777777" w:rsidR="00953F03" w:rsidRDefault="00953F03"/>
    <w:p w14:paraId="09C7C5CF" w14:textId="77777777" w:rsidR="00953F03" w:rsidRDefault="00000000">
      <w:r>
        <w:t>──────────────────────────────</w:t>
      </w:r>
    </w:p>
    <w:p w14:paraId="4FFC4B9F" w14:textId="77777777" w:rsidR="00953F03" w:rsidRDefault="00953F03"/>
    <w:p w14:paraId="1CEE0029" w14:textId="77777777" w:rsidR="00953F03" w:rsidRDefault="00000000">
      <w:pPr>
        <w:pStyle w:val="Heading2"/>
      </w:pPr>
      <w:proofErr w:type="spellStart"/>
      <w:r>
        <w:t>عمولات</w:t>
      </w:r>
      <w:proofErr w:type="spellEnd"/>
      <w:r>
        <w:t xml:space="preserve"> </w:t>
      </w:r>
      <w:proofErr w:type="spellStart"/>
      <w:r>
        <w:t>مندوبي</w:t>
      </w:r>
      <w:proofErr w:type="spellEnd"/>
      <w:r>
        <w:t xml:space="preserve"> </w:t>
      </w:r>
      <w:proofErr w:type="spellStart"/>
      <w:r>
        <w:t>المبيعات</w:t>
      </w:r>
      <w:proofErr w:type="spellEnd"/>
    </w:p>
    <w:p w14:paraId="7188DFDC" w14:textId="2C68AC8A" w:rsidR="00953F03" w:rsidRDefault="00953F03">
      <w:pPr>
        <w:jc w:val="center"/>
      </w:pPr>
    </w:p>
    <w:p w14:paraId="2B00F941" w14:textId="77777777" w:rsidR="00953F03" w:rsidRDefault="00000000">
      <w:pPr>
        <w:pStyle w:val="Heading1"/>
        <w:jc w:val="center"/>
      </w:pPr>
      <w:proofErr w:type="spellStart"/>
      <w:r>
        <w:lastRenderedPageBreak/>
        <w:t>عمولات</w:t>
      </w:r>
      <w:proofErr w:type="spellEnd"/>
      <w:r>
        <w:t xml:space="preserve"> </w:t>
      </w:r>
      <w:proofErr w:type="spellStart"/>
      <w:r>
        <w:t>مندوبي</w:t>
      </w:r>
      <w:proofErr w:type="spellEnd"/>
      <w:r>
        <w:t xml:space="preserve"> </w:t>
      </w:r>
      <w:proofErr w:type="spellStart"/>
      <w:r>
        <w:t>المبيعات</w:t>
      </w:r>
      <w:proofErr w:type="spellEnd"/>
    </w:p>
    <w:p w14:paraId="5F66EF87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0B0001BC" w14:textId="77777777" w:rsidR="00953F03" w:rsidRDefault="00000000">
      <w:proofErr w:type="spellStart"/>
      <w:r>
        <w:t>قسم</w:t>
      </w:r>
      <w:proofErr w:type="spellEnd"/>
      <w:r>
        <w:t xml:space="preserve"> </w:t>
      </w:r>
      <w:proofErr w:type="spellStart"/>
      <w:r>
        <w:t>تقارير</w:t>
      </w:r>
      <w:proofErr w:type="spellEnd"/>
      <w:r>
        <w:t xml:space="preserve"> </w:t>
      </w:r>
      <w:proofErr w:type="spellStart"/>
      <w:r>
        <w:t>عمولات</w:t>
      </w:r>
      <w:proofErr w:type="spellEnd"/>
      <w:r>
        <w:t xml:space="preserve"> </w:t>
      </w:r>
      <w:proofErr w:type="spellStart"/>
      <w:r>
        <w:t>مندوبي</w:t>
      </w:r>
      <w:proofErr w:type="spellEnd"/>
      <w:r>
        <w:t xml:space="preserve"> </w:t>
      </w:r>
      <w:proofErr w:type="spellStart"/>
      <w:r>
        <w:t>المبيعات</w:t>
      </w:r>
      <w:proofErr w:type="spellEnd"/>
      <w:r>
        <w:t xml:space="preserve">، </w:t>
      </w:r>
      <w:proofErr w:type="spellStart"/>
      <w:r>
        <w:t>يعرض</w:t>
      </w:r>
      <w:proofErr w:type="spellEnd"/>
      <w:r>
        <w:t xml:space="preserve"> </w:t>
      </w:r>
      <w:proofErr w:type="spellStart"/>
      <w:r>
        <w:t>التقارير</w:t>
      </w:r>
      <w:proofErr w:type="spellEnd"/>
      <w:r>
        <w:t xml:space="preserve"> </w:t>
      </w:r>
      <w:proofErr w:type="spellStart"/>
      <w:r>
        <w:t>عن</w:t>
      </w:r>
      <w:proofErr w:type="spellEnd"/>
      <w:r>
        <w:t xml:space="preserve"> </w:t>
      </w:r>
      <w:proofErr w:type="spellStart"/>
      <w:r>
        <w:t>العمولات</w:t>
      </w:r>
      <w:proofErr w:type="spellEnd"/>
      <w:r>
        <w:t xml:space="preserve"> </w:t>
      </w:r>
      <w:proofErr w:type="spellStart"/>
      <w:r>
        <w:t>المستحقة</w:t>
      </w:r>
      <w:proofErr w:type="spellEnd"/>
      <w:r>
        <w:t xml:space="preserve"> </w:t>
      </w:r>
      <w:proofErr w:type="spellStart"/>
      <w:r>
        <w:t>للمندوبين</w:t>
      </w:r>
      <w:proofErr w:type="spellEnd"/>
      <w:r>
        <w:t xml:space="preserve"> </w:t>
      </w:r>
      <w:proofErr w:type="spellStart"/>
      <w:r>
        <w:t>بناءً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المبيعات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التحصيلات</w:t>
      </w:r>
      <w:proofErr w:type="spellEnd"/>
      <w:r>
        <w:t>.</w:t>
      </w:r>
    </w:p>
    <w:p w14:paraId="1A4F4E29" w14:textId="77777777" w:rsidR="00953F03" w:rsidRDefault="00000000">
      <w:pPr>
        <w:pStyle w:val="Heading2"/>
      </w:pPr>
      <w:proofErr w:type="spellStart"/>
      <w:r>
        <w:t>الوظائف</w:t>
      </w:r>
      <w:proofErr w:type="spellEnd"/>
    </w:p>
    <w:p w14:paraId="6F762B98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تقارير</w:t>
      </w:r>
      <w:proofErr w:type="spellEnd"/>
      <w:r>
        <w:t xml:space="preserve"> </w:t>
      </w:r>
      <w:proofErr w:type="spellStart"/>
      <w:r>
        <w:t>عمولات</w:t>
      </w:r>
      <w:proofErr w:type="spellEnd"/>
      <w:r>
        <w:t xml:space="preserve"> </w:t>
      </w:r>
      <w:proofErr w:type="spellStart"/>
      <w:r>
        <w:t>مندوبي</w:t>
      </w:r>
      <w:proofErr w:type="spellEnd"/>
      <w:r>
        <w:t xml:space="preserve"> </w:t>
      </w:r>
      <w:proofErr w:type="spellStart"/>
      <w:r>
        <w:t>المبيعات</w:t>
      </w:r>
      <w:proofErr w:type="spellEnd"/>
    </w:p>
    <w:p w14:paraId="237368F8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التقارير</w:t>
      </w:r>
      <w:proofErr w:type="spellEnd"/>
    </w:p>
    <w:p w14:paraId="1D8ECA96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التقارير</w:t>
      </w:r>
      <w:proofErr w:type="spellEnd"/>
    </w:p>
    <w:p w14:paraId="09FEA3D4" w14:textId="77777777" w:rsidR="00953F03" w:rsidRDefault="00000000">
      <w:pPr>
        <w:pStyle w:val="ListBullet"/>
      </w:pPr>
      <w:proofErr w:type="spellStart"/>
      <w:r>
        <w:t>حفظ</w:t>
      </w:r>
      <w:proofErr w:type="spellEnd"/>
      <w:r>
        <w:t xml:space="preserve"> </w:t>
      </w:r>
      <w:proofErr w:type="spellStart"/>
      <w:r>
        <w:t>إعدادات</w:t>
      </w:r>
      <w:proofErr w:type="spellEnd"/>
      <w:r>
        <w:t xml:space="preserve"> </w:t>
      </w:r>
      <w:proofErr w:type="spellStart"/>
      <w:r>
        <w:t>التقارير</w:t>
      </w:r>
      <w:proofErr w:type="spellEnd"/>
    </w:p>
    <w:p w14:paraId="08DFAC7F" w14:textId="77777777" w:rsidR="00953F03" w:rsidRDefault="00000000">
      <w:pPr>
        <w:pStyle w:val="Heading2"/>
      </w:pPr>
      <w:proofErr w:type="spellStart"/>
      <w:r>
        <w:t>أنواع</w:t>
      </w:r>
      <w:proofErr w:type="spellEnd"/>
      <w:r>
        <w:t xml:space="preserve"> </w:t>
      </w:r>
      <w:proofErr w:type="spellStart"/>
      <w:r>
        <w:t>التقارير</w:t>
      </w:r>
      <w:proofErr w:type="spellEnd"/>
      <w:r>
        <w:t xml:space="preserve"> </w:t>
      </w:r>
      <w:proofErr w:type="spellStart"/>
      <w:r>
        <w:t>المتاحة</w:t>
      </w:r>
      <w:proofErr w:type="spellEnd"/>
    </w:p>
    <w:p w14:paraId="07E94B9F" w14:textId="77777777" w:rsidR="00953F03" w:rsidRDefault="00000000">
      <w:pPr>
        <w:pStyle w:val="Heading3"/>
      </w:pPr>
      <w:r>
        <w:t>📊 **</w:t>
      </w:r>
      <w:proofErr w:type="spellStart"/>
      <w:r>
        <w:t>تقرير</w:t>
      </w:r>
      <w:proofErr w:type="spellEnd"/>
      <w:r>
        <w:t xml:space="preserve"> </w:t>
      </w:r>
      <w:proofErr w:type="spellStart"/>
      <w:r>
        <w:t>عمولات</w:t>
      </w:r>
      <w:proofErr w:type="spellEnd"/>
      <w:r>
        <w:t xml:space="preserve"> </w:t>
      </w:r>
      <w:proofErr w:type="spellStart"/>
      <w:r>
        <w:t>مندوبي</w:t>
      </w:r>
      <w:proofErr w:type="spellEnd"/>
      <w:r>
        <w:t xml:space="preserve"> </w:t>
      </w:r>
      <w:proofErr w:type="spellStart"/>
      <w:r>
        <w:t>المبيعات</w:t>
      </w:r>
      <w:proofErr w:type="spellEnd"/>
      <w:r>
        <w:t>**</w:t>
      </w:r>
    </w:p>
    <w:p w14:paraId="1C06D12E" w14:textId="77777777" w:rsidR="00953F03" w:rsidRDefault="00000000">
      <w:proofErr w:type="spellStart"/>
      <w:r>
        <w:t>تقرير</w:t>
      </w:r>
      <w:proofErr w:type="spellEnd"/>
      <w:r>
        <w:t xml:space="preserve"> </w:t>
      </w:r>
      <w:proofErr w:type="spellStart"/>
      <w:r>
        <w:t>يعرض</w:t>
      </w:r>
      <w:proofErr w:type="spellEnd"/>
      <w:r>
        <w:t xml:space="preserve"> </w:t>
      </w:r>
      <w:proofErr w:type="spellStart"/>
      <w:r>
        <w:t>العمولات</w:t>
      </w:r>
      <w:proofErr w:type="spellEnd"/>
      <w:r>
        <w:t xml:space="preserve"> </w:t>
      </w:r>
      <w:proofErr w:type="spellStart"/>
      <w:r>
        <w:t>المستحقة</w:t>
      </w:r>
      <w:proofErr w:type="spellEnd"/>
      <w:r>
        <w:t xml:space="preserve"> </w:t>
      </w:r>
      <w:proofErr w:type="spellStart"/>
      <w:r>
        <w:t>لجميع</w:t>
      </w:r>
      <w:proofErr w:type="spellEnd"/>
      <w:r>
        <w:t xml:space="preserve"> </w:t>
      </w:r>
      <w:proofErr w:type="spellStart"/>
      <w:r>
        <w:t>مندوبي</w:t>
      </w:r>
      <w:proofErr w:type="spellEnd"/>
      <w:r>
        <w:t xml:space="preserve"> </w:t>
      </w:r>
      <w:proofErr w:type="spellStart"/>
      <w:r>
        <w:t>المبيعات</w:t>
      </w:r>
      <w:proofErr w:type="spellEnd"/>
      <w:r>
        <w:t>.</w:t>
      </w:r>
    </w:p>
    <w:p w14:paraId="4C9390F3" w14:textId="77777777" w:rsidR="00953F03" w:rsidRDefault="00000000">
      <w:pPr>
        <w:pStyle w:val="Heading2"/>
      </w:pPr>
      <w:proofErr w:type="spellStart"/>
      <w:r>
        <w:t>التقارير</w:t>
      </w:r>
      <w:proofErr w:type="spellEnd"/>
      <w:r>
        <w:t xml:space="preserve"> </w:t>
      </w:r>
      <w:proofErr w:type="spellStart"/>
      <w:r>
        <w:t>الفرعية</w:t>
      </w:r>
      <w:proofErr w:type="spellEnd"/>
    </w:p>
    <w:p w14:paraId="542C9FCE" w14:textId="77777777" w:rsidR="00953F03" w:rsidRDefault="00000000">
      <w:pPr>
        <w:pStyle w:val="Heading3"/>
      </w:pPr>
      <w:r>
        <w:t>📊 **</w:t>
      </w:r>
      <w:proofErr w:type="spellStart"/>
      <w:r>
        <w:t>تقارير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المندوب</w:t>
      </w:r>
      <w:proofErr w:type="spellEnd"/>
      <w:r>
        <w:t>**</w:t>
      </w:r>
    </w:p>
    <w:p w14:paraId="4EFB8065" w14:textId="77777777" w:rsidR="00953F03" w:rsidRDefault="00000000">
      <w:pPr>
        <w:pStyle w:val="ListBullet"/>
      </w:pPr>
      <w:proofErr w:type="spellStart"/>
      <w:r>
        <w:t>تقرير</w:t>
      </w:r>
      <w:proofErr w:type="spellEnd"/>
      <w:r>
        <w:t xml:space="preserve"> </w:t>
      </w:r>
      <w:proofErr w:type="spellStart"/>
      <w:r>
        <w:t>عمولات</w:t>
      </w:r>
      <w:proofErr w:type="spellEnd"/>
      <w:r>
        <w:t xml:space="preserve"> </w:t>
      </w:r>
      <w:proofErr w:type="spellStart"/>
      <w:r>
        <w:t>مندوب</w:t>
      </w:r>
      <w:proofErr w:type="spellEnd"/>
      <w:r>
        <w:t xml:space="preserve"> </w:t>
      </w:r>
      <w:proofErr w:type="spellStart"/>
      <w:r>
        <w:t>محدد</w:t>
      </w:r>
      <w:proofErr w:type="spellEnd"/>
    </w:p>
    <w:p w14:paraId="21798560" w14:textId="77777777" w:rsidR="00953F03" w:rsidRDefault="00000000">
      <w:pPr>
        <w:pStyle w:val="ListBullet"/>
      </w:pPr>
      <w:proofErr w:type="spellStart"/>
      <w:r>
        <w:t>تقرير</w:t>
      </w:r>
      <w:proofErr w:type="spellEnd"/>
      <w:r>
        <w:t xml:space="preserve"> </w:t>
      </w:r>
      <w:proofErr w:type="spellStart"/>
      <w:r>
        <w:t>عمولات</w:t>
      </w:r>
      <w:proofErr w:type="spellEnd"/>
      <w:r>
        <w:t xml:space="preserve"> </w:t>
      </w:r>
      <w:proofErr w:type="spellStart"/>
      <w:r>
        <w:t>مجموعة</w:t>
      </w:r>
      <w:proofErr w:type="spellEnd"/>
      <w:r>
        <w:t xml:space="preserve"> </w:t>
      </w:r>
      <w:proofErr w:type="spellStart"/>
      <w:r>
        <w:t>مندوبين</w:t>
      </w:r>
      <w:proofErr w:type="spellEnd"/>
    </w:p>
    <w:p w14:paraId="4DFE6FD1" w14:textId="77777777" w:rsidR="00953F03" w:rsidRDefault="00000000">
      <w:pPr>
        <w:pStyle w:val="ListBullet"/>
      </w:pPr>
      <w:proofErr w:type="spellStart"/>
      <w:r>
        <w:t>تقرير</w:t>
      </w:r>
      <w:proofErr w:type="spellEnd"/>
      <w:r>
        <w:t xml:space="preserve"> </w:t>
      </w:r>
      <w:proofErr w:type="spellStart"/>
      <w:r>
        <w:t>عمولات</w:t>
      </w:r>
      <w:proofErr w:type="spellEnd"/>
      <w:r>
        <w:t xml:space="preserve"> </w:t>
      </w:r>
      <w:proofErr w:type="spellStart"/>
      <w:r>
        <w:t>جميع</w:t>
      </w:r>
      <w:proofErr w:type="spellEnd"/>
      <w:r>
        <w:t xml:space="preserve"> </w:t>
      </w:r>
      <w:proofErr w:type="spellStart"/>
      <w:r>
        <w:t>المندوبين</w:t>
      </w:r>
      <w:proofErr w:type="spellEnd"/>
    </w:p>
    <w:p w14:paraId="35148AC1" w14:textId="77777777" w:rsidR="00953F03" w:rsidRDefault="00000000">
      <w:pPr>
        <w:pStyle w:val="Heading3"/>
      </w:pPr>
      <w:r>
        <w:t>📊 **</w:t>
      </w:r>
      <w:proofErr w:type="spellStart"/>
      <w:r>
        <w:t>تقارير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الفترة</w:t>
      </w:r>
      <w:proofErr w:type="spellEnd"/>
      <w:r>
        <w:t>**</w:t>
      </w:r>
    </w:p>
    <w:p w14:paraId="701BE22E" w14:textId="77777777" w:rsidR="00953F03" w:rsidRDefault="00000000">
      <w:pPr>
        <w:pStyle w:val="ListBullet"/>
      </w:pPr>
      <w:proofErr w:type="spellStart"/>
      <w:r>
        <w:t>تقارير</w:t>
      </w:r>
      <w:proofErr w:type="spellEnd"/>
      <w:r>
        <w:t xml:space="preserve"> </w:t>
      </w:r>
      <w:proofErr w:type="spellStart"/>
      <w:r>
        <w:t>يومية</w:t>
      </w:r>
      <w:proofErr w:type="spellEnd"/>
    </w:p>
    <w:p w14:paraId="78C0F744" w14:textId="77777777" w:rsidR="00953F03" w:rsidRDefault="00000000">
      <w:pPr>
        <w:pStyle w:val="ListBullet"/>
      </w:pPr>
      <w:proofErr w:type="spellStart"/>
      <w:r>
        <w:t>تقارير</w:t>
      </w:r>
      <w:proofErr w:type="spellEnd"/>
      <w:r>
        <w:t xml:space="preserve"> </w:t>
      </w:r>
      <w:proofErr w:type="spellStart"/>
      <w:r>
        <w:t>أسبوعية</w:t>
      </w:r>
      <w:proofErr w:type="spellEnd"/>
    </w:p>
    <w:p w14:paraId="1DDAF5F3" w14:textId="77777777" w:rsidR="00953F03" w:rsidRDefault="00000000">
      <w:pPr>
        <w:pStyle w:val="ListBullet"/>
      </w:pPr>
      <w:proofErr w:type="spellStart"/>
      <w:r>
        <w:t>تقارير</w:t>
      </w:r>
      <w:proofErr w:type="spellEnd"/>
      <w:r>
        <w:t xml:space="preserve"> </w:t>
      </w:r>
      <w:proofErr w:type="spellStart"/>
      <w:r>
        <w:t>شهرية</w:t>
      </w:r>
      <w:proofErr w:type="spellEnd"/>
    </w:p>
    <w:p w14:paraId="741A23B2" w14:textId="77777777" w:rsidR="00953F03" w:rsidRDefault="00000000">
      <w:pPr>
        <w:pStyle w:val="ListBullet"/>
      </w:pPr>
      <w:proofErr w:type="spellStart"/>
      <w:r>
        <w:t>تقارير</w:t>
      </w:r>
      <w:proofErr w:type="spellEnd"/>
      <w:r>
        <w:t xml:space="preserve"> </w:t>
      </w:r>
      <w:proofErr w:type="spellStart"/>
      <w:r>
        <w:t>ربع</w:t>
      </w:r>
      <w:proofErr w:type="spellEnd"/>
      <w:r>
        <w:t xml:space="preserve"> </w:t>
      </w:r>
      <w:proofErr w:type="spellStart"/>
      <w:r>
        <w:t>سنوية</w:t>
      </w:r>
      <w:proofErr w:type="spellEnd"/>
    </w:p>
    <w:p w14:paraId="29D85B40" w14:textId="77777777" w:rsidR="00953F03" w:rsidRDefault="00000000">
      <w:pPr>
        <w:pStyle w:val="ListBullet"/>
      </w:pPr>
      <w:proofErr w:type="spellStart"/>
      <w:r>
        <w:t>تقارير</w:t>
      </w:r>
      <w:proofErr w:type="spellEnd"/>
      <w:r>
        <w:t xml:space="preserve"> </w:t>
      </w:r>
      <w:proofErr w:type="spellStart"/>
      <w:r>
        <w:t>سنوية</w:t>
      </w:r>
      <w:proofErr w:type="spellEnd"/>
    </w:p>
    <w:p w14:paraId="6C317C31" w14:textId="77777777" w:rsidR="00953F03" w:rsidRDefault="00000000">
      <w:pPr>
        <w:pStyle w:val="ListBullet"/>
      </w:pPr>
      <w:proofErr w:type="spellStart"/>
      <w:r>
        <w:t>تقارير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فترة</w:t>
      </w:r>
      <w:proofErr w:type="spellEnd"/>
      <w:r>
        <w:t xml:space="preserve"> </w:t>
      </w:r>
      <w:proofErr w:type="spellStart"/>
      <w:r>
        <w:t>مخصصة</w:t>
      </w:r>
      <w:proofErr w:type="spellEnd"/>
    </w:p>
    <w:p w14:paraId="41764AC1" w14:textId="77777777" w:rsidR="00953F03" w:rsidRDefault="00000000">
      <w:pPr>
        <w:pStyle w:val="Heading3"/>
      </w:pPr>
      <w:r>
        <w:t>📊 **</w:t>
      </w:r>
      <w:proofErr w:type="spellStart"/>
      <w:r>
        <w:t>تقارير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نوع</w:t>
      </w:r>
      <w:proofErr w:type="spellEnd"/>
      <w:r>
        <w:t xml:space="preserve"> </w:t>
      </w:r>
      <w:proofErr w:type="spellStart"/>
      <w:r>
        <w:t>العمولة</w:t>
      </w:r>
      <w:proofErr w:type="spellEnd"/>
      <w:r>
        <w:t>**</w:t>
      </w:r>
    </w:p>
    <w:p w14:paraId="721E979D" w14:textId="77777777" w:rsidR="00953F03" w:rsidRDefault="00000000">
      <w:pPr>
        <w:pStyle w:val="ListBullet"/>
      </w:pPr>
      <w:proofErr w:type="spellStart"/>
      <w:r>
        <w:t>تقارير</w:t>
      </w:r>
      <w:proofErr w:type="spellEnd"/>
      <w:r>
        <w:t xml:space="preserve"> </w:t>
      </w:r>
      <w:proofErr w:type="spellStart"/>
      <w:r>
        <w:t>عمولات</w:t>
      </w:r>
      <w:proofErr w:type="spellEnd"/>
      <w:r>
        <w:t xml:space="preserve"> </w:t>
      </w:r>
      <w:proofErr w:type="spellStart"/>
      <w:r>
        <w:t>المبيعات</w:t>
      </w:r>
      <w:proofErr w:type="spellEnd"/>
    </w:p>
    <w:p w14:paraId="1AAB6982" w14:textId="77777777" w:rsidR="00953F03" w:rsidRDefault="00000000">
      <w:pPr>
        <w:pStyle w:val="ListBullet"/>
      </w:pPr>
      <w:proofErr w:type="spellStart"/>
      <w:r>
        <w:t>تقارير</w:t>
      </w:r>
      <w:proofErr w:type="spellEnd"/>
      <w:r>
        <w:t xml:space="preserve"> </w:t>
      </w:r>
      <w:proofErr w:type="spellStart"/>
      <w:r>
        <w:t>عمولات</w:t>
      </w:r>
      <w:proofErr w:type="spellEnd"/>
      <w:r>
        <w:t xml:space="preserve"> </w:t>
      </w:r>
      <w:proofErr w:type="spellStart"/>
      <w:r>
        <w:t>التحصيلات</w:t>
      </w:r>
      <w:proofErr w:type="spellEnd"/>
    </w:p>
    <w:p w14:paraId="3CFB634A" w14:textId="77777777" w:rsidR="00953F03" w:rsidRDefault="00000000">
      <w:pPr>
        <w:pStyle w:val="ListBullet"/>
      </w:pPr>
      <w:proofErr w:type="spellStart"/>
      <w:r>
        <w:t>تقارير</w:t>
      </w:r>
      <w:proofErr w:type="spellEnd"/>
      <w:r>
        <w:t xml:space="preserve"> </w:t>
      </w:r>
      <w:proofErr w:type="spellStart"/>
      <w:r>
        <w:t>عمولات</w:t>
      </w:r>
      <w:proofErr w:type="spellEnd"/>
      <w:r>
        <w:t xml:space="preserve"> </w:t>
      </w:r>
      <w:proofErr w:type="spellStart"/>
      <w:r>
        <w:t>العملاء</w:t>
      </w:r>
      <w:proofErr w:type="spellEnd"/>
      <w:r>
        <w:t xml:space="preserve"> </w:t>
      </w:r>
      <w:proofErr w:type="spellStart"/>
      <w:r>
        <w:t>الجدد</w:t>
      </w:r>
      <w:proofErr w:type="spellEnd"/>
    </w:p>
    <w:p w14:paraId="131CD72A" w14:textId="77777777" w:rsidR="00953F03" w:rsidRDefault="00000000">
      <w:pPr>
        <w:pStyle w:val="ListBullet"/>
      </w:pPr>
      <w:proofErr w:type="spellStart"/>
      <w:r>
        <w:t>تقارير</w:t>
      </w:r>
      <w:proofErr w:type="spellEnd"/>
      <w:r>
        <w:t xml:space="preserve"> </w:t>
      </w:r>
      <w:proofErr w:type="spellStart"/>
      <w:r>
        <w:t>عمولات</w:t>
      </w:r>
      <w:proofErr w:type="spellEnd"/>
      <w:r>
        <w:t xml:space="preserve"> </w:t>
      </w:r>
      <w:proofErr w:type="spellStart"/>
      <w:r>
        <w:t>الأصناف</w:t>
      </w:r>
      <w:proofErr w:type="spellEnd"/>
      <w:r>
        <w:t xml:space="preserve"> </w:t>
      </w:r>
      <w:proofErr w:type="spellStart"/>
      <w:r>
        <w:t>الخاصة</w:t>
      </w:r>
      <w:proofErr w:type="spellEnd"/>
    </w:p>
    <w:p w14:paraId="54773275" w14:textId="77777777" w:rsidR="00953F03" w:rsidRDefault="00000000">
      <w:pPr>
        <w:pStyle w:val="Heading2"/>
      </w:pPr>
      <w:proofErr w:type="spellStart"/>
      <w:r>
        <w:t>التقارير</w:t>
      </w:r>
      <w:proofErr w:type="spellEnd"/>
      <w:r>
        <w:t xml:space="preserve"> </w:t>
      </w:r>
      <w:proofErr w:type="spellStart"/>
      <w:r>
        <w:t>التحليلية</w:t>
      </w:r>
      <w:proofErr w:type="spellEnd"/>
    </w:p>
    <w:p w14:paraId="7BD7A84A" w14:textId="77777777" w:rsidR="00953F03" w:rsidRDefault="00000000">
      <w:pPr>
        <w:pStyle w:val="Heading3"/>
      </w:pPr>
      <w:r>
        <w:t>📊 **</w:t>
      </w:r>
      <w:proofErr w:type="spellStart"/>
      <w:r>
        <w:t>تحليل</w:t>
      </w:r>
      <w:proofErr w:type="spellEnd"/>
      <w:r>
        <w:t xml:space="preserve"> </w:t>
      </w:r>
      <w:proofErr w:type="spellStart"/>
      <w:r>
        <w:t>الأداء</w:t>
      </w:r>
      <w:proofErr w:type="spellEnd"/>
      <w:r>
        <w:t>**</w:t>
      </w:r>
    </w:p>
    <w:p w14:paraId="1B600D68" w14:textId="77777777" w:rsidR="00953F03" w:rsidRDefault="00000000">
      <w:pPr>
        <w:pStyle w:val="ListBullet"/>
      </w:pPr>
      <w:proofErr w:type="spellStart"/>
      <w:r>
        <w:t>تحليل</w:t>
      </w:r>
      <w:proofErr w:type="spellEnd"/>
      <w:r>
        <w:t xml:space="preserve"> </w:t>
      </w:r>
      <w:proofErr w:type="spellStart"/>
      <w:r>
        <w:t>أداء</w:t>
      </w:r>
      <w:proofErr w:type="spellEnd"/>
      <w:r>
        <w:t xml:space="preserve"> </w:t>
      </w:r>
      <w:proofErr w:type="spellStart"/>
      <w:r>
        <w:t>المندوبين</w:t>
      </w:r>
      <w:proofErr w:type="spellEnd"/>
    </w:p>
    <w:p w14:paraId="4EEEFF42" w14:textId="77777777" w:rsidR="00953F03" w:rsidRDefault="00000000">
      <w:pPr>
        <w:pStyle w:val="ListBullet"/>
      </w:pPr>
      <w:proofErr w:type="spellStart"/>
      <w:r>
        <w:t>مقارنة</w:t>
      </w:r>
      <w:proofErr w:type="spellEnd"/>
      <w:r>
        <w:t xml:space="preserve"> </w:t>
      </w:r>
      <w:proofErr w:type="spellStart"/>
      <w:r>
        <w:t>العمولات</w:t>
      </w:r>
      <w:proofErr w:type="spellEnd"/>
      <w:r>
        <w:t xml:space="preserve"> </w:t>
      </w:r>
      <w:proofErr w:type="spellStart"/>
      <w:r>
        <w:t>بين</w:t>
      </w:r>
      <w:proofErr w:type="spellEnd"/>
      <w:r>
        <w:t xml:space="preserve"> </w:t>
      </w:r>
      <w:proofErr w:type="spellStart"/>
      <w:r>
        <w:t>المندوبين</w:t>
      </w:r>
      <w:proofErr w:type="spellEnd"/>
    </w:p>
    <w:p w14:paraId="41C374D2" w14:textId="77777777" w:rsidR="00953F03" w:rsidRDefault="00000000">
      <w:pPr>
        <w:pStyle w:val="ListBullet"/>
      </w:pPr>
      <w:proofErr w:type="spellStart"/>
      <w:r>
        <w:t>تحليل</w:t>
      </w:r>
      <w:proofErr w:type="spellEnd"/>
      <w:r>
        <w:t xml:space="preserve"> </w:t>
      </w:r>
      <w:proofErr w:type="spellStart"/>
      <w:r>
        <w:t>العمولات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الفترة</w:t>
      </w:r>
      <w:proofErr w:type="spellEnd"/>
    </w:p>
    <w:p w14:paraId="02658112" w14:textId="77777777" w:rsidR="00953F03" w:rsidRDefault="00000000">
      <w:pPr>
        <w:pStyle w:val="ListBullet"/>
      </w:pPr>
      <w:proofErr w:type="spellStart"/>
      <w:r>
        <w:t>تقارير</w:t>
      </w:r>
      <w:proofErr w:type="spellEnd"/>
      <w:r>
        <w:t xml:space="preserve"> </w:t>
      </w:r>
      <w:proofErr w:type="spellStart"/>
      <w:r>
        <w:t>التنبؤ</w:t>
      </w:r>
      <w:proofErr w:type="spellEnd"/>
      <w:r>
        <w:t xml:space="preserve"> </w:t>
      </w:r>
      <w:proofErr w:type="spellStart"/>
      <w:r>
        <w:t>بالعمولات</w:t>
      </w:r>
      <w:proofErr w:type="spellEnd"/>
    </w:p>
    <w:p w14:paraId="0B154EC8" w14:textId="77777777" w:rsidR="00953F03" w:rsidRDefault="00000000">
      <w:pPr>
        <w:pStyle w:val="Heading3"/>
      </w:pPr>
      <w:r>
        <w:lastRenderedPageBreak/>
        <w:t>📊 **</w:t>
      </w:r>
      <w:proofErr w:type="spellStart"/>
      <w:r>
        <w:t>تقارير</w:t>
      </w:r>
      <w:proofErr w:type="spellEnd"/>
      <w:r>
        <w:t xml:space="preserve"> </w:t>
      </w:r>
      <w:proofErr w:type="spellStart"/>
      <w:r>
        <w:t>الربحية</w:t>
      </w:r>
      <w:proofErr w:type="spellEnd"/>
      <w:r>
        <w:t>**</w:t>
      </w:r>
    </w:p>
    <w:p w14:paraId="4B7C0DD3" w14:textId="77777777" w:rsidR="00953F03" w:rsidRDefault="00000000">
      <w:pPr>
        <w:pStyle w:val="ListBullet"/>
      </w:pPr>
      <w:proofErr w:type="spellStart"/>
      <w:r>
        <w:t>تحليل</w:t>
      </w:r>
      <w:proofErr w:type="spellEnd"/>
      <w:r>
        <w:t xml:space="preserve"> </w:t>
      </w:r>
      <w:proofErr w:type="spellStart"/>
      <w:r>
        <w:t>ربحية</w:t>
      </w:r>
      <w:proofErr w:type="spellEnd"/>
      <w:r>
        <w:t xml:space="preserve"> </w:t>
      </w:r>
      <w:proofErr w:type="spellStart"/>
      <w:r>
        <w:t>المندوبين</w:t>
      </w:r>
      <w:proofErr w:type="spellEnd"/>
    </w:p>
    <w:p w14:paraId="712B26D7" w14:textId="77777777" w:rsidR="00953F03" w:rsidRDefault="00000000">
      <w:pPr>
        <w:pStyle w:val="ListBullet"/>
      </w:pPr>
      <w:proofErr w:type="spellStart"/>
      <w:r>
        <w:t>تحليل</w:t>
      </w:r>
      <w:proofErr w:type="spellEnd"/>
      <w:r>
        <w:t xml:space="preserve"> </w:t>
      </w:r>
      <w:proofErr w:type="spellStart"/>
      <w:r>
        <w:t>تكلفة</w:t>
      </w:r>
      <w:proofErr w:type="spellEnd"/>
      <w:r>
        <w:t xml:space="preserve"> </w:t>
      </w:r>
      <w:proofErr w:type="spellStart"/>
      <w:r>
        <w:t>العمولات</w:t>
      </w:r>
      <w:proofErr w:type="spellEnd"/>
    </w:p>
    <w:p w14:paraId="1F7DF6CD" w14:textId="77777777" w:rsidR="00953F03" w:rsidRDefault="00000000">
      <w:pPr>
        <w:pStyle w:val="ListBullet"/>
      </w:pPr>
      <w:proofErr w:type="spellStart"/>
      <w:r>
        <w:t>تقارير</w:t>
      </w:r>
      <w:proofErr w:type="spellEnd"/>
      <w:r>
        <w:t xml:space="preserve"> </w:t>
      </w:r>
      <w:proofErr w:type="spellStart"/>
      <w:r>
        <w:t>العائد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الاستثمار</w:t>
      </w:r>
      <w:proofErr w:type="spellEnd"/>
    </w:p>
    <w:p w14:paraId="3E71D124" w14:textId="77777777" w:rsidR="00953F03" w:rsidRDefault="00000000">
      <w:pPr>
        <w:pStyle w:val="Heading2"/>
      </w:pPr>
      <w:proofErr w:type="spellStart"/>
      <w:r>
        <w:t>تفاصيل</w:t>
      </w:r>
      <w:proofErr w:type="spellEnd"/>
      <w:r>
        <w:t xml:space="preserve"> </w:t>
      </w:r>
      <w:proofErr w:type="spellStart"/>
      <w:r>
        <w:t>العمولات</w:t>
      </w:r>
      <w:proofErr w:type="spellEnd"/>
    </w:p>
    <w:p w14:paraId="2F713489" w14:textId="77777777" w:rsidR="00953F03" w:rsidRDefault="00000000">
      <w:pPr>
        <w:pStyle w:val="Heading3"/>
      </w:pPr>
      <w:r>
        <w:t>📊 **</w:t>
      </w:r>
      <w:proofErr w:type="spellStart"/>
      <w:r>
        <w:t>حساب</w:t>
      </w:r>
      <w:proofErr w:type="spellEnd"/>
      <w:r>
        <w:t xml:space="preserve"> </w:t>
      </w:r>
      <w:proofErr w:type="spellStart"/>
      <w:r>
        <w:t>العمولات</w:t>
      </w:r>
      <w:proofErr w:type="spellEnd"/>
      <w:r>
        <w:t>**</w:t>
      </w:r>
    </w:p>
    <w:p w14:paraId="24F9392C" w14:textId="77777777" w:rsidR="00953F03" w:rsidRDefault="00000000">
      <w:pPr>
        <w:pStyle w:val="ListBullet"/>
      </w:pPr>
      <w:proofErr w:type="spellStart"/>
      <w:r>
        <w:t>العمولات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المبيعات</w:t>
      </w:r>
      <w:proofErr w:type="spellEnd"/>
    </w:p>
    <w:p w14:paraId="081318D1" w14:textId="77777777" w:rsidR="00953F03" w:rsidRDefault="00000000">
      <w:pPr>
        <w:pStyle w:val="ListBullet"/>
      </w:pPr>
      <w:proofErr w:type="spellStart"/>
      <w:r>
        <w:t>العمولات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التحصيلات</w:t>
      </w:r>
      <w:proofErr w:type="spellEnd"/>
    </w:p>
    <w:p w14:paraId="5FABB682" w14:textId="77777777" w:rsidR="00953F03" w:rsidRDefault="00000000">
      <w:pPr>
        <w:pStyle w:val="ListBullet"/>
      </w:pPr>
      <w:proofErr w:type="spellStart"/>
      <w:r>
        <w:t>العمولات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العملاء</w:t>
      </w:r>
      <w:proofErr w:type="spellEnd"/>
      <w:r>
        <w:t xml:space="preserve"> </w:t>
      </w:r>
      <w:proofErr w:type="spellStart"/>
      <w:r>
        <w:t>الجدد</w:t>
      </w:r>
      <w:proofErr w:type="spellEnd"/>
    </w:p>
    <w:p w14:paraId="598575FD" w14:textId="77777777" w:rsidR="00953F03" w:rsidRDefault="00000000">
      <w:pPr>
        <w:pStyle w:val="ListBullet"/>
      </w:pPr>
      <w:proofErr w:type="spellStart"/>
      <w:r>
        <w:t>العمولات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الأصناف</w:t>
      </w:r>
      <w:proofErr w:type="spellEnd"/>
    </w:p>
    <w:p w14:paraId="700C3FCD" w14:textId="77777777" w:rsidR="00953F03" w:rsidRDefault="00000000">
      <w:pPr>
        <w:pStyle w:val="Heading3"/>
      </w:pPr>
      <w:r>
        <w:t>📊 **</w:t>
      </w:r>
      <w:proofErr w:type="spellStart"/>
      <w:r>
        <w:t>شرائح</w:t>
      </w:r>
      <w:proofErr w:type="spellEnd"/>
      <w:r>
        <w:t xml:space="preserve"> </w:t>
      </w:r>
      <w:proofErr w:type="spellStart"/>
      <w:r>
        <w:t>العمولات</w:t>
      </w:r>
      <w:proofErr w:type="spellEnd"/>
      <w:r>
        <w:t>**</w:t>
      </w:r>
    </w:p>
    <w:p w14:paraId="20F893F6" w14:textId="77777777" w:rsidR="00953F03" w:rsidRDefault="00000000">
      <w:pPr>
        <w:pStyle w:val="ListBullet"/>
      </w:pPr>
      <w:proofErr w:type="spellStart"/>
      <w:r>
        <w:t>تقارير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شريحة</w:t>
      </w:r>
      <w:proofErr w:type="spellEnd"/>
      <w:r>
        <w:t xml:space="preserve"> </w:t>
      </w:r>
      <w:proofErr w:type="spellStart"/>
      <w:r>
        <w:t>العمولة</w:t>
      </w:r>
      <w:proofErr w:type="spellEnd"/>
    </w:p>
    <w:p w14:paraId="7B50FAD6" w14:textId="77777777" w:rsidR="00953F03" w:rsidRDefault="00000000">
      <w:pPr>
        <w:pStyle w:val="ListBullet"/>
      </w:pPr>
      <w:proofErr w:type="spellStart"/>
      <w:r>
        <w:t>مقارنة</w:t>
      </w:r>
      <w:proofErr w:type="spellEnd"/>
      <w:r>
        <w:t xml:space="preserve"> </w:t>
      </w:r>
      <w:proofErr w:type="spellStart"/>
      <w:r>
        <w:t>العمولات</w:t>
      </w:r>
      <w:proofErr w:type="spellEnd"/>
      <w:r>
        <w:t xml:space="preserve"> </w:t>
      </w:r>
      <w:proofErr w:type="spellStart"/>
      <w:r>
        <w:t>بين</w:t>
      </w:r>
      <w:proofErr w:type="spellEnd"/>
      <w:r>
        <w:t xml:space="preserve"> </w:t>
      </w:r>
      <w:proofErr w:type="spellStart"/>
      <w:r>
        <w:t>الشرائح</w:t>
      </w:r>
      <w:proofErr w:type="spellEnd"/>
    </w:p>
    <w:p w14:paraId="6CB3E5F7" w14:textId="77777777" w:rsidR="00953F03" w:rsidRDefault="00000000">
      <w:pPr>
        <w:pStyle w:val="ListBullet"/>
      </w:pPr>
      <w:proofErr w:type="spellStart"/>
      <w:r>
        <w:t>تحليل</w:t>
      </w:r>
      <w:proofErr w:type="spellEnd"/>
      <w:r>
        <w:t xml:space="preserve"> </w:t>
      </w:r>
      <w:proofErr w:type="spellStart"/>
      <w:r>
        <w:t>فعالية</w:t>
      </w:r>
      <w:proofErr w:type="spellEnd"/>
      <w:r>
        <w:t xml:space="preserve"> </w:t>
      </w:r>
      <w:proofErr w:type="spellStart"/>
      <w:r>
        <w:t>شرائح</w:t>
      </w:r>
      <w:proofErr w:type="spellEnd"/>
      <w:r>
        <w:t xml:space="preserve"> </w:t>
      </w:r>
      <w:proofErr w:type="spellStart"/>
      <w:r>
        <w:t>العمولات</w:t>
      </w:r>
      <w:proofErr w:type="spellEnd"/>
    </w:p>
    <w:p w14:paraId="4C8A2918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6B575B0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تصدير</w:t>
      </w:r>
      <w:proofErr w:type="spellEnd"/>
      <w:r>
        <w:rPr>
          <w:b/>
        </w:rPr>
        <w:t xml:space="preserve">: </w:t>
      </w:r>
      <w:proofErr w:type="spellStart"/>
      <w:r>
        <w:t>لتصدير</w:t>
      </w:r>
      <w:proofErr w:type="spellEnd"/>
      <w:r>
        <w:t xml:space="preserve"> </w:t>
      </w:r>
      <w:proofErr w:type="spellStart"/>
      <w:r>
        <w:t>التقرير</w:t>
      </w:r>
      <w:proofErr w:type="spellEnd"/>
      <w:r>
        <w:t xml:space="preserve"> </w:t>
      </w:r>
      <w:proofErr w:type="spellStart"/>
      <w:r>
        <w:t>بتنسيقات</w:t>
      </w:r>
      <w:proofErr w:type="spellEnd"/>
      <w:r>
        <w:t xml:space="preserve"> </w:t>
      </w:r>
      <w:proofErr w:type="spellStart"/>
      <w:r>
        <w:t>مختلفة</w:t>
      </w:r>
      <w:proofErr w:type="spellEnd"/>
    </w:p>
    <w:p w14:paraId="114B14AD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طباعة</w:t>
      </w:r>
      <w:proofErr w:type="spellEnd"/>
      <w:r>
        <w:rPr>
          <w:b/>
        </w:rPr>
        <w:t xml:space="preserve">: </w:t>
      </w:r>
      <w:proofErr w:type="spellStart"/>
      <w:r>
        <w:t>لطباعة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0864E620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حفظ</w:t>
      </w:r>
      <w:proofErr w:type="spellEnd"/>
      <w:r>
        <w:rPr>
          <w:b/>
        </w:rPr>
        <w:t xml:space="preserve">: </w:t>
      </w:r>
      <w:proofErr w:type="spellStart"/>
      <w:r>
        <w:t>لحفظ</w:t>
      </w:r>
      <w:proofErr w:type="spellEnd"/>
      <w:r>
        <w:t xml:space="preserve"> </w:t>
      </w:r>
      <w:proofErr w:type="spellStart"/>
      <w:r>
        <w:t>إعدادات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21DD12B9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إعادة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تعيين</w:t>
      </w:r>
      <w:proofErr w:type="spellEnd"/>
      <w:r>
        <w:rPr>
          <w:b/>
        </w:rPr>
        <w:t xml:space="preserve">: </w:t>
      </w:r>
      <w:proofErr w:type="spellStart"/>
      <w:r>
        <w:t>لاستعادة</w:t>
      </w:r>
      <w:proofErr w:type="spellEnd"/>
      <w:r>
        <w:t xml:space="preserve"> </w:t>
      </w:r>
      <w:proofErr w:type="spellStart"/>
      <w:r>
        <w:t>الإعدادات</w:t>
      </w:r>
      <w:proofErr w:type="spellEnd"/>
      <w:r>
        <w:t xml:space="preserve"> </w:t>
      </w:r>
      <w:proofErr w:type="spellStart"/>
      <w:r>
        <w:t>الافتراضية</w:t>
      </w:r>
      <w:proofErr w:type="spellEnd"/>
    </w:p>
    <w:p w14:paraId="3924066B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36170E17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/Controllers/Reports/</w:t>
      </w:r>
      <w:proofErr w:type="spellStart"/>
      <w:r>
        <w:t>SalesCommissionController</w:t>
      </w:r>
      <w:proofErr w:type="spellEnd"/>
      <w:r>
        <w:t>`</w:t>
      </w:r>
    </w:p>
    <w:p w14:paraId="2D844C51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/Controllers/Reports/</w:t>
      </w:r>
      <w:proofErr w:type="spellStart"/>
      <w:r>
        <w:t>CommissionAnalysisController</w:t>
      </w:r>
      <w:proofErr w:type="spellEnd"/>
      <w:r>
        <w:t>`</w:t>
      </w:r>
    </w:p>
    <w:p w14:paraId="47708F99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/Controllers/Reports/</w:t>
      </w:r>
      <w:proofErr w:type="spellStart"/>
      <w:r>
        <w:t>SalesRepPerformanceController</w:t>
      </w:r>
      <w:proofErr w:type="spellEnd"/>
      <w:r>
        <w:t>`</w:t>
      </w:r>
    </w:p>
    <w:p w14:paraId="4441C80F" w14:textId="77777777" w:rsidR="00953F03" w:rsidRDefault="00000000">
      <w:pPr>
        <w:pStyle w:val="Heading2"/>
      </w:pPr>
      <w:proofErr w:type="spellStart"/>
      <w:r>
        <w:t>التفاصيل</w:t>
      </w:r>
      <w:proofErr w:type="spellEnd"/>
      <w:r>
        <w:t xml:space="preserve"> </w:t>
      </w:r>
      <w:proofErr w:type="spellStart"/>
      <w:r>
        <w:t>التقنية</w:t>
      </w:r>
      <w:proofErr w:type="spellEnd"/>
    </w:p>
    <w:p w14:paraId="2AA4BB5F" w14:textId="77777777" w:rsidR="00953F03" w:rsidRDefault="00000000">
      <w:pPr>
        <w:pStyle w:val="ListBullet"/>
      </w:pPr>
      <w:proofErr w:type="spellStart"/>
      <w:r>
        <w:t>إنشاء</w:t>
      </w:r>
      <w:proofErr w:type="spellEnd"/>
      <w:r>
        <w:t xml:space="preserve"> </w:t>
      </w:r>
      <w:proofErr w:type="spellStart"/>
      <w:r>
        <w:t>التقارير</w:t>
      </w:r>
      <w:proofErr w:type="spellEnd"/>
      <w:r>
        <w:t xml:space="preserve"> </w:t>
      </w:r>
      <w:proofErr w:type="spellStart"/>
      <w:r>
        <w:t>بناءً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المبيعات</w:t>
      </w:r>
      <w:proofErr w:type="spellEnd"/>
      <w:r>
        <w:t xml:space="preserve"> </w:t>
      </w:r>
      <w:proofErr w:type="spellStart"/>
      <w:r>
        <w:t>والتحصيلات</w:t>
      </w:r>
      <w:proofErr w:type="spellEnd"/>
    </w:p>
    <w:p w14:paraId="0CB4EFC6" w14:textId="77777777" w:rsidR="00953F03" w:rsidRDefault="00000000">
      <w:pPr>
        <w:pStyle w:val="ListBullet"/>
      </w:pPr>
      <w:proofErr w:type="spellStart"/>
      <w:r>
        <w:t>حساب</w:t>
      </w:r>
      <w:proofErr w:type="spellEnd"/>
      <w:r>
        <w:t xml:space="preserve"> </w:t>
      </w:r>
      <w:proofErr w:type="spellStart"/>
      <w:r>
        <w:t>العمولات</w:t>
      </w:r>
      <w:proofErr w:type="spellEnd"/>
      <w:r>
        <w:t xml:space="preserve"> </w:t>
      </w:r>
      <w:proofErr w:type="spellStart"/>
      <w:r>
        <w:t>تلقائياً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الشرائح</w:t>
      </w:r>
      <w:proofErr w:type="spellEnd"/>
      <w:r>
        <w:t xml:space="preserve"> </w:t>
      </w:r>
      <w:proofErr w:type="spellStart"/>
      <w:r>
        <w:t>المعرفة</w:t>
      </w:r>
      <w:proofErr w:type="spellEnd"/>
    </w:p>
    <w:p w14:paraId="145F449E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التقارير</w:t>
      </w:r>
      <w:proofErr w:type="spellEnd"/>
      <w:r>
        <w:t xml:space="preserve"> </w:t>
      </w:r>
      <w:proofErr w:type="spellStart"/>
      <w:r>
        <w:t>بتنسيقات</w:t>
      </w:r>
      <w:proofErr w:type="spellEnd"/>
      <w:r>
        <w:t xml:space="preserve"> </w:t>
      </w:r>
      <w:proofErr w:type="spellStart"/>
      <w:r>
        <w:t>مختلفة</w:t>
      </w:r>
      <w:proofErr w:type="spellEnd"/>
      <w:r>
        <w:t xml:space="preserve"> (PDF, Excel, Word)</w:t>
      </w:r>
    </w:p>
    <w:p w14:paraId="25D81207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التقارير</w:t>
      </w:r>
      <w:proofErr w:type="spellEnd"/>
    </w:p>
    <w:p w14:paraId="6D386BF5" w14:textId="77777777" w:rsidR="00953F03" w:rsidRDefault="00000000">
      <w:pPr>
        <w:pStyle w:val="ListBullet"/>
      </w:pPr>
      <w:proofErr w:type="spellStart"/>
      <w:r>
        <w:t>حفظ</w:t>
      </w:r>
      <w:proofErr w:type="spellEnd"/>
      <w:r>
        <w:t xml:space="preserve"> </w:t>
      </w:r>
      <w:proofErr w:type="spellStart"/>
      <w:r>
        <w:t>إعدادات</w:t>
      </w:r>
      <w:proofErr w:type="spellEnd"/>
      <w:r>
        <w:t xml:space="preserve"> </w:t>
      </w:r>
      <w:proofErr w:type="spellStart"/>
      <w:r>
        <w:t>التقارير</w:t>
      </w:r>
      <w:proofErr w:type="spellEnd"/>
      <w:r>
        <w:t xml:space="preserve"> </w:t>
      </w:r>
      <w:proofErr w:type="spellStart"/>
      <w:r>
        <w:t>المفضلة</w:t>
      </w:r>
      <w:proofErr w:type="spellEnd"/>
    </w:p>
    <w:p w14:paraId="289298E8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صلاحيات</w:t>
      </w:r>
      <w:proofErr w:type="spellEnd"/>
      <w:r>
        <w:t xml:space="preserve"> </w:t>
      </w:r>
      <w:proofErr w:type="spellStart"/>
      <w:r>
        <w:t>الوصول</w:t>
      </w:r>
      <w:proofErr w:type="spellEnd"/>
      <w:r>
        <w:t xml:space="preserve"> </w:t>
      </w:r>
      <w:proofErr w:type="spellStart"/>
      <w:r>
        <w:t>للتقارير</w:t>
      </w:r>
      <w:proofErr w:type="spellEnd"/>
    </w:p>
    <w:p w14:paraId="1B00BC59" w14:textId="77777777" w:rsidR="00953F03" w:rsidRDefault="00000000">
      <w:pPr>
        <w:pStyle w:val="ListBullet"/>
      </w:pPr>
      <w:proofErr w:type="spellStart"/>
      <w:r>
        <w:t>تحديث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الوقت</w:t>
      </w:r>
      <w:proofErr w:type="spellEnd"/>
      <w:r>
        <w:t xml:space="preserve"> </w:t>
      </w:r>
      <w:proofErr w:type="spellStart"/>
      <w:r>
        <w:t>الفعلي</w:t>
      </w:r>
      <w:proofErr w:type="spellEnd"/>
    </w:p>
    <w:p w14:paraId="0646616D" w14:textId="77777777" w:rsidR="00953F03" w:rsidRDefault="00000000">
      <w:pPr>
        <w:pStyle w:val="ListBullet"/>
      </w:pPr>
      <w:proofErr w:type="spellStart"/>
      <w:r>
        <w:t>ربط</w:t>
      </w:r>
      <w:proofErr w:type="spellEnd"/>
      <w:r>
        <w:t xml:space="preserve"> </w:t>
      </w:r>
      <w:proofErr w:type="spellStart"/>
      <w:r>
        <w:t>التقارير</w:t>
      </w:r>
      <w:proofErr w:type="spellEnd"/>
      <w:r>
        <w:t xml:space="preserve"> </w:t>
      </w:r>
      <w:proofErr w:type="spellStart"/>
      <w:r>
        <w:t>بالمندوبين</w:t>
      </w:r>
      <w:proofErr w:type="spellEnd"/>
      <w:r>
        <w:t xml:space="preserve"> </w:t>
      </w:r>
      <w:proofErr w:type="spellStart"/>
      <w:r>
        <w:t>والمبيعات</w:t>
      </w:r>
      <w:proofErr w:type="spellEnd"/>
      <w:r>
        <w:t xml:space="preserve"> </w:t>
      </w:r>
      <w:proofErr w:type="spellStart"/>
      <w:r>
        <w:t>المعرفة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النظام</w:t>
      </w:r>
      <w:proofErr w:type="spellEnd"/>
    </w:p>
    <w:p w14:paraId="551443D3" w14:textId="77777777" w:rsidR="00953F03" w:rsidRDefault="00953F03"/>
    <w:p w14:paraId="057ADC75" w14:textId="77777777" w:rsidR="00953F03" w:rsidRDefault="00000000">
      <w:r>
        <w:t>──────────────────────────────</w:t>
      </w:r>
    </w:p>
    <w:p w14:paraId="55683012" w14:textId="77777777" w:rsidR="00953F03" w:rsidRDefault="00953F03"/>
    <w:p w14:paraId="19090BE4" w14:textId="77777777" w:rsidR="00953F03" w:rsidRDefault="00000000">
      <w:pPr>
        <w:pStyle w:val="Heading2"/>
      </w:pPr>
      <w:proofErr w:type="spellStart"/>
      <w:r>
        <w:t>فواتير</w:t>
      </w:r>
      <w:proofErr w:type="spellEnd"/>
      <w:r>
        <w:t xml:space="preserve"> </w:t>
      </w:r>
      <w:proofErr w:type="spellStart"/>
      <w:r>
        <w:t>البيع</w:t>
      </w:r>
      <w:proofErr w:type="spellEnd"/>
      <w:r>
        <w:t xml:space="preserve"> </w:t>
      </w:r>
      <w:proofErr w:type="spellStart"/>
      <w:r>
        <w:t>المسددة</w:t>
      </w:r>
      <w:proofErr w:type="spellEnd"/>
      <w:r>
        <w:t xml:space="preserve"> </w:t>
      </w:r>
      <w:proofErr w:type="spellStart"/>
      <w:r>
        <w:t>والغير</w:t>
      </w:r>
      <w:proofErr w:type="spellEnd"/>
      <w:r>
        <w:t xml:space="preserve"> </w:t>
      </w:r>
      <w:proofErr w:type="spellStart"/>
      <w:r>
        <w:t>مسددة</w:t>
      </w:r>
      <w:proofErr w:type="spellEnd"/>
    </w:p>
    <w:p w14:paraId="0B19EC25" w14:textId="46AFFFA0" w:rsidR="00953F03" w:rsidRDefault="00953F03">
      <w:pPr>
        <w:jc w:val="center"/>
      </w:pPr>
    </w:p>
    <w:p w14:paraId="7C84F166" w14:textId="77777777" w:rsidR="00953F03" w:rsidRDefault="00000000">
      <w:pPr>
        <w:pStyle w:val="Heading1"/>
        <w:jc w:val="center"/>
      </w:pPr>
      <w:proofErr w:type="spellStart"/>
      <w:r>
        <w:t>فواتير</w:t>
      </w:r>
      <w:proofErr w:type="spellEnd"/>
      <w:r>
        <w:t xml:space="preserve"> </w:t>
      </w:r>
      <w:proofErr w:type="spellStart"/>
      <w:r>
        <w:t>البيع</w:t>
      </w:r>
      <w:proofErr w:type="spellEnd"/>
      <w:r>
        <w:t xml:space="preserve"> </w:t>
      </w:r>
      <w:proofErr w:type="spellStart"/>
      <w:r>
        <w:t>المسددة</w:t>
      </w:r>
      <w:proofErr w:type="spellEnd"/>
      <w:r>
        <w:t xml:space="preserve"> </w:t>
      </w:r>
      <w:proofErr w:type="spellStart"/>
      <w:r>
        <w:t>والغير</w:t>
      </w:r>
      <w:proofErr w:type="spellEnd"/>
      <w:r>
        <w:t xml:space="preserve"> </w:t>
      </w:r>
      <w:proofErr w:type="spellStart"/>
      <w:r>
        <w:t>مسددة</w:t>
      </w:r>
      <w:proofErr w:type="spellEnd"/>
    </w:p>
    <w:p w14:paraId="132DCB78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5EE38658" w14:textId="77777777" w:rsidR="00953F03" w:rsidRDefault="00000000">
      <w:proofErr w:type="spellStart"/>
      <w:r>
        <w:t>تقرير</w:t>
      </w:r>
      <w:proofErr w:type="spellEnd"/>
      <w:r>
        <w:t xml:space="preserve">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البيع</w:t>
      </w:r>
      <w:proofErr w:type="spellEnd"/>
      <w:r>
        <w:t xml:space="preserve"> </w:t>
      </w:r>
      <w:proofErr w:type="spellStart"/>
      <w:r>
        <w:t>المسددة</w:t>
      </w:r>
      <w:proofErr w:type="spellEnd"/>
      <w:r>
        <w:t xml:space="preserve"> </w:t>
      </w:r>
      <w:proofErr w:type="spellStart"/>
      <w:r>
        <w:t>والغير</w:t>
      </w:r>
      <w:proofErr w:type="spellEnd"/>
      <w:r>
        <w:t xml:space="preserve"> </w:t>
      </w:r>
      <w:proofErr w:type="spellStart"/>
      <w:r>
        <w:t>مسددة</w:t>
      </w:r>
      <w:proofErr w:type="spellEnd"/>
      <w:r>
        <w:t>.</w:t>
      </w:r>
    </w:p>
    <w:p w14:paraId="59A5D04F" w14:textId="77777777" w:rsidR="00953F03" w:rsidRDefault="00000000">
      <w:pPr>
        <w:pStyle w:val="Heading2"/>
      </w:pPr>
      <w:proofErr w:type="spellStart"/>
      <w:r>
        <w:t>الوظائف</w:t>
      </w:r>
      <w:proofErr w:type="spellEnd"/>
    </w:p>
    <w:p w14:paraId="49354795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البيع</w:t>
      </w:r>
      <w:proofErr w:type="spellEnd"/>
      <w:r>
        <w:t xml:space="preserve"> </w:t>
      </w:r>
      <w:proofErr w:type="spellStart"/>
      <w:r>
        <w:t>المسددة</w:t>
      </w:r>
      <w:proofErr w:type="spellEnd"/>
      <w:r>
        <w:t xml:space="preserve"> </w:t>
      </w:r>
      <w:proofErr w:type="spellStart"/>
      <w:r>
        <w:t>والغير</w:t>
      </w:r>
      <w:proofErr w:type="spellEnd"/>
      <w:r>
        <w:t xml:space="preserve"> </w:t>
      </w:r>
      <w:proofErr w:type="spellStart"/>
      <w:r>
        <w:t>مسددة</w:t>
      </w:r>
      <w:proofErr w:type="spellEnd"/>
    </w:p>
    <w:p w14:paraId="1C07F3A7" w14:textId="77777777" w:rsidR="00953F03" w:rsidRDefault="00000000">
      <w:pPr>
        <w:pStyle w:val="ListBullet"/>
      </w:pP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العميل</w:t>
      </w:r>
      <w:proofErr w:type="spellEnd"/>
    </w:p>
    <w:p w14:paraId="781AFCF2" w14:textId="77777777" w:rsidR="00953F03" w:rsidRDefault="00000000">
      <w:pPr>
        <w:pStyle w:val="ListBullet"/>
      </w:pP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الفترة</w:t>
      </w:r>
      <w:proofErr w:type="spellEnd"/>
    </w:p>
    <w:p w14:paraId="3E66C15B" w14:textId="77777777" w:rsidR="00953F03" w:rsidRDefault="00000000">
      <w:pPr>
        <w:pStyle w:val="ListBullet"/>
      </w:pP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الحالة</w:t>
      </w:r>
      <w:proofErr w:type="spellEnd"/>
    </w:p>
    <w:p w14:paraId="07149A0D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3C669DF8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47C7043E" w14:textId="77777777" w:rsidR="00953F03" w:rsidRDefault="00000000">
      <w:pPr>
        <w:pStyle w:val="Heading2"/>
      </w:pPr>
      <w:proofErr w:type="spellStart"/>
      <w:r>
        <w:t>الحقول</w:t>
      </w:r>
      <w:proofErr w:type="spellEnd"/>
    </w:p>
    <w:p w14:paraId="38FA8D80" w14:textId="77777777" w:rsidR="00953F03" w:rsidRDefault="00000000">
      <w:pPr>
        <w:pStyle w:val="ListBullet"/>
      </w:pPr>
      <w:proofErr w:type="spellStart"/>
      <w:r>
        <w:t>العميل</w:t>
      </w:r>
      <w:proofErr w:type="spellEnd"/>
    </w:p>
    <w:p w14:paraId="7F132C35" w14:textId="77777777" w:rsidR="00953F03" w:rsidRDefault="00000000">
      <w:pPr>
        <w:pStyle w:val="ListBullet"/>
      </w:pPr>
      <w:proofErr w:type="spellStart"/>
      <w:r>
        <w:t>رقم</w:t>
      </w:r>
      <w:proofErr w:type="spellEnd"/>
      <w:r>
        <w:t xml:space="preserve"> </w:t>
      </w:r>
      <w:proofErr w:type="spellStart"/>
      <w:r>
        <w:t>الفاتورة</w:t>
      </w:r>
      <w:proofErr w:type="spellEnd"/>
    </w:p>
    <w:p w14:paraId="1D93DCC0" w14:textId="77777777" w:rsidR="00953F03" w:rsidRDefault="00000000">
      <w:pPr>
        <w:pStyle w:val="ListBullet"/>
      </w:pPr>
      <w:proofErr w:type="spellStart"/>
      <w:r>
        <w:t>تاريخ</w:t>
      </w:r>
      <w:proofErr w:type="spellEnd"/>
      <w:r>
        <w:t xml:space="preserve"> </w:t>
      </w:r>
      <w:proofErr w:type="spellStart"/>
      <w:r>
        <w:t>الفاتورة</w:t>
      </w:r>
      <w:proofErr w:type="spellEnd"/>
    </w:p>
    <w:p w14:paraId="4C887004" w14:textId="77777777" w:rsidR="00953F03" w:rsidRDefault="00000000">
      <w:pPr>
        <w:pStyle w:val="ListBullet"/>
      </w:pPr>
      <w:proofErr w:type="spellStart"/>
      <w:r>
        <w:t>تاريخ</w:t>
      </w:r>
      <w:proofErr w:type="spellEnd"/>
      <w:r>
        <w:t xml:space="preserve"> </w:t>
      </w:r>
      <w:proofErr w:type="spellStart"/>
      <w:r>
        <w:t>الاستحقاق</w:t>
      </w:r>
      <w:proofErr w:type="spellEnd"/>
    </w:p>
    <w:p w14:paraId="293E211F" w14:textId="77777777" w:rsidR="00953F03" w:rsidRDefault="00000000">
      <w:pPr>
        <w:pStyle w:val="ListBullet"/>
      </w:pPr>
      <w:proofErr w:type="spellStart"/>
      <w:r>
        <w:t>المبلغ</w:t>
      </w:r>
      <w:proofErr w:type="spellEnd"/>
    </w:p>
    <w:p w14:paraId="4F8969AB" w14:textId="77777777" w:rsidR="00953F03" w:rsidRDefault="00000000">
      <w:pPr>
        <w:pStyle w:val="ListBullet"/>
      </w:pPr>
      <w:proofErr w:type="spellStart"/>
      <w:r>
        <w:t>المبلغ</w:t>
      </w:r>
      <w:proofErr w:type="spellEnd"/>
      <w:r>
        <w:t xml:space="preserve"> </w:t>
      </w:r>
      <w:proofErr w:type="spellStart"/>
      <w:r>
        <w:t>المسدد</w:t>
      </w:r>
      <w:proofErr w:type="spellEnd"/>
    </w:p>
    <w:p w14:paraId="65A7A2EE" w14:textId="77777777" w:rsidR="00953F03" w:rsidRDefault="00000000">
      <w:pPr>
        <w:pStyle w:val="ListBullet"/>
      </w:pPr>
      <w:proofErr w:type="spellStart"/>
      <w:r>
        <w:t>المبلغ</w:t>
      </w:r>
      <w:proofErr w:type="spellEnd"/>
      <w:r>
        <w:t xml:space="preserve"> </w:t>
      </w:r>
      <w:proofErr w:type="spellStart"/>
      <w:r>
        <w:t>المتبقي</w:t>
      </w:r>
      <w:proofErr w:type="spellEnd"/>
    </w:p>
    <w:p w14:paraId="6B226E2F" w14:textId="77777777" w:rsidR="00953F03" w:rsidRDefault="00000000">
      <w:pPr>
        <w:pStyle w:val="ListBullet"/>
      </w:pPr>
      <w:proofErr w:type="spellStart"/>
      <w:r>
        <w:t>الحالة</w:t>
      </w:r>
      <w:proofErr w:type="spellEnd"/>
    </w:p>
    <w:p w14:paraId="22E9E63B" w14:textId="77777777" w:rsidR="00953F03" w:rsidRDefault="00000000">
      <w:pPr>
        <w:pStyle w:val="ListBullet"/>
      </w:pPr>
      <w:proofErr w:type="spellStart"/>
      <w:r>
        <w:t>تاريخ</w:t>
      </w:r>
      <w:proofErr w:type="spellEnd"/>
      <w:r>
        <w:t xml:space="preserve"> </w:t>
      </w:r>
      <w:proofErr w:type="spellStart"/>
      <w:r>
        <w:t>السداد</w:t>
      </w:r>
      <w:proofErr w:type="spellEnd"/>
    </w:p>
    <w:p w14:paraId="02322128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582EA617" w14:textId="77777777" w:rsidR="00953F03" w:rsidRDefault="00000000">
      <w:pPr>
        <w:pStyle w:val="ListBullet"/>
      </w:pPr>
      <w:r>
        <w:t>`Compound.API/Controllers/Reports/Clients/PaidUnpaidSalesInvoicesReportController`</w:t>
      </w:r>
    </w:p>
    <w:p w14:paraId="10A6A0CB" w14:textId="77777777" w:rsidR="00953F03" w:rsidRDefault="00000000">
      <w:pPr>
        <w:pStyle w:val="ListBullet"/>
      </w:pPr>
      <w:r>
        <w:t>`</w:t>
      </w:r>
      <w:proofErr w:type="spellStart"/>
      <w:r>
        <w:t>Selling.API</w:t>
      </w:r>
      <w:proofErr w:type="spellEnd"/>
      <w:r>
        <w:t>/Controllers/</w:t>
      </w:r>
      <w:proofErr w:type="spellStart"/>
      <w:r>
        <w:t>CustomersController</w:t>
      </w:r>
      <w:proofErr w:type="spellEnd"/>
      <w:r>
        <w:t>` (</w:t>
      </w:r>
      <w:proofErr w:type="spellStart"/>
      <w:r>
        <w:t>لجلب</w:t>
      </w:r>
      <w:proofErr w:type="spellEnd"/>
      <w:r>
        <w:t xml:space="preserve"> </w:t>
      </w:r>
      <w:proofErr w:type="spellStart"/>
      <w:r>
        <w:t>العملاء</w:t>
      </w:r>
      <w:proofErr w:type="spellEnd"/>
      <w:r>
        <w:t>)</w:t>
      </w:r>
    </w:p>
    <w:p w14:paraId="63734D75" w14:textId="77777777" w:rsidR="00953F03" w:rsidRDefault="00953F03"/>
    <w:p w14:paraId="596F66CE" w14:textId="77777777" w:rsidR="00953F03" w:rsidRDefault="00000000">
      <w:r>
        <w:t>──────────────────────────────</w:t>
      </w:r>
    </w:p>
    <w:p w14:paraId="21C7DCDB" w14:textId="77777777" w:rsidR="00953F03" w:rsidRDefault="00953F03"/>
    <w:p w14:paraId="0B70863E" w14:textId="77777777" w:rsidR="00953F03" w:rsidRDefault="00000000">
      <w:pPr>
        <w:pStyle w:val="Heading2"/>
      </w:pPr>
      <w:proofErr w:type="spellStart"/>
      <w:r>
        <w:lastRenderedPageBreak/>
        <w:t>فواتير</w:t>
      </w:r>
      <w:proofErr w:type="spellEnd"/>
      <w:r>
        <w:t xml:space="preserve"> </w:t>
      </w:r>
      <w:proofErr w:type="spellStart"/>
      <w:r>
        <w:t>البيع</w:t>
      </w:r>
      <w:proofErr w:type="spellEnd"/>
      <w:r>
        <w:t xml:space="preserve"> </w:t>
      </w:r>
      <w:proofErr w:type="spellStart"/>
      <w:r>
        <w:t>المسددة</w:t>
      </w:r>
      <w:proofErr w:type="spellEnd"/>
      <w:r>
        <w:t xml:space="preserve"> </w:t>
      </w:r>
      <w:proofErr w:type="spellStart"/>
      <w:r>
        <w:t>وغير</w:t>
      </w:r>
      <w:proofErr w:type="spellEnd"/>
      <w:r>
        <w:t xml:space="preserve"> </w:t>
      </w:r>
      <w:proofErr w:type="spellStart"/>
      <w:r>
        <w:t>مسددة</w:t>
      </w:r>
      <w:proofErr w:type="spellEnd"/>
    </w:p>
    <w:p w14:paraId="76DAB357" w14:textId="77777777" w:rsidR="00953F03" w:rsidRDefault="00000000">
      <w:pPr>
        <w:pStyle w:val="Heading1"/>
        <w:jc w:val="center"/>
      </w:pPr>
      <w:proofErr w:type="spellStart"/>
      <w:r>
        <w:t>فواتير</w:t>
      </w:r>
      <w:proofErr w:type="spellEnd"/>
      <w:r>
        <w:t xml:space="preserve"> </w:t>
      </w:r>
      <w:proofErr w:type="spellStart"/>
      <w:r>
        <w:t>البيع</w:t>
      </w:r>
      <w:proofErr w:type="spellEnd"/>
      <w:r>
        <w:t xml:space="preserve"> </w:t>
      </w:r>
      <w:proofErr w:type="spellStart"/>
      <w:r>
        <w:t>المسددة</w:t>
      </w:r>
      <w:proofErr w:type="spellEnd"/>
      <w:r>
        <w:t xml:space="preserve"> </w:t>
      </w:r>
      <w:proofErr w:type="spellStart"/>
      <w:r>
        <w:t>وغير</w:t>
      </w:r>
      <w:proofErr w:type="spellEnd"/>
      <w:r>
        <w:t xml:space="preserve"> </w:t>
      </w:r>
      <w:proofErr w:type="spellStart"/>
      <w:r>
        <w:t>مسددة</w:t>
      </w:r>
      <w:proofErr w:type="spellEnd"/>
    </w:p>
    <w:p w14:paraId="3F1F0100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23762229" w14:textId="77777777" w:rsidR="00953F03" w:rsidRDefault="00000000">
      <w:proofErr w:type="spellStart"/>
      <w:r>
        <w:t>تقرير</w:t>
      </w:r>
      <w:proofErr w:type="spellEnd"/>
      <w:r>
        <w:t xml:space="preserve"> </w:t>
      </w:r>
      <w:proofErr w:type="spellStart"/>
      <w:r>
        <w:t>يعرض</w:t>
      </w:r>
      <w:proofErr w:type="spellEnd"/>
      <w:r>
        <w:t xml:space="preserve"> </w:t>
      </w:r>
      <w:proofErr w:type="spellStart"/>
      <w:r>
        <w:t>الفواتير</w:t>
      </w:r>
      <w:proofErr w:type="spellEnd"/>
      <w:r>
        <w:t xml:space="preserve"> </w:t>
      </w:r>
      <w:proofErr w:type="spellStart"/>
      <w:r>
        <w:t>المسددة</w:t>
      </w:r>
      <w:proofErr w:type="spellEnd"/>
      <w:r>
        <w:t xml:space="preserve"> </w:t>
      </w:r>
      <w:proofErr w:type="spellStart"/>
      <w:r>
        <w:t>كلياً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جزئياً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غير</w:t>
      </w:r>
      <w:proofErr w:type="spellEnd"/>
      <w:r>
        <w:t xml:space="preserve"> </w:t>
      </w:r>
      <w:proofErr w:type="spellStart"/>
      <w:r>
        <w:t>مسددة</w:t>
      </w:r>
      <w:proofErr w:type="spellEnd"/>
      <w:r>
        <w:t xml:space="preserve">، </w:t>
      </w:r>
      <w:proofErr w:type="spellStart"/>
      <w:r>
        <w:t>مع</w:t>
      </w:r>
      <w:proofErr w:type="spellEnd"/>
      <w:r>
        <w:t xml:space="preserve"> </w:t>
      </w:r>
      <w:proofErr w:type="spellStart"/>
      <w:r>
        <w:t>تصنيفها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حالة</w:t>
      </w:r>
      <w:proofErr w:type="spellEnd"/>
      <w:r>
        <w:t xml:space="preserve"> </w:t>
      </w:r>
      <w:proofErr w:type="spellStart"/>
      <w:r>
        <w:t>الدفع</w:t>
      </w:r>
      <w:proofErr w:type="spellEnd"/>
      <w:r>
        <w:t>.</w:t>
      </w:r>
    </w:p>
    <w:p w14:paraId="06094B7A" w14:textId="77777777" w:rsidR="00953F03" w:rsidRDefault="00000000">
      <w:pPr>
        <w:pStyle w:val="Heading2"/>
      </w:pPr>
      <w:proofErr w:type="spellStart"/>
      <w:r>
        <w:t>الأعمدة</w:t>
      </w:r>
      <w:proofErr w:type="spellEnd"/>
      <w:r>
        <w:t xml:space="preserve"> </w:t>
      </w:r>
      <w:proofErr w:type="spellStart"/>
      <w:r>
        <w:t>الرئيسية</w:t>
      </w:r>
      <w:proofErr w:type="spellEnd"/>
    </w:p>
    <w:p w14:paraId="2DA12CDC" w14:textId="77777777" w:rsidR="00953F03" w:rsidRDefault="00000000">
      <w:r>
        <w:t>(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اليمين</w:t>
      </w:r>
      <w:proofErr w:type="spellEnd"/>
      <w:r>
        <w:t xml:space="preserve"> </w:t>
      </w:r>
      <w:proofErr w:type="spellStart"/>
      <w:r>
        <w:t>إلى</w:t>
      </w:r>
      <w:proofErr w:type="spellEnd"/>
      <w:r>
        <w:t xml:space="preserve"> </w:t>
      </w:r>
      <w:proofErr w:type="spellStart"/>
      <w:r>
        <w:t>اليسار</w:t>
      </w:r>
      <w:proofErr w:type="spellEnd"/>
      <w:r>
        <w:t xml:space="preserve"> </w:t>
      </w:r>
      <w:proofErr w:type="spellStart"/>
      <w:r>
        <w:t>كما</w:t>
      </w:r>
      <w:proofErr w:type="spellEnd"/>
      <w:r>
        <w:t xml:space="preserve"> </w:t>
      </w:r>
      <w:proofErr w:type="spellStart"/>
      <w:r>
        <w:t>ظهرت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النظام</w:t>
      </w:r>
      <w:proofErr w:type="spellEnd"/>
      <w:r>
        <w:t>)</w:t>
      </w:r>
    </w:p>
    <w:p w14:paraId="1B42CDD7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رقم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السند</w:t>
      </w:r>
      <w:proofErr w:type="spellEnd"/>
      <w:r>
        <w:rPr>
          <w:b/>
        </w:rPr>
        <w:t xml:space="preserve">: </w:t>
      </w:r>
      <w:proofErr w:type="spellStart"/>
      <w:r>
        <w:t>الرقم</w:t>
      </w:r>
      <w:proofErr w:type="spellEnd"/>
      <w:r>
        <w:t xml:space="preserve"> </w:t>
      </w:r>
      <w:proofErr w:type="spellStart"/>
      <w:r>
        <w:t>التسلسلي</w:t>
      </w:r>
      <w:proofErr w:type="spellEnd"/>
      <w:r>
        <w:t xml:space="preserve"> </w:t>
      </w:r>
      <w:proofErr w:type="spellStart"/>
      <w:r>
        <w:t>للسند</w:t>
      </w:r>
      <w:proofErr w:type="spellEnd"/>
    </w:p>
    <w:p w14:paraId="6CDF636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نوع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المستند</w:t>
      </w:r>
      <w:proofErr w:type="spellEnd"/>
      <w:r>
        <w:rPr>
          <w:b/>
        </w:rPr>
        <w:t xml:space="preserve">: </w:t>
      </w:r>
      <w:proofErr w:type="spellStart"/>
      <w:r>
        <w:t>نوع</w:t>
      </w:r>
      <w:proofErr w:type="spellEnd"/>
      <w:r>
        <w:t xml:space="preserve"> </w:t>
      </w:r>
      <w:proofErr w:type="spellStart"/>
      <w:r>
        <w:t>المستند</w:t>
      </w:r>
      <w:proofErr w:type="spellEnd"/>
      <w:r>
        <w:t xml:space="preserve"> (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بيع</w:t>
      </w:r>
      <w:proofErr w:type="spellEnd"/>
      <w:r>
        <w:t>)</w:t>
      </w:r>
    </w:p>
    <w:p w14:paraId="50F47BDF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تاريخ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السند</w:t>
      </w:r>
      <w:proofErr w:type="spellEnd"/>
      <w:r>
        <w:rPr>
          <w:b/>
        </w:rPr>
        <w:t xml:space="preserve">: 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إصدار</w:t>
      </w:r>
      <w:proofErr w:type="spellEnd"/>
      <w:r>
        <w:t xml:space="preserve"> </w:t>
      </w:r>
      <w:proofErr w:type="spellStart"/>
      <w:r>
        <w:t>السند</w:t>
      </w:r>
      <w:proofErr w:type="spellEnd"/>
    </w:p>
    <w:p w14:paraId="4E40E89C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التاريخ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الفعلي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للسند</w:t>
      </w:r>
      <w:proofErr w:type="spellEnd"/>
      <w:r>
        <w:rPr>
          <w:b/>
        </w:rPr>
        <w:t xml:space="preserve">: </w:t>
      </w:r>
      <w:proofErr w:type="spellStart"/>
      <w:r>
        <w:t>التاريخ</w:t>
      </w:r>
      <w:proofErr w:type="spellEnd"/>
      <w:r>
        <w:t xml:space="preserve"> </w:t>
      </w:r>
      <w:proofErr w:type="spellStart"/>
      <w:r>
        <w:t>الفعلي</w:t>
      </w:r>
      <w:proofErr w:type="spellEnd"/>
      <w:r>
        <w:t xml:space="preserve"> </w:t>
      </w:r>
      <w:proofErr w:type="spellStart"/>
      <w:r>
        <w:t>لإصدار</w:t>
      </w:r>
      <w:proofErr w:type="spellEnd"/>
      <w:r>
        <w:t xml:space="preserve"> </w:t>
      </w:r>
      <w:proofErr w:type="spellStart"/>
      <w:r>
        <w:t>السند</w:t>
      </w:r>
      <w:proofErr w:type="spellEnd"/>
    </w:p>
    <w:p w14:paraId="2B289745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العميل</w:t>
      </w:r>
      <w:proofErr w:type="spellEnd"/>
      <w:r>
        <w:rPr>
          <w:b/>
        </w:rPr>
        <w:t xml:space="preserve">: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العميل</w:t>
      </w:r>
      <w:proofErr w:type="spellEnd"/>
    </w:p>
    <w:p w14:paraId="4F3FE970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المندوب</w:t>
      </w:r>
      <w:proofErr w:type="spellEnd"/>
      <w:r>
        <w:rPr>
          <w:b/>
        </w:rPr>
        <w:t xml:space="preserve">: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مندوب</w:t>
      </w:r>
      <w:proofErr w:type="spellEnd"/>
      <w:r>
        <w:t xml:space="preserve"> </w:t>
      </w:r>
      <w:proofErr w:type="spellStart"/>
      <w:r>
        <w:t>المبيعات</w:t>
      </w:r>
      <w:proofErr w:type="spellEnd"/>
    </w:p>
    <w:p w14:paraId="61EB507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اسم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الحساب</w:t>
      </w:r>
      <w:proofErr w:type="spellEnd"/>
      <w:r>
        <w:rPr>
          <w:b/>
        </w:rPr>
        <w:t xml:space="preserve">: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الحساب</w:t>
      </w:r>
      <w:proofErr w:type="spellEnd"/>
      <w:r>
        <w:t xml:space="preserve"> </w:t>
      </w:r>
      <w:proofErr w:type="spellStart"/>
      <w:r>
        <w:t>المحاسبي</w:t>
      </w:r>
      <w:proofErr w:type="spellEnd"/>
    </w:p>
    <w:p w14:paraId="1B79E85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مبلغ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الفاتورة</w:t>
      </w:r>
      <w:proofErr w:type="spellEnd"/>
      <w:r>
        <w:rPr>
          <w:b/>
        </w:rPr>
        <w:t xml:space="preserve">: </w:t>
      </w:r>
      <w:proofErr w:type="spellStart"/>
      <w:r>
        <w:t>إجمالي</w:t>
      </w:r>
      <w:proofErr w:type="spellEnd"/>
      <w:r>
        <w:t xml:space="preserve"> </w:t>
      </w:r>
      <w:proofErr w:type="spellStart"/>
      <w:r>
        <w:t>مبلغ</w:t>
      </w:r>
      <w:proofErr w:type="spellEnd"/>
      <w:r>
        <w:t xml:space="preserve"> </w:t>
      </w:r>
      <w:proofErr w:type="spellStart"/>
      <w:r>
        <w:t>الفاتورة</w:t>
      </w:r>
      <w:proofErr w:type="spellEnd"/>
    </w:p>
    <w:p w14:paraId="2ED299DC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المبلغ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المسدد</w:t>
      </w:r>
      <w:proofErr w:type="spellEnd"/>
      <w:r>
        <w:rPr>
          <w:b/>
        </w:rPr>
        <w:t xml:space="preserve">: </w:t>
      </w:r>
      <w:proofErr w:type="spellStart"/>
      <w:r>
        <w:t>المبلغ</w:t>
      </w:r>
      <w:proofErr w:type="spellEnd"/>
      <w:r>
        <w:t xml:space="preserve"> </w:t>
      </w:r>
      <w:proofErr w:type="spellStart"/>
      <w:r>
        <w:t>الذي</w:t>
      </w:r>
      <w:proofErr w:type="spellEnd"/>
      <w:r>
        <w:t xml:space="preserve"> </w:t>
      </w:r>
      <w:proofErr w:type="spellStart"/>
      <w:r>
        <w:t>تم</w:t>
      </w:r>
      <w:proofErr w:type="spellEnd"/>
      <w:r>
        <w:t xml:space="preserve"> </w:t>
      </w:r>
      <w:proofErr w:type="spellStart"/>
      <w:r>
        <w:t>دفعه</w:t>
      </w:r>
      <w:proofErr w:type="spellEnd"/>
    </w:p>
    <w:p w14:paraId="6065615D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المتبقي</w:t>
      </w:r>
      <w:proofErr w:type="spellEnd"/>
      <w:r>
        <w:rPr>
          <w:b/>
        </w:rPr>
        <w:t xml:space="preserve">: </w:t>
      </w:r>
      <w:proofErr w:type="spellStart"/>
      <w:r>
        <w:t>المبلغ</w:t>
      </w:r>
      <w:proofErr w:type="spellEnd"/>
      <w:r>
        <w:t xml:space="preserve"> </w:t>
      </w:r>
      <w:proofErr w:type="spellStart"/>
      <w:r>
        <w:t>المتبقي</w:t>
      </w:r>
      <w:proofErr w:type="spellEnd"/>
      <w:r>
        <w:t xml:space="preserve"> </w:t>
      </w:r>
      <w:proofErr w:type="spellStart"/>
      <w:r>
        <w:t>للدفع</w:t>
      </w:r>
      <w:proofErr w:type="spellEnd"/>
    </w:p>
    <w:p w14:paraId="2C5521D3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مدة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الفاتورة</w:t>
      </w:r>
      <w:proofErr w:type="spellEnd"/>
      <w:r>
        <w:rPr>
          <w:b/>
        </w:rPr>
        <w:t xml:space="preserve">: </w:t>
      </w:r>
      <w:proofErr w:type="spellStart"/>
      <w:r>
        <w:t>مدة</w:t>
      </w:r>
      <w:proofErr w:type="spellEnd"/>
      <w:r>
        <w:t xml:space="preserve"> </w:t>
      </w:r>
      <w:proofErr w:type="spellStart"/>
      <w:r>
        <w:t>الفاتورة</w:t>
      </w:r>
      <w:proofErr w:type="spellEnd"/>
      <w:r>
        <w:t xml:space="preserve"> </w:t>
      </w:r>
      <w:proofErr w:type="spellStart"/>
      <w:r>
        <w:t>بالأيام</w:t>
      </w:r>
      <w:proofErr w:type="spellEnd"/>
    </w:p>
    <w:p w14:paraId="58FF6ADA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تاريخ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الاستحقاق</w:t>
      </w:r>
      <w:proofErr w:type="spellEnd"/>
      <w:r>
        <w:rPr>
          <w:b/>
        </w:rPr>
        <w:t xml:space="preserve">: 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استحقاق</w:t>
      </w:r>
      <w:proofErr w:type="spellEnd"/>
      <w:r>
        <w:t xml:space="preserve"> </w:t>
      </w:r>
      <w:proofErr w:type="spellStart"/>
      <w:r>
        <w:t>الدفع</w:t>
      </w:r>
      <w:proofErr w:type="spellEnd"/>
    </w:p>
    <w:p w14:paraId="59B306CF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العمر</w:t>
      </w:r>
      <w:proofErr w:type="spellEnd"/>
      <w:r>
        <w:rPr>
          <w:b/>
        </w:rPr>
        <w:t xml:space="preserve">: </w:t>
      </w:r>
      <w:proofErr w:type="spellStart"/>
      <w:r>
        <w:t>عمر</w:t>
      </w:r>
      <w:proofErr w:type="spellEnd"/>
      <w:r>
        <w:t xml:space="preserve"> </w:t>
      </w:r>
      <w:proofErr w:type="spellStart"/>
      <w:r>
        <w:t>الفاتورة</w:t>
      </w:r>
      <w:proofErr w:type="spellEnd"/>
      <w:r>
        <w:t xml:space="preserve"> </w:t>
      </w:r>
      <w:proofErr w:type="spellStart"/>
      <w:r>
        <w:t>بالأيام</w:t>
      </w:r>
      <w:proofErr w:type="spellEnd"/>
    </w:p>
    <w:p w14:paraId="4419165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الأيام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المتبقية</w:t>
      </w:r>
      <w:proofErr w:type="spellEnd"/>
      <w:r>
        <w:rPr>
          <w:b/>
        </w:rPr>
        <w:t xml:space="preserve">: </w:t>
      </w:r>
      <w:proofErr w:type="spellStart"/>
      <w:r>
        <w:t>الأيام</w:t>
      </w:r>
      <w:proofErr w:type="spellEnd"/>
      <w:r>
        <w:t xml:space="preserve"> </w:t>
      </w:r>
      <w:proofErr w:type="spellStart"/>
      <w:r>
        <w:t>المتبقية</w:t>
      </w:r>
      <w:proofErr w:type="spellEnd"/>
      <w:r>
        <w:t xml:space="preserve"> </w:t>
      </w:r>
      <w:proofErr w:type="spellStart"/>
      <w:r>
        <w:t>للدفع</w:t>
      </w:r>
      <w:proofErr w:type="spellEnd"/>
    </w:p>
    <w:p w14:paraId="117A7A45" w14:textId="77777777" w:rsidR="00953F03" w:rsidRDefault="00000000">
      <w:pPr>
        <w:pStyle w:val="Heading2"/>
      </w:pPr>
      <w:proofErr w:type="spellStart"/>
      <w:r>
        <w:t>المعايير</w:t>
      </w:r>
      <w:proofErr w:type="spellEnd"/>
    </w:p>
    <w:p w14:paraId="22B1762B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من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تاريخ</w:t>
      </w:r>
      <w:proofErr w:type="spellEnd"/>
      <w:r>
        <w:rPr>
          <w:b/>
        </w:rPr>
        <w:t xml:space="preserve">: 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بداية</w:t>
      </w:r>
      <w:proofErr w:type="spellEnd"/>
      <w:r>
        <w:t xml:space="preserve"> </w:t>
      </w:r>
      <w:proofErr w:type="spellStart"/>
      <w:r>
        <w:t>الفترة</w:t>
      </w:r>
      <w:proofErr w:type="spellEnd"/>
    </w:p>
    <w:p w14:paraId="0D0F25F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إلى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تاريخ</w:t>
      </w:r>
      <w:proofErr w:type="spellEnd"/>
      <w:r>
        <w:rPr>
          <w:b/>
        </w:rPr>
        <w:t xml:space="preserve">: 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نهاية</w:t>
      </w:r>
      <w:proofErr w:type="spellEnd"/>
      <w:r>
        <w:t xml:space="preserve"> </w:t>
      </w:r>
      <w:proofErr w:type="spellStart"/>
      <w:r>
        <w:t>الفترة</w:t>
      </w:r>
      <w:proofErr w:type="spellEnd"/>
    </w:p>
    <w:p w14:paraId="192F4B9F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الموقع</w:t>
      </w:r>
      <w:proofErr w:type="spellEnd"/>
      <w:r>
        <w:rPr>
          <w:b/>
        </w:rPr>
        <w:t xml:space="preserve">: </w:t>
      </w:r>
      <w:proofErr w:type="spellStart"/>
      <w:r>
        <w:t>اختيار</w:t>
      </w:r>
      <w:proofErr w:type="spellEnd"/>
      <w:r>
        <w:t xml:space="preserve"> </w:t>
      </w:r>
      <w:proofErr w:type="spellStart"/>
      <w:r>
        <w:t>الموقع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المتجر</w:t>
      </w:r>
      <w:proofErr w:type="spellEnd"/>
    </w:p>
    <w:p w14:paraId="4674C7A9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العميل</w:t>
      </w:r>
      <w:proofErr w:type="spellEnd"/>
      <w:r>
        <w:rPr>
          <w:b/>
        </w:rPr>
        <w:t xml:space="preserve">: </w:t>
      </w: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العميل</w:t>
      </w:r>
      <w:proofErr w:type="spellEnd"/>
    </w:p>
    <w:p w14:paraId="091C816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حالة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الدفع</w:t>
      </w:r>
      <w:proofErr w:type="spellEnd"/>
      <w:r>
        <w:rPr>
          <w:b/>
        </w:rPr>
        <w:t xml:space="preserve">: </w:t>
      </w: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حالة</w:t>
      </w:r>
      <w:proofErr w:type="spellEnd"/>
      <w:r>
        <w:t xml:space="preserve"> </w:t>
      </w:r>
      <w:proofErr w:type="spellStart"/>
      <w:r>
        <w:t>الدفع</w:t>
      </w:r>
      <w:proofErr w:type="spellEnd"/>
      <w:r>
        <w:t xml:space="preserve"> (</w:t>
      </w:r>
      <w:proofErr w:type="spellStart"/>
      <w:r>
        <w:t>مسدد</w:t>
      </w:r>
      <w:proofErr w:type="spellEnd"/>
      <w:r>
        <w:t xml:space="preserve">، </w:t>
      </w:r>
      <w:proofErr w:type="spellStart"/>
      <w:r>
        <w:t>جزئي</w:t>
      </w:r>
      <w:proofErr w:type="spellEnd"/>
      <w:r>
        <w:t xml:space="preserve">، </w:t>
      </w:r>
      <w:proofErr w:type="spellStart"/>
      <w:r>
        <w:t>غير</w:t>
      </w:r>
      <w:proofErr w:type="spellEnd"/>
      <w:r>
        <w:t xml:space="preserve"> </w:t>
      </w:r>
      <w:proofErr w:type="spellStart"/>
      <w:r>
        <w:t>مسدد</w:t>
      </w:r>
      <w:proofErr w:type="spellEnd"/>
      <w:r>
        <w:t>)</w:t>
      </w:r>
    </w:p>
    <w:p w14:paraId="259C17B1" w14:textId="77777777" w:rsidR="00953F03" w:rsidRDefault="00000000">
      <w:pPr>
        <w:pStyle w:val="Heading2"/>
      </w:pPr>
      <w:proofErr w:type="spellStart"/>
      <w:r>
        <w:lastRenderedPageBreak/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7045B6A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عرض</w:t>
      </w:r>
      <w:proofErr w:type="spellEnd"/>
      <w:r>
        <w:rPr>
          <w:b/>
        </w:rPr>
        <w:t xml:space="preserve">: </w:t>
      </w:r>
      <w:proofErr w:type="spellStart"/>
      <w:r>
        <w:t>لتطبيق</w:t>
      </w:r>
      <w:proofErr w:type="spellEnd"/>
      <w:r>
        <w:t xml:space="preserve"> </w:t>
      </w:r>
      <w:proofErr w:type="spellStart"/>
      <w:r>
        <w:t>المعايير</w:t>
      </w:r>
      <w:proofErr w:type="spellEnd"/>
      <w:r>
        <w:t xml:space="preserve"> </w:t>
      </w:r>
      <w:proofErr w:type="spellStart"/>
      <w:r>
        <w:t>المحددة</w:t>
      </w:r>
      <w:proofErr w:type="spellEnd"/>
    </w:p>
    <w:p w14:paraId="3D7CAD83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تصدير</w:t>
      </w:r>
      <w:proofErr w:type="spellEnd"/>
      <w:r>
        <w:rPr>
          <w:b/>
        </w:rPr>
        <w:t xml:space="preserve"> Excel: </w:t>
      </w:r>
      <w:proofErr w:type="spellStart"/>
      <w:r>
        <w:t>لتصدير</w:t>
      </w:r>
      <w:proofErr w:type="spellEnd"/>
      <w:r>
        <w:t xml:space="preserve"> </w:t>
      </w:r>
      <w:proofErr w:type="spellStart"/>
      <w:r>
        <w:t>التقرير</w:t>
      </w:r>
      <w:proofErr w:type="spellEnd"/>
      <w:r>
        <w:t xml:space="preserve"> </w:t>
      </w:r>
      <w:proofErr w:type="spellStart"/>
      <w:r>
        <w:t>بصيغة</w:t>
      </w:r>
      <w:proofErr w:type="spellEnd"/>
      <w:r>
        <w:t xml:space="preserve"> Excel</w:t>
      </w:r>
    </w:p>
    <w:p w14:paraId="73193EB2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تصدير</w:t>
      </w:r>
      <w:proofErr w:type="spellEnd"/>
      <w:r>
        <w:rPr>
          <w:b/>
        </w:rPr>
        <w:t xml:space="preserve"> PDF: </w:t>
      </w:r>
      <w:proofErr w:type="spellStart"/>
      <w:r>
        <w:t>لتصدير</w:t>
      </w:r>
      <w:proofErr w:type="spellEnd"/>
      <w:r>
        <w:t xml:space="preserve"> </w:t>
      </w:r>
      <w:proofErr w:type="spellStart"/>
      <w:r>
        <w:t>التقرير</w:t>
      </w:r>
      <w:proofErr w:type="spellEnd"/>
      <w:r>
        <w:t xml:space="preserve"> </w:t>
      </w:r>
      <w:proofErr w:type="spellStart"/>
      <w:r>
        <w:t>بصيغة</w:t>
      </w:r>
      <w:proofErr w:type="spellEnd"/>
      <w:r>
        <w:t xml:space="preserve"> PDF</w:t>
      </w:r>
    </w:p>
    <w:p w14:paraId="2A87372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طباعة</w:t>
      </w:r>
      <w:proofErr w:type="spellEnd"/>
      <w:r>
        <w:rPr>
          <w:b/>
        </w:rPr>
        <w:t xml:space="preserve">: </w:t>
      </w:r>
      <w:proofErr w:type="spellStart"/>
      <w:r>
        <w:t>لطباعة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205B18F3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إعادة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تعيين</w:t>
      </w:r>
      <w:proofErr w:type="spellEnd"/>
      <w:r>
        <w:rPr>
          <w:b/>
        </w:rPr>
        <w:t xml:space="preserve">: </w:t>
      </w:r>
      <w:proofErr w:type="spellStart"/>
      <w:r>
        <w:t>لمسح</w:t>
      </w:r>
      <w:proofErr w:type="spellEnd"/>
      <w:r>
        <w:t xml:space="preserve"> </w:t>
      </w:r>
      <w:proofErr w:type="spellStart"/>
      <w:r>
        <w:t>المعايير</w:t>
      </w:r>
      <w:proofErr w:type="spellEnd"/>
    </w:p>
    <w:p w14:paraId="61D8F6F2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5B86857E" w14:textId="77777777" w:rsidR="00953F03" w:rsidRDefault="00000000">
      <w:proofErr w:type="spellStart"/>
      <w:r>
        <w:rPr>
          <w:rFonts w:ascii="Courier New" w:hAnsi="Courier New"/>
          <w:sz w:val="20"/>
        </w:rPr>
        <w:t>Shared.API</w:t>
      </w:r>
      <w:proofErr w:type="spellEnd"/>
      <w:r>
        <w:rPr>
          <w:rFonts w:ascii="Courier New" w:hAnsi="Courier New"/>
          <w:sz w:val="20"/>
        </w:rPr>
        <w:t>/Controllers/Reports/</w:t>
      </w:r>
      <w:proofErr w:type="spellStart"/>
      <w:r>
        <w:rPr>
          <w:rFonts w:ascii="Courier New" w:hAnsi="Courier New"/>
          <w:sz w:val="20"/>
        </w:rPr>
        <w:t>PaidUnpaidInvoicesController</w:t>
      </w:r>
      <w:proofErr w:type="spellEnd"/>
    </w:p>
    <w:p w14:paraId="52BC1BF9" w14:textId="77777777" w:rsidR="00953F03" w:rsidRDefault="00953F03"/>
    <w:p w14:paraId="1589FA33" w14:textId="77777777" w:rsidR="00953F03" w:rsidRDefault="00000000">
      <w:r>
        <w:t>──────────────────────────────</w:t>
      </w:r>
    </w:p>
    <w:p w14:paraId="695028BA" w14:textId="77777777" w:rsidR="00953F03" w:rsidRDefault="00953F03"/>
    <w:p w14:paraId="43375C3C" w14:textId="77777777" w:rsidR="00953F03" w:rsidRDefault="00000000">
      <w:pPr>
        <w:pStyle w:val="Heading2"/>
      </w:pPr>
      <w:proofErr w:type="spellStart"/>
      <w:r>
        <w:t>فواتير</w:t>
      </w:r>
      <w:proofErr w:type="spellEnd"/>
      <w:r>
        <w:t xml:space="preserve"> </w:t>
      </w:r>
      <w:proofErr w:type="spellStart"/>
      <w:r>
        <w:t>البيع</w:t>
      </w:r>
      <w:proofErr w:type="spellEnd"/>
      <w:r>
        <w:t xml:space="preserve"> </w:t>
      </w:r>
      <w:proofErr w:type="spellStart"/>
      <w:r>
        <w:t>المعمرة</w:t>
      </w:r>
      <w:proofErr w:type="spellEnd"/>
    </w:p>
    <w:p w14:paraId="3DDA3C85" w14:textId="77777777" w:rsidR="00953F03" w:rsidRDefault="00000000">
      <w:pPr>
        <w:pStyle w:val="Heading1"/>
        <w:jc w:val="center"/>
      </w:pPr>
      <w:proofErr w:type="spellStart"/>
      <w:r>
        <w:t>فواتير</w:t>
      </w:r>
      <w:proofErr w:type="spellEnd"/>
      <w:r>
        <w:t xml:space="preserve"> </w:t>
      </w:r>
      <w:proofErr w:type="spellStart"/>
      <w:r>
        <w:t>البيع</w:t>
      </w:r>
      <w:proofErr w:type="spellEnd"/>
      <w:r>
        <w:t xml:space="preserve"> </w:t>
      </w:r>
      <w:proofErr w:type="spellStart"/>
      <w:r>
        <w:t>المعمرة</w:t>
      </w:r>
      <w:proofErr w:type="spellEnd"/>
    </w:p>
    <w:p w14:paraId="7850822B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439EB33E" w14:textId="77777777" w:rsidR="00953F03" w:rsidRDefault="00000000">
      <w:proofErr w:type="spellStart"/>
      <w:r>
        <w:t>تقرير</w:t>
      </w:r>
      <w:proofErr w:type="spellEnd"/>
      <w:r>
        <w:t xml:space="preserve"> </w:t>
      </w:r>
      <w:proofErr w:type="spellStart"/>
      <w:r>
        <w:t>يعرض</w:t>
      </w:r>
      <w:proofErr w:type="spellEnd"/>
      <w:r>
        <w:t xml:space="preserve"> </w:t>
      </w:r>
      <w:proofErr w:type="spellStart"/>
      <w:r>
        <w:t>متابعة</w:t>
      </w:r>
      <w:proofErr w:type="spellEnd"/>
      <w:r>
        <w:t xml:space="preserve">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البيع</w:t>
      </w:r>
      <w:proofErr w:type="spellEnd"/>
      <w:r>
        <w:t xml:space="preserve"> </w:t>
      </w:r>
      <w:proofErr w:type="spellStart"/>
      <w:r>
        <w:t>الآجلة</w:t>
      </w:r>
      <w:proofErr w:type="spellEnd"/>
      <w:r>
        <w:t xml:space="preserve"> </w:t>
      </w:r>
      <w:proofErr w:type="spellStart"/>
      <w:r>
        <w:t>التي</w:t>
      </w:r>
      <w:proofErr w:type="spellEnd"/>
      <w:r>
        <w:t xml:space="preserve"> </w:t>
      </w:r>
      <w:proofErr w:type="spellStart"/>
      <w:r>
        <w:t>لم</w:t>
      </w:r>
      <w:proofErr w:type="spellEnd"/>
      <w:r>
        <w:t xml:space="preserve"> </w:t>
      </w:r>
      <w:proofErr w:type="spellStart"/>
      <w:r>
        <w:t>تُسدّد</w:t>
      </w:r>
      <w:proofErr w:type="spellEnd"/>
      <w:r>
        <w:t xml:space="preserve"> </w:t>
      </w:r>
      <w:proofErr w:type="spellStart"/>
      <w:r>
        <w:t>بالكامل</w:t>
      </w:r>
      <w:proofErr w:type="spellEnd"/>
      <w:r>
        <w:t>.</w:t>
      </w:r>
    </w:p>
    <w:p w14:paraId="3A4F2286" w14:textId="77777777" w:rsidR="00953F03" w:rsidRDefault="00000000">
      <w:pPr>
        <w:pStyle w:val="Heading2"/>
      </w:pPr>
      <w:proofErr w:type="spellStart"/>
      <w:r>
        <w:t>الأعمدة</w:t>
      </w:r>
      <w:proofErr w:type="spellEnd"/>
      <w:r>
        <w:t xml:space="preserve"> </w:t>
      </w:r>
      <w:proofErr w:type="spellStart"/>
      <w:r>
        <w:t>الرئيسية</w:t>
      </w:r>
      <w:proofErr w:type="spellEnd"/>
    </w:p>
    <w:p w14:paraId="08EC2FB9" w14:textId="77777777" w:rsidR="00953F03" w:rsidRDefault="00000000">
      <w:r>
        <w:t>(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اليمين</w:t>
      </w:r>
      <w:proofErr w:type="spellEnd"/>
      <w:r>
        <w:t xml:space="preserve"> </w:t>
      </w:r>
      <w:proofErr w:type="spellStart"/>
      <w:r>
        <w:t>إلى</w:t>
      </w:r>
      <w:proofErr w:type="spellEnd"/>
      <w:r>
        <w:t xml:space="preserve"> </w:t>
      </w:r>
      <w:proofErr w:type="spellStart"/>
      <w:r>
        <w:t>اليسار</w:t>
      </w:r>
      <w:proofErr w:type="spellEnd"/>
      <w:r>
        <w:t xml:space="preserve"> </w:t>
      </w:r>
      <w:proofErr w:type="spellStart"/>
      <w:r>
        <w:t>كما</w:t>
      </w:r>
      <w:proofErr w:type="spellEnd"/>
      <w:r>
        <w:t xml:space="preserve"> </w:t>
      </w:r>
      <w:proofErr w:type="spellStart"/>
      <w:r>
        <w:t>ظهرت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النظام</w:t>
      </w:r>
      <w:proofErr w:type="spellEnd"/>
      <w:r>
        <w:t>)</w:t>
      </w:r>
    </w:p>
    <w:p w14:paraId="67EF72CB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رقم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الفاتورة</w:t>
      </w:r>
      <w:proofErr w:type="spellEnd"/>
      <w:r>
        <w:rPr>
          <w:b/>
        </w:rPr>
        <w:t xml:space="preserve">: </w:t>
      </w:r>
      <w:proofErr w:type="spellStart"/>
      <w:r>
        <w:t>الرقم</w:t>
      </w:r>
      <w:proofErr w:type="spellEnd"/>
      <w:r>
        <w:t xml:space="preserve"> </w:t>
      </w:r>
      <w:proofErr w:type="spellStart"/>
      <w:r>
        <w:t>التسلسلي</w:t>
      </w:r>
      <w:proofErr w:type="spellEnd"/>
      <w:r>
        <w:t xml:space="preserve"> </w:t>
      </w:r>
      <w:proofErr w:type="spellStart"/>
      <w:r>
        <w:t>للفاتورة</w:t>
      </w:r>
      <w:proofErr w:type="spellEnd"/>
    </w:p>
    <w:p w14:paraId="6813C47D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نوع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المستند</w:t>
      </w:r>
      <w:proofErr w:type="spellEnd"/>
      <w:r>
        <w:rPr>
          <w:b/>
        </w:rPr>
        <w:t xml:space="preserve">: </w:t>
      </w:r>
      <w:proofErr w:type="spellStart"/>
      <w:r>
        <w:t>نوع</w:t>
      </w:r>
      <w:proofErr w:type="spellEnd"/>
      <w:r>
        <w:t xml:space="preserve"> </w:t>
      </w:r>
      <w:proofErr w:type="spellStart"/>
      <w:r>
        <w:t>المستند</w:t>
      </w:r>
      <w:proofErr w:type="spellEnd"/>
      <w:r>
        <w:t xml:space="preserve"> (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بيع</w:t>
      </w:r>
      <w:proofErr w:type="spellEnd"/>
      <w:r>
        <w:t xml:space="preserve"> </w:t>
      </w:r>
      <w:proofErr w:type="spellStart"/>
      <w:r>
        <w:t>معمرة</w:t>
      </w:r>
      <w:proofErr w:type="spellEnd"/>
      <w:r>
        <w:t>)</w:t>
      </w:r>
    </w:p>
    <w:p w14:paraId="5965DB15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تاريخ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المستند</w:t>
      </w:r>
      <w:proofErr w:type="spellEnd"/>
      <w:r>
        <w:rPr>
          <w:b/>
        </w:rPr>
        <w:t xml:space="preserve">: 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إصدار</w:t>
      </w:r>
      <w:proofErr w:type="spellEnd"/>
      <w:r>
        <w:t xml:space="preserve"> </w:t>
      </w:r>
      <w:proofErr w:type="spellStart"/>
      <w:r>
        <w:t>الفاتورة</w:t>
      </w:r>
      <w:proofErr w:type="spellEnd"/>
    </w:p>
    <w:p w14:paraId="33928F25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تاريخ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الإدخال</w:t>
      </w:r>
      <w:proofErr w:type="spellEnd"/>
      <w:r>
        <w:rPr>
          <w:b/>
        </w:rPr>
        <w:t xml:space="preserve">: 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إدخال</w:t>
      </w:r>
      <w:proofErr w:type="spellEnd"/>
      <w:r>
        <w:t xml:space="preserve"> </w:t>
      </w:r>
      <w:proofErr w:type="spellStart"/>
      <w:r>
        <w:t>الفاتورة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النظام</w:t>
      </w:r>
      <w:proofErr w:type="spellEnd"/>
    </w:p>
    <w:p w14:paraId="188A421B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العميل</w:t>
      </w:r>
      <w:proofErr w:type="spellEnd"/>
      <w:r>
        <w:rPr>
          <w:b/>
        </w:rPr>
        <w:t xml:space="preserve">: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العميل</w:t>
      </w:r>
      <w:proofErr w:type="spellEnd"/>
    </w:p>
    <w:p w14:paraId="0B16BA1D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اسم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الحساب</w:t>
      </w:r>
      <w:proofErr w:type="spellEnd"/>
      <w:r>
        <w:rPr>
          <w:b/>
        </w:rPr>
        <w:t xml:space="preserve">: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الحساب</w:t>
      </w:r>
      <w:proofErr w:type="spellEnd"/>
      <w:r>
        <w:t xml:space="preserve"> </w:t>
      </w:r>
      <w:proofErr w:type="spellStart"/>
      <w:r>
        <w:t>المحاسبي</w:t>
      </w:r>
      <w:proofErr w:type="spellEnd"/>
    </w:p>
    <w:p w14:paraId="01EE95C6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المتبقي</w:t>
      </w:r>
      <w:proofErr w:type="spellEnd"/>
      <w:r>
        <w:rPr>
          <w:b/>
        </w:rPr>
        <w:t xml:space="preserve">: </w:t>
      </w:r>
      <w:proofErr w:type="spellStart"/>
      <w:r>
        <w:t>المبلغ</w:t>
      </w:r>
      <w:proofErr w:type="spellEnd"/>
      <w:r>
        <w:t xml:space="preserve"> </w:t>
      </w:r>
      <w:proofErr w:type="spellStart"/>
      <w:r>
        <w:t>المتبقي</w:t>
      </w:r>
      <w:proofErr w:type="spellEnd"/>
      <w:r>
        <w:t xml:space="preserve"> </w:t>
      </w:r>
      <w:proofErr w:type="spellStart"/>
      <w:r>
        <w:t>للدفع</w:t>
      </w:r>
      <w:proofErr w:type="spellEnd"/>
    </w:p>
    <w:p w14:paraId="38F478FD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مدة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أيام</w:t>
      </w:r>
      <w:proofErr w:type="spellEnd"/>
      <w:r>
        <w:rPr>
          <w:b/>
        </w:rPr>
        <w:t xml:space="preserve">): </w:t>
      </w:r>
      <w:proofErr w:type="spellStart"/>
      <w:r>
        <w:t>عدد</w:t>
      </w:r>
      <w:proofErr w:type="spellEnd"/>
      <w:r>
        <w:t xml:space="preserve"> </w:t>
      </w:r>
      <w:proofErr w:type="spellStart"/>
      <w:r>
        <w:t>الأيام</w:t>
      </w:r>
      <w:proofErr w:type="spellEnd"/>
      <w:r>
        <w:t xml:space="preserve"> </w:t>
      </w:r>
      <w:proofErr w:type="spellStart"/>
      <w:r>
        <w:t>المتبقية</w:t>
      </w:r>
      <w:proofErr w:type="spellEnd"/>
      <w:r>
        <w:t xml:space="preserve"> </w:t>
      </w:r>
      <w:proofErr w:type="spellStart"/>
      <w:r>
        <w:t>للدفع</w:t>
      </w:r>
      <w:proofErr w:type="spellEnd"/>
    </w:p>
    <w:p w14:paraId="15D25443" w14:textId="77777777" w:rsidR="00953F03" w:rsidRDefault="00000000">
      <w:pPr>
        <w:pStyle w:val="Heading2"/>
      </w:pPr>
      <w:proofErr w:type="spellStart"/>
      <w:r>
        <w:t>المعايير</w:t>
      </w:r>
      <w:proofErr w:type="spellEnd"/>
    </w:p>
    <w:p w14:paraId="40F74A5C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من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تاريخ</w:t>
      </w:r>
      <w:proofErr w:type="spellEnd"/>
      <w:r>
        <w:rPr>
          <w:b/>
        </w:rPr>
        <w:t xml:space="preserve">: 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بداية</w:t>
      </w:r>
      <w:proofErr w:type="spellEnd"/>
      <w:r>
        <w:t xml:space="preserve"> </w:t>
      </w:r>
      <w:proofErr w:type="spellStart"/>
      <w:r>
        <w:t>الفترة</w:t>
      </w:r>
      <w:proofErr w:type="spellEnd"/>
    </w:p>
    <w:p w14:paraId="69EC71DA" w14:textId="77777777" w:rsidR="00953F03" w:rsidRDefault="00000000">
      <w:r>
        <w:rPr>
          <w:b/>
        </w:rPr>
        <w:lastRenderedPageBreak/>
        <w:t xml:space="preserve">• </w:t>
      </w:r>
      <w:proofErr w:type="spellStart"/>
      <w:r>
        <w:rPr>
          <w:b/>
        </w:rPr>
        <w:t>إلى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تاريخ</w:t>
      </w:r>
      <w:proofErr w:type="spellEnd"/>
      <w:r>
        <w:rPr>
          <w:b/>
        </w:rPr>
        <w:t xml:space="preserve">: 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نهاية</w:t>
      </w:r>
      <w:proofErr w:type="spellEnd"/>
      <w:r>
        <w:t xml:space="preserve"> </w:t>
      </w:r>
      <w:proofErr w:type="spellStart"/>
      <w:r>
        <w:t>الفترة</w:t>
      </w:r>
      <w:proofErr w:type="spellEnd"/>
    </w:p>
    <w:p w14:paraId="2ED8AE82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الموقع</w:t>
      </w:r>
      <w:proofErr w:type="spellEnd"/>
      <w:r>
        <w:rPr>
          <w:b/>
        </w:rPr>
        <w:t xml:space="preserve">: </w:t>
      </w:r>
      <w:proofErr w:type="spellStart"/>
      <w:r>
        <w:t>اختيار</w:t>
      </w:r>
      <w:proofErr w:type="spellEnd"/>
      <w:r>
        <w:t xml:space="preserve"> </w:t>
      </w:r>
      <w:proofErr w:type="spellStart"/>
      <w:r>
        <w:t>الموقع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المتجر</w:t>
      </w:r>
      <w:proofErr w:type="spellEnd"/>
    </w:p>
    <w:p w14:paraId="49AB83CC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العميل</w:t>
      </w:r>
      <w:proofErr w:type="spellEnd"/>
      <w:r>
        <w:rPr>
          <w:b/>
        </w:rPr>
        <w:t xml:space="preserve">: </w:t>
      </w: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العميل</w:t>
      </w:r>
      <w:proofErr w:type="spellEnd"/>
    </w:p>
    <w:p w14:paraId="53EC096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حالة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الدفع</w:t>
      </w:r>
      <w:proofErr w:type="spellEnd"/>
      <w:r>
        <w:rPr>
          <w:b/>
        </w:rPr>
        <w:t xml:space="preserve">: </w:t>
      </w: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حالة</w:t>
      </w:r>
      <w:proofErr w:type="spellEnd"/>
      <w:r>
        <w:t xml:space="preserve"> </w:t>
      </w:r>
      <w:proofErr w:type="spellStart"/>
      <w:r>
        <w:t>الدفع</w:t>
      </w:r>
      <w:proofErr w:type="spellEnd"/>
    </w:p>
    <w:p w14:paraId="21312AD4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7644D743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عرض</w:t>
      </w:r>
      <w:proofErr w:type="spellEnd"/>
      <w:r>
        <w:rPr>
          <w:b/>
        </w:rPr>
        <w:t xml:space="preserve">: </w:t>
      </w:r>
      <w:proofErr w:type="spellStart"/>
      <w:r>
        <w:t>لتطبيق</w:t>
      </w:r>
      <w:proofErr w:type="spellEnd"/>
      <w:r>
        <w:t xml:space="preserve"> </w:t>
      </w:r>
      <w:proofErr w:type="spellStart"/>
      <w:r>
        <w:t>المعايير</w:t>
      </w:r>
      <w:proofErr w:type="spellEnd"/>
      <w:r>
        <w:t xml:space="preserve"> </w:t>
      </w:r>
      <w:proofErr w:type="spellStart"/>
      <w:r>
        <w:t>المحددة</w:t>
      </w:r>
      <w:proofErr w:type="spellEnd"/>
    </w:p>
    <w:p w14:paraId="4A0313C9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تصدير</w:t>
      </w:r>
      <w:proofErr w:type="spellEnd"/>
      <w:r>
        <w:rPr>
          <w:b/>
        </w:rPr>
        <w:t xml:space="preserve"> Excel: </w:t>
      </w:r>
      <w:proofErr w:type="spellStart"/>
      <w:r>
        <w:t>لتصدير</w:t>
      </w:r>
      <w:proofErr w:type="spellEnd"/>
      <w:r>
        <w:t xml:space="preserve"> </w:t>
      </w:r>
      <w:proofErr w:type="spellStart"/>
      <w:r>
        <w:t>التقرير</w:t>
      </w:r>
      <w:proofErr w:type="spellEnd"/>
      <w:r>
        <w:t xml:space="preserve"> </w:t>
      </w:r>
      <w:proofErr w:type="spellStart"/>
      <w:r>
        <w:t>بصيغة</w:t>
      </w:r>
      <w:proofErr w:type="spellEnd"/>
      <w:r>
        <w:t xml:space="preserve"> Excel</w:t>
      </w:r>
    </w:p>
    <w:p w14:paraId="731AD5D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تصدير</w:t>
      </w:r>
      <w:proofErr w:type="spellEnd"/>
      <w:r>
        <w:rPr>
          <w:b/>
        </w:rPr>
        <w:t xml:space="preserve"> PDF: </w:t>
      </w:r>
      <w:proofErr w:type="spellStart"/>
      <w:r>
        <w:t>لتصدير</w:t>
      </w:r>
      <w:proofErr w:type="spellEnd"/>
      <w:r>
        <w:t xml:space="preserve"> </w:t>
      </w:r>
      <w:proofErr w:type="spellStart"/>
      <w:r>
        <w:t>التقرير</w:t>
      </w:r>
      <w:proofErr w:type="spellEnd"/>
      <w:r>
        <w:t xml:space="preserve"> </w:t>
      </w:r>
      <w:proofErr w:type="spellStart"/>
      <w:r>
        <w:t>بصيغة</w:t>
      </w:r>
      <w:proofErr w:type="spellEnd"/>
      <w:r>
        <w:t xml:space="preserve"> PDF</w:t>
      </w:r>
    </w:p>
    <w:p w14:paraId="67899DEC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طباعة</w:t>
      </w:r>
      <w:proofErr w:type="spellEnd"/>
      <w:r>
        <w:rPr>
          <w:b/>
        </w:rPr>
        <w:t xml:space="preserve">: </w:t>
      </w:r>
      <w:proofErr w:type="spellStart"/>
      <w:r>
        <w:t>لطباعة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257C4F43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إعادة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تعيين</w:t>
      </w:r>
      <w:proofErr w:type="spellEnd"/>
      <w:r>
        <w:rPr>
          <w:b/>
        </w:rPr>
        <w:t xml:space="preserve">: </w:t>
      </w:r>
      <w:proofErr w:type="spellStart"/>
      <w:r>
        <w:t>لمسح</w:t>
      </w:r>
      <w:proofErr w:type="spellEnd"/>
      <w:r>
        <w:t xml:space="preserve"> </w:t>
      </w:r>
      <w:proofErr w:type="spellStart"/>
      <w:r>
        <w:t>المعايير</w:t>
      </w:r>
      <w:proofErr w:type="spellEnd"/>
    </w:p>
    <w:p w14:paraId="2CF97FBA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7AA5D9DC" w14:textId="77777777" w:rsidR="00953F03" w:rsidRDefault="00000000">
      <w:proofErr w:type="spellStart"/>
      <w:r>
        <w:rPr>
          <w:rFonts w:ascii="Courier New" w:hAnsi="Courier New"/>
          <w:sz w:val="20"/>
        </w:rPr>
        <w:t>Shared.API</w:t>
      </w:r>
      <w:proofErr w:type="spellEnd"/>
      <w:r>
        <w:rPr>
          <w:rFonts w:ascii="Courier New" w:hAnsi="Courier New"/>
          <w:sz w:val="20"/>
        </w:rPr>
        <w:t>/Controllers/Reports/</w:t>
      </w:r>
      <w:proofErr w:type="spellStart"/>
      <w:r>
        <w:rPr>
          <w:rFonts w:ascii="Courier New" w:hAnsi="Courier New"/>
          <w:sz w:val="20"/>
        </w:rPr>
        <w:t>InstallmentInvoicesController</w:t>
      </w:r>
      <w:proofErr w:type="spellEnd"/>
    </w:p>
    <w:p w14:paraId="47A3BE37" w14:textId="77777777" w:rsidR="00953F03" w:rsidRDefault="00953F03"/>
    <w:p w14:paraId="6FC51008" w14:textId="77777777" w:rsidR="00953F03" w:rsidRDefault="00000000">
      <w:r>
        <w:t>──────────────────────────────</w:t>
      </w:r>
    </w:p>
    <w:p w14:paraId="7604EAC1" w14:textId="77777777" w:rsidR="00953F03" w:rsidRDefault="00953F03"/>
    <w:p w14:paraId="35AEE4E0" w14:textId="77777777" w:rsidR="00953F03" w:rsidRDefault="00000000">
      <w:pPr>
        <w:pStyle w:val="Heading2"/>
      </w:pPr>
      <w:proofErr w:type="spellStart"/>
      <w:r>
        <w:t>فواتير</w:t>
      </w:r>
      <w:proofErr w:type="spellEnd"/>
      <w:r>
        <w:t xml:space="preserve"> </w:t>
      </w:r>
      <w:proofErr w:type="spellStart"/>
      <w:r>
        <w:t>البيع</w:t>
      </w:r>
      <w:proofErr w:type="spellEnd"/>
      <w:r>
        <w:t xml:space="preserve"> </w:t>
      </w:r>
      <w:proofErr w:type="spellStart"/>
      <w:r>
        <w:t>المعمرة</w:t>
      </w:r>
      <w:proofErr w:type="spellEnd"/>
    </w:p>
    <w:p w14:paraId="118F3B79" w14:textId="68EE80A1" w:rsidR="00953F03" w:rsidRDefault="00953F03">
      <w:pPr>
        <w:jc w:val="center"/>
      </w:pPr>
    </w:p>
    <w:p w14:paraId="3EE9391E" w14:textId="77777777" w:rsidR="00953F03" w:rsidRDefault="00000000">
      <w:pPr>
        <w:pStyle w:val="Heading1"/>
        <w:jc w:val="center"/>
      </w:pPr>
      <w:proofErr w:type="spellStart"/>
      <w:r>
        <w:t>فواتير</w:t>
      </w:r>
      <w:proofErr w:type="spellEnd"/>
      <w:r>
        <w:t xml:space="preserve"> </w:t>
      </w:r>
      <w:proofErr w:type="spellStart"/>
      <w:r>
        <w:t>البيع</w:t>
      </w:r>
      <w:proofErr w:type="spellEnd"/>
      <w:r>
        <w:t xml:space="preserve"> </w:t>
      </w:r>
      <w:proofErr w:type="spellStart"/>
      <w:r>
        <w:t>المعمرة</w:t>
      </w:r>
      <w:proofErr w:type="spellEnd"/>
    </w:p>
    <w:p w14:paraId="14411B87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20C9C58A" w14:textId="77777777" w:rsidR="00953F03" w:rsidRDefault="00000000">
      <w:proofErr w:type="spellStart"/>
      <w:r>
        <w:t>تقرير</w:t>
      </w:r>
      <w:proofErr w:type="spellEnd"/>
      <w:r>
        <w:t xml:space="preserve">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البيع</w:t>
      </w:r>
      <w:proofErr w:type="spellEnd"/>
      <w:r>
        <w:t xml:space="preserve"> </w:t>
      </w:r>
      <w:proofErr w:type="spellStart"/>
      <w:r>
        <w:t>المعمرة</w:t>
      </w:r>
      <w:proofErr w:type="spellEnd"/>
      <w:r>
        <w:t xml:space="preserve"> (</w:t>
      </w:r>
      <w:proofErr w:type="spellStart"/>
      <w:r>
        <w:t>غير</w:t>
      </w:r>
      <w:proofErr w:type="spellEnd"/>
      <w:r>
        <w:t xml:space="preserve"> </w:t>
      </w:r>
      <w:proofErr w:type="spellStart"/>
      <w:r>
        <w:t>المسددة</w:t>
      </w:r>
      <w:proofErr w:type="spellEnd"/>
      <w:r>
        <w:t>).</w:t>
      </w:r>
    </w:p>
    <w:p w14:paraId="77ABFB26" w14:textId="77777777" w:rsidR="00953F03" w:rsidRDefault="00000000">
      <w:pPr>
        <w:pStyle w:val="Heading2"/>
      </w:pPr>
      <w:proofErr w:type="spellStart"/>
      <w:r>
        <w:t>الوظائف</w:t>
      </w:r>
      <w:proofErr w:type="spellEnd"/>
    </w:p>
    <w:p w14:paraId="1BCECD9A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البيع</w:t>
      </w:r>
      <w:proofErr w:type="spellEnd"/>
      <w:r>
        <w:t xml:space="preserve"> </w:t>
      </w:r>
      <w:proofErr w:type="spellStart"/>
      <w:r>
        <w:t>المعمرة</w:t>
      </w:r>
      <w:proofErr w:type="spellEnd"/>
    </w:p>
    <w:p w14:paraId="67B25CE4" w14:textId="77777777" w:rsidR="00953F03" w:rsidRDefault="00000000">
      <w:pPr>
        <w:pStyle w:val="ListBullet"/>
      </w:pP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العميل</w:t>
      </w:r>
      <w:proofErr w:type="spellEnd"/>
    </w:p>
    <w:p w14:paraId="40A28FC3" w14:textId="77777777" w:rsidR="00953F03" w:rsidRDefault="00000000">
      <w:pPr>
        <w:pStyle w:val="ListBullet"/>
      </w:pP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الفترة</w:t>
      </w:r>
      <w:proofErr w:type="spellEnd"/>
    </w:p>
    <w:p w14:paraId="37720C20" w14:textId="77777777" w:rsidR="00953F03" w:rsidRDefault="00000000">
      <w:pPr>
        <w:pStyle w:val="ListBullet"/>
      </w:pP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عدد</w:t>
      </w:r>
      <w:proofErr w:type="spellEnd"/>
      <w:r>
        <w:t xml:space="preserve"> </w:t>
      </w:r>
      <w:proofErr w:type="spellStart"/>
      <w:r>
        <w:t>الأيام</w:t>
      </w:r>
      <w:proofErr w:type="spellEnd"/>
    </w:p>
    <w:p w14:paraId="2D47EAC3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3B060B17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71E4396F" w14:textId="77777777" w:rsidR="00953F03" w:rsidRDefault="00000000">
      <w:pPr>
        <w:pStyle w:val="Heading2"/>
      </w:pPr>
      <w:proofErr w:type="spellStart"/>
      <w:r>
        <w:t>الحقول</w:t>
      </w:r>
      <w:proofErr w:type="spellEnd"/>
    </w:p>
    <w:p w14:paraId="5B7C4D7C" w14:textId="77777777" w:rsidR="00953F03" w:rsidRDefault="00000000">
      <w:pPr>
        <w:pStyle w:val="ListBullet"/>
      </w:pPr>
      <w:proofErr w:type="spellStart"/>
      <w:r>
        <w:t>العميل</w:t>
      </w:r>
      <w:proofErr w:type="spellEnd"/>
    </w:p>
    <w:p w14:paraId="4AB5791E" w14:textId="77777777" w:rsidR="00953F03" w:rsidRDefault="00000000">
      <w:pPr>
        <w:pStyle w:val="ListBullet"/>
      </w:pPr>
      <w:proofErr w:type="spellStart"/>
      <w:r>
        <w:lastRenderedPageBreak/>
        <w:t>رقم</w:t>
      </w:r>
      <w:proofErr w:type="spellEnd"/>
      <w:r>
        <w:t xml:space="preserve"> </w:t>
      </w:r>
      <w:proofErr w:type="spellStart"/>
      <w:r>
        <w:t>الفاتورة</w:t>
      </w:r>
      <w:proofErr w:type="spellEnd"/>
    </w:p>
    <w:p w14:paraId="2EF46365" w14:textId="77777777" w:rsidR="00953F03" w:rsidRDefault="00000000">
      <w:pPr>
        <w:pStyle w:val="ListBullet"/>
      </w:pPr>
      <w:proofErr w:type="spellStart"/>
      <w:r>
        <w:t>تاريخ</w:t>
      </w:r>
      <w:proofErr w:type="spellEnd"/>
      <w:r>
        <w:t xml:space="preserve"> </w:t>
      </w:r>
      <w:proofErr w:type="spellStart"/>
      <w:r>
        <w:t>الفاتورة</w:t>
      </w:r>
      <w:proofErr w:type="spellEnd"/>
    </w:p>
    <w:p w14:paraId="7095D7F4" w14:textId="77777777" w:rsidR="00953F03" w:rsidRDefault="00000000">
      <w:pPr>
        <w:pStyle w:val="ListBullet"/>
      </w:pPr>
      <w:proofErr w:type="spellStart"/>
      <w:r>
        <w:t>تاريخ</w:t>
      </w:r>
      <w:proofErr w:type="spellEnd"/>
      <w:r>
        <w:t xml:space="preserve"> </w:t>
      </w:r>
      <w:proofErr w:type="spellStart"/>
      <w:r>
        <w:t>الاستحقاق</w:t>
      </w:r>
      <w:proofErr w:type="spellEnd"/>
    </w:p>
    <w:p w14:paraId="3F8AA9AC" w14:textId="77777777" w:rsidR="00953F03" w:rsidRDefault="00000000">
      <w:pPr>
        <w:pStyle w:val="ListBullet"/>
      </w:pPr>
      <w:proofErr w:type="spellStart"/>
      <w:r>
        <w:t>المبلغ</w:t>
      </w:r>
      <w:proofErr w:type="spellEnd"/>
    </w:p>
    <w:p w14:paraId="459BF2E4" w14:textId="77777777" w:rsidR="00953F03" w:rsidRDefault="00000000">
      <w:pPr>
        <w:pStyle w:val="ListBullet"/>
      </w:pPr>
      <w:proofErr w:type="spellStart"/>
      <w:r>
        <w:t>المبلغ</w:t>
      </w:r>
      <w:proofErr w:type="spellEnd"/>
      <w:r>
        <w:t xml:space="preserve"> </w:t>
      </w:r>
      <w:proofErr w:type="spellStart"/>
      <w:r>
        <w:t>المسدد</w:t>
      </w:r>
      <w:proofErr w:type="spellEnd"/>
    </w:p>
    <w:p w14:paraId="0AC1F2A4" w14:textId="77777777" w:rsidR="00953F03" w:rsidRDefault="00000000">
      <w:pPr>
        <w:pStyle w:val="ListBullet"/>
      </w:pPr>
      <w:proofErr w:type="spellStart"/>
      <w:r>
        <w:t>المبلغ</w:t>
      </w:r>
      <w:proofErr w:type="spellEnd"/>
      <w:r>
        <w:t xml:space="preserve"> </w:t>
      </w:r>
      <w:proofErr w:type="spellStart"/>
      <w:r>
        <w:t>المتبقي</w:t>
      </w:r>
      <w:proofErr w:type="spellEnd"/>
    </w:p>
    <w:p w14:paraId="4D8640F0" w14:textId="77777777" w:rsidR="00953F03" w:rsidRDefault="00000000">
      <w:pPr>
        <w:pStyle w:val="ListBullet"/>
      </w:pPr>
      <w:proofErr w:type="spellStart"/>
      <w:r>
        <w:t>عدد</w:t>
      </w:r>
      <w:proofErr w:type="spellEnd"/>
      <w:r>
        <w:t xml:space="preserve"> </w:t>
      </w:r>
      <w:proofErr w:type="spellStart"/>
      <w:r>
        <w:t>الأيام</w:t>
      </w:r>
      <w:proofErr w:type="spellEnd"/>
      <w:r>
        <w:t xml:space="preserve"> </w:t>
      </w:r>
      <w:proofErr w:type="spellStart"/>
      <w:r>
        <w:t>المتأخرة</w:t>
      </w:r>
      <w:proofErr w:type="spellEnd"/>
    </w:p>
    <w:p w14:paraId="32761C58" w14:textId="77777777" w:rsidR="00953F03" w:rsidRDefault="00000000">
      <w:pPr>
        <w:pStyle w:val="ListBullet"/>
      </w:pPr>
      <w:proofErr w:type="spellStart"/>
      <w:r>
        <w:t>الحالة</w:t>
      </w:r>
      <w:proofErr w:type="spellEnd"/>
    </w:p>
    <w:p w14:paraId="782A17AF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01DB8BDD" w14:textId="77777777" w:rsidR="00953F03" w:rsidRDefault="00000000">
      <w:pPr>
        <w:pStyle w:val="ListBullet"/>
      </w:pPr>
      <w:r>
        <w:t>`Compound.API/Controllers/Reports/Clients/OverdueSalesInvoicesReportController`</w:t>
      </w:r>
    </w:p>
    <w:p w14:paraId="5E91575A" w14:textId="77777777" w:rsidR="00953F03" w:rsidRDefault="00000000">
      <w:pPr>
        <w:pStyle w:val="ListBullet"/>
      </w:pPr>
      <w:r>
        <w:t>`</w:t>
      </w:r>
      <w:proofErr w:type="spellStart"/>
      <w:r>
        <w:t>Selling.API</w:t>
      </w:r>
      <w:proofErr w:type="spellEnd"/>
      <w:r>
        <w:t>/Controllers/</w:t>
      </w:r>
      <w:proofErr w:type="spellStart"/>
      <w:r>
        <w:t>CustomersController</w:t>
      </w:r>
      <w:proofErr w:type="spellEnd"/>
      <w:r>
        <w:t>` (</w:t>
      </w:r>
      <w:proofErr w:type="spellStart"/>
      <w:r>
        <w:t>لجلب</w:t>
      </w:r>
      <w:proofErr w:type="spellEnd"/>
      <w:r>
        <w:t xml:space="preserve"> </w:t>
      </w:r>
      <w:proofErr w:type="spellStart"/>
      <w:r>
        <w:t>العملاء</w:t>
      </w:r>
      <w:proofErr w:type="spellEnd"/>
      <w:r>
        <w:t>)</w:t>
      </w:r>
    </w:p>
    <w:p w14:paraId="08D10F23" w14:textId="77777777" w:rsidR="00953F03" w:rsidRDefault="00953F03"/>
    <w:p w14:paraId="573E6A5C" w14:textId="77777777" w:rsidR="00953F03" w:rsidRDefault="00000000">
      <w:r>
        <w:t>──────────────────────────────</w:t>
      </w:r>
    </w:p>
    <w:p w14:paraId="1083318D" w14:textId="77777777" w:rsidR="00953F03" w:rsidRDefault="00953F03"/>
    <w:p w14:paraId="1410B7CE" w14:textId="77777777" w:rsidR="00953F03" w:rsidRDefault="00000000">
      <w:pPr>
        <w:pStyle w:val="Heading2"/>
      </w:pPr>
      <w:proofErr w:type="spellStart"/>
      <w:r>
        <w:t>فواتير</w:t>
      </w:r>
      <w:proofErr w:type="spellEnd"/>
      <w:r>
        <w:t xml:space="preserve"> </w:t>
      </w:r>
      <w:proofErr w:type="spellStart"/>
      <w:r>
        <w:t>الشراء</w:t>
      </w:r>
      <w:proofErr w:type="spellEnd"/>
      <w:r>
        <w:t xml:space="preserve"> </w:t>
      </w:r>
      <w:proofErr w:type="spellStart"/>
      <w:r>
        <w:t>المسددة</w:t>
      </w:r>
      <w:proofErr w:type="spellEnd"/>
      <w:r>
        <w:t xml:space="preserve"> </w:t>
      </w:r>
      <w:proofErr w:type="spellStart"/>
      <w:r>
        <w:t>والغير</w:t>
      </w:r>
      <w:proofErr w:type="spellEnd"/>
      <w:r>
        <w:t xml:space="preserve"> </w:t>
      </w:r>
      <w:proofErr w:type="spellStart"/>
      <w:r>
        <w:t>مسددة</w:t>
      </w:r>
      <w:proofErr w:type="spellEnd"/>
    </w:p>
    <w:p w14:paraId="60681B8C" w14:textId="20C982B9" w:rsidR="00953F03" w:rsidRDefault="00953F03">
      <w:pPr>
        <w:jc w:val="center"/>
      </w:pPr>
    </w:p>
    <w:p w14:paraId="14F5AF2A" w14:textId="77777777" w:rsidR="00953F03" w:rsidRDefault="00000000">
      <w:pPr>
        <w:pStyle w:val="Heading1"/>
        <w:jc w:val="center"/>
      </w:pPr>
      <w:proofErr w:type="spellStart"/>
      <w:r>
        <w:t>فواتير</w:t>
      </w:r>
      <w:proofErr w:type="spellEnd"/>
      <w:r>
        <w:t xml:space="preserve"> </w:t>
      </w:r>
      <w:proofErr w:type="spellStart"/>
      <w:r>
        <w:t>الشراء</w:t>
      </w:r>
      <w:proofErr w:type="spellEnd"/>
      <w:r>
        <w:t xml:space="preserve"> </w:t>
      </w:r>
      <w:proofErr w:type="spellStart"/>
      <w:r>
        <w:t>المسددة</w:t>
      </w:r>
      <w:proofErr w:type="spellEnd"/>
      <w:r>
        <w:t xml:space="preserve"> </w:t>
      </w:r>
      <w:proofErr w:type="spellStart"/>
      <w:r>
        <w:t>والغير</w:t>
      </w:r>
      <w:proofErr w:type="spellEnd"/>
      <w:r>
        <w:t xml:space="preserve"> </w:t>
      </w:r>
      <w:proofErr w:type="spellStart"/>
      <w:r>
        <w:t>مسددة</w:t>
      </w:r>
      <w:proofErr w:type="spellEnd"/>
    </w:p>
    <w:p w14:paraId="304DA7EA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2E2F84B1" w14:textId="77777777" w:rsidR="00953F03" w:rsidRDefault="00000000">
      <w:proofErr w:type="spellStart"/>
      <w:r>
        <w:t>تقرير</w:t>
      </w:r>
      <w:proofErr w:type="spellEnd"/>
      <w:r>
        <w:t xml:space="preserve">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الشراء</w:t>
      </w:r>
      <w:proofErr w:type="spellEnd"/>
      <w:r>
        <w:t xml:space="preserve"> </w:t>
      </w:r>
      <w:proofErr w:type="spellStart"/>
      <w:r>
        <w:t>المسددة</w:t>
      </w:r>
      <w:proofErr w:type="spellEnd"/>
      <w:r>
        <w:t xml:space="preserve"> </w:t>
      </w:r>
      <w:proofErr w:type="spellStart"/>
      <w:r>
        <w:t>والغير</w:t>
      </w:r>
      <w:proofErr w:type="spellEnd"/>
      <w:r>
        <w:t xml:space="preserve"> </w:t>
      </w:r>
      <w:proofErr w:type="spellStart"/>
      <w:r>
        <w:t>مسددة</w:t>
      </w:r>
      <w:proofErr w:type="spellEnd"/>
      <w:r>
        <w:t>.</w:t>
      </w:r>
    </w:p>
    <w:p w14:paraId="7002351E" w14:textId="77777777" w:rsidR="00953F03" w:rsidRDefault="00000000">
      <w:pPr>
        <w:pStyle w:val="Heading2"/>
      </w:pPr>
      <w:proofErr w:type="spellStart"/>
      <w:r>
        <w:t>الوظائف</w:t>
      </w:r>
      <w:proofErr w:type="spellEnd"/>
    </w:p>
    <w:p w14:paraId="1FBCB04B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الشراء</w:t>
      </w:r>
      <w:proofErr w:type="spellEnd"/>
      <w:r>
        <w:t xml:space="preserve"> </w:t>
      </w:r>
      <w:proofErr w:type="spellStart"/>
      <w:r>
        <w:t>المسددة</w:t>
      </w:r>
      <w:proofErr w:type="spellEnd"/>
      <w:r>
        <w:t xml:space="preserve"> </w:t>
      </w:r>
      <w:proofErr w:type="spellStart"/>
      <w:r>
        <w:t>والغير</w:t>
      </w:r>
      <w:proofErr w:type="spellEnd"/>
      <w:r>
        <w:t xml:space="preserve"> </w:t>
      </w:r>
      <w:proofErr w:type="spellStart"/>
      <w:r>
        <w:t>مسددة</w:t>
      </w:r>
      <w:proofErr w:type="spellEnd"/>
    </w:p>
    <w:p w14:paraId="24C3F268" w14:textId="77777777" w:rsidR="00953F03" w:rsidRDefault="00000000">
      <w:pPr>
        <w:pStyle w:val="ListBullet"/>
      </w:pP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المورد</w:t>
      </w:r>
      <w:proofErr w:type="spellEnd"/>
    </w:p>
    <w:p w14:paraId="0C374C5D" w14:textId="77777777" w:rsidR="00953F03" w:rsidRDefault="00000000">
      <w:pPr>
        <w:pStyle w:val="ListBullet"/>
      </w:pP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الفترة</w:t>
      </w:r>
      <w:proofErr w:type="spellEnd"/>
    </w:p>
    <w:p w14:paraId="40793153" w14:textId="77777777" w:rsidR="00953F03" w:rsidRDefault="00000000">
      <w:pPr>
        <w:pStyle w:val="ListBullet"/>
      </w:pP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الحالة</w:t>
      </w:r>
      <w:proofErr w:type="spellEnd"/>
    </w:p>
    <w:p w14:paraId="04661712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5B8FBFD1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34BE8A32" w14:textId="77777777" w:rsidR="00953F03" w:rsidRDefault="00000000">
      <w:pPr>
        <w:pStyle w:val="Heading2"/>
      </w:pPr>
      <w:proofErr w:type="spellStart"/>
      <w:r>
        <w:t>الحقول</w:t>
      </w:r>
      <w:proofErr w:type="spellEnd"/>
    </w:p>
    <w:p w14:paraId="0CC86EC4" w14:textId="77777777" w:rsidR="00953F03" w:rsidRDefault="00000000">
      <w:pPr>
        <w:pStyle w:val="ListBullet"/>
      </w:pPr>
      <w:proofErr w:type="spellStart"/>
      <w:r>
        <w:t>المورد</w:t>
      </w:r>
      <w:proofErr w:type="spellEnd"/>
    </w:p>
    <w:p w14:paraId="004E1D70" w14:textId="77777777" w:rsidR="00953F03" w:rsidRDefault="00000000">
      <w:pPr>
        <w:pStyle w:val="ListBullet"/>
      </w:pPr>
      <w:proofErr w:type="spellStart"/>
      <w:r>
        <w:t>رقم</w:t>
      </w:r>
      <w:proofErr w:type="spellEnd"/>
      <w:r>
        <w:t xml:space="preserve"> </w:t>
      </w:r>
      <w:proofErr w:type="spellStart"/>
      <w:r>
        <w:t>الفاتورة</w:t>
      </w:r>
      <w:proofErr w:type="spellEnd"/>
    </w:p>
    <w:p w14:paraId="4FCC090F" w14:textId="77777777" w:rsidR="00953F03" w:rsidRDefault="00000000">
      <w:pPr>
        <w:pStyle w:val="ListBullet"/>
      </w:pPr>
      <w:proofErr w:type="spellStart"/>
      <w:r>
        <w:t>تاريخ</w:t>
      </w:r>
      <w:proofErr w:type="spellEnd"/>
      <w:r>
        <w:t xml:space="preserve"> </w:t>
      </w:r>
      <w:proofErr w:type="spellStart"/>
      <w:r>
        <w:t>الفاتورة</w:t>
      </w:r>
      <w:proofErr w:type="spellEnd"/>
    </w:p>
    <w:p w14:paraId="61846734" w14:textId="77777777" w:rsidR="00953F03" w:rsidRDefault="00000000">
      <w:pPr>
        <w:pStyle w:val="ListBullet"/>
      </w:pPr>
      <w:proofErr w:type="spellStart"/>
      <w:r>
        <w:t>تاريخ</w:t>
      </w:r>
      <w:proofErr w:type="spellEnd"/>
      <w:r>
        <w:t xml:space="preserve"> </w:t>
      </w:r>
      <w:proofErr w:type="spellStart"/>
      <w:r>
        <w:t>الاستحقاق</w:t>
      </w:r>
      <w:proofErr w:type="spellEnd"/>
    </w:p>
    <w:p w14:paraId="2F782D8D" w14:textId="77777777" w:rsidR="00953F03" w:rsidRDefault="00000000">
      <w:pPr>
        <w:pStyle w:val="ListBullet"/>
      </w:pPr>
      <w:proofErr w:type="spellStart"/>
      <w:r>
        <w:t>المبلغ</w:t>
      </w:r>
      <w:proofErr w:type="spellEnd"/>
    </w:p>
    <w:p w14:paraId="30785723" w14:textId="77777777" w:rsidR="00953F03" w:rsidRDefault="00000000">
      <w:pPr>
        <w:pStyle w:val="ListBullet"/>
      </w:pPr>
      <w:proofErr w:type="spellStart"/>
      <w:r>
        <w:t>المبلغ</w:t>
      </w:r>
      <w:proofErr w:type="spellEnd"/>
      <w:r>
        <w:t xml:space="preserve"> </w:t>
      </w:r>
      <w:proofErr w:type="spellStart"/>
      <w:r>
        <w:t>المسدد</w:t>
      </w:r>
      <w:proofErr w:type="spellEnd"/>
    </w:p>
    <w:p w14:paraId="13B3962F" w14:textId="77777777" w:rsidR="00953F03" w:rsidRDefault="00000000">
      <w:pPr>
        <w:pStyle w:val="ListBullet"/>
      </w:pPr>
      <w:proofErr w:type="spellStart"/>
      <w:r>
        <w:t>المبلغ</w:t>
      </w:r>
      <w:proofErr w:type="spellEnd"/>
      <w:r>
        <w:t xml:space="preserve"> </w:t>
      </w:r>
      <w:proofErr w:type="spellStart"/>
      <w:r>
        <w:t>المتبقي</w:t>
      </w:r>
      <w:proofErr w:type="spellEnd"/>
    </w:p>
    <w:p w14:paraId="6B9552F4" w14:textId="77777777" w:rsidR="00953F03" w:rsidRDefault="00000000">
      <w:pPr>
        <w:pStyle w:val="ListBullet"/>
      </w:pPr>
      <w:proofErr w:type="spellStart"/>
      <w:r>
        <w:lastRenderedPageBreak/>
        <w:t>الحالة</w:t>
      </w:r>
      <w:proofErr w:type="spellEnd"/>
    </w:p>
    <w:p w14:paraId="5A9C383A" w14:textId="77777777" w:rsidR="00953F03" w:rsidRDefault="00000000">
      <w:pPr>
        <w:pStyle w:val="ListBullet"/>
      </w:pPr>
      <w:proofErr w:type="spellStart"/>
      <w:r>
        <w:t>تاريخ</w:t>
      </w:r>
      <w:proofErr w:type="spellEnd"/>
      <w:r>
        <w:t xml:space="preserve"> </w:t>
      </w:r>
      <w:proofErr w:type="spellStart"/>
      <w:r>
        <w:t>السداد</w:t>
      </w:r>
      <w:proofErr w:type="spellEnd"/>
    </w:p>
    <w:p w14:paraId="3625DDF7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65C11EDA" w14:textId="77777777" w:rsidR="00953F03" w:rsidRDefault="00000000">
      <w:pPr>
        <w:pStyle w:val="ListBullet"/>
      </w:pPr>
      <w:r>
        <w:t>`Compound.API/Controllers/Reports/Suppliers/PaidUnpaidPurchaseInvoicesReportController`</w:t>
      </w:r>
    </w:p>
    <w:p w14:paraId="3CC96E08" w14:textId="77777777" w:rsidR="00953F03" w:rsidRDefault="00000000">
      <w:pPr>
        <w:pStyle w:val="ListBullet"/>
      </w:pPr>
      <w:r>
        <w:t>`</w:t>
      </w:r>
      <w:proofErr w:type="spellStart"/>
      <w:r>
        <w:t>Purchase.API</w:t>
      </w:r>
      <w:proofErr w:type="spellEnd"/>
      <w:r>
        <w:t>/Controllers/</w:t>
      </w:r>
      <w:proofErr w:type="spellStart"/>
      <w:r>
        <w:t>SuppliersController</w:t>
      </w:r>
      <w:proofErr w:type="spellEnd"/>
      <w:r>
        <w:t>` (</w:t>
      </w:r>
      <w:proofErr w:type="spellStart"/>
      <w:r>
        <w:t>لجلب</w:t>
      </w:r>
      <w:proofErr w:type="spellEnd"/>
      <w:r>
        <w:t xml:space="preserve"> </w:t>
      </w:r>
      <w:proofErr w:type="spellStart"/>
      <w:r>
        <w:t>الموردين</w:t>
      </w:r>
      <w:proofErr w:type="spellEnd"/>
      <w:r>
        <w:t>)</w:t>
      </w:r>
    </w:p>
    <w:p w14:paraId="168F04C5" w14:textId="77777777" w:rsidR="00953F03" w:rsidRDefault="00953F03"/>
    <w:p w14:paraId="07B6C792" w14:textId="77777777" w:rsidR="00953F03" w:rsidRDefault="00000000">
      <w:r>
        <w:t>──────────────────────────────</w:t>
      </w:r>
    </w:p>
    <w:p w14:paraId="0A12E2E4" w14:textId="77777777" w:rsidR="00953F03" w:rsidRDefault="00953F03"/>
    <w:p w14:paraId="1196F6CF" w14:textId="77777777" w:rsidR="00953F03" w:rsidRDefault="00000000">
      <w:pPr>
        <w:pStyle w:val="Heading2"/>
      </w:pPr>
      <w:proofErr w:type="spellStart"/>
      <w:r>
        <w:t>فواتير</w:t>
      </w:r>
      <w:proofErr w:type="spellEnd"/>
      <w:r>
        <w:t xml:space="preserve"> </w:t>
      </w:r>
      <w:proofErr w:type="spellStart"/>
      <w:r>
        <w:t>الشراء</w:t>
      </w:r>
      <w:proofErr w:type="spellEnd"/>
      <w:r>
        <w:t xml:space="preserve"> </w:t>
      </w:r>
      <w:proofErr w:type="spellStart"/>
      <w:r>
        <w:t>المعمرة</w:t>
      </w:r>
      <w:proofErr w:type="spellEnd"/>
    </w:p>
    <w:p w14:paraId="67871C98" w14:textId="6DA8ABB3" w:rsidR="00953F03" w:rsidRDefault="00953F03">
      <w:pPr>
        <w:jc w:val="center"/>
      </w:pPr>
    </w:p>
    <w:p w14:paraId="4560D24E" w14:textId="77777777" w:rsidR="00953F03" w:rsidRDefault="00000000">
      <w:pPr>
        <w:pStyle w:val="Heading1"/>
        <w:jc w:val="center"/>
      </w:pPr>
      <w:proofErr w:type="spellStart"/>
      <w:r>
        <w:t>فواتير</w:t>
      </w:r>
      <w:proofErr w:type="spellEnd"/>
      <w:r>
        <w:t xml:space="preserve"> </w:t>
      </w:r>
      <w:proofErr w:type="spellStart"/>
      <w:r>
        <w:t>الشراء</w:t>
      </w:r>
      <w:proofErr w:type="spellEnd"/>
      <w:r>
        <w:t xml:space="preserve"> </w:t>
      </w:r>
      <w:proofErr w:type="spellStart"/>
      <w:r>
        <w:t>المعمرة</w:t>
      </w:r>
      <w:proofErr w:type="spellEnd"/>
    </w:p>
    <w:p w14:paraId="2E70C112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36AB9500" w14:textId="77777777" w:rsidR="00953F03" w:rsidRDefault="00000000">
      <w:proofErr w:type="spellStart"/>
      <w:r>
        <w:t>تقرير</w:t>
      </w:r>
      <w:proofErr w:type="spellEnd"/>
      <w:r>
        <w:t xml:space="preserve">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الشراء</w:t>
      </w:r>
      <w:proofErr w:type="spellEnd"/>
      <w:r>
        <w:t xml:space="preserve"> </w:t>
      </w:r>
      <w:proofErr w:type="spellStart"/>
      <w:r>
        <w:t>المعمرة</w:t>
      </w:r>
      <w:proofErr w:type="spellEnd"/>
      <w:r>
        <w:t xml:space="preserve"> (</w:t>
      </w:r>
      <w:proofErr w:type="spellStart"/>
      <w:r>
        <w:t>غير</w:t>
      </w:r>
      <w:proofErr w:type="spellEnd"/>
      <w:r>
        <w:t xml:space="preserve"> </w:t>
      </w:r>
      <w:proofErr w:type="spellStart"/>
      <w:r>
        <w:t>المسددة</w:t>
      </w:r>
      <w:proofErr w:type="spellEnd"/>
      <w:r>
        <w:t>).</w:t>
      </w:r>
    </w:p>
    <w:p w14:paraId="6F7FE316" w14:textId="77777777" w:rsidR="00953F03" w:rsidRDefault="00000000">
      <w:pPr>
        <w:pStyle w:val="Heading2"/>
      </w:pPr>
      <w:proofErr w:type="spellStart"/>
      <w:r>
        <w:t>الوظائف</w:t>
      </w:r>
      <w:proofErr w:type="spellEnd"/>
    </w:p>
    <w:p w14:paraId="1837A4C7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الشراء</w:t>
      </w:r>
      <w:proofErr w:type="spellEnd"/>
      <w:r>
        <w:t xml:space="preserve"> </w:t>
      </w:r>
      <w:proofErr w:type="spellStart"/>
      <w:r>
        <w:t>المعمرة</w:t>
      </w:r>
      <w:proofErr w:type="spellEnd"/>
    </w:p>
    <w:p w14:paraId="29B91B6B" w14:textId="77777777" w:rsidR="00953F03" w:rsidRDefault="00000000">
      <w:pPr>
        <w:pStyle w:val="ListBullet"/>
      </w:pP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المورد</w:t>
      </w:r>
      <w:proofErr w:type="spellEnd"/>
    </w:p>
    <w:p w14:paraId="3D5DA965" w14:textId="77777777" w:rsidR="00953F03" w:rsidRDefault="00000000">
      <w:pPr>
        <w:pStyle w:val="ListBullet"/>
      </w:pP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الفترة</w:t>
      </w:r>
      <w:proofErr w:type="spellEnd"/>
    </w:p>
    <w:p w14:paraId="4D385325" w14:textId="77777777" w:rsidR="00953F03" w:rsidRDefault="00000000">
      <w:pPr>
        <w:pStyle w:val="ListBullet"/>
      </w:pP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عدد</w:t>
      </w:r>
      <w:proofErr w:type="spellEnd"/>
      <w:r>
        <w:t xml:space="preserve"> </w:t>
      </w:r>
      <w:proofErr w:type="spellStart"/>
      <w:r>
        <w:t>الأيام</w:t>
      </w:r>
      <w:proofErr w:type="spellEnd"/>
    </w:p>
    <w:p w14:paraId="04DA88EA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4EC31DA6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2E553C54" w14:textId="77777777" w:rsidR="00953F03" w:rsidRDefault="00000000">
      <w:pPr>
        <w:pStyle w:val="Heading2"/>
      </w:pPr>
      <w:proofErr w:type="spellStart"/>
      <w:r>
        <w:t>الحقول</w:t>
      </w:r>
      <w:proofErr w:type="spellEnd"/>
    </w:p>
    <w:p w14:paraId="16F81FE2" w14:textId="77777777" w:rsidR="00953F03" w:rsidRDefault="00000000">
      <w:pPr>
        <w:pStyle w:val="ListBullet"/>
      </w:pPr>
      <w:proofErr w:type="spellStart"/>
      <w:r>
        <w:t>المورد</w:t>
      </w:r>
      <w:proofErr w:type="spellEnd"/>
    </w:p>
    <w:p w14:paraId="47EBF1E0" w14:textId="77777777" w:rsidR="00953F03" w:rsidRDefault="00000000">
      <w:pPr>
        <w:pStyle w:val="ListBullet"/>
      </w:pPr>
      <w:proofErr w:type="spellStart"/>
      <w:r>
        <w:t>رقم</w:t>
      </w:r>
      <w:proofErr w:type="spellEnd"/>
      <w:r>
        <w:t xml:space="preserve"> </w:t>
      </w:r>
      <w:proofErr w:type="spellStart"/>
      <w:r>
        <w:t>الفاتورة</w:t>
      </w:r>
      <w:proofErr w:type="spellEnd"/>
    </w:p>
    <w:p w14:paraId="41AAF0DF" w14:textId="77777777" w:rsidR="00953F03" w:rsidRDefault="00000000">
      <w:pPr>
        <w:pStyle w:val="ListBullet"/>
      </w:pPr>
      <w:proofErr w:type="spellStart"/>
      <w:r>
        <w:t>تاريخ</w:t>
      </w:r>
      <w:proofErr w:type="spellEnd"/>
      <w:r>
        <w:t xml:space="preserve"> </w:t>
      </w:r>
      <w:proofErr w:type="spellStart"/>
      <w:r>
        <w:t>الفاتورة</w:t>
      </w:r>
      <w:proofErr w:type="spellEnd"/>
    </w:p>
    <w:p w14:paraId="55E77453" w14:textId="77777777" w:rsidR="00953F03" w:rsidRDefault="00000000">
      <w:pPr>
        <w:pStyle w:val="ListBullet"/>
      </w:pPr>
      <w:proofErr w:type="spellStart"/>
      <w:r>
        <w:t>تاريخ</w:t>
      </w:r>
      <w:proofErr w:type="spellEnd"/>
      <w:r>
        <w:t xml:space="preserve"> </w:t>
      </w:r>
      <w:proofErr w:type="spellStart"/>
      <w:r>
        <w:t>الاستحقاق</w:t>
      </w:r>
      <w:proofErr w:type="spellEnd"/>
    </w:p>
    <w:p w14:paraId="2B6681C6" w14:textId="77777777" w:rsidR="00953F03" w:rsidRDefault="00000000">
      <w:pPr>
        <w:pStyle w:val="ListBullet"/>
      </w:pPr>
      <w:proofErr w:type="spellStart"/>
      <w:r>
        <w:t>المبلغ</w:t>
      </w:r>
      <w:proofErr w:type="spellEnd"/>
    </w:p>
    <w:p w14:paraId="168D58CE" w14:textId="77777777" w:rsidR="00953F03" w:rsidRDefault="00000000">
      <w:pPr>
        <w:pStyle w:val="ListBullet"/>
      </w:pPr>
      <w:proofErr w:type="spellStart"/>
      <w:r>
        <w:t>المبلغ</w:t>
      </w:r>
      <w:proofErr w:type="spellEnd"/>
      <w:r>
        <w:t xml:space="preserve"> </w:t>
      </w:r>
      <w:proofErr w:type="spellStart"/>
      <w:r>
        <w:t>المسدد</w:t>
      </w:r>
      <w:proofErr w:type="spellEnd"/>
    </w:p>
    <w:p w14:paraId="4794A270" w14:textId="77777777" w:rsidR="00953F03" w:rsidRDefault="00000000">
      <w:pPr>
        <w:pStyle w:val="ListBullet"/>
      </w:pPr>
      <w:proofErr w:type="spellStart"/>
      <w:r>
        <w:t>المبلغ</w:t>
      </w:r>
      <w:proofErr w:type="spellEnd"/>
      <w:r>
        <w:t xml:space="preserve"> </w:t>
      </w:r>
      <w:proofErr w:type="spellStart"/>
      <w:r>
        <w:t>المتبقي</w:t>
      </w:r>
      <w:proofErr w:type="spellEnd"/>
    </w:p>
    <w:p w14:paraId="2C288718" w14:textId="77777777" w:rsidR="00953F03" w:rsidRDefault="00000000">
      <w:pPr>
        <w:pStyle w:val="ListBullet"/>
      </w:pPr>
      <w:proofErr w:type="spellStart"/>
      <w:r>
        <w:t>عدد</w:t>
      </w:r>
      <w:proofErr w:type="spellEnd"/>
      <w:r>
        <w:t xml:space="preserve"> </w:t>
      </w:r>
      <w:proofErr w:type="spellStart"/>
      <w:r>
        <w:t>الأيام</w:t>
      </w:r>
      <w:proofErr w:type="spellEnd"/>
      <w:r>
        <w:t xml:space="preserve"> </w:t>
      </w:r>
      <w:proofErr w:type="spellStart"/>
      <w:r>
        <w:t>المتأخرة</w:t>
      </w:r>
      <w:proofErr w:type="spellEnd"/>
    </w:p>
    <w:p w14:paraId="29D3667B" w14:textId="77777777" w:rsidR="00953F03" w:rsidRDefault="00000000">
      <w:pPr>
        <w:pStyle w:val="ListBullet"/>
      </w:pPr>
      <w:proofErr w:type="spellStart"/>
      <w:r>
        <w:t>الحالة</w:t>
      </w:r>
      <w:proofErr w:type="spellEnd"/>
    </w:p>
    <w:p w14:paraId="2E0F5074" w14:textId="77777777" w:rsidR="00953F03" w:rsidRDefault="00000000">
      <w:pPr>
        <w:pStyle w:val="Heading2"/>
      </w:pPr>
      <w:proofErr w:type="spellStart"/>
      <w:r>
        <w:lastRenderedPageBreak/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1C8E4ED4" w14:textId="77777777" w:rsidR="00953F03" w:rsidRDefault="00000000">
      <w:pPr>
        <w:pStyle w:val="ListBullet"/>
      </w:pPr>
      <w:r>
        <w:t>`Compound.API/Controllers/Reports/Suppliers/OverduePurchaseInvoicesReportController`</w:t>
      </w:r>
    </w:p>
    <w:p w14:paraId="1A72E8F2" w14:textId="77777777" w:rsidR="00953F03" w:rsidRDefault="00000000">
      <w:pPr>
        <w:pStyle w:val="ListBullet"/>
      </w:pPr>
      <w:r>
        <w:t>`</w:t>
      </w:r>
      <w:proofErr w:type="spellStart"/>
      <w:r>
        <w:t>Purchase.API</w:t>
      </w:r>
      <w:proofErr w:type="spellEnd"/>
      <w:r>
        <w:t>/Controllers/</w:t>
      </w:r>
      <w:proofErr w:type="spellStart"/>
      <w:r>
        <w:t>SuppliersController</w:t>
      </w:r>
      <w:proofErr w:type="spellEnd"/>
      <w:r>
        <w:t>` (</w:t>
      </w:r>
      <w:proofErr w:type="spellStart"/>
      <w:r>
        <w:t>لجلب</w:t>
      </w:r>
      <w:proofErr w:type="spellEnd"/>
      <w:r>
        <w:t xml:space="preserve"> </w:t>
      </w:r>
      <w:proofErr w:type="spellStart"/>
      <w:r>
        <w:t>الموردين</w:t>
      </w:r>
      <w:proofErr w:type="spellEnd"/>
      <w:r>
        <w:t>)</w:t>
      </w:r>
    </w:p>
    <w:p w14:paraId="455F3BCB" w14:textId="77777777" w:rsidR="00953F03" w:rsidRDefault="00953F03"/>
    <w:p w14:paraId="7185B734" w14:textId="77777777" w:rsidR="00953F03" w:rsidRDefault="00000000">
      <w:r>
        <w:t>──────────────────────────────</w:t>
      </w:r>
    </w:p>
    <w:p w14:paraId="31D24BA4" w14:textId="77777777" w:rsidR="00953F03" w:rsidRDefault="00953F03"/>
    <w:p w14:paraId="6BAC8EE5" w14:textId="77777777" w:rsidR="00953F03" w:rsidRDefault="00000000">
      <w:pPr>
        <w:pStyle w:val="Heading2"/>
      </w:pPr>
      <w:proofErr w:type="spellStart"/>
      <w:r>
        <w:t>فواتير</w:t>
      </w:r>
      <w:proofErr w:type="spellEnd"/>
      <w:r>
        <w:t xml:space="preserve"> </w:t>
      </w:r>
      <w:proofErr w:type="spellStart"/>
      <w:r>
        <w:t>بيع</w:t>
      </w:r>
      <w:proofErr w:type="spellEnd"/>
      <w:r>
        <w:t xml:space="preserve"> </w:t>
      </w:r>
      <w:proofErr w:type="spellStart"/>
      <w:r>
        <w:t>سجل</w:t>
      </w:r>
      <w:proofErr w:type="spellEnd"/>
      <w:r>
        <w:t xml:space="preserve"> </w:t>
      </w:r>
      <w:proofErr w:type="spellStart"/>
      <w:r>
        <w:t>فيها</w:t>
      </w:r>
      <w:proofErr w:type="spellEnd"/>
      <w:r>
        <w:t xml:space="preserve"> </w:t>
      </w:r>
      <w:proofErr w:type="spellStart"/>
      <w:r>
        <w:t>ربح</w:t>
      </w:r>
      <w:proofErr w:type="spellEnd"/>
      <w:r>
        <w:t xml:space="preserve"> </w:t>
      </w:r>
      <w:proofErr w:type="spellStart"/>
      <w:r>
        <w:t>أقل</w:t>
      </w:r>
      <w:proofErr w:type="spellEnd"/>
      <w:r>
        <w:t xml:space="preserve"> </w:t>
      </w:r>
      <w:proofErr w:type="spellStart"/>
      <w:r>
        <w:t>من</w:t>
      </w:r>
      <w:proofErr w:type="spellEnd"/>
    </w:p>
    <w:p w14:paraId="55F2C97F" w14:textId="77777777" w:rsidR="00953F03" w:rsidRDefault="00000000">
      <w:pPr>
        <w:pStyle w:val="Heading1"/>
        <w:jc w:val="center"/>
      </w:pPr>
      <w:proofErr w:type="spellStart"/>
      <w:r>
        <w:t>فواتير</w:t>
      </w:r>
      <w:proofErr w:type="spellEnd"/>
      <w:r>
        <w:t xml:space="preserve"> </w:t>
      </w:r>
      <w:proofErr w:type="spellStart"/>
      <w:r>
        <w:t>بيع</w:t>
      </w:r>
      <w:proofErr w:type="spellEnd"/>
      <w:r>
        <w:t xml:space="preserve"> </w:t>
      </w:r>
      <w:proofErr w:type="spellStart"/>
      <w:r>
        <w:t>سجل</w:t>
      </w:r>
      <w:proofErr w:type="spellEnd"/>
      <w:r>
        <w:t xml:space="preserve"> </w:t>
      </w:r>
      <w:proofErr w:type="spellStart"/>
      <w:r>
        <w:t>فيها</w:t>
      </w:r>
      <w:proofErr w:type="spellEnd"/>
      <w:r>
        <w:t xml:space="preserve"> </w:t>
      </w:r>
      <w:proofErr w:type="spellStart"/>
      <w:r>
        <w:t>ربح</w:t>
      </w:r>
      <w:proofErr w:type="spellEnd"/>
      <w:r>
        <w:t xml:space="preserve"> </w:t>
      </w:r>
      <w:proofErr w:type="spellStart"/>
      <w:r>
        <w:t>أقل</w:t>
      </w:r>
      <w:proofErr w:type="spellEnd"/>
      <w:r>
        <w:t xml:space="preserve"> </w:t>
      </w:r>
      <w:proofErr w:type="spellStart"/>
      <w:r>
        <w:t>من</w:t>
      </w:r>
      <w:proofErr w:type="spellEnd"/>
    </w:p>
    <w:p w14:paraId="5E28F2F6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63FDC1CC" w14:textId="77777777" w:rsidR="00953F03" w:rsidRDefault="00000000">
      <w:proofErr w:type="spellStart"/>
      <w:r>
        <w:t>تقرير</w:t>
      </w:r>
      <w:proofErr w:type="spellEnd"/>
      <w:r>
        <w:t xml:space="preserve"> </w:t>
      </w:r>
      <w:proofErr w:type="spellStart"/>
      <w:r>
        <w:t>يعرض</w:t>
      </w:r>
      <w:proofErr w:type="spellEnd"/>
      <w:r>
        <w:t xml:space="preserve"> </w:t>
      </w:r>
      <w:proofErr w:type="spellStart"/>
      <w:r>
        <w:t>تتبّع</w:t>
      </w:r>
      <w:proofErr w:type="spellEnd"/>
      <w:r>
        <w:t xml:space="preserve"> </w:t>
      </w:r>
      <w:proofErr w:type="spellStart"/>
      <w:r>
        <w:t>الفواتير</w:t>
      </w:r>
      <w:proofErr w:type="spellEnd"/>
      <w:r>
        <w:t xml:space="preserve"> </w:t>
      </w:r>
      <w:proofErr w:type="spellStart"/>
      <w:r>
        <w:t>التي</w:t>
      </w:r>
      <w:proofErr w:type="spellEnd"/>
      <w:r>
        <w:t xml:space="preserve"> </w:t>
      </w:r>
      <w:proofErr w:type="spellStart"/>
      <w:r>
        <w:t>تقل</w:t>
      </w:r>
      <w:proofErr w:type="spellEnd"/>
      <w:r>
        <w:t xml:space="preserve"> </w:t>
      </w:r>
      <w:proofErr w:type="spellStart"/>
      <w:r>
        <w:t>نسبة</w:t>
      </w:r>
      <w:proofErr w:type="spellEnd"/>
      <w:r>
        <w:t xml:space="preserve"> </w:t>
      </w:r>
      <w:proofErr w:type="spellStart"/>
      <w:r>
        <w:t>الربح</w:t>
      </w:r>
      <w:proofErr w:type="spellEnd"/>
      <w:r>
        <w:t xml:space="preserve"> </w:t>
      </w:r>
      <w:proofErr w:type="spellStart"/>
      <w:r>
        <w:t>فيها</w:t>
      </w:r>
      <w:proofErr w:type="spellEnd"/>
      <w:r>
        <w:t xml:space="preserve"> </w:t>
      </w:r>
      <w:proofErr w:type="spellStart"/>
      <w:r>
        <w:t>عن</w:t>
      </w:r>
      <w:proofErr w:type="spellEnd"/>
      <w:r>
        <w:t xml:space="preserve"> </w:t>
      </w:r>
      <w:proofErr w:type="spellStart"/>
      <w:r>
        <w:t>حد</w:t>
      </w:r>
      <w:proofErr w:type="spellEnd"/>
      <w:r>
        <w:t xml:space="preserve"> </w:t>
      </w:r>
      <w:proofErr w:type="spellStart"/>
      <w:r>
        <w:t>معيّن</w:t>
      </w:r>
      <w:proofErr w:type="spellEnd"/>
      <w:r>
        <w:t>.</w:t>
      </w:r>
    </w:p>
    <w:p w14:paraId="1900A7AC" w14:textId="77777777" w:rsidR="00953F03" w:rsidRDefault="00000000">
      <w:pPr>
        <w:pStyle w:val="Heading2"/>
      </w:pPr>
      <w:proofErr w:type="spellStart"/>
      <w:r>
        <w:t>الأعمدة</w:t>
      </w:r>
      <w:proofErr w:type="spellEnd"/>
      <w:r>
        <w:t xml:space="preserve"> </w:t>
      </w:r>
      <w:proofErr w:type="spellStart"/>
      <w:r>
        <w:t>الرئيسية</w:t>
      </w:r>
      <w:proofErr w:type="spellEnd"/>
    </w:p>
    <w:p w14:paraId="492D2EED" w14:textId="77777777" w:rsidR="00953F03" w:rsidRDefault="00000000">
      <w:r>
        <w:t>(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اليمين</w:t>
      </w:r>
      <w:proofErr w:type="spellEnd"/>
      <w:r>
        <w:t xml:space="preserve"> </w:t>
      </w:r>
      <w:proofErr w:type="spellStart"/>
      <w:r>
        <w:t>إلى</w:t>
      </w:r>
      <w:proofErr w:type="spellEnd"/>
      <w:r>
        <w:t xml:space="preserve"> </w:t>
      </w:r>
      <w:proofErr w:type="spellStart"/>
      <w:r>
        <w:t>اليسار</w:t>
      </w:r>
      <w:proofErr w:type="spellEnd"/>
      <w:r>
        <w:t xml:space="preserve"> </w:t>
      </w:r>
      <w:proofErr w:type="spellStart"/>
      <w:r>
        <w:t>كما</w:t>
      </w:r>
      <w:proofErr w:type="spellEnd"/>
      <w:r>
        <w:t xml:space="preserve"> </w:t>
      </w:r>
      <w:proofErr w:type="spellStart"/>
      <w:r>
        <w:t>ظهرت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النظام</w:t>
      </w:r>
      <w:proofErr w:type="spellEnd"/>
      <w:r>
        <w:t>)</w:t>
      </w:r>
    </w:p>
    <w:p w14:paraId="656E11D6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رقم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السند</w:t>
      </w:r>
      <w:proofErr w:type="spellEnd"/>
      <w:r>
        <w:rPr>
          <w:b/>
        </w:rPr>
        <w:t xml:space="preserve">: </w:t>
      </w:r>
      <w:proofErr w:type="spellStart"/>
      <w:r>
        <w:t>الرقم</w:t>
      </w:r>
      <w:proofErr w:type="spellEnd"/>
      <w:r>
        <w:t xml:space="preserve"> </w:t>
      </w:r>
      <w:proofErr w:type="spellStart"/>
      <w:r>
        <w:t>التسلسلي</w:t>
      </w:r>
      <w:proofErr w:type="spellEnd"/>
      <w:r>
        <w:t xml:space="preserve"> </w:t>
      </w:r>
      <w:proofErr w:type="spellStart"/>
      <w:r>
        <w:t>للسند</w:t>
      </w:r>
      <w:proofErr w:type="spellEnd"/>
    </w:p>
    <w:p w14:paraId="4AAF337B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نوع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المستند</w:t>
      </w:r>
      <w:proofErr w:type="spellEnd"/>
      <w:r>
        <w:rPr>
          <w:b/>
        </w:rPr>
        <w:t xml:space="preserve">: </w:t>
      </w:r>
      <w:proofErr w:type="spellStart"/>
      <w:r>
        <w:t>نوع</w:t>
      </w:r>
      <w:proofErr w:type="spellEnd"/>
      <w:r>
        <w:t xml:space="preserve"> </w:t>
      </w:r>
      <w:proofErr w:type="spellStart"/>
      <w:r>
        <w:t>المستند</w:t>
      </w:r>
      <w:proofErr w:type="spellEnd"/>
      <w:r>
        <w:t xml:space="preserve"> (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بيع</w:t>
      </w:r>
      <w:proofErr w:type="spellEnd"/>
      <w:r>
        <w:t>)</w:t>
      </w:r>
    </w:p>
    <w:p w14:paraId="3E56CF60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تاريخ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السند</w:t>
      </w:r>
      <w:proofErr w:type="spellEnd"/>
      <w:r>
        <w:rPr>
          <w:b/>
        </w:rPr>
        <w:t xml:space="preserve">: 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إصدار</w:t>
      </w:r>
      <w:proofErr w:type="spellEnd"/>
      <w:r>
        <w:t xml:space="preserve"> </w:t>
      </w:r>
      <w:proofErr w:type="spellStart"/>
      <w:r>
        <w:t>السند</w:t>
      </w:r>
      <w:proofErr w:type="spellEnd"/>
    </w:p>
    <w:p w14:paraId="235E599D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التاريخ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الفعلي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للسند</w:t>
      </w:r>
      <w:proofErr w:type="spellEnd"/>
      <w:r>
        <w:rPr>
          <w:b/>
        </w:rPr>
        <w:t xml:space="preserve">: </w:t>
      </w:r>
      <w:proofErr w:type="spellStart"/>
      <w:r>
        <w:t>التاريخ</w:t>
      </w:r>
      <w:proofErr w:type="spellEnd"/>
      <w:r>
        <w:t xml:space="preserve"> </w:t>
      </w:r>
      <w:proofErr w:type="spellStart"/>
      <w:r>
        <w:t>الفعلي</w:t>
      </w:r>
      <w:proofErr w:type="spellEnd"/>
      <w:r>
        <w:t xml:space="preserve"> </w:t>
      </w:r>
      <w:proofErr w:type="spellStart"/>
      <w:r>
        <w:t>لإصدار</w:t>
      </w:r>
      <w:proofErr w:type="spellEnd"/>
      <w:r>
        <w:t xml:space="preserve"> </w:t>
      </w:r>
      <w:proofErr w:type="spellStart"/>
      <w:r>
        <w:t>السند</w:t>
      </w:r>
      <w:proofErr w:type="spellEnd"/>
    </w:p>
    <w:p w14:paraId="75A0974D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اسم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العميل</w:t>
      </w:r>
      <w:proofErr w:type="spellEnd"/>
      <w:r>
        <w:rPr>
          <w:b/>
        </w:rPr>
        <w:t xml:space="preserve">: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العميل</w:t>
      </w:r>
      <w:proofErr w:type="spellEnd"/>
    </w:p>
    <w:p w14:paraId="2CD958D0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اسم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الحساب</w:t>
      </w:r>
      <w:proofErr w:type="spellEnd"/>
      <w:r>
        <w:rPr>
          <w:b/>
        </w:rPr>
        <w:t xml:space="preserve">: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الحساب</w:t>
      </w:r>
      <w:proofErr w:type="spellEnd"/>
      <w:r>
        <w:t xml:space="preserve"> </w:t>
      </w:r>
      <w:proofErr w:type="spellStart"/>
      <w:r>
        <w:t>المحاسبي</w:t>
      </w:r>
      <w:proofErr w:type="spellEnd"/>
    </w:p>
    <w:p w14:paraId="2930F65C" w14:textId="77777777" w:rsidR="00953F03" w:rsidRDefault="00000000">
      <w:pPr>
        <w:pStyle w:val="Heading2"/>
      </w:pPr>
      <w:proofErr w:type="spellStart"/>
      <w:r>
        <w:t>المعايير</w:t>
      </w:r>
      <w:proofErr w:type="spellEnd"/>
    </w:p>
    <w:p w14:paraId="5667F63F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من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تاريخ</w:t>
      </w:r>
      <w:proofErr w:type="spellEnd"/>
      <w:r>
        <w:rPr>
          <w:b/>
        </w:rPr>
        <w:t xml:space="preserve">: 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بداية</w:t>
      </w:r>
      <w:proofErr w:type="spellEnd"/>
      <w:r>
        <w:t xml:space="preserve"> </w:t>
      </w:r>
      <w:proofErr w:type="spellStart"/>
      <w:r>
        <w:t>الفترة</w:t>
      </w:r>
      <w:proofErr w:type="spellEnd"/>
    </w:p>
    <w:p w14:paraId="6D5EAC05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إلى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تاريخ</w:t>
      </w:r>
      <w:proofErr w:type="spellEnd"/>
      <w:r>
        <w:rPr>
          <w:b/>
        </w:rPr>
        <w:t xml:space="preserve">: 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نهاية</w:t>
      </w:r>
      <w:proofErr w:type="spellEnd"/>
      <w:r>
        <w:t xml:space="preserve"> </w:t>
      </w:r>
      <w:proofErr w:type="spellStart"/>
      <w:r>
        <w:t>الفترة</w:t>
      </w:r>
      <w:proofErr w:type="spellEnd"/>
    </w:p>
    <w:p w14:paraId="63FA338D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الموقع</w:t>
      </w:r>
      <w:proofErr w:type="spellEnd"/>
      <w:r>
        <w:rPr>
          <w:b/>
        </w:rPr>
        <w:t xml:space="preserve">: </w:t>
      </w:r>
      <w:proofErr w:type="spellStart"/>
      <w:r>
        <w:t>اختيار</w:t>
      </w:r>
      <w:proofErr w:type="spellEnd"/>
      <w:r>
        <w:t xml:space="preserve"> </w:t>
      </w:r>
      <w:proofErr w:type="spellStart"/>
      <w:r>
        <w:t>الموقع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المتجر</w:t>
      </w:r>
      <w:proofErr w:type="spellEnd"/>
    </w:p>
    <w:p w14:paraId="10988C1B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العميل</w:t>
      </w:r>
      <w:proofErr w:type="spellEnd"/>
      <w:r>
        <w:rPr>
          <w:b/>
        </w:rPr>
        <w:t xml:space="preserve">: </w:t>
      </w: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العميل</w:t>
      </w:r>
      <w:proofErr w:type="spellEnd"/>
    </w:p>
    <w:p w14:paraId="4743A028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نسبة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الربح</w:t>
      </w:r>
      <w:proofErr w:type="spellEnd"/>
      <w:r>
        <w:rPr>
          <w:b/>
        </w:rPr>
        <w:t xml:space="preserve">: </w:t>
      </w:r>
      <w:proofErr w:type="spellStart"/>
      <w:r>
        <w:t>تحديد</w:t>
      </w:r>
      <w:proofErr w:type="spellEnd"/>
      <w:r>
        <w:t xml:space="preserve"> </w:t>
      </w:r>
      <w:proofErr w:type="spellStart"/>
      <w:r>
        <w:t>الحد</w:t>
      </w:r>
      <w:proofErr w:type="spellEnd"/>
      <w:r>
        <w:t xml:space="preserve"> </w:t>
      </w:r>
      <w:proofErr w:type="spellStart"/>
      <w:r>
        <w:t>الأدنى</w:t>
      </w:r>
      <w:proofErr w:type="spellEnd"/>
      <w:r>
        <w:t xml:space="preserve"> </w:t>
      </w:r>
      <w:proofErr w:type="spellStart"/>
      <w:r>
        <w:t>لنسبة</w:t>
      </w:r>
      <w:proofErr w:type="spellEnd"/>
      <w:r>
        <w:t xml:space="preserve"> </w:t>
      </w:r>
      <w:proofErr w:type="spellStart"/>
      <w:r>
        <w:t>الربح</w:t>
      </w:r>
      <w:proofErr w:type="spellEnd"/>
    </w:p>
    <w:p w14:paraId="0863E8CA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7BE6411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عرض</w:t>
      </w:r>
      <w:proofErr w:type="spellEnd"/>
      <w:r>
        <w:rPr>
          <w:b/>
        </w:rPr>
        <w:t xml:space="preserve">: </w:t>
      </w:r>
      <w:proofErr w:type="spellStart"/>
      <w:r>
        <w:t>لتطبيق</w:t>
      </w:r>
      <w:proofErr w:type="spellEnd"/>
      <w:r>
        <w:t xml:space="preserve"> </w:t>
      </w:r>
      <w:proofErr w:type="spellStart"/>
      <w:r>
        <w:t>المعايير</w:t>
      </w:r>
      <w:proofErr w:type="spellEnd"/>
      <w:r>
        <w:t xml:space="preserve"> </w:t>
      </w:r>
      <w:proofErr w:type="spellStart"/>
      <w:r>
        <w:t>المحددة</w:t>
      </w:r>
      <w:proofErr w:type="spellEnd"/>
    </w:p>
    <w:p w14:paraId="4B5BA935" w14:textId="77777777" w:rsidR="00953F03" w:rsidRDefault="00000000">
      <w:r>
        <w:rPr>
          <w:b/>
        </w:rPr>
        <w:lastRenderedPageBreak/>
        <w:t xml:space="preserve">• </w:t>
      </w:r>
      <w:proofErr w:type="spellStart"/>
      <w:r>
        <w:rPr>
          <w:b/>
        </w:rPr>
        <w:t>تصدير</w:t>
      </w:r>
      <w:proofErr w:type="spellEnd"/>
      <w:r>
        <w:rPr>
          <w:b/>
        </w:rPr>
        <w:t xml:space="preserve"> Excel: </w:t>
      </w:r>
      <w:proofErr w:type="spellStart"/>
      <w:r>
        <w:t>لتصدير</w:t>
      </w:r>
      <w:proofErr w:type="spellEnd"/>
      <w:r>
        <w:t xml:space="preserve"> </w:t>
      </w:r>
      <w:proofErr w:type="spellStart"/>
      <w:r>
        <w:t>التقرير</w:t>
      </w:r>
      <w:proofErr w:type="spellEnd"/>
      <w:r>
        <w:t xml:space="preserve"> </w:t>
      </w:r>
      <w:proofErr w:type="spellStart"/>
      <w:r>
        <w:t>بصيغة</w:t>
      </w:r>
      <w:proofErr w:type="spellEnd"/>
      <w:r>
        <w:t xml:space="preserve"> Excel</w:t>
      </w:r>
    </w:p>
    <w:p w14:paraId="1677235C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تصدير</w:t>
      </w:r>
      <w:proofErr w:type="spellEnd"/>
      <w:r>
        <w:rPr>
          <w:b/>
        </w:rPr>
        <w:t xml:space="preserve"> PDF: </w:t>
      </w:r>
      <w:proofErr w:type="spellStart"/>
      <w:r>
        <w:t>لتصدير</w:t>
      </w:r>
      <w:proofErr w:type="spellEnd"/>
      <w:r>
        <w:t xml:space="preserve"> </w:t>
      </w:r>
      <w:proofErr w:type="spellStart"/>
      <w:r>
        <w:t>التقرير</w:t>
      </w:r>
      <w:proofErr w:type="spellEnd"/>
      <w:r>
        <w:t xml:space="preserve"> </w:t>
      </w:r>
      <w:proofErr w:type="spellStart"/>
      <w:r>
        <w:t>بصيغة</w:t>
      </w:r>
      <w:proofErr w:type="spellEnd"/>
      <w:r>
        <w:t xml:space="preserve"> PDF</w:t>
      </w:r>
    </w:p>
    <w:p w14:paraId="73943060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طباعة</w:t>
      </w:r>
      <w:proofErr w:type="spellEnd"/>
      <w:r>
        <w:rPr>
          <w:b/>
        </w:rPr>
        <w:t xml:space="preserve">: </w:t>
      </w:r>
      <w:proofErr w:type="spellStart"/>
      <w:r>
        <w:t>لطباعة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1710B64F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إعادة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تعيين</w:t>
      </w:r>
      <w:proofErr w:type="spellEnd"/>
      <w:r>
        <w:rPr>
          <w:b/>
        </w:rPr>
        <w:t xml:space="preserve">: </w:t>
      </w:r>
      <w:proofErr w:type="spellStart"/>
      <w:r>
        <w:t>لمسح</w:t>
      </w:r>
      <w:proofErr w:type="spellEnd"/>
      <w:r>
        <w:t xml:space="preserve"> </w:t>
      </w:r>
      <w:proofErr w:type="spellStart"/>
      <w:r>
        <w:t>المعايير</w:t>
      </w:r>
      <w:proofErr w:type="spellEnd"/>
    </w:p>
    <w:p w14:paraId="772EA9AC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5430156F" w14:textId="77777777" w:rsidR="00953F03" w:rsidRDefault="00000000">
      <w:proofErr w:type="spellStart"/>
      <w:r>
        <w:rPr>
          <w:rFonts w:ascii="Courier New" w:hAnsi="Courier New"/>
          <w:sz w:val="20"/>
        </w:rPr>
        <w:t>Shared.API</w:t>
      </w:r>
      <w:proofErr w:type="spellEnd"/>
      <w:r>
        <w:rPr>
          <w:rFonts w:ascii="Courier New" w:hAnsi="Courier New"/>
          <w:sz w:val="20"/>
        </w:rPr>
        <w:t>/Controllers/Reports/</w:t>
      </w:r>
      <w:proofErr w:type="spellStart"/>
      <w:r>
        <w:rPr>
          <w:rFonts w:ascii="Courier New" w:hAnsi="Courier New"/>
          <w:sz w:val="20"/>
        </w:rPr>
        <w:t>LowProfitInvoicesController</w:t>
      </w:r>
      <w:proofErr w:type="spellEnd"/>
    </w:p>
    <w:p w14:paraId="53B31705" w14:textId="77777777" w:rsidR="00953F03" w:rsidRDefault="00953F03"/>
    <w:p w14:paraId="1886F089" w14:textId="77777777" w:rsidR="00953F03" w:rsidRDefault="00000000">
      <w:r>
        <w:t>──────────────────────────────</w:t>
      </w:r>
    </w:p>
    <w:p w14:paraId="0BC689D2" w14:textId="77777777" w:rsidR="00953F03" w:rsidRDefault="00953F03"/>
    <w:p w14:paraId="5AA1ECCB" w14:textId="77777777" w:rsidR="00953F03" w:rsidRDefault="00000000">
      <w:pPr>
        <w:pStyle w:val="Heading2"/>
      </w:pPr>
      <w:proofErr w:type="spellStart"/>
      <w:r>
        <w:t>فواتير</w:t>
      </w:r>
      <w:proofErr w:type="spellEnd"/>
      <w:r>
        <w:t xml:space="preserve"> </w:t>
      </w:r>
      <w:proofErr w:type="spellStart"/>
      <w:r>
        <w:t>بيع</w:t>
      </w:r>
      <w:proofErr w:type="spellEnd"/>
      <w:r>
        <w:t xml:space="preserve"> </w:t>
      </w:r>
      <w:proofErr w:type="spellStart"/>
      <w:r>
        <w:t>سجل</w:t>
      </w:r>
      <w:proofErr w:type="spellEnd"/>
      <w:r>
        <w:t xml:space="preserve"> </w:t>
      </w:r>
      <w:proofErr w:type="spellStart"/>
      <w:r>
        <w:t>موعد</w:t>
      </w:r>
      <w:proofErr w:type="spellEnd"/>
      <w:r>
        <w:t xml:space="preserve"> </w:t>
      </w:r>
      <w:proofErr w:type="spellStart"/>
      <w:r>
        <w:t>سدادها</w:t>
      </w:r>
      <w:proofErr w:type="spellEnd"/>
      <w:r>
        <w:t xml:space="preserve"> </w:t>
      </w:r>
      <w:proofErr w:type="spellStart"/>
      <w:r>
        <w:t>خلال</w:t>
      </w:r>
      <w:proofErr w:type="spellEnd"/>
      <w:r>
        <w:t xml:space="preserve"> </w:t>
      </w:r>
      <w:proofErr w:type="spellStart"/>
      <w:r>
        <w:t>فترة</w:t>
      </w:r>
      <w:proofErr w:type="spellEnd"/>
    </w:p>
    <w:p w14:paraId="110607BC" w14:textId="77777777" w:rsidR="00953F03" w:rsidRDefault="00000000">
      <w:pPr>
        <w:pStyle w:val="Heading1"/>
        <w:jc w:val="center"/>
      </w:pPr>
      <w:proofErr w:type="spellStart"/>
      <w:r>
        <w:t>فواتير</w:t>
      </w:r>
      <w:proofErr w:type="spellEnd"/>
      <w:r>
        <w:t xml:space="preserve"> </w:t>
      </w:r>
      <w:proofErr w:type="spellStart"/>
      <w:r>
        <w:t>بيع</w:t>
      </w:r>
      <w:proofErr w:type="spellEnd"/>
      <w:r>
        <w:t xml:space="preserve"> </w:t>
      </w:r>
      <w:proofErr w:type="spellStart"/>
      <w:r>
        <w:t>سجل</w:t>
      </w:r>
      <w:proofErr w:type="spellEnd"/>
      <w:r>
        <w:t xml:space="preserve"> </w:t>
      </w:r>
      <w:proofErr w:type="spellStart"/>
      <w:r>
        <w:t>موعد</w:t>
      </w:r>
      <w:proofErr w:type="spellEnd"/>
      <w:r>
        <w:t xml:space="preserve"> </w:t>
      </w:r>
      <w:proofErr w:type="spellStart"/>
      <w:r>
        <w:t>سدادها</w:t>
      </w:r>
      <w:proofErr w:type="spellEnd"/>
      <w:r>
        <w:t xml:space="preserve"> </w:t>
      </w:r>
      <w:proofErr w:type="spellStart"/>
      <w:r>
        <w:t>خلال</w:t>
      </w:r>
      <w:proofErr w:type="spellEnd"/>
      <w:r>
        <w:t xml:space="preserve"> </w:t>
      </w:r>
      <w:proofErr w:type="spellStart"/>
      <w:r>
        <w:t>فترة</w:t>
      </w:r>
      <w:proofErr w:type="spellEnd"/>
    </w:p>
    <w:p w14:paraId="2F635E90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122F74AF" w14:textId="77777777" w:rsidR="00953F03" w:rsidRDefault="00000000">
      <w:proofErr w:type="spellStart"/>
      <w:r>
        <w:t>تقرير</w:t>
      </w:r>
      <w:proofErr w:type="spellEnd"/>
      <w:r>
        <w:t xml:space="preserve"> </w:t>
      </w:r>
      <w:proofErr w:type="spellStart"/>
      <w:r>
        <w:t>يعرض</w:t>
      </w:r>
      <w:proofErr w:type="spellEnd"/>
      <w:r>
        <w:t xml:space="preserve"> </w:t>
      </w:r>
      <w:proofErr w:type="spellStart"/>
      <w:r>
        <w:t>متابعة</w:t>
      </w:r>
      <w:proofErr w:type="spellEnd"/>
      <w:r>
        <w:t xml:space="preserve"> </w:t>
      </w:r>
      <w:proofErr w:type="spellStart"/>
      <w:r>
        <w:t>الفواتير</w:t>
      </w:r>
      <w:proofErr w:type="spellEnd"/>
      <w:r>
        <w:t xml:space="preserve"> </w:t>
      </w:r>
      <w:proofErr w:type="spellStart"/>
      <w:r>
        <w:t>التي</w:t>
      </w:r>
      <w:proofErr w:type="spellEnd"/>
      <w:r>
        <w:t xml:space="preserve"> </w:t>
      </w:r>
      <w:proofErr w:type="spellStart"/>
      <w:r>
        <w:t>يحل</w:t>
      </w:r>
      <w:proofErr w:type="spellEnd"/>
      <w:r>
        <w:t xml:space="preserve"> </w:t>
      </w:r>
      <w:proofErr w:type="spellStart"/>
      <w:r>
        <w:t>موعد</w:t>
      </w:r>
      <w:proofErr w:type="spellEnd"/>
      <w:r>
        <w:t xml:space="preserve"> </w:t>
      </w:r>
      <w:proofErr w:type="spellStart"/>
      <w:r>
        <w:t>سدادها</w:t>
      </w:r>
      <w:proofErr w:type="spellEnd"/>
      <w:r>
        <w:t xml:space="preserve"> </w:t>
      </w:r>
      <w:proofErr w:type="spellStart"/>
      <w:r>
        <w:t>ضمن</w:t>
      </w:r>
      <w:proofErr w:type="spellEnd"/>
      <w:r>
        <w:t xml:space="preserve"> </w:t>
      </w:r>
      <w:proofErr w:type="spellStart"/>
      <w:r>
        <w:t>فترة</w:t>
      </w:r>
      <w:proofErr w:type="spellEnd"/>
      <w:r>
        <w:t xml:space="preserve"> </w:t>
      </w:r>
      <w:proofErr w:type="spellStart"/>
      <w:r>
        <w:t>محددة</w:t>
      </w:r>
      <w:proofErr w:type="spellEnd"/>
      <w:r>
        <w:t>.</w:t>
      </w:r>
    </w:p>
    <w:p w14:paraId="419C2428" w14:textId="77777777" w:rsidR="00953F03" w:rsidRDefault="00000000">
      <w:pPr>
        <w:pStyle w:val="Heading2"/>
      </w:pPr>
      <w:proofErr w:type="spellStart"/>
      <w:r>
        <w:t>الأعمدة</w:t>
      </w:r>
      <w:proofErr w:type="spellEnd"/>
      <w:r>
        <w:t xml:space="preserve"> </w:t>
      </w:r>
      <w:proofErr w:type="spellStart"/>
      <w:r>
        <w:t>الرئيسية</w:t>
      </w:r>
      <w:proofErr w:type="spellEnd"/>
    </w:p>
    <w:p w14:paraId="1E23F06B" w14:textId="77777777" w:rsidR="00953F03" w:rsidRDefault="00000000">
      <w:r>
        <w:t>(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اليمين</w:t>
      </w:r>
      <w:proofErr w:type="spellEnd"/>
      <w:r>
        <w:t xml:space="preserve"> </w:t>
      </w:r>
      <w:proofErr w:type="spellStart"/>
      <w:r>
        <w:t>إلى</w:t>
      </w:r>
      <w:proofErr w:type="spellEnd"/>
      <w:r>
        <w:t xml:space="preserve"> </w:t>
      </w:r>
      <w:proofErr w:type="spellStart"/>
      <w:r>
        <w:t>اليسار</w:t>
      </w:r>
      <w:proofErr w:type="spellEnd"/>
      <w:r>
        <w:t xml:space="preserve"> </w:t>
      </w:r>
      <w:proofErr w:type="spellStart"/>
      <w:r>
        <w:t>كما</w:t>
      </w:r>
      <w:proofErr w:type="spellEnd"/>
      <w:r>
        <w:t xml:space="preserve"> </w:t>
      </w:r>
      <w:proofErr w:type="spellStart"/>
      <w:r>
        <w:t>ظهرت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النظام</w:t>
      </w:r>
      <w:proofErr w:type="spellEnd"/>
      <w:r>
        <w:t>)</w:t>
      </w:r>
    </w:p>
    <w:p w14:paraId="63CB0333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رقم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السند</w:t>
      </w:r>
      <w:proofErr w:type="spellEnd"/>
      <w:r>
        <w:rPr>
          <w:b/>
        </w:rPr>
        <w:t xml:space="preserve">: </w:t>
      </w:r>
      <w:proofErr w:type="spellStart"/>
      <w:r>
        <w:t>الرقم</w:t>
      </w:r>
      <w:proofErr w:type="spellEnd"/>
      <w:r>
        <w:t xml:space="preserve"> </w:t>
      </w:r>
      <w:proofErr w:type="spellStart"/>
      <w:r>
        <w:t>التسلسلي</w:t>
      </w:r>
      <w:proofErr w:type="spellEnd"/>
      <w:r>
        <w:t xml:space="preserve"> </w:t>
      </w:r>
      <w:proofErr w:type="spellStart"/>
      <w:r>
        <w:t>للسند</w:t>
      </w:r>
      <w:proofErr w:type="spellEnd"/>
    </w:p>
    <w:p w14:paraId="7E469C8E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نوع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المستند</w:t>
      </w:r>
      <w:proofErr w:type="spellEnd"/>
      <w:r>
        <w:rPr>
          <w:b/>
        </w:rPr>
        <w:t xml:space="preserve">: </w:t>
      </w:r>
      <w:proofErr w:type="spellStart"/>
      <w:r>
        <w:t>نوع</w:t>
      </w:r>
      <w:proofErr w:type="spellEnd"/>
      <w:r>
        <w:t xml:space="preserve"> </w:t>
      </w:r>
      <w:proofErr w:type="spellStart"/>
      <w:r>
        <w:t>المستند</w:t>
      </w:r>
      <w:proofErr w:type="spellEnd"/>
      <w:r>
        <w:t xml:space="preserve"> (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بيع</w:t>
      </w:r>
      <w:proofErr w:type="spellEnd"/>
      <w:r>
        <w:t>)</w:t>
      </w:r>
    </w:p>
    <w:p w14:paraId="75F0FC67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تاريخ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السند</w:t>
      </w:r>
      <w:proofErr w:type="spellEnd"/>
      <w:r>
        <w:rPr>
          <w:b/>
        </w:rPr>
        <w:t xml:space="preserve">: 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إصدار</w:t>
      </w:r>
      <w:proofErr w:type="spellEnd"/>
      <w:r>
        <w:t xml:space="preserve"> </w:t>
      </w:r>
      <w:proofErr w:type="spellStart"/>
      <w:r>
        <w:t>السند</w:t>
      </w:r>
      <w:proofErr w:type="spellEnd"/>
    </w:p>
    <w:p w14:paraId="390FEF2F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التاريخ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الفعلي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للسند</w:t>
      </w:r>
      <w:proofErr w:type="spellEnd"/>
      <w:r>
        <w:rPr>
          <w:b/>
        </w:rPr>
        <w:t xml:space="preserve">: </w:t>
      </w:r>
      <w:proofErr w:type="spellStart"/>
      <w:r>
        <w:t>التاريخ</w:t>
      </w:r>
      <w:proofErr w:type="spellEnd"/>
      <w:r>
        <w:t xml:space="preserve"> </w:t>
      </w:r>
      <w:proofErr w:type="spellStart"/>
      <w:r>
        <w:t>الفعلي</w:t>
      </w:r>
      <w:proofErr w:type="spellEnd"/>
      <w:r>
        <w:t xml:space="preserve"> </w:t>
      </w:r>
      <w:proofErr w:type="spellStart"/>
      <w:r>
        <w:t>لإصدار</w:t>
      </w:r>
      <w:proofErr w:type="spellEnd"/>
      <w:r>
        <w:t xml:space="preserve"> </w:t>
      </w:r>
      <w:proofErr w:type="spellStart"/>
      <w:r>
        <w:t>السند</w:t>
      </w:r>
      <w:proofErr w:type="spellEnd"/>
    </w:p>
    <w:p w14:paraId="3357A9FA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اسم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العميل</w:t>
      </w:r>
      <w:proofErr w:type="spellEnd"/>
      <w:r>
        <w:rPr>
          <w:b/>
        </w:rPr>
        <w:t xml:space="preserve">: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العميل</w:t>
      </w:r>
      <w:proofErr w:type="spellEnd"/>
    </w:p>
    <w:p w14:paraId="4520B5BC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حساب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العميل</w:t>
      </w:r>
      <w:proofErr w:type="spellEnd"/>
      <w:r>
        <w:rPr>
          <w:b/>
        </w:rPr>
        <w:t xml:space="preserve">: 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حساب</w:t>
      </w:r>
      <w:proofErr w:type="spellEnd"/>
      <w:r>
        <w:t xml:space="preserve"> </w:t>
      </w:r>
      <w:proofErr w:type="spellStart"/>
      <w:r>
        <w:t>العميل</w:t>
      </w:r>
      <w:proofErr w:type="spellEnd"/>
    </w:p>
    <w:p w14:paraId="12E8C5F1" w14:textId="77777777" w:rsidR="00953F03" w:rsidRDefault="00000000">
      <w:pPr>
        <w:pStyle w:val="Heading2"/>
      </w:pPr>
      <w:proofErr w:type="spellStart"/>
      <w:r>
        <w:t>المعايير</w:t>
      </w:r>
      <w:proofErr w:type="spellEnd"/>
    </w:p>
    <w:p w14:paraId="06FE5D76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من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تاريخ</w:t>
      </w:r>
      <w:proofErr w:type="spellEnd"/>
      <w:r>
        <w:rPr>
          <w:b/>
        </w:rPr>
        <w:t xml:space="preserve">: 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بداية</w:t>
      </w:r>
      <w:proofErr w:type="spellEnd"/>
      <w:r>
        <w:t xml:space="preserve"> </w:t>
      </w:r>
      <w:proofErr w:type="spellStart"/>
      <w:r>
        <w:t>الفترة</w:t>
      </w:r>
      <w:proofErr w:type="spellEnd"/>
    </w:p>
    <w:p w14:paraId="6754201A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إلى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تاريخ</w:t>
      </w:r>
      <w:proofErr w:type="spellEnd"/>
      <w:r>
        <w:rPr>
          <w:b/>
        </w:rPr>
        <w:t xml:space="preserve">: 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نهاية</w:t>
      </w:r>
      <w:proofErr w:type="spellEnd"/>
      <w:r>
        <w:t xml:space="preserve"> </w:t>
      </w:r>
      <w:proofErr w:type="spellStart"/>
      <w:r>
        <w:t>الفترة</w:t>
      </w:r>
      <w:proofErr w:type="spellEnd"/>
    </w:p>
    <w:p w14:paraId="2160740B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الموقع</w:t>
      </w:r>
      <w:proofErr w:type="spellEnd"/>
      <w:r>
        <w:rPr>
          <w:b/>
        </w:rPr>
        <w:t xml:space="preserve">: </w:t>
      </w:r>
      <w:proofErr w:type="spellStart"/>
      <w:r>
        <w:t>اختيار</w:t>
      </w:r>
      <w:proofErr w:type="spellEnd"/>
      <w:r>
        <w:t xml:space="preserve"> </w:t>
      </w:r>
      <w:proofErr w:type="spellStart"/>
      <w:r>
        <w:t>الموقع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المتجر</w:t>
      </w:r>
      <w:proofErr w:type="spellEnd"/>
    </w:p>
    <w:p w14:paraId="0C50815F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العميل</w:t>
      </w:r>
      <w:proofErr w:type="spellEnd"/>
      <w:r>
        <w:rPr>
          <w:b/>
        </w:rPr>
        <w:t xml:space="preserve">: </w:t>
      </w: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العميل</w:t>
      </w:r>
      <w:proofErr w:type="spellEnd"/>
    </w:p>
    <w:p w14:paraId="077FD5E8" w14:textId="77777777" w:rsidR="00953F03" w:rsidRDefault="00000000">
      <w:r>
        <w:rPr>
          <w:b/>
        </w:rPr>
        <w:lastRenderedPageBreak/>
        <w:t xml:space="preserve">• </w:t>
      </w:r>
      <w:proofErr w:type="spellStart"/>
      <w:r>
        <w:rPr>
          <w:b/>
        </w:rPr>
        <w:t>فترة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الاستحقاق</w:t>
      </w:r>
      <w:proofErr w:type="spellEnd"/>
      <w:r>
        <w:rPr>
          <w:b/>
        </w:rPr>
        <w:t xml:space="preserve">: </w:t>
      </w:r>
      <w:proofErr w:type="spellStart"/>
      <w:r>
        <w:t>تحديد</w:t>
      </w:r>
      <w:proofErr w:type="spellEnd"/>
      <w:r>
        <w:t xml:space="preserve"> </w:t>
      </w:r>
      <w:proofErr w:type="spellStart"/>
      <w:r>
        <w:t>فترة</w:t>
      </w:r>
      <w:proofErr w:type="spellEnd"/>
      <w:r>
        <w:t xml:space="preserve"> </w:t>
      </w:r>
      <w:proofErr w:type="spellStart"/>
      <w:r>
        <w:t>الاستحقاق</w:t>
      </w:r>
      <w:proofErr w:type="spellEnd"/>
      <w:r>
        <w:t xml:space="preserve"> (</w:t>
      </w:r>
      <w:proofErr w:type="spellStart"/>
      <w:r>
        <w:t>أيام</w:t>
      </w:r>
      <w:proofErr w:type="spellEnd"/>
      <w:r>
        <w:t>)</w:t>
      </w:r>
    </w:p>
    <w:p w14:paraId="4E3DE831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38018182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عرض</w:t>
      </w:r>
      <w:proofErr w:type="spellEnd"/>
      <w:r>
        <w:rPr>
          <w:b/>
        </w:rPr>
        <w:t xml:space="preserve">: </w:t>
      </w:r>
      <w:proofErr w:type="spellStart"/>
      <w:r>
        <w:t>لتطبيق</w:t>
      </w:r>
      <w:proofErr w:type="spellEnd"/>
      <w:r>
        <w:t xml:space="preserve"> </w:t>
      </w:r>
      <w:proofErr w:type="spellStart"/>
      <w:r>
        <w:t>المعايير</w:t>
      </w:r>
      <w:proofErr w:type="spellEnd"/>
      <w:r>
        <w:t xml:space="preserve"> </w:t>
      </w:r>
      <w:proofErr w:type="spellStart"/>
      <w:r>
        <w:t>المحددة</w:t>
      </w:r>
      <w:proofErr w:type="spellEnd"/>
    </w:p>
    <w:p w14:paraId="2CD22CAC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تصدير</w:t>
      </w:r>
      <w:proofErr w:type="spellEnd"/>
      <w:r>
        <w:rPr>
          <w:b/>
        </w:rPr>
        <w:t xml:space="preserve"> Excel: </w:t>
      </w:r>
      <w:proofErr w:type="spellStart"/>
      <w:r>
        <w:t>لتصدير</w:t>
      </w:r>
      <w:proofErr w:type="spellEnd"/>
      <w:r>
        <w:t xml:space="preserve"> </w:t>
      </w:r>
      <w:proofErr w:type="spellStart"/>
      <w:r>
        <w:t>التقرير</w:t>
      </w:r>
      <w:proofErr w:type="spellEnd"/>
      <w:r>
        <w:t xml:space="preserve"> </w:t>
      </w:r>
      <w:proofErr w:type="spellStart"/>
      <w:r>
        <w:t>بصيغة</w:t>
      </w:r>
      <w:proofErr w:type="spellEnd"/>
      <w:r>
        <w:t xml:space="preserve"> Excel</w:t>
      </w:r>
    </w:p>
    <w:p w14:paraId="16089129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تصدير</w:t>
      </w:r>
      <w:proofErr w:type="spellEnd"/>
      <w:r>
        <w:rPr>
          <w:b/>
        </w:rPr>
        <w:t xml:space="preserve"> PDF: </w:t>
      </w:r>
      <w:proofErr w:type="spellStart"/>
      <w:r>
        <w:t>لتصدير</w:t>
      </w:r>
      <w:proofErr w:type="spellEnd"/>
      <w:r>
        <w:t xml:space="preserve"> </w:t>
      </w:r>
      <w:proofErr w:type="spellStart"/>
      <w:r>
        <w:t>التقرير</w:t>
      </w:r>
      <w:proofErr w:type="spellEnd"/>
      <w:r>
        <w:t xml:space="preserve"> </w:t>
      </w:r>
      <w:proofErr w:type="spellStart"/>
      <w:r>
        <w:t>بصيغة</w:t>
      </w:r>
      <w:proofErr w:type="spellEnd"/>
      <w:r>
        <w:t xml:space="preserve"> PDF</w:t>
      </w:r>
    </w:p>
    <w:p w14:paraId="61B5A118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طباعة</w:t>
      </w:r>
      <w:proofErr w:type="spellEnd"/>
      <w:r>
        <w:rPr>
          <w:b/>
        </w:rPr>
        <w:t xml:space="preserve">: </w:t>
      </w:r>
      <w:proofErr w:type="spellStart"/>
      <w:r>
        <w:t>لطباعة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0FF1EF56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إعادة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تعيين</w:t>
      </w:r>
      <w:proofErr w:type="spellEnd"/>
      <w:r>
        <w:rPr>
          <w:b/>
        </w:rPr>
        <w:t xml:space="preserve">: </w:t>
      </w:r>
      <w:proofErr w:type="spellStart"/>
      <w:r>
        <w:t>لمسح</w:t>
      </w:r>
      <w:proofErr w:type="spellEnd"/>
      <w:r>
        <w:t xml:space="preserve"> </w:t>
      </w:r>
      <w:proofErr w:type="spellStart"/>
      <w:r>
        <w:t>المعايير</w:t>
      </w:r>
      <w:proofErr w:type="spellEnd"/>
    </w:p>
    <w:p w14:paraId="4F777302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3483F97B" w14:textId="77777777" w:rsidR="00953F03" w:rsidRDefault="00000000">
      <w:proofErr w:type="spellStart"/>
      <w:r>
        <w:rPr>
          <w:rFonts w:ascii="Courier New" w:hAnsi="Courier New"/>
          <w:sz w:val="20"/>
        </w:rPr>
        <w:t>Shared.API</w:t>
      </w:r>
      <w:proofErr w:type="spellEnd"/>
      <w:r>
        <w:rPr>
          <w:rFonts w:ascii="Courier New" w:hAnsi="Courier New"/>
          <w:sz w:val="20"/>
        </w:rPr>
        <w:t>/Controllers/Reports/</w:t>
      </w:r>
      <w:proofErr w:type="spellStart"/>
      <w:r>
        <w:rPr>
          <w:rFonts w:ascii="Courier New" w:hAnsi="Courier New"/>
          <w:sz w:val="20"/>
        </w:rPr>
        <w:t>DueInvoicesController</w:t>
      </w:r>
      <w:proofErr w:type="spellEnd"/>
    </w:p>
    <w:p w14:paraId="4606B0C9" w14:textId="77777777" w:rsidR="00953F03" w:rsidRDefault="00953F03"/>
    <w:p w14:paraId="09B8E557" w14:textId="77777777" w:rsidR="00953F03" w:rsidRDefault="00000000">
      <w:r>
        <w:t>──────────────────────────────</w:t>
      </w:r>
    </w:p>
    <w:p w14:paraId="1542F7AD" w14:textId="77777777" w:rsidR="00953F03" w:rsidRDefault="00953F03"/>
    <w:p w14:paraId="45245CBF" w14:textId="77777777" w:rsidR="00953F03" w:rsidRDefault="00000000">
      <w:pPr>
        <w:pStyle w:val="Heading2"/>
      </w:pPr>
      <w:proofErr w:type="spellStart"/>
      <w:r>
        <w:t>فواتير</w:t>
      </w:r>
      <w:proofErr w:type="spellEnd"/>
      <w:r>
        <w:t xml:space="preserve"> </w:t>
      </w:r>
      <w:proofErr w:type="spellStart"/>
      <w:r>
        <w:t>بيع</w:t>
      </w:r>
      <w:proofErr w:type="spellEnd"/>
      <w:r>
        <w:t xml:space="preserve"> </w:t>
      </w:r>
      <w:proofErr w:type="spellStart"/>
      <w:r>
        <w:t>سجل</w:t>
      </w:r>
      <w:proofErr w:type="spellEnd"/>
      <w:r>
        <w:t xml:space="preserve"> </w:t>
      </w:r>
      <w:proofErr w:type="spellStart"/>
      <w:r>
        <w:t>موعد</w:t>
      </w:r>
      <w:proofErr w:type="spellEnd"/>
      <w:r>
        <w:t xml:space="preserve"> </w:t>
      </w:r>
      <w:proofErr w:type="spellStart"/>
      <w:r>
        <w:t>سدادها</w:t>
      </w:r>
      <w:proofErr w:type="spellEnd"/>
      <w:r>
        <w:t xml:space="preserve"> </w:t>
      </w:r>
      <w:proofErr w:type="spellStart"/>
      <w:r>
        <w:t>خلال</w:t>
      </w:r>
      <w:proofErr w:type="spellEnd"/>
      <w:r>
        <w:t xml:space="preserve"> </w:t>
      </w:r>
      <w:proofErr w:type="spellStart"/>
      <w:r>
        <w:t>فترة</w:t>
      </w:r>
      <w:proofErr w:type="spellEnd"/>
    </w:p>
    <w:p w14:paraId="1F06EE5F" w14:textId="7ACFF094" w:rsidR="00953F03" w:rsidRDefault="00953F03">
      <w:pPr>
        <w:jc w:val="center"/>
      </w:pPr>
    </w:p>
    <w:p w14:paraId="67F363F6" w14:textId="77777777" w:rsidR="00953F03" w:rsidRDefault="00000000">
      <w:pPr>
        <w:pStyle w:val="Heading1"/>
        <w:jc w:val="center"/>
      </w:pPr>
      <w:proofErr w:type="spellStart"/>
      <w:r>
        <w:t>فواتير</w:t>
      </w:r>
      <w:proofErr w:type="spellEnd"/>
      <w:r>
        <w:t xml:space="preserve"> </w:t>
      </w:r>
      <w:proofErr w:type="spellStart"/>
      <w:r>
        <w:t>بيع</w:t>
      </w:r>
      <w:proofErr w:type="spellEnd"/>
      <w:r>
        <w:t xml:space="preserve"> </w:t>
      </w:r>
      <w:proofErr w:type="spellStart"/>
      <w:r>
        <w:t>سجل</w:t>
      </w:r>
      <w:proofErr w:type="spellEnd"/>
      <w:r>
        <w:t xml:space="preserve"> </w:t>
      </w:r>
      <w:proofErr w:type="spellStart"/>
      <w:r>
        <w:t>موعد</w:t>
      </w:r>
      <w:proofErr w:type="spellEnd"/>
      <w:r>
        <w:t xml:space="preserve"> </w:t>
      </w:r>
      <w:proofErr w:type="spellStart"/>
      <w:r>
        <w:t>سدادها</w:t>
      </w:r>
      <w:proofErr w:type="spellEnd"/>
      <w:r>
        <w:t xml:space="preserve"> </w:t>
      </w:r>
      <w:proofErr w:type="spellStart"/>
      <w:r>
        <w:t>خلال</w:t>
      </w:r>
      <w:proofErr w:type="spellEnd"/>
      <w:r>
        <w:t xml:space="preserve"> </w:t>
      </w:r>
      <w:proofErr w:type="spellStart"/>
      <w:r>
        <w:t>فترة</w:t>
      </w:r>
      <w:proofErr w:type="spellEnd"/>
    </w:p>
    <w:p w14:paraId="7F4ED012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0D913E79" w14:textId="77777777" w:rsidR="00953F03" w:rsidRDefault="00000000">
      <w:proofErr w:type="spellStart"/>
      <w:r>
        <w:t>تقرير</w:t>
      </w:r>
      <w:proofErr w:type="spellEnd"/>
      <w:r>
        <w:t xml:space="preserve">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البيع</w:t>
      </w:r>
      <w:proofErr w:type="spellEnd"/>
      <w:r>
        <w:t xml:space="preserve"> </w:t>
      </w:r>
      <w:proofErr w:type="spellStart"/>
      <w:r>
        <w:t>التي</w:t>
      </w:r>
      <w:proofErr w:type="spellEnd"/>
      <w:r>
        <w:t xml:space="preserve"> </w:t>
      </w:r>
      <w:proofErr w:type="spellStart"/>
      <w:r>
        <w:t>سجل</w:t>
      </w:r>
      <w:proofErr w:type="spellEnd"/>
      <w:r>
        <w:t xml:space="preserve"> </w:t>
      </w:r>
      <w:proofErr w:type="spellStart"/>
      <w:r>
        <w:t>موعد</w:t>
      </w:r>
      <w:proofErr w:type="spellEnd"/>
      <w:r>
        <w:t xml:space="preserve"> </w:t>
      </w:r>
      <w:proofErr w:type="spellStart"/>
      <w:r>
        <w:t>سدادها</w:t>
      </w:r>
      <w:proofErr w:type="spellEnd"/>
      <w:r>
        <w:t xml:space="preserve"> </w:t>
      </w:r>
      <w:proofErr w:type="spellStart"/>
      <w:r>
        <w:t>خلال</w:t>
      </w:r>
      <w:proofErr w:type="spellEnd"/>
      <w:r>
        <w:t xml:space="preserve"> </w:t>
      </w:r>
      <w:proofErr w:type="spellStart"/>
      <w:r>
        <w:t>فترة</w:t>
      </w:r>
      <w:proofErr w:type="spellEnd"/>
      <w:r>
        <w:t xml:space="preserve"> </w:t>
      </w:r>
      <w:proofErr w:type="spellStart"/>
      <w:r>
        <w:t>محددة</w:t>
      </w:r>
      <w:proofErr w:type="spellEnd"/>
      <w:r>
        <w:t>.</w:t>
      </w:r>
    </w:p>
    <w:p w14:paraId="18166C12" w14:textId="77777777" w:rsidR="00953F03" w:rsidRDefault="00000000">
      <w:pPr>
        <w:pStyle w:val="Heading2"/>
      </w:pPr>
      <w:proofErr w:type="spellStart"/>
      <w:r>
        <w:t>الوظائف</w:t>
      </w:r>
      <w:proofErr w:type="spellEnd"/>
    </w:p>
    <w:p w14:paraId="2F3CA649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البيع</w:t>
      </w:r>
      <w:proofErr w:type="spellEnd"/>
      <w:r>
        <w:t xml:space="preserve"> </w:t>
      </w:r>
      <w:proofErr w:type="spellStart"/>
      <w:r>
        <w:t>المستحقة</w:t>
      </w:r>
      <w:proofErr w:type="spellEnd"/>
      <w:r>
        <w:t xml:space="preserve"> </w:t>
      </w:r>
      <w:proofErr w:type="spellStart"/>
      <w:r>
        <w:t>خلال</w:t>
      </w:r>
      <w:proofErr w:type="spellEnd"/>
      <w:r>
        <w:t xml:space="preserve"> </w:t>
      </w:r>
      <w:proofErr w:type="spellStart"/>
      <w:r>
        <w:t>فترة</w:t>
      </w:r>
      <w:proofErr w:type="spellEnd"/>
    </w:p>
    <w:p w14:paraId="44C41DC1" w14:textId="77777777" w:rsidR="00953F03" w:rsidRDefault="00000000">
      <w:pPr>
        <w:pStyle w:val="ListBullet"/>
      </w:pP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العميل</w:t>
      </w:r>
      <w:proofErr w:type="spellEnd"/>
    </w:p>
    <w:p w14:paraId="32B649C9" w14:textId="77777777" w:rsidR="00953F03" w:rsidRDefault="00000000">
      <w:pPr>
        <w:pStyle w:val="ListBullet"/>
      </w:pP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الفترة</w:t>
      </w:r>
      <w:proofErr w:type="spellEnd"/>
    </w:p>
    <w:p w14:paraId="1639613D" w14:textId="77777777" w:rsidR="00953F03" w:rsidRDefault="00000000">
      <w:pPr>
        <w:pStyle w:val="ListBullet"/>
      </w:pP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حالة</w:t>
      </w:r>
      <w:proofErr w:type="spellEnd"/>
      <w:r>
        <w:t xml:space="preserve"> </w:t>
      </w:r>
      <w:proofErr w:type="spellStart"/>
      <w:r>
        <w:t>السداد</w:t>
      </w:r>
      <w:proofErr w:type="spellEnd"/>
    </w:p>
    <w:p w14:paraId="325423FF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60F5C860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5014E371" w14:textId="77777777" w:rsidR="00953F03" w:rsidRDefault="00000000">
      <w:pPr>
        <w:pStyle w:val="Heading2"/>
      </w:pPr>
      <w:proofErr w:type="spellStart"/>
      <w:r>
        <w:t>الحقول</w:t>
      </w:r>
      <w:proofErr w:type="spellEnd"/>
    </w:p>
    <w:p w14:paraId="4C66345A" w14:textId="77777777" w:rsidR="00953F03" w:rsidRDefault="00000000">
      <w:pPr>
        <w:pStyle w:val="ListBullet"/>
      </w:pPr>
      <w:proofErr w:type="spellStart"/>
      <w:r>
        <w:t>العميل</w:t>
      </w:r>
      <w:proofErr w:type="spellEnd"/>
    </w:p>
    <w:p w14:paraId="07F3336B" w14:textId="77777777" w:rsidR="00953F03" w:rsidRDefault="00000000">
      <w:pPr>
        <w:pStyle w:val="ListBullet"/>
      </w:pPr>
      <w:proofErr w:type="spellStart"/>
      <w:r>
        <w:t>رقم</w:t>
      </w:r>
      <w:proofErr w:type="spellEnd"/>
      <w:r>
        <w:t xml:space="preserve"> </w:t>
      </w:r>
      <w:proofErr w:type="spellStart"/>
      <w:r>
        <w:t>الفاتورة</w:t>
      </w:r>
      <w:proofErr w:type="spellEnd"/>
    </w:p>
    <w:p w14:paraId="180857BB" w14:textId="77777777" w:rsidR="00953F03" w:rsidRDefault="00000000">
      <w:pPr>
        <w:pStyle w:val="ListBullet"/>
      </w:pPr>
      <w:proofErr w:type="spellStart"/>
      <w:r>
        <w:t>تاريخ</w:t>
      </w:r>
      <w:proofErr w:type="spellEnd"/>
      <w:r>
        <w:t xml:space="preserve"> </w:t>
      </w:r>
      <w:proofErr w:type="spellStart"/>
      <w:r>
        <w:t>الفاتورة</w:t>
      </w:r>
      <w:proofErr w:type="spellEnd"/>
    </w:p>
    <w:p w14:paraId="131A5BD5" w14:textId="77777777" w:rsidR="00953F03" w:rsidRDefault="00000000">
      <w:pPr>
        <w:pStyle w:val="ListBullet"/>
      </w:pPr>
      <w:proofErr w:type="spellStart"/>
      <w:r>
        <w:t>تاريخ</w:t>
      </w:r>
      <w:proofErr w:type="spellEnd"/>
      <w:r>
        <w:t xml:space="preserve"> </w:t>
      </w:r>
      <w:proofErr w:type="spellStart"/>
      <w:r>
        <w:t>الاستحقاق</w:t>
      </w:r>
      <w:proofErr w:type="spellEnd"/>
    </w:p>
    <w:p w14:paraId="7541A503" w14:textId="77777777" w:rsidR="00953F03" w:rsidRDefault="00000000">
      <w:pPr>
        <w:pStyle w:val="ListBullet"/>
      </w:pPr>
      <w:proofErr w:type="spellStart"/>
      <w:r>
        <w:t>المبلغ</w:t>
      </w:r>
      <w:proofErr w:type="spellEnd"/>
    </w:p>
    <w:p w14:paraId="72644B7D" w14:textId="77777777" w:rsidR="00953F03" w:rsidRDefault="00000000">
      <w:pPr>
        <w:pStyle w:val="ListBullet"/>
      </w:pPr>
      <w:proofErr w:type="spellStart"/>
      <w:r>
        <w:t>المبلغ</w:t>
      </w:r>
      <w:proofErr w:type="spellEnd"/>
      <w:r>
        <w:t xml:space="preserve"> </w:t>
      </w:r>
      <w:proofErr w:type="spellStart"/>
      <w:r>
        <w:t>المسدد</w:t>
      </w:r>
      <w:proofErr w:type="spellEnd"/>
    </w:p>
    <w:p w14:paraId="0CB0EDBA" w14:textId="77777777" w:rsidR="00953F03" w:rsidRDefault="00000000">
      <w:pPr>
        <w:pStyle w:val="ListBullet"/>
      </w:pPr>
      <w:proofErr w:type="spellStart"/>
      <w:r>
        <w:lastRenderedPageBreak/>
        <w:t>المبلغ</w:t>
      </w:r>
      <w:proofErr w:type="spellEnd"/>
      <w:r>
        <w:t xml:space="preserve"> </w:t>
      </w:r>
      <w:proofErr w:type="spellStart"/>
      <w:r>
        <w:t>المتبقي</w:t>
      </w:r>
      <w:proofErr w:type="spellEnd"/>
    </w:p>
    <w:p w14:paraId="7A9CC106" w14:textId="77777777" w:rsidR="00953F03" w:rsidRDefault="00000000">
      <w:pPr>
        <w:pStyle w:val="ListBullet"/>
      </w:pPr>
      <w:proofErr w:type="spellStart"/>
      <w:r>
        <w:t>الحالة</w:t>
      </w:r>
      <w:proofErr w:type="spellEnd"/>
    </w:p>
    <w:p w14:paraId="6AA5F5D1" w14:textId="77777777" w:rsidR="00953F03" w:rsidRDefault="00000000">
      <w:pPr>
        <w:pStyle w:val="ListBullet"/>
      </w:pPr>
      <w:proofErr w:type="spellStart"/>
      <w:r>
        <w:t>عدد</w:t>
      </w:r>
      <w:proofErr w:type="spellEnd"/>
      <w:r>
        <w:t xml:space="preserve"> </w:t>
      </w:r>
      <w:proofErr w:type="spellStart"/>
      <w:r>
        <w:t>الأيام</w:t>
      </w:r>
      <w:proofErr w:type="spellEnd"/>
      <w:r>
        <w:t xml:space="preserve"> </w:t>
      </w:r>
      <w:proofErr w:type="spellStart"/>
      <w:r>
        <w:t>المتبقية</w:t>
      </w:r>
      <w:proofErr w:type="spellEnd"/>
    </w:p>
    <w:p w14:paraId="7BD44FAE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1B01B09D" w14:textId="77777777" w:rsidR="00953F03" w:rsidRDefault="00000000">
      <w:pPr>
        <w:pStyle w:val="ListBullet"/>
      </w:pPr>
      <w:r>
        <w:t>`Compound.API/Controllers/Reports/Clients/SalesInvoicesDueInPeriodReportController`</w:t>
      </w:r>
    </w:p>
    <w:p w14:paraId="2AE127D1" w14:textId="77777777" w:rsidR="00953F03" w:rsidRDefault="00000000">
      <w:pPr>
        <w:pStyle w:val="ListBullet"/>
      </w:pPr>
      <w:r>
        <w:t>`</w:t>
      </w:r>
      <w:proofErr w:type="spellStart"/>
      <w:r>
        <w:t>Selling.API</w:t>
      </w:r>
      <w:proofErr w:type="spellEnd"/>
      <w:r>
        <w:t>/Controllers/</w:t>
      </w:r>
      <w:proofErr w:type="spellStart"/>
      <w:r>
        <w:t>CustomersController</w:t>
      </w:r>
      <w:proofErr w:type="spellEnd"/>
      <w:r>
        <w:t>` (</w:t>
      </w:r>
      <w:proofErr w:type="spellStart"/>
      <w:r>
        <w:t>لجلب</w:t>
      </w:r>
      <w:proofErr w:type="spellEnd"/>
      <w:r>
        <w:t xml:space="preserve"> </w:t>
      </w:r>
      <w:proofErr w:type="spellStart"/>
      <w:r>
        <w:t>العملاء</w:t>
      </w:r>
      <w:proofErr w:type="spellEnd"/>
      <w:r>
        <w:t>)</w:t>
      </w:r>
    </w:p>
    <w:p w14:paraId="1AC139EC" w14:textId="77777777" w:rsidR="00953F03" w:rsidRDefault="00953F03"/>
    <w:p w14:paraId="01D7C0AB" w14:textId="77777777" w:rsidR="00953F03" w:rsidRDefault="00000000">
      <w:r>
        <w:t>──────────────────────────────</w:t>
      </w:r>
    </w:p>
    <w:p w14:paraId="4D0720DC" w14:textId="77777777" w:rsidR="00953F03" w:rsidRDefault="00953F03"/>
    <w:p w14:paraId="25846F5E" w14:textId="77777777" w:rsidR="00953F03" w:rsidRDefault="00000000">
      <w:pPr>
        <w:pStyle w:val="Heading2"/>
      </w:pPr>
      <w:proofErr w:type="spellStart"/>
      <w:r>
        <w:t>فواتير</w:t>
      </w:r>
      <w:proofErr w:type="spellEnd"/>
      <w:r>
        <w:t xml:space="preserve"> </w:t>
      </w:r>
      <w:proofErr w:type="spellStart"/>
      <w:r>
        <w:t>شراء</w:t>
      </w:r>
      <w:proofErr w:type="spellEnd"/>
      <w:r>
        <w:t xml:space="preserve"> </w:t>
      </w:r>
      <w:proofErr w:type="spellStart"/>
      <w:r>
        <w:t>سجل</w:t>
      </w:r>
      <w:proofErr w:type="spellEnd"/>
      <w:r>
        <w:t xml:space="preserve"> </w:t>
      </w:r>
      <w:proofErr w:type="spellStart"/>
      <w:r>
        <w:t>موعد</w:t>
      </w:r>
      <w:proofErr w:type="spellEnd"/>
      <w:r>
        <w:t xml:space="preserve"> </w:t>
      </w:r>
      <w:proofErr w:type="spellStart"/>
      <w:r>
        <w:t>سدادها</w:t>
      </w:r>
      <w:proofErr w:type="spellEnd"/>
      <w:r>
        <w:t xml:space="preserve"> </w:t>
      </w:r>
      <w:proofErr w:type="spellStart"/>
      <w:r>
        <w:t>خلال</w:t>
      </w:r>
      <w:proofErr w:type="spellEnd"/>
      <w:r>
        <w:t xml:space="preserve"> </w:t>
      </w:r>
      <w:proofErr w:type="spellStart"/>
      <w:r>
        <w:t>فترة</w:t>
      </w:r>
      <w:proofErr w:type="spellEnd"/>
    </w:p>
    <w:p w14:paraId="64B132A7" w14:textId="164D5607" w:rsidR="00953F03" w:rsidRDefault="00953F03">
      <w:pPr>
        <w:jc w:val="center"/>
      </w:pPr>
    </w:p>
    <w:p w14:paraId="7CF111C6" w14:textId="77777777" w:rsidR="00953F03" w:rsidRDefault="00000000">
      <w:pPr>
        <w:pStyle w:val="Heading1"/>
        <w:jc w:val="center"/>
      </w:pPr>
      <w:proofErr w:type="spellStart"/>
      <w:r>
        <w:t>فواتير</w:t>
      </w:r>
      <w:proofErr w:type="spellEnd"/>
      <w:r>
        <w:t xml:space="preserve"> </w:t>
      </w:r>
      <w:proofErr w:type="spellStart"/>
      <w:r>
        <w:t>شراء</w:t>
      </w:r>
      <w:proofErr w:type="spellEnd"/>
      <w:r>
        <w:t xml:space="preserve"> </w:t>
      </w:r>
      <w:proofErr w:type="spellStart"/>
      <w:r>
        <w:t>سجل</w:t>
      </w:r>
      <w:proofErr w:type="spellEnd"/>
      <w:r>
        <w:t xml:space="preserve"> </w:t>
      </w:r>
      <w:proofErr w:type="spellStart"/>
      <w:r>
        <w:t>موعد</w:t>
      </w:r>
      <w:proofErr w:type="spellEnd"/>
      <w:r>
        <w:t xml:space="preserve"> </w:t>
      </w:r>
      <w:proofErr w:type="spellStart"/>
      <w:r>
        <w:t>سدادها</w:t>
      </w:r>
      <w:proofErr w:type="spellEnd"/>
      <w:r>
        <w:t xml:space="preserve"> </w:t>
      </w:r>
      <w:proofErr w:type="spellStart"/>
      <w:r>
        <w:t>خلال</w:t>
      </w:r>
      <w:proofErr w:type="spellEnd"/>
      <w:r>
        <w:t xml:space="preserve"> </w:t>
      </w:r>
      <w:proofErr w:type="spellStart"/>
      <w:r>
        <w:t>فترة</w:t>
      </w:r>
      <w:proofErr w:type="spellEnd"/>
    </w:p>
    <w:p w14:paraId="4743C25B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0D83E66B" w14:textId="77777777" w:rsidR="00953F03" w:rsidRDefault="00000000">
      <w:proofErr w:type="spellStart"/>
      <w:r>
        <w:t>تقرير</w:t>
      </w:r>
      <w:proofErr w:type="spellEnd"/>
      <w:r>
        <w:t xml:space="preserve">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الشراء</w:t>
      </w:r>
      <w:proofErr w:type="spellEnd"/>
      <w:r>
        <w:t xml:space="preserve"> </w:t>
      </w:r>
      <w:proofErr w:type="spellStart"/>
      <w:r>
        <w:t>التي</w:t>
      </w:r>
      <w:proofErr w:type="spellEnd"/>
      <w:r>
        <w:t xml:space="preserve"> </w:t>
      </w:r>
      <w:proofErr w:type="spellStart"/>
      <w:r>
        <w:t>سجل</w:t>
      </w:r>
      <w:proofErr w:type="spellEnd"/>
      <w:r>
        <w:t xml:space="preserve"> </w:t>
      </w:r>
      <w:proofErr w:type="spellStart"/>
      <w:r>
        <w:t>موعد</w:t>
      </w:r>
      <w:proofErr w:type="spellEnd"/>
      <w:r>
        <w:t xml:space="preserve"> </w:t>
      </w:r>
      <w:proofErr w:type="spellStart"/>
      <w:r>
        <w:t>سدادها</w:t>
      </w:r>
      <w:proofErr w:type="spellEnd"/>
      <w:r>
        <w:t xml:space="preserve"> </w:t>
      </w:r>
      <w:proofErr w:type="spellStart"/>
      <w:r>
        <w:t>خلال</w:t>
      </w:r>
      <w:proofErr w:type="spellEnd"/>
      <w:r>
        <w:t xml:space="preserve"> </w:t>
      </w:r>
      <w:proofErr w:type="spellStart"/>
      <w:r>
        <w:t>فترة</w:t>
      </w:r>
      <w:proofErr w:type="spellEnd"/>
      <w:r>
        <w:t xml:space="preserve"> </w:t>
      </w:r>
      <w:proofErr w:type="spellStart"/>
      <w:r>
        <w:t>محددة</w:t>
      </w:r>
      <w:proofErr w:type="spellEnd"/>
      <w:r>
        <w:t>.</w:t>
      </w:r>
    </w:p>
    <w:p w14:paraId="182B43AE" w14:textId="77777777" w:rsidR="00953F03" w:rsidRDefault="00000000">
      <w:pPr>
        <w:pStyle w:val="Heading2"/>
      </w:pPr>
      <w:proofErr w:type="spellStart"/>
      <w:r>
        <w:t>الوظائف</w:t>
      </w:r>
      <w:proofErr w:type="spellEnd"/>
    </w:p>
    <w:p w14:paraId="4ED03583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الشراء</w:t>
      </w:r>
      <w:proofErr w:type="spellEnd"/>
      <w:r>
        <w:t xml:space="preserve"> </w:t>
      </w:r>
      <w:proofErr w:type="spellStart"/>
      <w:r>
        <w:t>المستحقة</w:t>
      </w:r>
      <w:proofErr w:type="spellEnd"/>
      <w:r>
        <w:t xml:space="preserve"> </w:t>
      </w:r>
      <w:proofErr w:type="spellStart"/>
      <w:r>
        <w:t>خلال</w:t>
      </w:r>
      <w:proofErr w:type="spellEnd"/>
      <w:r>
        <w:t xml:space="preserve"> </w:t>
      </w:r>
      <w:proofErr w:type="spellStart"/>
      <w:r>
        <w:t>فترة</w:t>
      </w:r>
      <w:proofErr w:type="spellEnd"/>
    </w:p>
    <w:p w14:paraId="24A1D17C" w14:textId="77777777" w:rsidR="00953F03" w:rsidRDefault="00000000">
      <w:pPr>
        <w:pStyle w:val="ListBullet"/>
      </w:pP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المورد</w:t>
      </w:r>
      <w:proofErr w:type="spellEnd"/>
    </w:p>
    <w:p w14:paraId="6EEE554A" w14:textId="77777777" w:rsidR="00953F03" w:rsidRDefault="00000000">
      <w:pPr>
        <w:pStyle w:val="ListBullet"/>
      </w:pP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الفترة</w:t>
      </w:r>
      <w:proofErr w:type="spellEnd"/>
    </w:p>
    <w:p w14:paraId="484AF084" w14:textId="77777777" w:rsidR="00953F03" w:rsidRDefault="00000000">
      <w:pPr>
        <w:pStyle w:val="ListBullet"/>
      </w:pP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حالة</w:t>
      </w:r>
      <w:proofErr w:type="spellEnd"/>
      <w:r>
        <w:t xml:space="preserve"> </w:t>
      </w:r>
      <w:proofErr w:type="spellStart"/>
      <w:r>
        <w:t>السداد</w:t>
      </w:r>
      <w:proofErr w:type="spellEnd"/>
    </w:p>
    <w:p w14:paraId="7DF9E2B9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767BCD30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067B9F8E" w14:textId="77777777" w:rsidR="00953F03" w:rsidRDefault="00000000">
      <w:pPr>
        <w:pStyle w:val="Heading2"/>
      </w:pPr>
      <w:proofErr w:type="spellStart"/>
      <w:r>
        <w:t>الحقول</w:t>
      </w:r>
      <w:proofErr w:type="spellEnd"/>
    </w:p>
    <w:p w14:paraId="4FA4BA77" w14:textId="77777777" w:rsidR="00953F03" w:rsidRDefault="00000000">
      <w:pPr>
        <w:pStyle w:val="ListBullet"/>
      </w:pPr>
      <w:proofErr w:type="spellStart"/>
      <w:r>
        <w:t>المورد</w:t>
      </w:r>
      <w:proofErr w:type="spellEnd"/>
    </w:p>
    <w:p w14:paraId="7D9243B0" w14:textId="77777777" w:rsidR="00953F03" w:rsidRDefault="00000000">
      <w:pPr>
        <w:pStyle w:val="ListBullet"/>
      </w:pPr>
      <w:proofErr w:type="spellStart"/>
      <w:r>
        <w:t>رقم</w:t>
      </w:r>
      <w:proofErr w:type="spellEnd"/>
      <w:r>
        <w:t xml:space="preserve"> </w:t>
      </w:r>
      <w:proofErr w:type="spellStart"/>
      <w:r>
        <w:t>الفاتورة</w:t>
      </w:r>
      <w:proofErr w:type="spellEnd"/>
    </w:p>
    <w:p w14:paraId="6F3BBCAF" w14:textId="77777777" w:rsidR="00953F03" w:rsidRDefault="00000000">
      <w:pPr>
        <w:pStyle w:val="ListBullet"/>
      </w:pPr>
      <w:proofErr w:type="spellStart"/>
      <w:r>
        <w:t>تاريخ</w:t>
      </w:r>
      <w:proofErr w:type="spellEnd"/>
      <w:r>
        <w:t xml:space="preserve"> </w:t>
      </w:r>
      <w:proofErr w:type="spellStart"/>
      <w:r>
        <w:t>الفاتورة</w:t>
      </w:r>
      <w:proofErr w:type="spellEnd"/>
    </w:p>
    <w:p w14:paraId="61C26841" w14:textId="77777777" w:rsidR="00953F03" w:rsidRDefault="00000000">
      <w:pPr>
        <w:pStyle w:val="ListBullet"/>
      </w:pPr>
      <w:proofErr w:type="spellStart"/>
      <w:r>
        <w:t>تاريخ</w:t>
      </w:r>
      <w:proofErr w:type="spellEnd"/>
      <w:r>
        <w:t xml:space="preserve"> </w:t>
      </w:r>
      <w:proofErr w:type="spellStart"/>
      <w:r>
        <w:t>الاستحقاق</w:t>
      </w:r>
      <w:proofErr w:type="spellEnd"/>
    </w:p>
    <w:p w14:paraId="7A2667FE" w14:textId="77777777" w:rsidR="00953F03" w:rsidRDefault="00000000">
      <w:pPr>
        <w:pStyle w:val="ListBullet"/>
      </w:pPr>
      <w:proofErr w:type="spellStart"/>
      <w:r>
        <w:t>المبلغ</w:t>
      </w:r>
      <w:proofErr w:type="spellEnd"/>
    </w:p>
    <w:p w14:paraId="2E706812" w14:textId="77777777" w:rsidR="00953F03" w:rsidRDefault="00000000">
      <w:pPr>
        <w:pStyle w:val="ListBullet"/>
      </w:pPr>
      <w:proofErr w:type="spellStart"/>
      <w:r>
        <w:t>المبلغ</w:t>
      </w:r>
      <w:proofErr w:type="spellEnd"/>
      <w:r>
        <w:t xml:space="preserve"> </w:t>
      </w:r>
      <w:proofErr w:type="spellStart"/>
      <w:r>
        <w:t>المسدد</w:t>
      </w:r>
      <w:proofErr w:type="spellEnd"/>
    </w:p>
    <w:p w14:paraId="29554A7D" w14:textId="77777777" w:rsidR="00953F03" w:rsidRDefault="00000000">
      <w:pPr>
        <w:pStyle w:val="ListBullet"/>
      </w:pPr>
      <w:proofErr w:type="spellStart"/>
      <w:r>
        <w:t>المبلغ</w:t>
      </w:r>
      <w:proofErr w:type="spellEnd"/>
      <w:r>
        <w:t xml:space="preserve"> </w:t>
      </w:r>
      <w:proofErr w:type="spellStart"/>
      <w:r>
        <w:t>المتبقي</w:t>
      </w:r>
      <w:proofErr w:type="spellEnd"/>
    </w:p>
    <w:p w14:paraId="48176FFB" w14:textId="77777777" w:rsidR="00953F03" w:rsidRDefault="00000000">
      <w:pPr>
        <w:pStyle w:val="ListBullet"/>
      </w:pPr>
      <w:proofErr w:type="spellStart"/>
      <w:r>
        <w:t>الحالة</w:t>
      </w:r>
      <w:proofErr w:type="spellEnd"/>
    </w:p>
    <w:p w14:paraId="462FD077" w14:textId="77777777" w:rsidR="00953F03" w:rsidRDefault="00000000">
      <w:pPr>
        <w:pStyle w:val="ListBullet"/>
      </w:pPr>
      <w:proofErr w:type="spellStart"/>
      <w:r>
        <w:t>عدد</w:t>
      </w:r>
      <w:proofErr w:type="spellEnd"/>
      <w:r>
        <w:t xml:space="preserve"> </w:t>
      </w:r>
      <w:proofErr w:type="spellStart"/>
      <w:r>
        <w:t>الأيام</w:t>
      </w:r>
      <w:proofErr w:type="spellEnd"/>
      <w:r>
        <w:t xml:space="preserve"> </w:t>
      </w:r>
      <w:proofErr w:type="spellStart"/>
      <w:r>
        <w:t>المتبقية</w:t>
      </w:r>
      <w:proofErr w:type="spellEnd"/>
    </w:p>
    <w:p w14:paraId="335D4EBB" w14:textId="77777777" w:rsidR="00953F03" w:rsidRDefault="00000000">
      <w:pPr>
        <w:pStyle w:val="Heading2"/>
      </w:pPr>
      <w:proofErr w:type="spellStart"/>
      <w:r>
        <w:lastRenderedPageBreak/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1DA22C2F" w14:textId="77777777" w:rsidR="00953F03" w:rsidRDefault="00000000">
      <w:pPr>
        <w:pStyle w:val="ListBullet"/>
      </w:pPr>
      <w:r>
        <w:t>`Compound.API/Controllers/Reports/Suppliers/PurchaseInvoicesDueInPeriodReportController`</w:t>
      </w:r>
    </w:p>
    <w:p w14:paraId="7185CF27" w14:textId="77777777" w:rsidR="00953F03" w:rsidRDefault="00000000">
      <w:pPr>
        <w:pStyle w:val="ListBullet"/>
      </w:pPr>
      <w:r>
        <w:t>`</w:t>
      </w:r>
      <w:proofErr w:type="spellStart"/>
      <w:r>
        <w:t>Purchase.API</w:t>
      </w:r>
      <w:proofErr w:type="spellEnd"/>
      <w:r>
        <w:t>/Controllers/</w:t>
      </w:r>
      <w:proofErr w:type="spellStart"/>
      <w:r>
        <w:t>SuppliersController</w:t>
      </w:r>
      <w:proofErr w:type="spellEnd"/>
      <w:r>
        <w:t>` (</w:t>
      </w:r>
      <w:proofErr w:type="spellStart"/>
      <w:r>
        <w:t>لجلب</w:t>
      </w:r>
      <w:proofErr w:type="spellEnd"/>
      <w:r>
        <w:t xml:space="preserve"> </w:t>
      </w:r>
      <w:proofErr w:type="spellStart"/>
      <w:r>
        <w:t>الموردين</w:t>
      </w:r>
      <w:proofErr w:type="spellEnd"/>
      <w:r>
        <w:t>)</w:t>
      </w:r>
    </w:p>
    <w:p w14:paraId="35690155" w14:textId="77777777" w:rsidR="00953F03" w:rsidRDefault="00953F03"/>
    <w:p w14:paraId="1864DE97" w14:textId="77777777" w:rsidR="00953F03" w:rsidRDefault="00000000">
      <w:r>
        <w:t>──────────────────────────────</w:t>
      </w:r>
    </w:p>
    <w:p w14:paraId="70BC0FFC" w14:textId="77777777" w:rsidR="00953F03" w:rsidRDefault="00953F03"/>
    <w:p w14:paraId="79BE1B2C" w14:textId="77777777" w:rsidR="00953F03" w:rsidRDefault="00000000">
      <w:pPr>
        <w:pStyle w:val="Heading2"/>
      </w:pPr>
      <w:proofErr w:type="spellStart"/>
      <w:r>
        <w:t>فواتير</w:t>
      </w:r>
      <w:proofErr w:type="spellEnd"/>
      <w:r>
        <w:t xml:space="preserve"> </w:t>
      </w:r>
      <w:proofErr w:type="spellStart"/>
      <w:r>
        <w:t>مبيعات</w:t>
      </w:r>
      <w:proofErr w:type="spellEnd"/>
      <w:r>
        <w:t xml:space="preserve"> </w:t>
      </w:r>
      <w:proofErr w:type="spellStart"/>
      <w:r>
        <w:t>نسبة</w:t>
      </w:r>
      <w:proofErr w:type="spellEnd"/>
      <w:r>
        <w:t xml:space="preserve"> </w:t>
      </w:r>
      <w:proofErr w:type="spellStart"/>
      <w:r>
        <w:t>الخصم</w:t>
      </w:r>
      <w:proofErr w:type="spellEnd"/>
      <w:r>
        <w:t xml:space="preserve"> </w:t>
      </w:r>
      <w:proofErr w:type="spellStart"/>
      <w:r>
        <w:t>فيها</w:t>
      </w:r>
      <w:proofErr w:type="spellEnd"/>
      <w:r>
        <w:t xml:space="preserve"> </w:t>
      </w:r>
      <w:proofErr w:type="spellStart"/>
      <w:r>
        <w:t>أكبر</w:t>
      </w:r>
      <w:proofErr w:type="spellEnd"/>
      <w:r>
        <w:t xml:space="preserve"> </w:t>
      </w:r>
      <w:proofErr w:type="spellStart"/>
      <w:r>
        <w:t>من</w:t>
      </w:r>
      <w:proofErr w:type="spellEnd"/>
    </w:p>
    <w:p w14:paraId="0D256518" w14:textId="77777777" w:rsidR="00953F03" w:rsidRDefault="00000000">
      <w:pPr>
        <w:pStyle w:val="Heading1"/>
        <w:jc w:val="center"/>
      </w:pPr>
      <w:proofErr w:type="spellStart"/>
      <w:r>
        <w:t>فواتير</w:t>
      </w:r>
      <w:proofErr w:type="spellEnd"/>
      <w:r>
        <w:t xml:space="preserve"> </w:t>
      </w:r>
      <w:proofErr w:type="spellStart"/>
      <w:r>
        <w:t>مبيعات</w:t>
      </w:r>
      <w:proofErr w:type="spellEnd"/>
      <w:r>
        <w:t xml:space="preserve"> </w:t>
      </w:r>
      <w:proofErr w:type="spellStart"/>
      <w:r>
        <w:t>نسبة</w:t>
      </w:r>
      <w:proofErr w:type="spellEnd"/>
      <w:r>
        <w:t xml:space="preserve"> </w:t>
      </w:r>
      <w:proofErr w:type="spellStart"/>
      <w:r>
        <w:t>الخصم</w:t>
      </w:r>
      <w:proofErr w:type="spellEnd"/>
      <w:r>
        <w:t xml:space="preserve"> </w:t>
      </w:r>
      <w:proofErr w:type="spellStart"/>
      <w:r>
        <w:t>فيها</w:t>
      </w:r>
      <w:proofErr w:type="spellEnd"/>
      <w:r>
        <w:t xml:space="preserve"> </w:t>
      </w:r>
      <w:proofErr w:type="spellStart"/>
      <w:r>
        <w:t>أكبر</w:t>
      </w:r>
      <w:proofErr w:type="spellEnd"/>
      <w:r>
        <w:t xml:space="preserve"> </w:t>
      </w:r>
      <w:proofErr w:type="spellStart"/>
      <w:r>
        <w:t>من</w:t>
      </w:r>
      <w:proofErr w:type="spellEnd"/>
    </w:p>
    <w:p w14:paraId="6EA3F1CE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22804C7F" w14:textId="77777777" w:rsidR="00953F03" w:rsidRDefault="00000000">
      <w:proofErr w:type="spellStart"/>
      <w:r>
        <w:t>تقرير</w:t>
      </w:r>
      <w:proofErr w:type="spellEnd"/>
      <w:r>
        <w:t xml:space="preserve"> </w:t>
      </w:r>
      <w:proofErr w:type="spellStart"/>
      <w:r>
        <w:t>يعرض</w:t>
      </w:r>
      <w:proofErr w:type="spellEnd"/>
      <w:r>
        <w:t xml:space="preserve"> </w:t>
      </w:r>
      <w:proofErr w:type="spellStart"/>
      <w:r>
        <w:t>الفواتير</w:t>
      </w:r>
      <w:proofErr w:type="spellEnd"/>
      <w:r>
        <w:t xml:space="preserve"> </w:t>
      </w:r>
      <w:proofErr w:type="spellStart"/>
      <w:r>
        <w:t>التي</w:t>
      </w:r>
      <w:proofErr w:type="spellEnd"/>
      <w:r>
        <w:t xml:space="preserve"> </w:t>
      </w:r>
      <w:proofErr w:type="spellStart"/>
      <w:r>
        <w:t>تجاوزت</w:t>
      </w:r>
      <w:proofErr w:type="spellEnd"/>
      <w:r>
        <w:t xml:space="preserve"> </w:t>
      </w:r>
      <w:proofErr w:type="spellStart"/>
      <w:r>
        <w:t>نسبة</w:t>
      </w:r>
      <w:proofErr w:type="spellEnd"/>
      <w:r>
        <w:t xml:space="preserve"> </w:t>
      </w:r>
      <w:proofErr w:type="spellStart"/>
      <w:r>
        <w:t>الخصم</w:t>
      </w:r>
      <w:proofErr w:type="spellEnd"/>
      <w:r>
        <w:t xml:space="preserve"> </w:t>
      </w:r>
      <w:proofErr w:type="spellStart"/>
      <w:r>
        <w:t>المسموح</w:t>
      </w:r>
      <w:proofErr w:type="spellEnd"/>
      <w:r>
        <w:t xml:space="preserve"> </w:t>
      </w:r>
      <w:proofErr w:type="spellStart"/>
      <w:r>
        <w:t>بها</w:t>
      </w:r>
      <w:proofErr w:type="spellEnd"/>
      <w:r>
        <w:t>.</w:t>
      </w:r>
    </w:p>
    <w:p w14:paraId="2F0363C1" w14:textId="77777777" w:rsidR="00953F03" w:rsidRDefault="00000000">
      <w:pPr>
        <w:pStyle w:val="Heading2"/>
      </w:pPr>
      <w:proofErr w:type="spellStart"/>
      <w:r>
        <w:t>الأعمدة</w:t>
      </w:r>
      <w:proofErr w:type="spellEnd"/>
      <w:r>
        <w:t xml:space="preserve"> </w:t>
      </w:r>
      <w:proofErr w:type="spellStart"/>
      <w:r>
        <w:t>الرئيسية</w:t>
      </w:r>
      <w:proofErr w:type="spellEnd"/>
    </w:p>
    <w:p w14:paraId="30169EC2" w14:textId="77777777" w:rsidR="00953F03" w:rsidRDefault="00000000">
      <w:r>
        <w:t>(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اليمين</w:t>
      </w:r>
      <w:proofErr w:type="spellEnd"/>
      <w:r>
        <w:t xml:space="preserve"> </w:t>
      </w:r>
      <w:proofErr w:type="spellStart"/>
      <w:r>
        <w:t>إلى</w:t>
      </w:r>
      <w:proofErr w:type="spellEnd"/>
      <w:r>
        <w:t xml:space="preserve"> </w:t>
      </w:r>
      <w:proofErr w:type="spellStart"/>
      <w:r>
        <w:t>اليسار</w:t>
      </w:r>
      <w:proofErr w:type="spellEnd"/>
      <w:r>
        <w:t xml:space="preserve"> </w:t>
      </w:r>
      <w:proofErr w:type="spellStart"/>
      <w:r>
        <w:t>كما</w:t>
      </w:r>
      <w:proofErr w:type="spellEnd"/>
      <w:r>
        <w:t xml:space="preserve"> </w:t>
      </w:r>
      <w:proofErr w:type="spellStart"/>
      <w:r>
        <w:t>ظهرت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النظام</w:t>
      </w:r>
      <w:proofErr w:type="spellEnd"/>
      <w:r>
        <w:t>)</w:t>
      </w:r>
    </w:p>
    <w:p w14:paraId="6ED5426E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رقم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السند</w:t>
      </w:r>
      <w:proofErr w:type="spellEnd"/>
      <w:r>
        <w:rPr>
          <w:b/>
        </w:rPr>
        <w:t xml:space="preserve">: </w:t>
      </w:r>
      <w:proofErr w:type="spellStart"/>
      <w:r>
        <w:t>الرقم</w:t>
      </w:r>
      <w:proofErr w:type="spellEnd"/>
      <w:r>
        <w:t xml:space="preserve"> </w:t>
      </w:r>
      <w:proofErr w:type="spellStart"/>
      <w:r>
        <w:t>التسلسلي</w:t>
      </w:r>
      <w:proofErr w:type="spellEnd"/>
      <w:r>
        <w:t xml:space="preserve"> </w:t>
      </w:r>
      <w:proofErr w:type="spellStart"/>
      <w:r>
        <w:t>للسند</w:t>
      </w:r>
      <w:proofErr w:type="spellEnd"/>
    </w:p>
    <w:p w14:paraId="06625A85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نوع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المستند</w:t>
      </w:r>
      <w:proofErr w:type="spellEnd"/>
      <w:r>
        <w:rPr>
          <w:b/>
        </w:rPr>
        <w:t xml:space="preserve">: </w:t>
      </w:r>
      <w:proofErr w:type="spellStart"/>
      <w:r>
        <w:t>نوع</w:t>
      </w:r>
      <w:proofErr w:type="spellEnd"/>
      <w:r>
        <w:t xml:space="preserve"> </w:t>
      </w:r>
      <w:proofErr w:type="spellStart"/>
      <w:r>
        <w:t>المستند</w:t>
      </w:r>
      <w:proofErr w:type="spellEnd"/>
      <w:r>
        <w:t xml:space="preserve"> (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بيع</w:t>
      </w:r>
      <w:proofErr w:type="spellEnd"/>
      <w:r>
        <w:t>)</w:t>
      </w:r>
    </w:p>
    <w:p w14:paraId="06374AA8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تاريخ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السند</w:t>
      </w:r>
      <w:proofErr w:type="spellEnd"/>
      <w:r>
        <w:rPr>
          <w:b/>
        </w:rPr>
        <w:t xml:space="preserve">: 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إصدار</w:t>
      </w:r>
      <w:proofErr w:type="spellEnd"/>
      <w:r>
        <w:t xml:space="preserve"> </w:t>
      </w:r>
      <w:proofErr w:type="spellStart"/>
      <w:r>
        <w:t>السند</w:t>
      </w:r>
      <w:proofErr w:type="spellEnd"/>
    </w:p>
    <w:p w14:paraId="1237B433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التاريخ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الفعلي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للسند</w:t>
      </w:r>
      <w:proofErr w:type="spellEnd"/>
      <w:r>
        <w:rPr>
          <w:b/>
        </w:rPr>
        <w:t xml:space="preserve">: </w:t>
      </w:r>
      <w:proofErr w:type="spellStart"/>
      <w:r>
        <w:t>التاريخ</w:t>
      </w:r>
      <w:proofErr w:type="spellEnd"/>
      <w:r>
        <w:t xml:space="preserve"> </w:t>
      </w:r>
      <w:proofErr w:type="spellStart"/>
      <w:r>
        <w:t>الفعلي</w:t>
      </w:r>
      <w:proofErr w:type="spellEnd"/>
      <w:r>
        <w:t xml:space="preserve"> </w:t>
      </w:r>
      <w:proofErr w:type="spellStart"/>
      <w:r>
        <w:t>لإصدار</w:t>
      </w:r>
      <w:proofErr w:type="spellEnd"/>
      <w:r>
        <w:t xml:space="preserve"> </w:t>
      </w:r>
      <w:proofErr w:type="spellStart"/>
      <w:r>
        <w:t>السند</w:t>
      </w:r>
      <w:proofErr w:type="spellEnd"/>
    </w:p>
    <w:p w14:paraId="7E08BF99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اسم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العميل</w:t>
      </w:r>
      <w:proofErr w:type="spellEnd"/>
      <w:r>
        <w:rPr>
          <w:b/>
        </w:rPr>
        <w:t xml:space="preserve">: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العميل</w:t>
      </w:r>
      <w:proofErr w:type="spellEnd"/>
    </w:p>
    <w:p w14:paraId="30AB3DD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اسم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الحساب</w:t>
      </w:r>
      <w:proofErr w:type="spellEnd"/>
      <w:r>
        <w:rPr>
          <w:b/>
        </w:rPr>
        <w:t xml:space="preserve">: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الحساب</w:t>
      </w:r>
      <w:proofErr w:type="spellEnd"/>
      <w:r>
        <w:t xml:space="preserve"> </w:t>
      </w:r>
      <w:proofErr w:type="spellStart"/>
      <w:r>
        <w:t>المحاسبي</w:t>
      </w:r>
      <w:proofErr w:type="spellEnd"/>
    </w:p>
    <w:p w14:paraId="346FC169" w14:textId="77777777" w:rsidR="00953F03" w:rsidRDefault="00000000">
      <w:pPr>
        <w:pStyle w:val="Heading2"/>
      </w:pPr>
      <w:proofErr w:type="spellStart"/>
      <w:r>
        <w:t>المعايير</w:t>
      </w:r>
      <w:proofErr w:type="spellEnd"/>
    </w:p>
    <w:p w14:paraId="3E5BB95A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من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تاريخ</w:t>
      </w:r>
      <w:proofErr w:type="spellEnd"/>
      <w:r>
        <w:rPr>
          <w:b/>
        </w:rPr>
        <w:t xml:space="preserve">: 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بداية</w:t>
      </w:r>
      <w:proofErr w:type="spellEnd"/>
      <w:r>
        <w:t xml:space="preserve"> </w:t>
      </w:r>
      <w:proofErr w:type="spellStart"/>
      <w:r>
        <w:t>الفترة</w:t>
      </w:r>
      <w:proofErr w:type="spellEnd"/>
    </w:p>
    <w:p w14:paraId="5FE29439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إلى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تاريخ</w:t>
      </w:r>
      <w:proofErr w:type="spellEnd"/>
      <w:r>
        <w:rPr>
          <w:b/>
        </w:rPr>
        <w:t xml:space="preserve">: 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نهاية</w:t>
      </w:r>
      <w:proofErr w:type="spellEnd"/>
      <w:r>
        <w:t xml:space="preserve"> </w:t>
      </w:r>
      <w:proofErr w:type="spellStart"/>
      <w:r>
        <w:t>الفترة</w:t>
      </w:r>
      <w:proofErr w:type="spellEnd"/>
    </w:p>
    <w:p w14:paraId="125D497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الموقع</w:t>
      </w:r>
      <w:proofErr w:type="spellEnd"/>
      <w:r>
        <w:rPr>
          <w:b/>
        </w:rPr>
        <w:t xml:space="preserve">: </w:t>
      </w:r>
      <w:proofErr w:type="spellStart"/>
      <w:r>
        <w:t>اختيار</w:t>
      </w:r>
      <w:proofErr w:type="spellEnd"/>
      <w:r>
        <w:t xml:space="preserve"> </w:t>
      </w:r>
      <w:proofErr w:type="spellStart"/>
      <w:r>
        <w:t>الموقع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المتجر</w:t>
      </w:r>
      <w:proofErr w:type="spellEnd"/>
    </w:p>
    <w:p w14:paraId="1FD73BC2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العميل</w:t>
      </w:r>
      <w:proofErr w:type="spellEnd"/>
      <w:r>
        <w:rPr>
          <w:b/>
        </w:rPr>
        <w:t xml:space="preserve">: </w:t>
      </w: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العميل</w:t>
      </w:r>
      <w:proofErr w:type="spellEnd"/>
    </w:p>
    <w:p w14:paraId="1F1C54CD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نسبة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الخصم</w:t>
      </w:r>
      <w:proofErr w:type="spellEnd"/>
      <w:r>
        <w:rPr>
          <w:b/>
        </w:rPr>
        <w:t xml:space="preserve">: </w:t>
      </w:r>
      <w:proofErr w:type="spellStart"/>
      <w:r>
        <w:t>تحديد</w:t>
      </w:r>
      <w:proofErr w:type="spellEnd"/>
      <w:r>
        <w:t xml:space="preserve"> </w:t>
      </w:r>
      <w:proofErr w:type="spellStart"/>
      <w:r>
        <w:t>الحد</w:t>
      </w:r>
      <w:proofErr w:type="spellEnd"/>
      <w:r>
        <w:t xml:space="preserve"> </w:t>
      </w:r>
      <w:proofErr w:type="spellStart"/>
      <w:r>
        <w:t>الأقصى</w:t>
      </w:r>
      <w:proofErr w:type="spellEnd"/>
      <w:r>
        <w:t xml:space="preserve"> </w:t>
      </w:r>
      <w:proofErr w:type="spellStart"/>
      <w:r>
        <w:t>لنسبة</w:t>
      </w:r>
      <w:proofErr w:type="spellEnd"/>
      <w:r>
        <w:t xml:space="preserve"> </w:t>
      </w:r>
      <w:proofErr w:type="spellStart"/>
      <w:r>
        <w:t>الخصم</w:t>
      </w:r>
      <w:proofErr w:type="spellEnd"/>
      <w:r>
        <w:t xml:space="preserve"> </w:t>
      </w:r>
      <w:proofErr w:type="spellStart"/>
      <w:r>
        <w:t>المسموح</w:t>
      </w:r>
      <w:proofErr w:type="spellEnd"/>
      <w:r>
        <w:t xml:space="preserve"> </w:t>
      </w:r>
      <w:proofErr w:type="spellStart"/>
      <w:r>
        <w:t>بها</w:t>
      </w:r>
      <w:proofErr w:type="spellEnd"/>
    </w:p>
    <w:p w14:paraId="1CEDEF5A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6F040FFB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عرض</w:t>
      </w:r>
      <w:proofErr w:type="spellEnd"/>
      <w:r>
        <w:rPr>
          <w:b/>
        </w:rPr>
        <w:t xml:space="preserve">: </w:t>
      </w:r>
      <w:proofErr w:type="spellStart"/>
      <w:r>
        <w:t>لتطبيق</w:t>
      </w:r>
      <w:proofErr w:type="spellEnd"/>
      <w:r>
        <w:t xml:space="preserve"> </w:t>
      </w:r>
      <w:proofErr w:type="spellStart"/>
      <w:r>
        <w:t>المعايير</w:t>
      </w:r>
      <w:proofErr w:type="spellEnd"/>
      <w:r>
        <w:t xml:space="preserve"> </w:t>
      </w:r>
      <w:proofErr w:type="spellStart"/>
      <w:r>
        <w:t>المحددة</w:t>
      </w:r>
      <w:proofErr w:type="spellEnd"/>
    </w:p>
    <w:p w14:paraId="09E60A8C" w14:textId="77777777" w:rsidR="00953F03" w:rsidRDefault="00000000">
      <w:r>
        <w:rPr>
          <w:b/>
        </w:rPr>
        <w:lastRenderedPageBreak/>
        <w:t xml:space="preserve">• </w:t>
      </w:r>
      <w:proofErr w:type="spellStart"/>
      <w:r>
        <w:rPr>
          <w:b/>
        </w:rPr>
        <w:t>تصدير</w:t>
      </w:r>
      <w:proofErr w:type="spellEnd"/>
      <w:r>
        <w:rPr>
          <w:b/>
        </w:rPr>
        <w:t xml:space="preserve"> Excel: </w:t>
      </w:r>
      <w:proofErr w:type="spellStart"/>
      <w:r>
        <w:t>لتصدير</w:t>
      </w:r>
      <w:proofErr w:type="spellEnd"/>
      <w:r>
        <w:t xml:space="preserve"> </w:t>
      </w:r>
      <w:proofErr w:type="spellStart"/>
      <w:r>
        <w:t>التقرير</w:t>
      </w:r>
      <w:proofErr w:type="spellEnd"/>
      <w:r>
        <w:t xml:space="preserve"> </w:t>
      </w:r>
      <w:proofErr w:type="spellStart"/>
      <w:r>
        <w:t>بصيغة</w:t>
      </w:r>
      <w:proofErr w:type="spellEnd"/>
      <w:r>
        <w:t xml:space="preserve"> Excel</w:t>
      </w:r>
    </w:p>
    <w:p w14:paraId="592F41CC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تصدير</w:t>
      </w:r>
      <w:proofErr w:type="spellEnd"/>
      <w:r>
        <w:rPr>
          <w:b/>
        </w:rPr>
        <w:t xml:space="preserve"> PDF: </w:t>
      </w:r>
      <w:proofErr w:type="spellStart"/>
      <w:r>
        <w:t>لتصدير</w:t>
      </w:r>
      <w:proofErr w:type="spellEnd"/>
      <w:r>
        <w:t xml:space="preserve"> </w:t>
      </w:r>
      <w:proofErr w:type="spellStart"/>
      <w:r>
        <w:t>التقرير</w:t>
      </w:r>
      <w:proofErr w:type="spellEnd"/>
      <w:r>
        <w:t xml:space="preserve"> </w:t>
      </w:r>
      <w:proofErr w:type="spellStart"/>
      <w:r>
        <w:t>بصيغة</w:t>
      </w:r>
      <w:proofErr w:type="spellEnd"/>
      <w:r>
        <w:t xml:space="preserve"> PDF</w:t>
      </w:r>
    </w:p>
    <w:p w14:paraId="04FC1E02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طباعة</w:t>
      </w:r>
      <w:proofErr w:type="spellEnd"/>
      <w:r>
        <w:rPr>
          <w:b/>
        </w:rPr>
        <w:t xml:space="preserve">: </w:t>
      </w:r>
      <w:proofErr w:type="spellStart"/>
      <w:r>
        <w:t>لطباعة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5717DF9C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إعادة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تعيين</w:t>
      </w:r>
      <w:proofErr w:type="spellEnd"/>
      <w:r>
        <w:rPr>
          <w:b/>
        </w:rPr>
        <w:t xml:space="preserve">: </w:t>
      </w:r>
      <w:proofErr w:type="spellStart"/>
      <w:r>
        <w:t>لمسح</w:t>
      </w:r>
      <w:proofErr w:type="spellEnd"/>
      <w:r>
        <w:t xml:space="preserve"> </w:t>
      </w:r>
      <w:proofErr w:type="spellStart"/>
      <w:r>
        <w:t>المعايير</w:t>
      </w:r>
      <w:proofErr w:type="spellEnd"/>
    </w:p>
    <w:p w14:paraId="49EA35F1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39244953" w14:textId="77777777" w:rsidR="00953F03" w:rsidRDefault="00000000">
      <w:proofErr w:type="spellStart"/>
      <w:r>
        <w:rPr>
          <w:rFonts w:ascii="Courier New" w:hAnsi="Courier New"/>
          <w:sz w:val="20"/>
        </w:rPr>
        <w:t>Shared.API</w:t>
      </w:r>
      <w:proofErr w:type="spellEnd"/>
      <w:r>
        <w:rPr>
          <w:rFonts w:ascii="Courier New" w:hAnsi="Courier New"/>
          <w:sz w:val="20"/>
        </w:rPr>
        <w:t>/Controllers/Reports/</w:t>
      </w:r>
      <w:proofErr w:type="spellStart"/>
      <w:r>
        <w:rPr>
          <w:rFonts w:ascii="Courier New" w:hAnsi="Courier New"/>
          <w:sz w:val="20"/>
        </w:rPr>
        <w:t>HighDiscountInvoicesController</w:t>
      </w:r>
      <w:proofErr w:type="spellEnd"/>
    </w:p>
    <w:p w14:paraId="401DC8C6" w14:textId="77777777" w:rsidR="00953F03" w:rsidRDefault="00953F03"/>
    <w:p w14:paraId="51AC22AE" w14:textId="77777777" w:rsidR="00953F03" w:rsidRDefault="00000000">
      <w:r>
        <w:t>──────────────────────────────</w:t>
      </w:r>
    </w:p>
    <w:p w14:paraId="53BB4361" w14:textId="77777777" w:rsidR="00953F03" w:rsidRDefault="00953F03"/>
    <w:p w14:paraId="5214B5BB" w14:textId="77777777" w:rsidR="00953F03" w:rsidRDefault="00000000">
      <w:pPr>
        <w:pStyle w:val="Heading2"/>
      </w:pPr>
      <w:proofErr w:type="spellStart"/>
      <w:r>
        <w:t>فواتير</w:t>
      </w:r>
      <w:proofErr w:type="spellEnd"/>
      <w:r>
        <w:t xml:space="preserve"> </w:t>
      </w:r>
      <w:proofErr w:type="spellStart"/>
      <w:r>
        <w:t>مبيعات</w:t>
      </w:r>
      <w:proofErr w:type="spellEnd"/>
      <w:r>
        <w:t xml:space="preserve"> </w:t>
      </w:r>
      <w:proofErr w:type="spellStart"/>
      <w:r>
        <w:t>نسبة</w:t>
      </w:r>
      <w:proofErr w:type="spellEnd"/>
      <w:r>
        <w:t xml:space="preserve"> </w:t>
      </w:r>
      <w:proofErr w:type="spellStart"/>
      <w:r>
        <w:t>الخصم</w:t>
      </w:r>
      <w:proofErr w:type="spellEnd"/>
      <w:r>
        <w:t xml:space="preserve"> </w:t>
      </w:r>
      <w:proofErr w:type="spellStart"/>
      <w:r>
        <w:t>فيها</w:t>
      </w:r>
      <w:proofErr w:type="spellEnd"/>
      <w:r>
        <w:t xml:space="preserve"> </w:t>
      </w:r>
      <w:proofErr w:type="spellStart"/>
      <w:r>
        <w:t>أكبر</w:t>
      </w:r>
      <w:proofErr w:type="spellEnd"/>
      <w:r>
        <w:t xml:space="preserve"> </w:t>
      </w:r>
      <w:proofErr w:type="spellStart"/>
      <w:r>
        <w:t>من</w:t>
      </w:r>
      <w:proofErr w:type="spellEnd"/>
    </w:p>
    <w:p w14:paraId="7F8CAA6F" w14:textId="2FEA128D" w:rsidR="00953F03" w:rsidRDefault="00953F03">
      <w:pPr>
        <w:jc w:val="center"/>
      </w:pPr>
    </w:p>
    <w:p w14:paraId="52736CEB" w14:textId="77777777" w:rsidR="00953F03" w:rsidRDefault="00000000">
      <w:pPr>
        <w:pStyle w:val="Heading1"/>
        <w:jc w:val="center"/>
      </w:pPr>
      <w:proofErr w:type="spellStart"/>
      <w:r>
        <w:t>فواتير</w:t>
      </w:r>
      <w:proofErr w:type="spellEnd"/>
      <w:r>
        <w:t xml:space="preserve"> </w:t>
      </w:r>
      <w:proofErr w:type="spellStart"/>
      <w:r>
        <w:t>مبيعات</w:t>
      </w:r>
      <w:proofErr w:type="spellEnd"/>
      <w:r>
        <w:t xml:space="preserve"> </w:t>
      </w:r>
      <w:proofErr w:type="spellStart"/>
      <w:r>
        <w:t>نسبة</w:t>
      </w:r>
      <w:proofErr w:type="spellEnd"/>
      <w:r>
        <w:t xml:space="preserve"> </w:t>
      </w:r>
      <w:proofErr w:type="spellStart"/>
      <w:r>
        <w:t>الخصم</w:t>
      </w:r>
      <w:proofErr w:type="spellEnd"/>
      <w:r>
        <w:t xml:space="preserve"> </w:t>
      </w:r>
      <w:proofErr w:type="spellStart"/>
      <w:r>
        <w:t>فيها</w:t>
      </w:r>
      <w:proofErr w:type="spellEnd"/>
      <w:r>
        <w:t xml:space="preserve"> </w:t>
      </w:r>
      <w:proofErr w:type="spellStart"/>
      <w:r>
        <w:t>أكبر</w:t>
      </w:r>
      <w:proofErr w:type="spellEnd"/>
      <w:r>
        <w:t xml:space="preserve"> </w:t>
      </w:r>
      <w:proofErr w:type="spellStart"/>
      <w:r>
        <w:t>من</w:t>
      </w:r>
      <w:proofErr w:type="spellEnd"/>
    </w:p>
    <w:p w14:paraId="3126524E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2630597F" w14:textId="77777777" w:rsidR="00953F03" w:rsidRDefault="00000000">
      <w:proofErr w:type="spellStart"/>
      <w:r>
        <w:t>تقرير</w:t>
      </w:r>
      <w:proofErr w:type="spellEnd"/>
      <w:r>
        <w:t xml:space="preserve">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المبيعات</w:t>
      </w:r>
      <w:proofErr w:type="spellEnd"/>
      <w:r>
        <w:t xml:space="preserve"> </w:t>
      </w:r>
      <w:proofErr w:type="spellStart"/>
      <w:r>
        <w:t>التي</w:t>
      </w:r>
      <w:proofErr w:type="spellEnd"/>
      <w:r>
        <w:t xml:space="preserve"> </w:t>
      </w:r>
      <w:proofErr w:type="spellStart"/>
      <w:r>
        <w:t>نسبة</w:t>
      </w:r>
      <w:proofErr w:type="spellEnd"/>
      <w:r>
        <w:t xml:space="preserve"> </w:t>
      </w:r>
      <w:proofErr w:type="spellStart"/>
      <w:r>
        <w:t>الخصم</w:t>
      </w:r>
      <w:proofErr w:type="spellEnd"/>
      <w:r>
        <w:t xml:space="preserve"> </w:t>
      </w:r>
      <w:proofErr w:type="spellStart"/>
      <w:r>
        <w:t>فيها</w:t>
      </w:r>
      <w:proofErr w:type="spellEnd"/>
      <w:r>
        <w:t xml:space="preserve"> </w:t>
      </w:r>
      <w:proofErr w:type="spellStart"/>
      <w:r>
        <w:t>أكبر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قيمة</w:t>
      </w:r>
      <w:proofErr w:type="spellEnd"/>
      <w:r>
        <w:t xml:space="preserve"> </w:t>
      </w:r>
      <w:proofErr w:type="spellStart"/>
      <w:r>
        <w:t>محددة</w:t>
      </w:r>
      <w:proofErr w:type="spellEnd"/>
      <w:r>
        <w:t>.</w:t>
      </w:r>
    </w:p>
    <w:p w14:paraId="27E62AD7" w14:textId="77777777" w:rsidR="00953F03" w:rsidRDefault="00000000">
      <w:pPr>
        <w:pStyle w:val="Heading2"/>
      </w:pPr>
      <w:proofErr w:type="spellStart"/>
      <w:r>
        <w:t>الوظائف</w:t>
      </w:r>
      <w:proofErr w:type="spellEnd"/>
    </w:p>
    <w:p w14:paraId="44063B71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المبيعات</w:t>
      </w:r>
      <w:proofErr w:type="spellEnd"/>
      <w:r>
        <w:t xml:space="preserve"> </w:t>
      </w:r>
      <w:proofErr w:type="spellStart"/>
      <w:r>
        <w:t>عالية</w:t>
      </w:r>
      <w:proofErr w:type="spellEnd"/>
      <w:r>
        <w:t xml:space="preserve"> </w:t>
      </w:r>
      <w:proofErr w:type="spellStart"/>
      <w:r>
        <w:t>الخصم</w:t>
      </w:r>
      <w:proofErr w:type="spellEnd"/>
    </w:p>
    <w:p w14:paraId="3E2346E0" w14:textId="77777777" w:rsidR="00953F03" w:rsidRDefault="00000000">
      <w:pPr>
        <w:pStyle w:val="ListBullet"/>
      </w:pP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العميل</w:t>
      </w:r>
      <w:proofErr w:type="spellEnd"/>
    </w:p>
    <w:p w14:paraId="6A62DDA2" w14:textId="77777777" w:rsidR="00953F03" w:rsidRDefault="00000000">
      <w:pPr>
        <w:pStyle w:val="ListBullet"/>
      </w:pP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الفترة</w:t>
      </w:r>
      <w:proofErr w:type="spellEnd"/>
    </w:p>
    <w:p w14:paraId="6DDD7D05" w14:textId="77777777" w:rsidR="00953F03" w:rsidRDefault="00000000">
      <w:pPr>
        <w:pStyle w:val="ListBullet"/>
      </w:pP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نسبة</w:t>
      </w:r>
      <w:proofErr w:type="spellEnd"/>
      <w:r>
        <w:t xml:space="preserve"> </w:t>
      </w:r>
      <w:proofErr w:type="spellStart"/>
      <w:r>
        <w:t>الخصم</w:t>
      </w:r>
      <w:proofErr w:type="spellEnd"/>
    </w:p>
    <w:p w14:paraId="65121B9B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02B9EDA4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31DE685F" w14:textId="77777777" w:rsidR="00953F03" w:rsidRDefault="00000000">
      <w:pPr>
        <w:pStyle w:val="Heading2"/>
      </w:pPr>
      <w:proofErr w:type="spellStart"/>
      <w:r>
        <w:t>الحقول</w:t>
      </w:r>
      <w:proofErr w:type="spellEnd"/>
    </w:p>
    <w:p w14:paraId="3C56DC68" w14:textId="77777777" w:rsidR="00953F03" w:rsidRDefault="00000000">
      <w:pPr>
        <w:pStyle w:val="ListBullet"/>
      </w:pPr>
      <w:proofErr w:type="spellStart"/>
      <w:r>
        <w:t>العميل</w:t>
      </w:r>
      <w:proofErr w:type="spellEnd"/>
    </w:p>
    <w:p w14:paraId="6B524EBB" w14:textId="77777777" w:rsidR="00953F03" w:rsidRDefault="00000000">
      <w:pPr>
        <w:pStyle w:val="ListBullet"/>
      </w:pPr>
      <w:proofErr w:type="spellStart"/>
      <w:r>
        <w:t>رقم</w:t>
      </w:r>
      <w:proofErr w:type="spellEnd"/>
      <w:r>
        <w:t xml:space="preserve"> </w:t>
      </w:r>
      <w:proofErr w:type="spellStart"/>
      <w:r>
        <w:t>الفاتورة</w:t>
      </w:r>
      <w:proofErr w:type="spellEnd"/>
    </w:p>
    <w:p w14:paraId="4FA34AAD" w14:textId="77777777" w:rsidR="00953F03" w:rsidRDefault="00000000">
      <w:pPr>
        <w:pStyle w:val="ListBullet"/>
      </w:pPr>
      <w:proofErr w:type="spellStart"/>
      <w:r>
        <w:t>تاريخ</w:t>
      </w:r>
      <w:proofErr w:type="spellEnd"/>
      <w:r>
        <w:t xml:space="preserve"> </w:t>
      </w:r>
      <w:proofErr w:type="spellStart"/>
      <w:r>
        <w:t>الفاتورة</w:t>
      </w:r>
      <w:proofErr w:type="spellEnd"/>
    </w:p>
    <w:p w14:paraId="4674BA85" w14:textId="77777777" w:rsidR="00953F03" w:rsidRDefault="00000000">
      <w:pPr>
        <w:pStyle w:val="ListBullet"/>
      </w:pPr>
      <w:proofErr w:type="spellStart"/>
      <w:r>
        <w:t>إجمالي</w:t>
      </w:r>
      <w:proofErr w:type="spellEnd"/>
      <w:r>
        <w:t xml:space="preserve"> </w:t>
      </w:r>
      <w:proofErr w:type="spellStart"/>
      <w:r>
        <w:t>المبيعات</w:t>
      </w:r>
      <w:proofErr w:type="spellEnd"/>
    </w:p>
    <w:p w14:paraId="07245AD5" w14:textId="77777777" w:rsidR="00953F03" w:rsidRDefault="00000000">
      <w:pPr>
        <w:pStyle w:val="ListBullet"/>
      </w:pPr>
      <w:proofErr w:type="spellStart"/>
      <w:r>
        <w:t>الخصم</w:t>
      </w:r>
      <w:proofErr w:type="spellEnd"/>
    </w:p>
    <w:p w14:paraId="18BD610B" w14:textId="77777777" w:rsidR="00953F03" w:rsidRDefault="00000000">
      <w:pPr>
        <w:pStyle w:val="ListBullet"/>
      </w:pPr>
      <w:proofErr w:type="spellStart"/>
      <w:r>
        <w:t>نسبة</w:t>
      </w:r>
      <w:proofErr w:type="spellEnd"/>
      <w:r>
        <w:t xml:space="preserve"> </w:t>
      </w:r>
      <w:proofErr w:type="spellStart"/>
      <w:r>
        <w:t>الخصم</w:t>
      </w:r>
      <w:proofErr w:type="spellEnd"/>
    </w:p>
    <w:p w14:paraId="3440974C" w14:textId="77777777" w:rsidR="00953F03" w:rsidRDefault="00000000">
      <w:pPr>
        <w:pStyle w:val="ListBullet"/>
      </w:pPr>
      <w:proofErr w:type="spellStart"/>
      <w:r>
        <w:t>صافي</w:t>
      </w:r>
      <w:proofErr w:type="spellEnd"/>
      <w:r>
        <w:t xml:space="preserve"> </w:t>
      </w:r>
      <w:proofErr w:type="spellStart"/>
      <w:r>
        <w:t>المبيعات</w:t>
      </w:r>
      <w:proofErr w:type="spellEnd"/>
    </w:p>
    <w:p w14:paraId="2CF91035" w14:textId="77777777" w:rsidR="00953F03" w:rsidRDefault="00000000">
      <w:pPr>
        <w:pStyle w:val="ListBullet"/>
      </w:pPr>
      <w:proofErr w:type="spellStart"/>
      <w:r>
        <w:t>الحالة</w:t>
      </w:r>
      <w:proofErr w:type="spellEnd"/>
    </w:p>
    <w:p w14:paraId="69EF93AC" w14:textId="77777777" w:rsidR="00953F03" w:rsidRDefault="00000000">
      <w:pPr>
        <w:pStyle w:val="Heading2"/>
      </w:pPr>
      <w:proofErr w:type="spellStart"/>
      <w:r>
        <w:lastRenderedPageBreak/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27012632" w14:textId="77777777" w:rsidR="00953F03" w:rsidRDefault="00000000">
      <w:pPr>
        <w:pStyle w:val="ListBullet"/>
      </w:pPr>
      <w:r>
        <w:t>`Compound.API/Controllers/Reports/Clients/HighDiscountSalesInvoicesReportController`</w:t>
      </w:r>
    </w:p>
    <w:p w14:paraId="7223178A" w14:textId="77777777" w:rsidR="00953F03" w:rsidRDefault="00000000">
      <w:pPr>
        <w:pStyle w:val="ListBullet"/>
      </w:pPr>
      <w:r>
        <w:t>`</w:t>
      </w:r>
      <w:proofErr w:type="spellStart"/>
      <w:r>
        <w:t>Selling.API</w:t>
      </w:r>
      <w:proofErr w:type="spellEnd"/>
      <w:r>
        <w:t>/Controllers/</w:t>
      </w:r>
      <w:proofErr w:type="spellStart"/>
      <w:r>
        <w:t>CustomersController</w:t>
      </w:r>
      <w:proofErr w:type="spellEnd"/>
      <w:r>
        <w:t>` (</w:t>
      </w:r>
      <w:proofErr w:type="spellStart"/>
      <w:r>
        <w:t>لجلب</w:t>
      </w:r>
      <w:proofErr w:type="spellEnd"/>
      <w:r>
        <w:t xml:space="preserve"> </w:t>
      </w:r>
      <w:proofErr w:type="spellStart"/>
      <w:r>
        <w:t>العملاء</w:t>
      </w:r>
      <w:proofErr w:type="spellEnd"/>
      <w:r>
        <w:t>)</w:t>
      </w:r>
    </w:p>
    <w:p w14:paraId="474AFEFF" w14:textId="77777777" w:rsidR="00953F03" w:rsidRDefault="00953F03"/>
    <w:p w14:paraId="23254BD7" w14:textId="77777777" w:rsidR="00953F03" w:rsidRDefault="00000000">
      <w:r>
        <w:t>──────────────────────────────</w:t>
      </w:r>
    </w:p>
    <w:p w14:paraId="68DB2A5B" w14:textId="77777777" w:rsidR="00953F03" w:rsidRDefault="00953F03"/>
    <w:p w14:paraId="3AF4C830" w14:textId="77777777" w:rsidR="00953F03" w:rsidRDefault="00000000">
      <w:pPr>
        <w:pStyle w:val="Heading2"/>
      </w:pPr>
      <w:proofErr w:type="spellStart"/>
      <w:r>
        <w:t>فواتير</w:t>
      </w:r>
      <w:proofErr w:type="spellEnd"/>
      <w:r>
        <w:t xml:space="preserve"> </w:t>
      </w:r>
      <w:proofErr w:type="spellStart"/>
      <w:r>
        <w:t>مبيعات</w:t>
      </w:r>
      <w:proofErr w:type="spellEnd"/>
      <w:r>
        <w:t xml:space="preserve"> </w:t>
      </w:r>
      <w:proofErr w:type="spellStart"/>
      <w:r>
        <w:t>نسبة</w:t>
      </w:r>
      <w:proofErr w:type="spellEnd"/>
      <w:r>
        <w:t xml:space="preserve"> </w:t>
      </w:r>
      <w:proofErr w:type="spellStart"/>
      <w:r>
        <w:t>الربح</w:t>
      </w:r>
      <w:proofErr w:type="spellEnd"/>
      <w:r>
        <w:t xml:space="preserve"> </w:t>
      </w:r>
      <w:proofErr w:type="spellStart"/>
      <w:r>
        <w:t>فيها</w:t>
      </w:r>
      <w:proofErr w:type="spellEnd"/>
      <w:r>
        <w:t xml:space="preserve"> </w:t>
      </w:r>
      <w:proofErr w:type="spellStart"/>
      <w:r>
        <w:t>أقل</w:t>
      </w:r>
      <w:proofErr w:type="spellEnd"/>
      <w:r>
        <w:t xml:space="preserve"> </w:t>
      </w:r>
      <w:proofErr w:type="spellStart"/>
      <w:r>
        <w:t>من</w:t>
      </w:r>
      <w:proofErr w:type="spellEnd"/>
    </w:p>
    <w:p w14:paraId="5BB0BF30" w14:textId="41D6740E" w:rsidR="00953F03" w:rsidRDefault="00953F03">
      <w:pPr>
        <w:jc w:val="center"/>
      </w:pPr>
    </w:p>
    <w:p w14:paraId="26A387E7" w14:textId="77777777" w:rsidR="00953F03" w:rsidRDefault="00000000">
      <w:pPr>
        <w:pStyle w:val="Heading1"/>
        <w:jc w:val="center"/>
      </w:pPr>
      <w:proofErr w:type="spellStart"/>
      <w:r>
        <w:t>فواتير</w:t>
      </w:r>
      <w:proofErr w:type="spellEnd"/>
      <w:r>
        <w:t xml:space="preserve"> </w:t>
      </w:r>
      <w:proofErr w:type="spellStart"/>
      <w:r>
        <w:t>مبيعات</w:t>
      </w:r>
      <w:proofErr w:type="spellEnd"/>
      <w:r>
        <w:t xml:space="preserve"> </w:t>
      </w:r>
      <w:proofErr w:type="spellStart"/>
      <w:r>
        <w:t>نسبة</w:t>
      </w:r>
      <w:proofErr w:type="spellEnd"/>
      <w:r>
        <w:t xml:space="preserve"> </w:t>
      </w:r>
      <w:proofErr w:type="spellStart"/>
      <w:r>
        <w:t>الربح</w:t>
      </w:r>
      <w:proofErr w:type="spellEnd"/>
      <w:r>
        <w:t xml:space="preserve"> </w:t>
      </w:r>
      <w:proofErr w:type="spellStart"/>
      <w:r>
        <w:t>فيها</w:t>
      </w:r>
      <w:proofErr w:type="spellEnd"/>
      <w:r>
        <w:t xml:space="preserve"> </w:t>
      </w:r>
      <w:proofErr w:type="spellStart"/>
      <w:r>
        <w:t>أقل</w:t>
      </w:r>
      <w:proofErr w:type="spellEnd"/>
      <w:r>
        <w:t xml:space="preserve"> </w:t>
      </w:r>
      <w:proofErr w:type="spellStart"/>
      <w:r>
        <w:t>من</w:t>
      </w:r>
      <w:proofErr w:type="spellEnd"/>
    </w:p>
    <w:p w14:paraId="6AA17F3C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509B043A" w14:textId="77777777" w:rsidR="00953F03" w:rsidRDefault="00000000">
      <w:proofErr w:type="spellStart"/>
      <w:r>
        <w:t>تقرير</w:t>
      </w:r>
      <w:proofErr w:type="spellEnd"/>
      <w:r>
        <w:t xml:space="preserve">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المبيعات</w:t>
      </w:r>
      <w:proofErr w:type="spellEnd"/>
      <w:r>
        <w:t xml:space="preserve"> </w:t>
      </w:r>
      <w:proofErr w:type="spellStart"/>
      <w:r>
        <w:t>التي</w:t>
      </w:r>
      <w:proofErr w:type="spellEnd"/>
      <w:r>
        <w:t xml:space="preserve"> </w:t>
      </w:r>
      <w:proofErr w:type="spellStart"/>
      <w:r>
        <w:t>نسبة</w:t>
      </w:r>
      <w:proofErr w:type="spellEnd"/>
      <w:r>
        <w:t xml:space="preserve"> </w:t>
      </w:r>
      <w:proofErr w:type="spellStart"/>
      <w:r>
        <w:t>الربح</w:t>
      </w:r>
      <w:proofErr w:type="spellEnd"/>
      <w:r>
        <w:t xml:space="preserve"> </w:t>
      </w:r>
      <w:proofErr w:type="spellStart"/>
      <w:r>
        <w:t>فيها</w:t>
      </w:r>
      <w:proofErr w:type="spellEnd"/>
      <w:r>
        <w:t xml:space="preserve"> </w:t>
      </w:r>
      <w:proofErr w:type="spellStart"/>
      <w:r>
        <w:t>أقل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قيمة</w:t>
      </w:r>
      <w:proofErr w:type="spellEnd"/>
      <w:r>
        <w:t xml:space="preserve"> </w:t>
      </w:r>
      <w:proofErr w:type="spellStart"/>
      <w:r>
        <w:t>محددة</w:t>
      </w:r>
      <w:proofErr w:type="spellEnd"/>
      <w:r>
        <w:t>.</w:t>
      </w:r>
    </w:p>
    <w:p w14:paraId="65FE0055" w14:textId="77777777" w:rsidR="00953F03" w:rsidRDefault="00000000">
      <w:pPr>
        <w:pStyle w:val="Heading2"/>
      </w:pPr>
      <w:proofErr w:type="spellStart"/>
      <w:r>
        <w:t>الوظائف</w:t>
      </w:r>
      <w:proofErr w:type="spellEnd"/>
    </w:p>
    <w:p w14:paraId="5C5F9FDC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المبيعات</w:t>
      </w:r>
      <w:proofErr w:type="spellEnd"/>
      <w:r>
        <w:t xml:space="preserve"> </w:t>
      </w:r>
      <w:proofErr w:type="spellStart"/>
      <w:r>
        <w:t>منخفضة</w:t>
      </w:r>
      <w:proofErr w:type="spellEnd"/>
      <w:r>
        <w:t xml:space="preserve"> </w:t>
      </w:r>
      <w:proofErr w:type="spellStart"/>
      <w:r>
        <w:t>الربح</w:t>
      </w:r>
      <w:proofErr w:type="spellEnd"/>
    </w:p>
    <w:p w14:paraId="5B8492BD" w14:textId="77777777" w:rsidR="00953F03" w:rsidRDefault="00000000">
      <w:pPr>
        <w:pStyle w:val="ListBullet"/>
      </w:pP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العميل</w:t>
      </w:r>
      <w:proofErr w:type="spellEnd"/>
    </w:p>
    <w:p w14:paraId="07FE3202" w14:textId="77777777" w:rsidR="00953F03" w:rsidRDefault="00000000">
      <w:pPr>
        <w:pStyle w:val="ListBullet"/>
      </w:pP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الفترة</w:t>
      </w:r>
      <w:proofErr w:type="spellEnd"/>
    </w:p>
    <w:p w14:paraId="3DD125EF" w14:textId="77777777" w:rsidR="00953F03" w:rsidRDefault="00000000">
      <w:pPr>
        <w:pStyle w:val="ListBullet"/>
      </w:pP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نسبة</w:t>
      </w:r>
      <w:proofErr w:type="spellEnd"/>
      <w:r>
        <w:t xml:space="preserve"> </w:t>
      </w:r>
      <w:proofErr w:type="spellStart"/>
      <w:r>
        <w:t>الربح</w:t>
      </w:r>
      <w:proofErr w:type="spellEnd"/>
    </w:p>
    <w:p w14:paraId="1BA905F0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3E557FEF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7119D30E" w14:textId="77777777" w:rsidR="00953F03" w:rsidRDefault="00000000">
      <w:pPr>
        <w:pStyle w:val="Heading2"/>
      </w:pPr>
      <w:proofErr w:type="spellStart"/>
      <w:r>
        <w:t>الحقول</w:t>
      </w:r>
      <w:proofErr w:type="spellEnd"/>
    </w:p>
    <w:p w14:paraId="06C2BB1F" w14:textId="77777777" w:rsidR="00953F03" w:rsidRDefault="00000000">
      <w:pPr>
        <w:pStyle w:val="ListBullet"/>
      </w:pPr>
      <w:proofErr w:type="spellStart"/>
      <w:r>
        <w:t>العميل</w:t>
      </w:r>
      <w:proofErr w:type="spellEnd"/>
    </w:p>
    <w:p w14:paraId="7791517A" w14:textId="77777777" w:rsidR="00953F03" w:rsidRDefault="00000000">
      <w:pPr>
        <w:pStyle w:val="ListBullet"/>
      </w:pPr>
      <w:proofErr w:type="spellStart"/>
      <w:r>
        <w:t>رقم</w:t>
      </w:r>
      <w:proofErr w:type="spellEnd"/>
      <w:r>
        <w:t xml:space="preserve"> </w:t>
      </w:r>
      <w:proofErr w:type="spellStart"/>
      <w:r>
        <w:t>الفاتورة</w:t>
      </w:r>
      <w:proofErr w:type="spellEnd"/>
    </w:p>
    <w:p w14:paraId="1CEF9E86" w14:textId="77777777" w:rsidR="00953F03" w:rsidRDefault="00000000">
      <w:pPr>
        <w:pStyle w:val="ListBullet"/>
      </w:pPr>
      <w:proofErr w:type="spellStart"/>
      <w:r>
        <w:t>تاريخ</w:t>
      </w:r>
      <w:proofErr w:type="spellEnd"/>
      <w:r>
        <w:t xml:space="preserve"> </w:t>
      </w:r>
      <w:proofErr w:type="spellStart"/>
      <w:r>
        <w:t>الفاتورة</w:t>
      </w:r>
      <w:proofErr w:type="spellEnd"/>
    </w:p>
    <w:p w14:paraId="2FA12F0E" w14:textId="77777777" w:rsidR="00953F03" w:rsidRDefault="00000000">
      <w:pPr>
        <w:pStyle w:val="ListBullet"/>
      </w:pPr>
      <w:proofErr w:type="spellStart"/>
      <w:r>
        <w:t>إجمالي</w:t>
      </w:r>
      <w:proofErr w:type="spellEnd"/>
      <w:r>
        <w:t xml:space="preserve"> </w:t>
      </w:r>
      <w:proofErr w:type="spellStart"/>
      <w:r>
        <w:t>المبيعات</w:t>
      </w:r>
      <w:proofErr w:type="spellEnd"/>
    </w:p>
    <w:p w14:paraId="559704A6" w14:textId="77777777" w:rsidR="00953F03" w:rsidRDefault="00000000">
      <w:pPr>
        <w:pStyle w:val="ListBullet"/>
      </w:pPr>
      <w:proofErr w:type="spellStart"/>
      <w:r>
        <w:t>تكلفة</w:t>
      </w:r>
      <w:proofErr w:type="spellEnd"/>
      <w:r>
        <w:t xml:space="preserve"> </w:t>
      </w:r>
      <w:proofErr w:type="spellStart"/>
      <w:r>
        <w:t>البضاعة</w:t>
      </w:r>
      <w:proofErr w:type="spellEnd"/>
    </w:p>
    <w:p w14:paraId="1D9A48F8" w14:textId="77777777" w:rsidR="00953F03" w:rsidRDefault="00000000">
      <w:pPr>
        <w:pStyle w:val="ListBullet"/>
      </w:pPr>
      <w:proofErr w:type="spellStart"/>
      <w:r>
        <w:t>الربح</w:t>
      </w:r>
      <w:proofErr w:type="spellEnd"/>
    </w:p>
    <w:p w14:paraId="42EE24D1" w14:textId="77777777" w:rsidR="00953F03" w:rsidRDefault="00000000">
      <w:pPr>
        <w:pStyle w:val="ListBullet"/>
      </w:pPr>
      <w:proofErr w:type="spellStart"/>
      <w:r>
        <w:t>نسبة</w:t>
      </w:r>
      <w:proofErr w:type="spellEnd"/>
      <w:r>
        <w:t xml:space="preserve"> </w:t>
      </w:r>
      <w:proofErr w:type="spellStart"/>
      <w:r>
        <w:t>الربح</w:t>
      </w:r>
      <w:proofErr w:type="spellEnd"/>
    </w:p>
    <w:p w14:paraId="45072DC8" w14:textId="77777777" w:rsidR="00953F03" w:rsidRDefault="00000000">
      <w:pPr>
        <w:pStyle w:val="ListBullet"/>
      </w:pPr>
      <w:proofErr w:type="spellStart"/>
      <w:r>
        <w:t>الحالة</w:t>
      </w:r>
      <w:proofErr w:type="spellEnd"/>
    </w:p>
    <w:p w14:paraId="3F7432EA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67D20C01" w14:textId="77777777" w:rsidR="00953F03" w:rsidRDefault="00000000">
      <w:pPr>
        <w:pStyle w:val="ListBullet"/>
      </w:pPr>
      <w:r>
        <w:t>`Compound.API/Controllers/Reports/Clients/LowProfitSalesInvoicesReportController`</w:t>
      </w:r>
    </w:p>
    <w:p w14:paraId="002369C5" w14:textId="77777777" w:rsidR="00953F03" w:rsidRDefault="00000000">
      <w:pPr>
        <w:pStyle w:val="ListBullet"/>
      </w:pPr>
      <w:r>
        <w:t>`</w:t>
      </w:r>
      <w:proofErr w:type="spellStart"/>
      <w:r>
        <w:t>Selling.API</w:t>
      </w:r>
      <w:proofErr w:type="spellEnd"/>
      <w:r>
        <w:t>/Controllers/</w:t>
      </w:r>
      <w:proofErr w:type="spellStart"/>
      <w:r>
        <w:t>CustomersController</w:t>
      </w:r>
      <w:proofErr w:type="spellEnd"/>
      <w:r>
        <w:t>` (</w:t>
      </w:r>
      <w:proofErr w:type="spellStart"/>
      <w:r>
        <w:t>لجلب</w:t>
      </w:r>
      <w:proofErr w:type="spellEnd"/>
      <w:r>
        <w:t xml:space="preserve"> </w:t>
      </w:r>
      <w:proofErr w:type="spellStart"/>
      <w:r>
        <w:t>العملاء</w:t>
      </w:r>
      <w:proofErr w:type="spellEnd"/>
      <w:r>
        <w:t>)</w:t>
      </w:r>
    </w:p>
    <w:p w14:paraId="699D5127" w14:textId="77777777" w:rsidR="00953F03" w:rsidRDefault="00953F03"/>
    <w:p w14:paraId="533F33EA" w14:textId="77777777" w:rsidR="00953F03" w:rsidRDefault="00000000">
      <w:r>
        <w:t>──────────────────────────────</w:t>
      </w:r>
    </w:p>
    <w:p w14:paraId="3AB76BB4" w14:textId="77777777" w:rsidR="00953F03" w:rsidRDefault="00953F03"/>
    <w:p w14:paraId="29ABAE1C" w14:textId="77777777" w:rsidR="00953F03" w:rsidRDefault="00000000">
      <w:pPr>
        <w:pStyle w:val="Heading2"/>
      </w:pPr>
      <w:proofErr w:type="spellStart"/>
      <w:r>
        <w:t>قائمة</w:t>
      </w:r>
      <w:proofErr w:type="spellEnd"/>
      <w:r>
        <w:t xml:space="preserve"> </w:t>
      </w:r>
      <w:proofErr w:type="spellStart"/>
      <w:r>
        <w:t>الدخل</w:t>
      </w:r>
      <w:proofErr w:type="spellEnd"/>
    </w:p>
    <w:p w14:paraId="3A433A38" w14:textId="5B2F05D7" w:rsidR="00953F03" w:rsidRDefault="00953F03">
      <w:pPr>
        <w:jc w:val="center"/>
      </w:pPr>
    </w:p>
    <w:p w14:paraId="401D4C36" w14:textId="77777777" w:rsidR="00953F03" w:rsidRDefault="00000000">
      <w:pPr>
        <w:pStyle w:val="Heading1"/>
        <w:jc w:val="center"/>
      </w:pPr>
      <w:proofErr w:type="spellStart"/>
      <w:r>
        <w:t>قائمة</w:t>
      </w:r>
      <w:proofErr w:type="spellEnd"/>
      <w:r>
        <w:t xml:space="preserve"> </w:t>
      </w:r>
      <w:proofErr w:type="spellStart"/>
      <w:r>
        <w:t>الدخل</w:t>
      </w:r>
      <w:proofErr w:type="spellEnd"/>
      <w:r>
        <w:t xml:space="preserve"> (Income Statement)</w:t>
      </w:r>
    </w:p>
    <w:p w14:paraId="3F01939A" w14:textId="77777777" w:rsidR="00953F03" w:rsidRDefault="00000000">
      <w:pPr>
        <w:pStyle w:val="Heading2"/>
      </w:pPr>
      <w:proofErr w:type="spellStart"/>
      <w:r>
        <w:t>الغرض</w:t>
      </w:r>
      <w:proofErr w:type="spellEnd"/>
    </w:p>
    <w:p w14:paraId="3A884892" w14:textId="77777777" w:rsidR="00953F03" w:rsidRDefault="00000000">
      <w:proofErr w:type="spellStart"/>
      <w:r>
        <w:t>تعرض</w:t>
      </w:r>
      <w:proofErr w:type="spellEnd"/>
      <w:r>
        <w:t xml:space="preserve"> </w:t>
      </w:r>
      <w:proofErr w:type="spellStart"/>
      <w:r>
        <w:t>الإيرادات</w:t>
      </w:r>
      <w:proofErr w:type="spellEnd"/>
      <w:r>
        <w:t xml:space="preserve"> </w:t>
      </w:r>
      <w:proofErr w:type="spellStart"/>
      <w:r>
        <w:t>والمصروفات</w:t>
      </w:r>
      <w:proofErr w:type="spellEnd"/>
      <w:r>
        <w:t xml:space="preserve"> </w:t>
      </w:r>
      <w:proofErr w:type="spellStart"/>
      <w:r>
        <w:t>للوصول</w:t>
      </w:r>
      <w:proofErr w:type="spellEnd"/>
      <w:r>
        <w:t xml:space="preserve"> </w:t>
      </w:r>
      <w:proofErr w:type="spellStart"/>
      <w:r>
        <w:t>إلى</w:t>
      </w:r>
      <w:proofErr w:type="spellEnd"/>
      <w:r>
        <w:t xml:space="preserve"> </w:t>
      </w:r>
      <w:proofErr w:type="spellStart"/>
      <w:r>
        <w:t>صافي</w:t>
      </w:r>
      <w:proofErr w:type="spellEnd"/>
      <w:r>
        <w:t xml:space="preserve"> </w:t>
      </w:r>
      <w:proofErr w:type="spellStart"/>
      <w:r>
        <w:t>الربح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الخسارة</w:t>
      </w:r>
      <w:proofErr w:type="spellEnd"/>
      <w:r>
        <w:t>.</w:t>
      </w:r>
    </w:p>
    <w:p w14:paraId="1954E9C6" w14:textId="77777777" w:rsidR="00953F03" w:rsidRDefault="00000000">
      <w:pPr>
        <w:pStyle w:val="Heading2"/>
      </w:pPr>
      <w:proofErr w:type="spellStart"/>
      <w:r>
        <w:t>الأعمدة</w:t>
      </w:r>
      <w:proofErr w:type="spellEnd"/>
    </w:p>
    <w:p w14:paraId="69991783" w14:textId="77777777" w:rsidR="00953F03" w:rsidRDefault="00000000">
      <w:r>
        <w:t xml:space="preserve">| </w:t>
      </w:r>
      <w:proofErr w:type="spellStart"/>
      <w:r>
        <w:t>العمود</w:t>
      </w:r>
      <w:proofErr w:type="spellEnd"/>
      <w:r>
        <w:t xml:space="preserve"> | </w:t>
      </w:r>
      <w:proofErr w:type="spellStart"/>
      <w:r>
        <w:t>تعريف</w:t>
      </w:r>
      <w:proofErr w:type="spellEnd"/>
      <w:r>
        <w:t xml:space="preserve"> |</w:t>
      </w:r>
    </w:p>
    <w:p w14:paraId="3127DA7A" w14:textId="77777777" w:rsidR="00953F03" w:rsidRDefault="00000000">
      <w:r>
        <w:t>|--------|-------|</w:t>
      </w:r>
    </w:p>
    <w:p w14:paraId="60F544A6" w14:textId="77777777" w:rsidR="00953F03" w:rsidRDefault="00000000">
      <w:r>
        <w:t xml:space="preserve">|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الحساب</w:t>
      </w:r>
      <w:proofErr w:type="spellEnd"/>
      <w:r>
        <w:t xml:space="preserve"> </w:t>
      </w:r>
      <w:proofErr w:type="spellStart"/>
      <w:r>
        <w:t>بالعربية</w:t>
      </w:r>
      <w:proofErr w:type="spellEnd"/>
      <w:r>
        <w:t xml:space="preserve"> |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البند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الدخل</w:t>
      </w:r>
      <w:proofErr w:type="spellEnd"/>
      <w:r>
        <w:t xml:space="preserve"> </w:t>
      </w:r>
      <w:proofErr w:type="spellStart"/>
      <w:r>
        <w:t>مثل</w:t>
      </w:r>
      <w:proofErr w:type="spellEnd"/>
      <w:r>
        <w:t xml:space="preserve"> </w:t>
      </w:r>
      <w:proofErr w:type="spellStart"/>
      <w:r>
        <w:t>الإيرادات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تكلفة</w:t>
      </w:r>
      <w:proofErr w:type="spellEnd"/>
      <w:r>
        <w:t xml:space="preserve"> </w:t>
      </w:r>
      <w:proofErr w:type="spellStart"/>
      <w:r>
        <w:t>البضاعة</w:t>
      </w:r>
      <w:proofErr w:type="spellEnd"/>
      <w:r>
        <w:t>. |</w:t>
      </w:r>
    </w:p>
    <w:p w14:paraId="3C577556" w14:textId="77777777" w:rsidR="00953F03" w:rsidRDefault="00000000">
      <w:r>
        <w:t xml:space="preserve">|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الحساب</w:t>
      </w:r>
      <w:proofErr w:type="spellEnd"/>
      <w:r>
        <w:t xml:space="preserve"> </w:t>
      </w:r>
      <w:proofErr w:type="spellStart"/>
      <w:r>
        <w:t>بالإنجليزية</w:t>
      </w:r>
      <w:proofErr w:type="spellEnd"/>
      <w:r>
        <w:t xml:space="preserve"> | </w:t>
      </w:r>
      <w:proofErr w:type="spellStart"/>
      <w:r>
        <w:t>الترجمة</w:t>
      </w:r>
      <w:proofErr w:type="spellEnd"/>
      <w:r>
        <w:t xml:space="preserve"> </w:t>
      </w:r>
      <w:proofErr w:type="spellStart"/>
      <w:r>
        <w:t>الإنجليزية</w:t>
      </w:r>
      <w:proofErr w:type="spellEnd"/>
      <w:r>
        <w:t xml:space="preserve"> </w:t>
      </w:r>
      <w:proofErr w:type="spellStart"/>
      <w:r>
        <w:t>لنفس</w:t>
      </w:r>
      <w:proofErr w:type="spellEnd"/>
      <w:r>
        <w:t xml:space="preserve"> </w:t>
      </w:r>
      <w:proofErr w:type="spellStart"/>
      <w:r>
        <w:t>البند</w:t>
      </w:r>
      <w:proofErr w:type="spellEnd"/>
      <w:r>
        <w:t>. |</w:t>
      </w:r>
    </w:p>
    <w:p w14:paraId="023D46B4" w14:textId="77777777" w:rsidR="00953F03" w:rsidRDefault="00000000">
      <w:r>
        <w:t xml:space="preserve">| </w:t>
      </w:r>
      <w:proofErr w:type="spellStart"/>
      <w:r>
        <w:t>قيمة</w:t>
      </w:r>
      <w:proofErr w:type="spellEnd"/>
      <w:r>
        <w:t xml:space="preserve"> </w:t>
      </w:r>
      <w:proofErr w:type="spellStart"/>
      <w:r>
        <w:t>المبلغ</w:t>
      </w:r>
      <w:proofErr w:type="spellEnd"/>
      <w:r>
        <w:t xml:space="preserve"> | </w:t>
      </w:r>
      <w:proofErr w:type="spellStart"/>
      <w:r>
        <w:t>المبلغ</w:t>
      </w:r>
      <w:proofErr w:type="spellEnd"/>
      <w:r>
        <w:t xml:space="preserve"> </w:t>
      </w:r>
      <w:proofErr w:type="spellStart"/>
      <w:r>
        <w:t>المرتبط</w:t>
      </w:r>
      <w:proofErr w:type="spellEnd"/>
      <w:r>
        <w:t xml:space="preserve"> </w:t>
      </w:r>
      <w:proofErr w:type="spellStart"/>
      <w:r>
        <w:t>بالبند</w:t>
      </w:r>
      <w:proofErr w:type="spellEnd"/>
      <w:r>
        <w:t xml:space="preserve"> </w:t>
      </w:r>
      <w:proofErr w:type="spellStart"/>
      <w:r>
        <w:t>خلال</w:t>
      </w:r>
      <w:proofErr w:type="spellEnd"/>
      <w:r>
        <w:t xml:space="preserve"> </w:t>
      </w:r>
      <w:proofErr w:type="spellStart"/>
      <w:r>
        <w:t>الفترة</w:t>
      </w:r>
      <w:proofErr w:type="spellEnd"/>
      <w:r>
        <w:t>. |</w:t>
      </w:r>
    </w:p>
    <w:p w14:paraId="03CE0E6F" w14:textId="77777777" w:rsidR="00953F03" w:rsidRDefault="00000000">
      <w:r>
        <w:t xml:space="preserve">| </w:t>
      </w:r>
      <w:proofErr w:type="spellStart"/>
      <w:r>
        <w:t>الإجمالي</w:t>
      </w:r>
      <w:proofErr w:type="spellEnd"/>
      <w:r>
        <w:t xml:space="preserve"> | </w:t>
      </w:r>
      <w:proofErr w:type="spellStart"/>
      <w:r>
        <w:t>إجمالي</w:t>
      </w:r>
      <w:proofErr w:type="spellEnd"/>
      <w:r>
        <w:t xml:space="preserve"> </w:t>
      </w:r>
      <w:proofErr w:type="spellStart"/>
      <w:r>
        <w:t>القيمة</w:t>
      </w:r>
      <w:proofErr w:type="spellEnd"/>
      <w:r>
        <w:t xml:space="preserve"> </w:t>
      </w:r>
      <w:proofErr w:type="spellStart"/>
      <w:r>
        <w:t>بعد</w:t>
      </w:r>
      <w:proofErr w:type="spellEnd"/>
      <w:r>
        <w:t xml:space="preserve"> </w:t>
      </w:r>
      <w:proofErr w:type="spellStart"/>
      <w:r>
        <w:t>عمليات</w:t>
      </w:r>
      <w:proofErr w:type="spellEnd"/>
      <w:r>
        <w:t xml:space="preserve"> </w:t>
      </w:r>
      <w:proofErr w:type="spellStart"/>
      <w:r>
        <w:t>الجمع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الطرح</w:t>
      </w:r>
      <w:proofErr w:type="spellEnd"/>
      <w:r>
        <w:t>. |</w:t>
      </w:r>
    </w:p>
    <w:p w14:paraId="130C5DCB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5C76F853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عرض</w:t>
      </w:r>
      <w:proofErr w:type="spellEnd"/>
      <w:r>
        <w:rPr>
          <w:b/>
        </w:rPr>
        <w:t xml:space="preserve">: </w:t>
      </w:r>
      <w:proofErr w:type="spellStart"/>
      <w:r>
        <w:t>لعرض</w:t>
      </w:r>
      <w:proofErr w:type="spellEnd"/>
      <w:r>
        <w:t xml:space="preserve"> </w:t>
      </w:r>
      <w:proofErr w:type="spellStart"/>
      <w:r>
        <w:t>التقرير</w:t>
      </w:r>
      <w:proofErr w:type="spellEnd"/>
      <w:r>
        <w:t xml:space="preserve"> </w:t>
      </w:r>
      <w:proofErr w:type="spellStart"/>
      <w:r>
        <w:t>بعد</w:t>
      </w:r>
      <w:proofErr w:type="spellEnd"/>
      <w:r>
        <w:t xml:space="preserve"> </w:t>
      </w:r>
      <w:proofErr w:type="spellStart"/>
      <w:r>
        <w:t>اختيار</w:t>
      </w:r>
      <w:proofErr w:type="spellEnd"/>
      <w:r>
        <w:t xml:space="preserve"> </w:t>
      </w:r>
      <w:proofErr w:type="spellStart"/>
      <w:r>
        <w:t>الفترة</w:t>
      </w:r>
      <w:proofErr w:type="spellEnd"/>
      <w:r>
        <w:t xml:space="preserve"> </w:t>
      </w:r>
      <w:proofErr w:type="spellStart"/>
      <w:r>
        <w:t>والموقع</w:t>
      </w:r>
      <w:proofErr w:type="spellEnd"/>
    </w:p>
    <w:p w14:paraId="5B217A96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تصدير</w:t>
      </w:r>
      <w:proofErr w:type="spellEnd"/>
      <w:r>
        <w:rPr>
          <w:b/>
        </w:rPr>
        <w:t xml:space="preserve">: </w:t>
      </w:r>
      <w:proofErr w:type="spellStart"/>
      <w:r>
        <w:t>لتصدير</w:t>
      </w:r>
      <w:proofErr w:type="spellEnd"/>
      <w:r>
        <w:t xml:space="preserve"> </w:t>
      </w:r>
      <w:proofErr w:type="spellStart"/>
      <w:r>
        <w:t>التقرير</w:t>
      </w:r>
      <w:proofErr w:type="spellEnd"/>
      <w:r>
        <w:t xml:space="preserve"> </w:t>
      </w:r>
      <w:proofErr w:type="spellStart"/>
      <w:r>
        <w:t>بصيغة</w:t>
      </w:r>
      <w:proofErr w:type="spellEnd"/>
      <w:r>
        <w:t xml:space="preserve"> Excel </w:t>
      </w:r>
      <w:proofErr w:type="spellStart"/>
      <w:r>
        <w:t>أو</w:t>
      </w:r>
      <w:proofErr w:type="spellEnd"/>
      <w:r>
        <w:t xml:space="preserve"> PDF</w:t>
      </w:r>
    </w:p>
    <w:p w14:paraId="2E68AC7A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طباعة</w:t>
      </w:r>
      <w:proofErr w:type="spellEnd"/>
      <w:r>
        <w:rPr>
          <w:b/>
        </w:rPr>
        <w:t xml:space="preserve">: </w:t>
      </w:r>
      <w:proofErr w:type="spellStart"/>
      <w:r>
        <w:t>لطباعة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00AD91F3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1DC4D1A6" w14:textId="77777777" w:rsidR="00953F03" w:rsidRDefault="00000000">
      <w:proofErr w:type="spellStart"/>
      <w:r>
        <w:rPr>
          <w:rFonts w:ascii="Courier New" w:hAnsi="Courier New"/>
          <w:sz w:val="20"/>
        </w:rPr>
        <w:t>Shared.API</w:t>
      </w:r>
      <w:proofErr w:type="spellEnd"/>
      <w:r>
        <w:rPr>
          <w:rFonts w:ascii="Courier New" w:hAnsi="Courier New"/>
          <w:sz w:val="20"/>
        </w:rPr>
        <w:t>/Controllers/Reports/</w:t>
      </w:r>
      <w:proofErr w:type="spellStart"/>
      <w:r>
        <w:rPr>
          <w:rFonts w:ascii="Courier New" w:hAnsi="Courier New"/>
          <w:sz w:val="20"/>
        </w:rPr>
        <w:t>IncomeStatementController</w:t>
      </w:r>
      <w:proofErr w:type="spellEnd"/>
    </w:p>
    <w:p w14:paraId="22AB93E4" w14:textId="77777777" w:rsidR="00953F03" w:rsidRDefault="00953F03"/>
    <w:p w14:paraId="2B5554DA" w14:textId="77777777" w:rsidR="00953F03" w:rsidRDefault="00000000">
      <w:r>
        <w:t>──────────────────────────────</w:t>
      </w:r>
    </w:p>
    <w:p w14:paraId="03A5082D" w14:textId="77777777" w:rsidR="00953F03" w:rsidRDefault="00953F03"/>
    <w:p w14:paraId="6D37616D" w14:textId="77777777" w:rsidR="00953F03" w:rsidRDefault="00000000">
      <w:pPr>
        <w:pStyle w:val="Heading2"/>
      </w:pPr>
      <w:proofErr w:type="spellStart"/>
      <w:r>
        <w:t>قيمة</w:t>
      </w:r>
      <w:proofErr w:type="spellEnd"/>
      <w:r>
        <w:t xml:space="preserve"> </w:t>
      </w:r>
      <w:proofErr w:type="spellStart"/>
      <w:r>
        <w:t>البضاعة</w:t>
      </w:r>
      <w:proofErr w:type="spellEnd"/>
    </w:p>
    <w:p w14:paraId="00A18834" w14:textId="35FFF142" w:rsidR="00953F03" w:rsidRDefault="00953F03">
      <w:pPr>
        <w:jc w:val="center"/>
      </w:pPr>
    </w:p>
    <w:p w14:paraId="4FF2D67B" w14:textId="77777777" w:rsidR="00953F03" w:rsidRDefault="00000000">
      <w:pPr>
        <w:pStyle w:val="Heading1"/>
        <w:jc w:val="center"/>
      </w:pPr>
      <w:proofErr w:type="spellStart"/>
      <w:r>
        <w:lastRenderedPageBreak/>
        <w:t>شاشة</w:t>
      </w:r>
      <w:proofErr w:type="spellEnd"/>
      <w:r>
        <w:t xml:space="preserve"> </w:t>
      </w:r>
      <w:proofErr w:type="spellStart"/>
      <w:r>
        <w:t>قيمة</w:t>
      </w:r>
      <w:proofErr w:type="spellEnd"/>
      <w:r>
        <w:t xml:space="preserve"> </w:t>
      </w:r>
      <w:proofErr w:type="spellStart"/>
      <w:r>
        <w:t>البضاعة</w:t>
      </w:r>
      <w:proofErr w:type="spellEnd"/>
    </w:p>
    <w:p w14:paraId="321B113D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53712D52" w14:textId="77777777" w:rsidR="00953F03" w:rsidRDefault="00000000">
      <w:proofErr w:type="spellStart"/>
      <w:r>
        <w:t>تقرير</w:t>
      </w:r>
      <w:proofErr w:type="spellEnd"/>
      <w:r>
        <w:t xml:space="preserve"> </w:t>
      </w:r>
      <w:proofErr w:type="spellStart"/>
      <w:r>
        <w:t>يعرض</w:t>
      </w:r>
      <w:proofErr w:type="spellEnd"/>
      <w:r>
        <w:t xml:space="preserve"> </w:t>
      </w:r>
      <w:proofErr w:type="spellStart"/>
      <w:r>
        <w:t>قيمة</w:t>
      </w:r>
      <w:proofErr w:type="spellEnd"/>
      <w:r>
        <w:t xml:space="preserve"> </w:t>
      </w:r>
      <w:proofErr w:type="spellStart"/>
      <w:r>
        <w:t>البضاعة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المخازن</w:t>
      </w:r>
      <w:proofErr w:type="spellEnd"/>
      <w:r>
        <w:t xml:space="preserve"> </w:t>
      </w:r>
      <w:proofErr w:type="spellStart"/>
      <w:r>
        <w:t>مع</w:t>
      </w:r>
      <w:proofErr w:type="spellEnd"/>
      <w:r>
        <w:t xml:space="preserve"> </w:t>
      </w:r>
      <w:proofErr w:type="spellStart"/>
      <w:r>
        <w:t>تفاصيل</w:t>
      </w:r>
      <w:proofErr w:type="spellEnd"/>
      <w:r>
        <w:t xml:space="preserve"> </w:t>
      </w:r>
      <w:proofErr w:type="spellStart"/>
      <w:r>
        <w:t>الأصناف</w:t>
      </w:r>
      <w:proofErr w:type="spellEnd"/>
      <w:r>
        <w:t xml:space="preserve"> </w:t>
      </w:r>
      <w:proofErr w:type="spellStart"/>
      <w:r>
        <w:t>والكميات</w:t>
      </w:r>
      <w:proofErr w:type="spellEnd"/>
      <w:r>
        <w:t xml:space="preserve"> </w:t>
      </w:r>
      <w:proofErr w:type="spellStart"/>
      <w:r>
        <w:t>والأرصدة</w:t>
      </w:r>
      <w:proofErr w:type="spellEnd"/>
      <w:r>
        <w:t>.</w:t>
      </w:r>
    </w:p>
    <w:p w14:paraId="37E48CAA" w14:textId="77777777" w:rsidR="00953F03" w:rsidRDefault="00000000">
      <w:pPr>
        <w:pStyle w:val="Heading2"/>
      </w:pPr>
      <w:proofErr w:type="spellStart"/>
      <w:r>
        <w:t>الخيارات</w:t>
      </w:r>
      <w:proofErr w:type="spellEnd"/>
      <w:r>
        <w:t xml:space="preserve"> </w:t>
      </w:r>
      <w:proofErr w:type="spellStart"/>
      <w:r>
        <w:t>بالأعلى</w:t>
      </w:r>
      <w:proofErr w:type="spellEnd"/>
      <w:r>
        <w:t xml:space="preserve"> (</w:t>
      </w:r>
      <w:proofErr w:type="spellStart"/>
      <w:r>
        <w:t>الفلاتر</w:t>
      </w:r>
      <w:proofErr w:type="spellEnd"/>
      <w:r>
        <w:t>)</w:t>
      </w:r>
    </w:p>
    <w:p w14:paraId="55F5227C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اختر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الفترة</w:t>
      </w:r>
      <w:proofErr w:type="spellEnd"/>
      <w:r>
        <w:rPr>
          <w:b/>
        </w:rPr>
        <w:t xml:space="preserve">: </w:t>
      </w:r>
      <w:r>
        <w:t>(</w:t>
      </w:r>
      <w:proofErr w:type="spellStart"/>
      <w:r>
        <w:t>كاملة</w:t>
      </w:r>
      <w:proofErr w:type="spellEnd"/>
      <w:r>
        <w:t xml:space="preserve"> / </w:t>
      </w:r>
      <w:proofErr w:type="spellStart"/>
      <w:r>
        <w:t>مخصصة</w:t>
      </w:r>
      <w:proofErr w:type="spellEnd"/>
      <w:r>
        <w:t>)</w:t>
      </w:r>
    </w:p>
    <w:p w14:paraId="3838C8E3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اختر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موقع</w:t>
      </w:r>
      <w:proofErr w:type="spellEnd"/>
      <w:r>
        <w:rPr>
          <w:b/>
        </w:rPr>
        <w:t>/</w:t>
      </w:r>
      <w:proofErr w:type="spellStart"/>
      <w:r>
        <w:rPr>
          <w:b/>
        </w:rPr>
        <w:t>مواقع</w:t>
      </w:r>
      <w:proofErr w:type="spellEnd"/>
      <w:r>
        <w:rPr>
          <w:b/>
        </w:rPr>
        <w:t xml:space="preserve">: </w:t>
      </w:r>
      <w:r>
        <w:t>(</w:t>
      </w:r>
      <w:proofErr w:type="spellStart"/>
      <w:r>
        <w:t>مثل</w:t>
      </w:r>
      <w:proofErr w:type="spellEnd"/>
      <w:r>
        <w:t xml:space="preserve">: </w:t>
      </w:r>
      <w:proofErr w:type="spellStart"/>
      <w:r>
        <w:t>متجر</w:t>
      </w:r>
      <w:proofErr w:type="spellEnd"/>
      <w:r>
        <w:t xml:space="preserve"> </w:t>
      </w:r>
      <w:proofErr w:type="spellStart"/>
      <w:r>
        <w:t>السعادة</w:t>
      </w:r>
      <w:proofErr w:type="spellEnd"/>
      <w:r>
        <w:t>)</w:t>
      </w:r>
    </w:p>
    <w:p w14:paraId="757F7E22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بضاعة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تنتهي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صلاحيتها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قبل</w:t>
      </w:r>
      <w:proofErr w:type="spellEnd"/>
      <w:r>
        <w:rPr>
          <w:b/>
        </w:rPr>
        <w:t xml:space="preserve">: </w:t>
      </w:r>
      <w:r>
        <w:t>(</w:t>
      </w:r>
      <w:proofErr w:type="spellStart"/>
      <w:r>
        <w:t>فلتر</w:t>
      </w:r>
      <w:proofErr w:type="spellEnd"/>
      <w:r>
        <w:t xml:space="preserve"> </w:t>
      </w:r>
      <w:proofErr w:type="spellStart"/>
      <w:r>
        <w:t>بالتاريخ</w:t>
      </w:r>
      <w:proofErr w:type="spellEnd"/>
      <w:r>
        <w:t>)</w:t>
      </w:r>
    </w:p>
    <w:p w14:paraId="3716DE1B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أزرار</w:t>
      </w:r>
      <w:proofErr w:type="spellEnd"/>
      <w:r>
        <w:rPr>
          <w:b/>
        </w:rPr>
        <w:t xml:space="preserve">: </w:t>
      </w:r>
      <w:proofErr w:type="spellStart"/>
      <w:r>
        <w:t>عرض</w:t>
      </w:r>
      <w:proofErr w:type="spellEnd"/>
      <w:r>
        <w:t xml:space="preserve"> – </w:t>
      </w:r>
      <w:proofErr w:type="spellStart"/>
      <w:r>
        <w:t>طباعة</w:t>
      </w:r>
      <w:proofErr w:type="spellEnd"/>
    </w:p>
    <w:p w14:paraId="0353801D" w14:textId="77777777" w:rsidR="00953F03" w:rsidRDefault="00000000">
      <w:pPr>
        <w:pStyle w:val="Heading2"/>
      </w:pPr>
      <w:proofErr w:type="spellStart"/>
      <w:r>
        <w:t>الأعمدة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356684E5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الصنف</w:t>
      </w:r>
      <w:proofErr w:type="spellEnd"/>
      <w:r>
        <w:rPr>
          <w:b/>
        </w:rPr>
        <w:t xml:space="preserve">: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الصنف</w:t>
      </w:r>
      <w:proofErr w:type="spellEnd"/>
    </w:p>
    <w:p w14:paraId="39050D0D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الوحدة</w:t>
      </w:r>
      <w:proofErr w:type="spellEnd"/>
      <w:r>
        <w:rPr>
          <w:b/>
        </w:rPr>
        <w:t xml:space="preserve">: </w:t>
      </w:r>
      <w:proofErr w:type="spellStart"/>
      <w:r>
        <w:t>وحدة</w:t>
      </w:r>
      <w:proofErr w:type="spellEnd"/>
      <w:r>
        <w:t xml:space="preserve"> </w:t>
      </w:r>
      <w:proofErr w:type="spellStart"/>
      <w:r>
        <w:t>القياس</w:t>
      </w:r>
      <w:proofErr w:type="spellEnd"/>
    </w:p>
    <w:p w14:paraId="11D27D9F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الرصيد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الحالي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أول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مدة</w:t>
      </w:r>
      <w:proofErr w:type="spellEnd"/>
      <w:r>
        <w:rPr>
          <w:b/>
        </w:rPr>
        <w:t xml:space="preserve">: </w:t>
      </w:r>
      <w:proofErr w:type="spellStart"/>
      <w:r>
        <w:t>الرصيد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بداية</w:t>
      </w:r>
      <w:proofErr w:type="spellEnd"/>
      <w:r>
        <w:t xml:space="preserve"> </w:t>
      </w:r>
      <w:proofErr w:type="spellStart"/>
      <w:r>
        <w:t>الفترة</w:t>
      </w:r>
      <w:proofErr w:type="spellEnd"/>
    </w:p>
    <w:p w14:paraId="532A04B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كمية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داخلة</w:t>
      </w:r>
      <w:proofErr w:type="spellEnd"/>
      <w:r>
        <w:rPr>
          <w:b/>
        </w:rPr>
        <w:t xml:space="preserve">: </w:t>
      </w:r>
      <w:proofErr w:type="spellStart"/>
      <w:r>
        <w:t>الكمية</w:t>
      </w:r>
      <w:proofErr w:type="spellEnd"/>
      <w:r>
        <w:t xml:space="preserve"> </w:t>
      </w:r>
      <w:proofErr w:type="spellStart"/>
      <w:r>
        <w:t>الداخلة</w:t>
      </w:r>
      <w:proofErr w:type="spellEnd"/>
      <w:r>
        <w:t xml:space="preserve"> </w:t>
      </w:r>
      <w:proofErr w:type="spellStart"/>
      <w:r>
        <w:t>للمخزن</w:t>
      </w:r>
      <w:proofErr w:type="spellEnd"/>
    </w:p>
    <w:p w14:paraId="0E02E288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كمية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خارجة</w:t>
      </w:r>
      <w:proofErr w:type="spellEnd"/>
      <w:r>
        <w:rPr>
          <w:b/>
        </w:rPr>
        <w:t xml:space="preserve">: </w:t>
      </w:r>
      <w:proofErr w:type="spellStart"/>
      <w:r>
        <w:t>الكمية</w:t>
      </w:r>
      <w:proofErr w:type="spellEnd"/>
      <w:r>
        <w:t xml:space="preserve"> </w:t>
      </w:r>
      <w:proofErr w:type="spellStart"/>
      <w:r>
        <w:t>الخارجة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المخزن</w:t>
      </w:r>
      <w:proofErr w:type="spellEnd"/>
    </w:p>
    <w:p w14:paraId="1FB921EC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كمية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خارجية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معلقة</w:t>
      </w:r>
      <w:proofErr w:type="spellEnd"/>
      <w:r>
        <w:rPr>
          <w:b/>
        </w:rPr>
        <w:t xml:space="preserve">: </w:t>
      </w:r>
      <w:proofErr w:type="spellStart"/>
      <w:r>
        <w:t>الكمية</w:t>
      </w:r>
      <w:proofErr w:type="spellEnd"/>
      <w:r>
        <w:t xml:space="preserve"> </w:t>
      </w:r>
      <w:proofErr w:type="spellStart"/>
      <w:r>
        <w:t>المعلقة</w:t>
      </w:r>
      <w:proofErr w:type="spellEnd"/>
      <w:r>
        <w:t xml:space="preserve"> </w:t>
      </w:r>
      <w:proofErr w:type="spellStart"/>
      <w:r>
        <w:t>للخروج</w:t>
      </w:r>
      <w:proofErr w:type="spellEnd"/>
    </w:p>
    <w:p w14:paraId="1C571C26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الكمية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المحجوزة</w:t>
      </w:r>
      <w:proofErr w:type="spellEnd"/>
      <w:r>
        <w:rPr>
          <w:b/>
        </w:rPr>
        <w:t xml:space="preserve">: </w:t>
      </w:r>
      <w:proofErr w:type="spellStart"/>
      <w:r>
        <w:t>الكمية</w:t>
      </w:r>
      <w:proofErr w:type="spellEnd"/>
      <w:r>
        <w:t xml:space="preserve"> </w:t>
      </w:r>
      <w:proofErr w:type="spellStart"/>
      <w:r>
        <w:t>المحجوزة</w:t>
      </w:r>
      <w:proofErr w:type="spellEnd"/>
      <w:r>
        <w:t xml:space="preserve"> </w:t>
      </w:r>
      <w:proofErr w:type="spellStart"/>
      <w:r>
        <w:t>للعملاء</w:t>
      </w:r>
      <w:proofErr w:type="spellEnd"/>
    </w:p>
    <w:p w14:paraId="54DFA73C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الشد</w:t>
      </w:r>
      <w:proofErr w:type="spellEnd"/>
      <w:r>
        <w:rPr>
          <w:b/>
        </w:rPr>
        <w:t xml:space="preserve">: </w:t>
      </w:r>
      <w:proofErr w:type="spellStart"/>
      <w:r>
        <w:t>الحزمة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العبوة</w:t>
      </w:r>
      <w:proofErr w:type="spellEnd"/>
      <w:r>
        <w:t xml:space="preserve"> </w:t>
      </w:r>
      <w:proofErr w:type="spellStart"/>
      <w:r>
        <w:t>الفرعية</w:t>
      </w:r>
      <w:proofErr w:type="spellEnd"/>
    </w:p>
    <w:p w14:paraId="231F82F0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تكلفة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الفرد</w:t>
      </w:r>
      <w:proofErr w:type="spellEnd"/>
      <w:r>
        <w:rPr>
          <w:b/>
        </w:rPr>
        <w:t xml:space="preserve">: </w:t>
      </w:r>
      <w:proofErr w:type="spellStart"/>
      <w:r>
        <w:t>تكلفة</w:t>
      </w:r>
      <w:proofErr w:type="spellEnd"/>
      <w:r>
        <w:t xml:space="preserve"> </w:t>
      </w:r>
      <w:proofErr w:type="spellStart"/>
      <w:r>
        <w:t>الوحدة</w:t>
      </w:r>
      <w:proofErr w:type="spellEnd"/>
      <w:r>
        <w:t xml:space="preserve"> </w:t>
      </w:r>
      <w:proofErr w:type="spellStart"/>
      <w:r>
        <w:t>الواحدة</w:t>
      </w:r>
      <w:proofErr w:type="spellEnd"/>
    </w:p>
    <w:p w14:paraId="0AEEF85F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تكلفة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الوحدة</w:t>
      </w:r>
      <w:proofErr w:type="spellEnd"/>
      <w:r>
        <w:rPr>
          <w:b/>
        </w:rPr>
        <w:t xml:space="preserve">: </w:t>
      </w:r>
      <w:proofErr w:type="spellStart"/>
      <w:r>
        <w:t>تكلفة</w:t>
      </w:r>
      <w:proofErr w:type="spellEnd"/>
      <w:r>
        <w:t xml:space="preserve"> </w:t>
      </w:r>
      <w:proofErr w:type="spellStart"/>
      <w:r>
        <w:t>الوحدة</w:t>
      </w:r>
      <w:proofErr w:type="spellEnd"/>
    </w:p>
    <w:p w14:paraId="0CBB1D6C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إجمالي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قيمة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تكلفة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الصنف</w:t>
      </w:r>
      <w:proofErr w:type="spellEnd"/>
      <w:r>
        <w:rPr>
          <w:b/>
        </w:rPr>
        <w:t xml:space="preserve">: </w:t>
      </w:r>
      <w:proofErr w:type="spellStart"/>
      <w:r>
        <w:t>إجمالي</w:t>
      </w:r>
      <w:proofErr w:type="spellEnd"/>
      <w:r>
        <w:t xml:space="preserve"> </w:t>
      </w:r>
      <w:proofErr w:type="spellStart"/>
      <w:r>
        <w:t>التكلفة</w:t>
      </w:r>
      <w:proofErr w:type="spellEnd"/>
    </w:p>
    <w:p w14:paraId="01646199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وحدة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البيع</w:t>
      </w:r>
      <w:proofErr w:type="spellEnd"/>
      <w:r>
        <w:rPr>
          <w:b/>
        </w:rPr>
        <w:t xml:space="preserve">: </w:t>
      </w:r>
      <w:proofErr w:type="spellStart"/>
      <w:r>
        <w:t>وحدة</w:t>
      </w:r>
      <w:proofErr w:type="spellEnd"/>
      <w:r>
        <w:t xml:space="preserve"> </w:t>
      </w:r>
      <w:proofErr w:type="spellStart"/>
      <w:r>
        <w:t>البيع</w:t>
      </w:r>
      <w:proofErr w:type="spellEnd"/>
    </w:p>
    <w:p w14:paraId="0300E84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سعر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البيع</w:t>
      </w:r>
      <w:proofErr w:type="spellEnd"/>
      <w:r>
        <w:rPr>
          <w:b/>
        </w:rPr>
        <w:t xml:space="preserve">: </w:t>
      </w:r>
      <w:proofErr w:type="spellStart"/>
      <w:r>
        <w:t>سعر</w:t>
      </w:r>
      <w:proofErr w:type="spellEnd"/>
      <w:r>
        <w:t xml:space="preserve"> </w:t>
      </w:r>
      <w:proofErr w:type="spellStart"/>
      <w:r>
        <w:t>البيع</w:t>
      </w:r>
      <w:proofErr w:type="spellEnd"/>
    </w:p>
    <w:p w14:paraId="54DAA588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رصيد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متاح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أول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مدة</w:t>
      </w:r>
      <w:proofErr w:type="spellEnd"/>
      <w:r>
        <w:rPr>
          <w:b/>
        </w:rPr>
        <w:t xml:space="preserve">: </w:t>
      </w:r>
      <w:proofErr w:type="spellStart"/>
      <w:r>
        <w:t>الرصيد</w:t>
      </w:r>
      <w:proofErr w:type="spellEnd"/>
      <w:r>
        <w:t xml:space="preserve"> </w:t>
      </w:r>
      <w:proofErr w:type="spellStart"/>
      <w:r>
        <w:t>المتاح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بداية</w:t>
      </w:r>
      <w:proofErr w:type="spellEnd"/>
      <w:r>
        <w:t xml:space="preserve"> </w:t>
      </w:r>
      <w:proofErr w:type="spellStart"/>
      <w:r>
        <w:t>الفترة</w:t>
      </w:r>
      <w:proofErr w:type="spellEnd"/>
    </w:p>
    <w:p w14:paraId="630D4647" w14:textId="77777777" w:rsidR="00953F03" w:rsidRDefault="00000000">
      <w:pPr>
        <w:pStyle w:val="Heading2"/>
      </w:pPr>
      <w:proofErr w:type="spellStart"/>
      <w:r>
        <w:t>الأدوات</w:t>
      </w:r>
      <w:proofErr w:type="spellEnd"/>
      <w:r>
        <w:t xml:space="preserve"> </w:t>
      </w:r>
      <w:proofErr w:type="spellStart"/>
      <w:r>
        <w:t>أسفل</w:t>
      </w:r>
      <w:proofErr w:type="spellEnd"/>
      <w:r>
        <w:t xml:space="preserve"> </w:t>
      </w:r>
      <w:proofErr w:type="spellStart"/>
      <w:r>
        <w:t>الجدول</w:t>
      </w:r>
      <w:proofErr w:type="spellEnd"/>
    </w:p>
    <w:p w14:paraId="0F4E0AA8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إعادة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تحميل</w:t>
      </w:r>
      <w:proofErr w:type="spellEnd"/>
      <w:r>
        <w:rPr>
          <w:b/>
        </w:rPr>
        <w:t xml:space="preserve">: </w:t>
      </w:r>
      <w:proofErr w:type="spellStart"/>
      <w:r>
        <w:t>لتحديث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3FFB81FC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الخط</w:t>
      </w:r>
      <w:proofErr w:type="spellEnd"/>
      <w:r>
        <w:rPr>
          <w:b/>
        </w:rPr>
        <w:t xml:space="preserve"> (+ / -): </w:t>
      </w:r>
      <w:proofErr w:type="spellStart"/>
      <w:r>
        <w:t>لتكبير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تصغير</w:t>
      </w:r>
      <w:proofErr w:type="spellEnd"/>
      <w:r>
        <w:t xml:space="preserve"> </w:t>
      </w:r>
      <w:proofErr w:type="spellStart"/>
      <w:r>
        <w:t>حجم</w:t>
      </w:r>
      <w:proofErr w:type="spellEnd"/>
      <w:r>
        <w:t xml:space="preserve"> </w:t>
      </w:r>
      <w:proofErr w:type="spellStart"/>
      <w:r>
        <w:t>الخط</w:t>
      </w:r>
      <w:proofErr w:type="spellEnd"/>
    </w:p>
    <w:p w14:paraId="2EB667CE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مسح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التصفية</w:t>
      </w:r>
      <w:proofErr w:type="spellEnd"/>
      <w:r>
        <w:rPr>
          <w:b/>
        </w:rPr>
        <w:t xml:space="preserve">: </w:t>
      </w:r>
      <w:proofErr w:type="spellStart"/>
      <w:r>
        <w:t>لمسح</w:t>
      </w:r>
      <w:proofErr w:type="spellEnd"/>
      <w:r>
        <w:t xml:space="preserve"> </w:t>
      </w:r>
      <w:proofErr w:type="spellStart"/>
      <w:r>
        <w:t>جميع</w:t>
      </w:r>
      <w:proofErr w:type="spellEnd"/>
      <w:r>
        <w:t xml:space="preserve"> </w:t>
      </w:r>
      <w:proofErr w:type="spellStart"/>
      <w:r>
        <w:t>الفلاتر</w:t>
      </w:r>
      <w:proofErr w:type="spellEnd"/>
    </w:p>
    <w:p w14:paraId="26B919B6" w14:textId="77777777" w:rsidR="00953F03" w:rsidRDefault="00000000">
      <w:r>
        <w:rPr>
          <w:b/>
        </w:rPr>
        <w:lastRenderedPageBreak/>
        <w:t xml:space="preserve">• </w:t>
      </w:r>
      <w:proofErr w:type="spellStart"/>
      <w:r>
        <w:rPr>
          <w:b/>
        </w:rPr>
        <w:t>منتقي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الأعمدة</w:t>
      </w:r>
      <w:proofErr w:type="spellEnd"/>
      <w:r>
        <w:rPr>
          <w:b/>
        </w:rPr>
        <w:t xml:space="preserve">: </w:t>
      </w:r>
      <w:proofErr w:type="spellStart"/>
      <w:r>
        <w:t>لاختيار</w:t>
      </w:r>
      <w:proofErr w:type="spellEnd"/>
      <w:r>
        <w:t xml:space="preserve"> </w:t>
      </w:r>
      <w:proofErr w:type="spellStart"/>
      <w:r>
        <w:t>الأعمدة</w:t>
      </w:r>
      <w:proofErr w:type="spellEnd"/>
      <w:r>
        <w:t xml:space="preserve"> </w:t>
      </w:r>
      <w:proofErr w:type="spellStart"/>
      <w:r>
        <w:t>المراد</w:t>
      </w:r>
      <w:proofErr w:type="spellEnd"/>
      <w:r>
        <w:t xml:space="preserve"> </w:t>
      </w:r>
      <w:proofErr w:type="spellStart"/>
      <w:r>
        <w:t>عرضها</w:t>
      </w:r>
      <w:proofErr w:type="spellEnd"/>
    </w:p>
    <w:p w14:paraId="261C26B9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إعدادات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الجدول</w:t>
      </w:r>
      <w:proofErr w:type="spellEnd"/>
      <w:r>
        <w:rPr>
          <w:b/>
        </w:rPr>
        <w:t xml:space="preserve">: </w:t>
      </w:r>
      <w:proofErr w:type="spellStart"/>
      <w:r>
        <w:t>لإعدادات</w:t>
      </w:r>
      <w:proofErr w:type="spellEnd"/>
      <w:r>
        <w:t xml:space="preserve"> </w:t>
      </w:r>
      <w:proofErr w:type="spellStart"/>
      <w:r>
        <w:t>الجدول</w:t>
      </w:r>
      <w:proofErr w:type="spellEnd"/>
    </w:p>
    <w:p w14:paraId="21064540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تصدير</w:t>
      </w:r>
      <w:proofErr w:type="spellEnd"/>
      <w:r>
        <w:rPr>
          <w:b/>
        </w:rPr>
        <w:t xml:space="preserve">: </w:t>
      </w:r>
      <w:proofErr w:type="spellStart"/>
      <w:r>
        <w:t>لتصدير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089B6B04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4D6525DC" w14:textId="77777777" w:rsidR="00953F03" w:rsidRDefault="00000000">
      <w:proofErr w:type="spellStart"/>
      <w:r>
        <w:rPr>
          <w:rFonts w:ascii="Courier New" w:hAnsi="Courier New"/>
          <w:sz w:val="20"/>
        </w:rPr>
        <w:t>Shared.API</w:t>
      </w:r>
      <w:proofErr w:type="spellEnd"/>
      <w:r>
        <w:rPr>
          <w:rFonts w:ascii="Courier New" w:hAnsi="Courier New"/>
          <w:sz w:val="20"/>
        </w:rPr>
        <w:t>/Controllers/Reports/</w:t>
      </w:r>
      <w:proofErr w:type="spellStart"/>
      <w:r>
        <w:rPr>
          <w:rFonts w:ascii="Courier New" w:hAnsi="Courier New"/>
          <w:sz w:val="20"/>
        </w:rPr>
        <w:t>InventoryValueController</w:t>
      </w:r>
      <w:proofErr w:type="spellEnd"/>
    </w:p>
    <w:p w14:paraId="3C6A459C" w14:textId="77777777" w:rsidR="00953F03" w:rsidRDefault="00953F03"/>
    <w:p w14:paraId="53FD3F99" w14:textId="77777777" w:rsidR="00953F03" w:rsidRDefault="00000000">
      <w:r>
        <w:t>──────────────────────────────</w:t>
      </w:r>
    </w:p>
    <w:p w14:paraId="357DA6D3" w14:textId="77777777" w:rsidR="00953F03" w:rsidRDefault="00953F03"/>
    <w:p w14:paraId="3075C91D" w14:textId="77777777" w:rsidR="00953F03" w:rsidRDefault="00000000">
      <w:pPr>
        <w:pStyle w:val="Heading2"/>
      </w:pPr>
      <w:proofErr w:type="spellStart"/>
      <w:r>
        <w:t>قيود</w:t>
      </w:r>
      <w:proofErr w:type="spellEnd"/>
      <w:r>
        <w:t xml:space="preserve"> </w:t>
      </w:r>
      <w:proofErr w:type="spellStart"/>
      <w:r>
        <w:t>مركز</w:t>
      </w:r>
      <w:proofErr w:type="spellEnd"/>
      <w:r>
        <w:t xml:space="preserve"> </w:t>
      </w:r>
      <w:proofErr w:type="spellStart"/>
      <w:r>
        <w:t>تكلفة</w:t>
      </w:r>
      <w:proofErr w:type="spellEnd"/>
    </w:p>
    <w:p w14:paraId="31B13CEC" w14:textId="36D736E3" w:rsidR="00953F03" w:rsidRDefault="00953F03">
      <w:pPr>
        <w:jc w:val="center"/>
      </w:pPr>
    </w:p>
    <w:p w14:paraId="777AE5F9" w14:textId="77777777" w:rsidR="00953F03" w:rsidRDefault="00000000">
      <w:pPr>
        <w:pStyle w:val="Heading1"/>
        <w:jc w:val="center"/>
      </w:pPr>
      <w:proofErr w:type="spellStart"/>
      <w:r>
        <w:t>قيود</w:t>
      </w:r>
      <w:proofErr w:type="spellEnd"/>
      <w:r>
        <w:t xml:space="preserve"> </w:t>
      </w:r>
      <w:proofErr w:type="spellStart"/>
      <w:r>
        <w:t>مركز</w:t>
      </w:r>
      <w:proofErr w:type="spellEnd"/>
      <w:r>
        <w:t xml:space="preserve"> </w:t>
      </w:r>
      <w:proofErr w:type="spellStart"/>
      <w:r>
        <w:t>تكلفة</w:t>
      </w:r>
      <w:proofErr w:type="spellEnd"/>
    </w:p>
    <w:p w14:paraId="40D58328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5A157F8E" w14:textId="77777777" w:rsidR="00953F03" w:rsidRDefault="00000000">
      <w:proofErr w:type="spellStart"/>
      <w:r>
        <w:t>تقرير</w:t>
      </w:r>
      <w:proofErr w:type="spellEnd"/>
      <w:r>
        <w:t xml:space="preserve"> </w:t>
      </w:r>
      <w:proofErr w:type="spellStart"/>
      <w:r>
        <w:t>قيود</w:t>
      </w:r>
      <w:proofErr w:type="spellEnd"/>
      <w:r>
        <w:t xml:space="preserve"> </w:t>
      </w:r>
      <w:proofErr w:type="spellStart"/>
      <w:r>
        <w:t>مركز</w:t>
      </w:r>
      <w:proofErr w:type="spellEnd"/>
      <w:r>
        <w:t xml:space="preserve"> </w:t>
      </w:r>
      <w:proofErr w:type="spellStart"/>
      <w:r>
        <w:t>تكلفة</w:t>
      </w:r>
      <w:proofErr w:type="spellEnd"/>
      <w:r>
        <w:t xml:space="preserve"> </w:t>
      </w:r>
      <w:proofErr w:type="spellStart"/>
      <w:r>
        <w:t>معينة</w:t>
      </w:r>
      <w:proofErr w:type="spellEnd"/>
      <w:r>
        <w:t>.</w:t>
      </w:r>
    </w:p>
    <w:p w14:paraId="05CB4541" w14:textId="77777777" w:rsidR="00953F03" w:rsidRDefault="00000000">
      <w:pPr>
        <w:pStyle w:val="Heading2"/>
      </w:pPr>
      <w:proofErr w:type="spellStart"/>
      <w:r>
        <w:t>الوظائف</w:t>
      </w:r>
      <w:proofErr w:type="spellEnd"/>
    </w:p>
    <w:p w14:paraId="622C79D8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قيود</w:t>
      </w:r>
      <w:proofErr w:type="spellEnd"/>
      <w:r>
        <w:t xml:space="preserve"> </w:t>
      </w:r>
      <w:proofErr w:type="spellStart"/>
      <w:r>
        <w:t>مركز</w:t>
      </w:r>
      <w:proofErr w:type="spellEnd"/>
      <w:r>
        <w:t xml:space="preserve"> </w:t>
      </w:r>
      <w:proofErr w:type="spellStart"/>
      <w:r>
        <w:t>التكلفة</w:t>
      </w:r>
      <w:proofErr w:type="spellEnd"/>
    </w:p>
    <w:p w14:paraId="5F4B4C40" w14:textId="77777777" w:rsidR="00953F03" w:rsidRDefault="00000000">
      <w:pPr>
        <w:pStyle w:val="ListBullet"/>
      </w:pP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الفترة</w:t>
      </w:r>
      <w:proofErr w:type="spellEnd"/>
    </w:p>
    <w:p w14:paraId="66B92BF5" w14:textId="77777777" w:rsidR="00953F03" w:rsidRDefault="00000000">
      <w:pPr>
        <w:pStyle w:val="ListBullet"/>
      </w:pP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نوع</w:t>
      </w:r>
      <w:proofErr w:type="spellEnd"/>
      <w:r>
        <w:t xml:space="preserve"> </w:t>
      </w:r>
      <w:proofErr w:type="spellStart"/>
      <w:r>
        <w:t>القيد</w:t>
      </w:r>
      <w:proofErr w:type="spellEnd"/>
    </w:p>
    <w:p w14:paraId="68D847BE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4C4539E3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16CA8898" w14:textId="77777777" w:rsidR="00953F03" w:rsidRDefault="00000000">
      <w:pPr>
        <w:pStyle w:val="Heading2"/>
      </w:pPr>
      <w:proofErr w:type="spellStart"/>
      <w:r>
        <w:t>الحقول</w:t>
      </w:r>
      <w:proofErr w:type="spellEnd"/>
    </w:p>
    <w:p w14:paraId="72E6DB80" w14:textId="77777777" w:rsidR="00953F03" w:rsidRDefault="00000000">
      <w:pPr>
        <w:pStyle w:val="ListBullet"/>
      </w:pPr>
      <w:proofErr w:type="spellStart"/>
      <w:r>
        <w:t>الفترة</w:t>
      </w:r>
      <w:proofErr w:type="spellEnd"/>
      <w:r>
        <w:t xml:space="preserve"> (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تاريخ</w:t>
      </w:r>
      <w:proofErr w:type="spellEnd"/>
      <w:r>
        <w:t xml:space="preserve"> - </w:t>
      </w:r>
      <w:proofErr w:type="spellStart"/>
      <w:r>
        <w:t>إلى</w:t>
      </w:r>
      <w:proofErr w:type="spellEnd"/>
      <w:r>
        <w:t xml:space="preserve"> </w:t>
      </w:r>
      <w:proofErr w:type="spellStart"/>
      <w:r>
        <w:t>تاريخ</w:t>
      </w:r>
      <w:proofErr w:type="spellEnd"/>
      <w:r>
        <w:t>)</w:t>
      </w:r>
    </w:p>
    <w:p w14:paraId="1D7FA4C1" w14:textId="77777777" w:rsidR="00953F03" w:rsidRDefault="00000000">
      <w:pPr>
        <w:pStyle w:val="ListBullet"/>
      </w:pPr>
      <w:proofErr w:type="spellStart"/>
      <w:r>
        <w:t>مركز</w:t>
      </w:r>
      <w:proofErr w:type="spellEnd"/>
      <w:r>
        <w:t xml:space="preserve"> </w:t>
      </w:r>
      <w:proofErr w:type="spellStart"/>
      <w:r>
        <w:t>التكلفة</w:t>
      </w:r>
      <w:proofErr w:type="spellEnd"/>
    </w:p>
    <w:p w14:paraId="44E03F21" w14:textId="77777777" w:rsidR="00953F03" w:rsidRDefault="00000000">
      <w:pPr>
        <w:pStyle w:val="ListBullet"/>
      </w:pPr>
      <w:proofErr w:type="spellStart"/>
      <w:r>
        <w:t>رقم</w:t>
      </w:r>
      <w:proofErr w:type="spellEnd"/>
      <w:r>
        <w:t xml:space="preserve"> </w:t>
      </w:r>
      <w:proofErr w:type="spellStart"/>
      <w:r>
        <w:t>القيد</w:t>
      </w:r>
      <w:proofErr w:type="spellEnd"/>
    </w:p>
    <w:p w14:paraId="69E2A59C" w14:textId="77777777" w:rsidR="00953F03" w:rsidRDefault="00000000">
      <w:pPr>
        <w:pStyle w:val="ListBullet"/>
      </w:pPr>
      <w:proofErr w:type="spellStart"/>
      <w:r>
        <w:t>التاريخ</w:t>
      </w:r>
      <w:proofErr w:type="spellEnd"/>
    </w:p>
    <w:p w14:paraId="36F83C98" w14:textId="77777777" w:rsidR="00953F03" w:rsidRDefault="00000000">
      <w:pPr>
        <w:pStyle w:val="ListBullet"/>
      </w:pPr>
      <w:proofErr w:type="spellStart"/>
      <w:r>
        <w:t>نوع</w:t>
      </w:r>
      <w:proofErr w:type="spellEnd"/>
      <w:r>
        <w:t xml:space="preserve"> </w:t>
      </w:r>
      <w:proofErr w:type="spellStart"/>
      <w:r>
        <w:t>القيد</w:t>
      </w:r>
      <w:proofErr w:type="spellEnd"/>
    </w:p>
    <w:p w14:paraId="6C3974C6" w14:textId="77777777" w:rsidR="00953F03" w:rsidRDefault="00000000">
      <w:pPr>
        <w:pStyle w:val="ListBullet"/>
      </w:pPr>
      <w:proofErr w:type="spellStart"/>
      <w:r>
        <w:t>الحساب</w:t>
      </w:r>
      <w:proofErr w:type="spellEnd"/>
      <w:r>
        <w:t xml:space="preserve"> </w:t>
      </w:r>
      <w:proofErr w:type="spellStart"/>
      <w:r>
        <w:t>المدينة</w:t>
      </w:r>
      <w:proofErr w:type="spellEnd"/>
    </w:p>
    <w:p w14:paraId="7341BCCC" w14:textId="77777777" w:rsidR="00953F03" w:rsidRDefault="00000000">
      <w:pPr>
        <w:pStyle w:val="ListBullet"/>
      </w:pPr>
      <w:proofErr w:type="spellStart"/>
      <w:r>
        <w:t>الحساب</w:t>
      </w:r>
      <w:proofErr w:type="spellEnd"/>
      <w:r>
        <w:t xml:space="preserve"> </w:t>
      </w:r>
      <w:proofErr w:type="spellStart"/>
      <w:r>
        <w:t>الدائن</w:t>
      </w:r>
      <w:proofErr w:type="spellEnd"/>
    </w:p>
    <w:p w14:paraId="3BF4DB77" w14:textId="77777777" w:rsidR="00953F03" w:rsidRDefault="00000000">
      <w:pPr>
        <w:pStyle w:val="ListBullet"/>
      </w:pPr>
      <w:proofErr w:type="spellStart"/>
      <w:r>
        <w:t>المبلغ</w:t>
      </w:r>
      <w:proofErr w:type="spellEnd"/>
    </w:p>
    <w:p w14:paraId="3B9439B9" w14:textId="77777777" w:rsidR="00953F03" w:rsidRDefault="00000000">
      <w:pPr>
        <w:pStyle w:val="ListBullet"/>
      </w:pPr>
      <w:proofErr w:type="spellStart"/>
      <w:r>
        <w:t>الوصف</w:t>
      </w:r>
      <w:proofErr w:type="spellEnd"/>
    </w:p>
    <w:p w14:paraId="407751B6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3C869559" w14:textId="77777777" w:rsidR="00953F03" w:rsidRDefault="00000000">
      <w:pPr>
        <w:pStyle w:val="ListBullet"/>
      </w:pPr>
      <w:r>
        <w:t>`Compound.API/Controllers/Reports/CostCenters/CostCenterJournalReportController`</w:t>
      </w:r>
    </w:p>
    <w:p w14:paraId="121C5632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</w:t>
      </w:r>
      <w:proofErr w:type="spellStart"/>
      <w:r>
        <w:t>CostCenters</w:t>
      </w:r>
      <w:proofErr w:type="spellEnd"/>
      <w:r>
        <w:t>/CostCentersController` (</w:t>
      </w:r>
      <w:proofErr w:type="spellStart"/>
      <w:r>
        <w:t>لجلب</w:t>
      </w:r>
      <w:proofErr w:type="spellEnd"/>
      <w:r>
        <w:t xml:space="preserve"> </w:t>
      </w:r>
      <w:proofErr w:type="spellStart"/>
      <w:r>
        <w:t>مراكز</w:t>
      </w:r>
      <w:proofErr w:type="spellEnd"/>
      <w:r>
        <w:t xml:space="preserve"> </w:t>
      </w:r>
      <w:proofErr w:type="spellStart"/>
      <w:r>
        <w:t>التكلفة</w:t>
      </w:r>
      <w:proofErr w:type="spellEnd"/>
      <w:r>
        <w:t>)</w:t>
      </w:r>
    </w:p>
    <w:p w14:paraId="64236DFD" w14:textId="77777777" w:rsidR="00953F03" w:rsidRDefault="00953F03"/>
    <w:p w14:paraId="3E3F7B18" w14:textId="77777777" w:rsidR="00953F03" w:rsidRDefault="00000000">
      <w:r>
        <w:t>──────────────────────────────</w:t>
      </w:r>
    </w:p>
    <w:p w14:paraId="24622F0C" w14:textId="77777777" w:rsidR="00953F03" w:rsidRDefault="00953F03"/>
    <w:p w14:paraId="65B3A557" w14:textId="77777777" w:rsidR="00953F03" w:rsidRDefault="00000000">
      <w:pPr>
        <w:pStyle w:val="Heading2"/>
      </w:pPr>
      <w:proofErr w:type="spellStart"/>
      <w:r>
        <w:t>كشف</w:t>
      </w:r>
      <w:proofErr w:type="spellEnd"/>
      <w:r>
        <w:t xml:space="preserve"> </w:t>
      </w:r>
      <w:proofErr w:type="spellStart"/>
      <w:r>
        <w:t>حساب</w:t>
      </w:r>
      <w:proofErr w:type="spellEnd"/>
      <w:r>
        <w:t xml:space="preserve"> </w:t>
      </w:r>
      <w:proofErr w:type="spellStart"/>
      <w:r>
        <w:t>لمجموعة</w:t>
      </w:r>
      <w:proofErr w:type="spellEnd"/>
      <w:r>
        <w:t xml:space="preserve"> </w:t>
      </w:r>
      <w:proofErr w:type="spellStart"/>
      <w:r>
        <w:t>حسابات</w:t>
      </w:r>
      <w:proofErr w:type="spellEnd"/>
    </w:p>
    <w:p w14:paraId="37DAED79" w14:textId="796167FF" w:rsidR="00953F03" w:rsidRDefault="00953F03">
      <w:pPr>
        <w:jc w:val="center"/>
      </w:pPr>
    </w:p>
    <w:p w14:paraId="64D4FFE4" w14:textId="77777777" w:rsidR="00953F03" w:rsidRDefault="00000000">
      <w:pPr>
        <w:pStyle w:val="Heading1"/>
        <w:jc w:val="center"/>
      </w:pPr>
      <w:proofErr w:type="spellStart"/>
      <w:r>
        <w:t>كشف</w:t>
      </w:r>
      <w:proofErr w:type="spellEnd"/>
      <w:r>
        <w:t xml:space="preserve"> </w:t>
      </w:r>
      <w:proofErr w:type="spellStart"/>
      <w:r>
        <w:t>حساب</w:t>
      </w:r>
      <w:proofErr w:type="spellEnd"/>
      <w:r>
        <w:t xml:space="preserve"> </w:t>
      </w:r>
      <w:proofErr w:type="spellStart"/>
      <w:r>
        <w:t>لمجموعة</w:t>
      </w:r>
      <w:proofErr w:type="spellEnd"/>
      <w:r>
        <w:t xml:space="preserve"> </w:t>
      </w:r>
      <w:proofErr w:type="spellStart"/>
      <w:r>
        <w:t>حسابات</w:t>
      </w:r>
      <w:proofErr w:type="spellEnd"/>
      <w:r>
        <w:t xml:space="preserve"> (Account Statement for Group of Accounts)</w:t>
      </w:r>
    </w:p>
    <w:p w14:paraId="5A69ABDD" w14:textId="77777777" w:rsidR="00953F03" w:rsidRDefault="00000000">
      <w:pPr>
        <w:pStyle w:val="Heading2"/>
      </w:pPr>
      <w:proofErr w:type="spellStart"/>
      <w:r>
        <w:t>الغرض</w:t>
      </w:r>
      <w:proofErr w:type="spellEnd"/>
    </w:p>
    <w:p w14:paraId="22F3158E" w14:textId="77777777" w:rsidR="00953F03" w:rsidRDefault="00000000">
      <w:proofErr w:type="spellStart"/>
      <w:r>
        <w:t>للحصول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كشف</w:t>
      </w:r>
      <w:proofErr w:type="spellEnd"/>
      <w:r>
        <w:t xml:space="preserve"> </w:t>
      </w:r>
      <w:proofErr w:type="spellStart"/>
      <w:r>
        <w:t>مفصل</w:t>
      </w:r>
      <w:proofErr w:type="spellEnd"/>
      <w:r>
        <w:t xml:space="preserve"> </w:t>
      </w:r>
      <w:proofErr w:type="spellStart"/>
      <w:r>
        <w:t>لحركات</w:t>
      </w:r>
      <w:proofErr w:type="spellEnd"/>
      <w:r>
        <w:t xml:space="preserve"> </w:t>
      </w:r>
      <w:proofErr w:type="spellStart"/>
      <w:r>
        <w:t>مجموعة</w:t>
      </w:r>
      <w:proofErr w:type="spellEnd"/>
      <w:r>
        <w:t xml:space="preserve"> </w:t>
      </w:r>
      <w:proofErr w:type="spellStart"/>
      <w:r>
        <w:t>محددة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الحسابات</w:t>
      </w:r>
      <w:proofErr w:type="spellEnd"/>
      <w:r>
        <w:t xml:space="preserve">، </w:t>
      </w:r>
      <w:proofErr w:type="spellStart"/>
      <w:r>
        <w:t>مع</w:t>
      </w:r>
      <w:proofErr w:type="spellEnd"/>
      <w:r>
        <w:t xml:space="preserve"> </w:t>
      </w:r>
      <w:proofErr w:type="spellStart"/>
      <w:r>
        <w:t>إمكانية</w:t>
      </w:r>
      <w:proofErr w:type="spellEnd"/>
      <w:r>
        <w:t xml:space="preserve"> </w:t>
      </w:r>
      <w:proofErr w:type="spellStart"/>
      <w:r>
        <w:t>اختيار</w:t>
      </w:r>
      <w:proofErr w:type="spellEnd"/>
      <w:r>
        <w:t xml:space="preserve"> </w:t>
      </w:r>
      <w:proofErr w:type="spellStart"/>
      <w:r>
        <w:t>عدة</w:t>
      </w:r>
      <w:proofErr w:type="spellEnd"/>
      <w:r>
        <w:t xml:space="preserve"> </w:t>
      </w:r>
      <w:proofErr w:type="spellStart"/>
      <w:r>
        <w:t>حسابات</w:t>
      </w:r>
      <w:proofErr w:type="spellEnd"/>
      <w:r>
        <w:t xml:space="preserve"> </w:t>
      </w:r>
      <w:proofErr w:type="spellStart"/>
      <w:r>
        <w:t>دفعة</w:t>
      </w:r>
      <w:proofErr w:type="spellEnd"/>
      <w:r>
        <w:t xml:space="preserve"> </w:t>
      </w:r>
      <w:proofErr w:type="spellStart"/>
      <w:r>
        <w:t>واحدة</w:t>
      </w:r>
      <w:proofErr w:type="spellEnd"/>
      <w:r>
        <w:t>.</w:t>
      </w:r>
    </w:p>
    <w:p w14:paraId="628E9B03" w14:textId="77777777" w:rsidR="00953F03" w:rsidRDefault="00000000">
      <w:pPr>
        <w:pStyle w:val="Heading2"/>
      </w:pPr>
      <w:proofErr w:type="spellStart"/>
      <w:r>
        <w:t>الأعمدة</w:t>
      </w:r>
      <w:proofErr w:type="spellEnd"/>
    </w:p>
    <w:p w14:paraId="13DDA54C" w14:textId="77777777" w:rsidR="00953F03" w:rsidRDefault="00000000">
      <w:r>
        <w:t xml:space="preserve">| </w:t>
      </w:r>
      <w:proofErr w:type="spellStart"/>
      <w:r>
        <w:t>العمود</w:t>
      </w:r>
      <w:proofErr w:type="spellEnd"/>
      <w:r>
        <w:t xml:space="preserve"> | </w:t>
      </w:r>
      <w:proofErr w:type="spellStart"/>
      <w:r>
        <w:t>وظيفته</w:t>
      </w:r>
      <w:proofErr w:type="spellEnd"/>
      <w:r>
        <w:t xml:space="preserve"> |</w:t>
      </w:r>
    </w:p>
    <w:p w14:paraId="391B1AF8" w14:textId="77777777" w:rsidR="00953F03" w:rsidRDefault="00000000">
      <w:r>
        <w:t>|--------|--------|</w:t>
      </w:r>
    </w:p>
    <w:p w14:paraId="5FE66513" w14:textId="77777777" w:rsidR="00953F03" w:rsidRDefault="00000000">
      <w:r>
        <w:t xml:space="preserve">|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الحساب</w:t>
      </w:r>
      <w:proofErr w:type="spellEnd"/>
      <w:r>
        <w:t xml:space="preserve"> | </w:t>
      </w:r>
      <w:proofErr w:type="spellStart"/>
      <w:r>
        <w:t>الحساب</w:t>
      </w:r>
      <w:proofErr w:type="spellEnd"/>
      <w:r>
        <w:t xml:space="preserve"> </w:t>
      </w:r>
      <w:proofErr w:type="spellStart"/>
      <w:r>
        <w:t>الذي</w:t>
      </w:r>
      <w:proofErr w:type="spellEnd"/>
      <w:r>
        <w:t xml:space="preserve"> </w:t>
      </w:r>
      <w:proofErr w:type="spellStart"/>
      <w:r>
        <w:t>تمت</w:t>
      </w:r>
      <w:proofErr w:type="spellEnd"/>
      <w:r>
        <w:t xml:space="preserve"> </w:t>
      </w:r>
      <w:proofErr w:type="spellStart"/>
      <w:r>
        <w:t>الحركة</w:t>
      </w:r>
      <w:proofErr w:type="spellEnd"/>
      <w:r>
        <w:t xml:space="preserve"> </w:t>
      </w:r>
      <w:proofErr w:type="spellStart"/>
      <w:r>
        <w:t>عليه</w:t>
      </w:r>
      <w:proofErr w:type="spellEnd"/>
      <w:r>
        <w:t>. |</w:t>
      </w:r>
    </w:p>
    <w:p w14:paraId="24C06099" w14:textId="77777777" w:rsidR="00953F03" w:rsidRDefault="00000000">
      <w:r>
        <w:t xml:space="preserve">| 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الحركة</w:t>
      </w:r>
      <w:proofErr w:type="spellEnd"/>
      <w:r>
        <w:t xml:space="preserve"> | 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حدوث</w:t>
      </w:r>
      <w:proofErr w:type="spellEnd"/>
      <w:r>
        <w:t xml:space="preserve"> </w:t>
      </w:r>
      <w:proofErr w:type="spellStart"/>
      <w:r>
        <w:t>العملية</w:t>
      </w:r>
      <w:proofErr w:type="spellEnd"/>
      <w:r>
        <w:t xml:space="preserve"> </w:t>
      </w:r>
      <w:proofErr w:type="spellStart"/>
      <w:r>
        <w:t>المحاسبية</w:t>
      </w:r>
      <w:proofErr w:type="spellEnd"/>
      <w:r>
        <w:t>. |</w:t>
      </w:r>
    </w:p>
    <w:p w14:paraId="03468722" w14:textId="77777777" w:rsidR="00953F03" w:rsidRDefault="00000000">
      <w:r>
        <w:t xml:space="preserve">| </w:t>
      </w:r>
      <w:proofErr w:type="spellStart"/>
      <w:r>
        <w:t>الموقع</w:t>
      </w:r>
      <w:proofErr w:type="spellEnd"/>
      <w:r>
        <w:t xml:space="preserve"> | </w:t>
      </w:r>
      <w:proofErr w:type="spellStart"/>
      <w:r>
        <w:t>الموقع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النشاط</w:t>
      </w:r>
      <w:proofErr w:type="spellEnd"/>
      <w:r>
        <w:t xml:space="preserve"> </w:t>
      </w:r>
      <w:proofErr w:type="spellStart"/>
      <w:r>
        <w:t>الذي</w:t>
      </w:r>
      <w:proofErr w:type="spellEnd"/>
      <w:r>
        <w:t xml:space="preserve"> </w:t>
      </w:r>
      <w:proofErr w:type="spellStart"/>
      <w:r>
        <w:t>تمت</w:t>
      </w:r>
      <w:proofErr w:type="spellEnd"/>
      <w:r>
        <w:t xml:space="preserve"> </w:t>
      </w:r>
      <w:proofErr w:type="spellStart"/>
      <w:r>
        <w:t>فيه</w:t>
      </w:r>
      <w:proofErr w:type="spellEnd"/>
      <w:r>
        <w:t xml:space="preserve"> </w:t>
      </w:r>
      <w:proofErr w:type="spellStart"/>
      <w:r>
        <w:t>العملية</w:t>
      </w:r>
      <w:proofErr w:type="spellEnd"/>
      <w:r>
        <w:t>. |</w:t>
      </w:r>
    </w:p>
    <w:p w14:paraId="43BAC3A5" w14:textId="77777777" w:rsidR="00953F03" w:rsidRDefault="00000000">
      <w:r>
        <w:t xml:space="preserve">| </w:t>
      </w:r>
      <w:proofErr w:type="spellStart"/>
      <w:r>
        <w:t>نوع</w:t>
      </w:r>
      <w:proofErr w:type="spellEnd"/>
      <w:r>
        <w:t xml:space="preserve"> </w:t>
      </w:r>
      <w:proofErr w:type="spellStart"/>
      <w:r>
        <w:t>القيد</w:t>
      </w:r>
      <w:proofErr w:type="spellEnd"/>
      <w:r>
        <w:t xml:space="preserve"> | </w:t>
      </w:r>
      <w:proofErr w:type="spellStart"/>
      <w:r>
        <w:t>يوضح</w:t>
      </w:r>
      <w:proofErr w:type="spellEnd"/>
      <w:r>
        <w:t xml:space="preserve"> </w:t>
      </w:r>
      <w:proofErr w:type="spellStart"/>
      <w:r>
        <w:t>ما</w:t>
      </w:r>
      <w:proofErr w:type="spellEnd"/>
      <w:r>
        <w:t xml:space="preserve"> </w:t>
      </w:r>
      <w:proofErr w:type="spellStart"/>
      <w:r>
        <w:t>إذا</w:t>
      </w:r>
      <w:proofErr w:type="spellEnd"/>
      <w:r>
        <w:t xml:space="preserve"> </w:t>
      </w:r>
      <w:proofErr w:type="spellStart"/>
      <w:r>
        <w:t>كانت</w:t>
      </w:r>
      <w:proofErr w:type="spellEnd"/>
      <w:r>
        <w:t xml:space="preserve"> </w:t>
      </w:r>
      <w:proofErr w:type="spellStart"/>
      <w:r>
        <w:t>الحركة</w:t>
      </w:r>
      <w:proofErr w:type="spellEnd"/>
      <w:r>
        <w:t xml:space="preserve"> </w:t>
      </w:r>
      <w:proofErr w:type="spellStart"/>
      <w:r>
        <w:t>قيّد</w:t>
      </w:r>
      <w:proofErr w:type="spellEnd"/>
      <w:r>
        <w:t xml:space="preserve"> </w:t>
      </w:r>
      <w:proofErr w:type="spellStart"/>
      <w:r>
        <w:t>يومية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عملية</w:t>
      </w:r>
      <w:proofErr w:type="spellEnd"/>
      <w:r>
        <w:t xml:space="preserve"> </w:t>
      </w:r>
      <w:proofErr w:type="spellStart"/>
      <w:r>
        <w:t>بيع</w:t>
      </w:r>
      <w:proofErr w:type="spellEnd"/>
      <w:r>
        <w:t>/</w:t>
      </w:r>
      <w:proofErr w:type="spellStart"/>
      <w:r>
        <w:t>شراء</w:t>
      </w:r>
      <w:proofErr w:type="spellEnd"/>
      <w:r>
        <w:t>. |</w:t>
      </w:r>
    </w:p>
    <w:p w14:paraId="6EF075CB" w14:textId="77777777" w:rsidR="00953F03" w:rsidRDefault="00000000">
      <w:r>
        <w:t xml:space="preserve">|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السند</w:t>
      </w:r>
      <w:proofErr w:type="spellEnd"/>
      <w:r>
        <w:t xml:space="preserve"> |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المستند</w:t>
      </w:r>
      <w:proofErr w:type="spellEnd"/>
      <w:r>
        <w:t xml:space="preserve"> </w:t>
      </w:r>
      <w:proofErr w:type="spellStart"/>
      <w:r>
        <w:t>المرتبط</w:t>
      </w:r>
      <w:proofErr w:type="spellEnd"/>
      <w:r>
        <w:t xml:space="preserve"> </w:t>
      </w:r>
      <w:proofErr w:type="spellStart"/>
      <w:r>
        <w:t>بالحركة</w:t>
      </w:r>
      <w:proofErr w:type="spellEnd"/>
      <w:r>
        <w:t>. |</w:t>
      </w:r>
    </w:p>
    <w:p w14:paraId="19E3F053" w14:textId="77777777" w:rsidR="00953F03" w:rsidRDefault="00000000">
      <w:r>
        <w:t xml:space="preserve">| 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السند</w:t>
      </w:r>
      <w:proofErr w:type="spellEnd"/>
      <w:r>
        <w:t xml:space="preserve"> | 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المستند</w:t>
      </w:r>
      <w:proofErr w:type="spellEnd"/>
      <w:r>
        <w:t>. |</w:t>
      </w:r>
    </w:p>
    <w:p w14:paraId="58875221" w14:textId="77777777" w:rsidR="00953F03" w:rsidRDefault="00000000">
      <w:r>
        <w:t xml:space="preserve">| </w:t>
      </w:r>
      <w:proofErr w:type="spellStart"/>
      <w:r>
        <w:t>قيمة</w:t>
      </w:r>
      <w:proofErr w:type="spellEnd"/>
      <w:r>
        <w:t xml:space="preserve"> </w:t>
      </w:r>
      <w:proofErr w:type="spellStart"/>
      <w:r>
        <w:t>الدائن</w:t>
      </w:r>
      <w:proofErr w:type="spellEnd"/>
      <w:r>
        <w:t xml:space="preserve"> | </w:t>
      </w:r>
      <w:proofErr w:type="spellStart"/>
      <w:r>
        <w:t>قيمة</w:t>
      </w:r>
      <w:proofErr w:type="spellEnd"/>
      <w:r>
        <w:t xml:space="preserve"> </w:t>
      </w:r>
      <w:proofErr w:type="spellStart"/>
      <w:r>
        <w:t>الجزء</w:t>
      </w:r>
      <w:proofErr w:type="spellEnd"/>
      <w:r>
        <w:t xml:space="preserve"> </w:t>
      </w:r>
      <w:proofErr w:type="spellStart"/>
      <w:r>
        <w:t>الدائن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العملية</w:t>
      </w:r>
      <w:proofErr w:type="spellEnd"/>
      <w:r>
        <w:t>. |</w:t>
      </w:r>
    </w:p>
    <w:p w14:paraId="5A669BBF" w14:textId="77777777" w:rsidR="00953F03" w:rsidRDefault="00000000">
      <w:r>
        <w:t xml:space="preserve">| </w:t>
      </w:r>
      <w:proofErr w:type="spellStart"/>
      <w:r>
        <w:t>قيمة</w:t>
      </w:r>
      <w:proofErr w:type="spellEnd"/>
      <w:r>
        <w:t xml:space="preserve"> </w:t>
      </w:r>
      <w:proofErr w:type="spellStart"/>
      <w:r>
        <w:t>المدين</w:t>
      </w:r>
      <w:proofErr w:type="spellEnd"/>
      <w:r>
        <w:t xml:space="preserve"> | </w:t>
      </w:r>
      <w:proofErr w:type="spellStart"/>
      <w:r>
        <w:t>قيمة</w:t>
      </w:r>
      <w:proofErr w:type="spellEnd"/>
      <w:r>
        <w:t xml:space="preserve"> </w:t>
      </w:r>
      <w:proofErr w:type="spellStart"/>
      <w:r>
        <w:t>الجزء</w:t>
      </w:r>
      <w:proofErr w:type="spellEnd"/>
      <w:r>
        <w:t xml:space="preserve"> </w:t>
      </w:r>
      <w:proofErr w:type="spellStart"/>
      <w:r>
        <w:t>المدين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العملية</w:t>
      </w:r>
      <w:proofErr w:type="spellEnd"/>
      <w:r>
        <w:t>. |</w:t>
      </w:r>
    </w:p>
    <w:p w14:paraId="2D71CD79" w14:textId="77777777" w:rsidR="00953F03" w:rsidRDefault="00000000">
      <w:r>
        <w:t xml:space="preserve">| </w:t>
      </w:r>
      <w:proofErr w:type="spellStart"/>
      <w:r>
        <w:t>الرصيد</w:t>
      </w:r>
      <w:proofErr w:type="spellEnd"/>
      <w:r>
        <w:t xml:space="preserve"> | </w:t>
      </w:r>
      <w:proofErr w:type="spellStart"/>
      <w:r>
        <w:t>الرصيد</w:t>
      </w:r>
      <w:proofErr w:type="spellEnd"/>
      <w:r>
        <w:t xml:space="preserve"> </w:t>
      </w:r>
      <w:proofErr w:type="spellStart"/>
      <w:r>
        <w:t>بعد</w:t>
      </w:r>
      <w:proofErr w:type="spellEnd"/>
      <w:r>
        <w:t xml:space="preserve"> </w:t>
      </w:r>
      <w:proofErr w:type="spellStart"/>
      <w:r>
        <w:t>هذه</w:t>
      </w:r>
      <w:proofErr w:type="spellEnd"/>
      <w:r>
        <w:t xml:space="preserve"> </w:t>
      </w:r>
      <w:proofErr w:type="spellStart"/>
      <w:r>
        <w:t>الحركة</w:t>
      </w:r>
      <w:proofErr w:type="spellEnd"/>
      <w:r>
        <w:t>. |</w:t>
      </w:r>
    </w:p>
    <w:p w14:paraId="01E461B2" w14:textId="77777777" w:rsidR="00953F03" w:rsidRDefault="00000000">
      <w:r>
        <w:t xml:space="preserve">| </w:t>
      </w:r>
      <w:proofErr w:type="spellStart"/>
      <w:r>
        <w:t>رصيد</w:t>
      </w:r>
      <w:proofErr w:type="spellEnd"/>
      <w:r>
        <w:t xml:space="preserve"> </w:t>
      </w:r>
      <w:proofErr w:type="spellStart"/>
      <w:r>
        <w:t>حالي</w:t>
      </w:r>
      <w:proofErr w:type="spellEnd"/>
      <w:r>
        <w:t xml:space="preserve"> </w:t>
      </w:r>
      <w:proofErr w:type="spellStart"/>
      <w:r>
        <w:t>عملة</w:t>
      </w:r>
      <w:proofErr w:type="spellEnd"/>
      <w:r>
        <w:t xml:space="preserve"> </w:t>
      </w:r>
      <w:proofErr w:type="spellStart"/>
      <w:r>
        <w:t>الحساب</w:t>
      </w:r>
      <w:proofErr w:type="spellEnd"/>
      <w:r>
        <w:t xml:space="preserve"> | </w:t>
      </w:r>
      <w:proofErr w:type="spellStart"/>
      <w:r>
        <w:t>الرصيد</w:t>
      </w:r>
      <w:proofErr w:type="spellEnd"/>
      <w:r>
        <w:t xml:space="preserve"> </w:t>
      </w:r>
      <w:proofErr w:type="spellStart"/>
      <w:r>
        <w:t>الحالي</w:t>
      </w:r>
      <w:proofErr w:type="spellEnd"/>
      <w:r>
        <w:t xml:space="preserve"> </w:t>
      </w:r>
      <w:proofErr w:type="spellStart"/>
      <w:r>
        <w:t>وفق</w:t>
      </w:r>
      <w:proofErr w:type="spellEnd"/>
      <w:r>
        <w:t xml:space="preserve"> </w:t>
      </w:r>
      <w:proofErr w:type="spellStart"/>
      <w:r>
        <w:t>عملة</w:t>
      </w:r>
      <w:proofErr w:type="spellEnd"/>
      <w:r>
        <w:t xml:space="preserve"> </w:t>
      </w:r>
      <w:proofErr w:type="spellStart"/>
      <w:r>
        <w:t>الحساب</w:t>
      </w:r>
      <w:proofErr w:type="spellEnd"/>
      <w:r>
        <w:t>. |</w:t>
      </w:r>
    </w:p>
    <w:p w14:paraId="318488C3" w14:textId="77777777" w:rsidR="00953F03" w:rsidRDefault="00000000">
      <w:r>
        <w:t xml:space="preserve">|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مركز</w:t>
      </w:r>
      <w:proofErr w:type="spellEnd"/>
      <w:r>
        <w:t xml:space="preserve"> </w:t>
      </w:r>
      <w:proofErr w:type="spellStart"/>
      <w:r>
        <w:t>التكلفة</w:t>
      </w:r>
      <w:proofErr w:type="spellEnd"/>
      <w:r>
        <w:t xml:space="preserve"> | </w:t>
      </w:r>
      <w:proofErr w:type="spellStart"/>
      <w:r>
        <w:t>إن</w:t>
      </w:r>
      <w:proofErr w:type="spellEnd"/>
      <w:r>
        <w:t xml:space="preserve"> </w:t>
      </w:r>
      <w:proofErr w:type="spellStart"/>
      <w:r>
        <w:t>كان</w:t>
      </w:r>
      <w:proofErr w:type="spellEnd"/>
      <w:r>
        <w:t xml:space="preserve"> </w:t>
      </w:r>
      <w:proofErr w:type="spellStart"/>
      <w:r>
        <w:t>مرتبطاً</w:t>
      </w:r>
      <w:proofErr w:type="spellEnd"/>
      <w:r>
        <w:t xml:space="preserve"> </w:t>
      </w:r>
      <w:proofErr w:type="spellStart"/>
      <w:r>
        <w:t>بمركز</w:t>
      </w:r>
      <w:proofErr w:type="spellEnd"/>
      <w:r>
        <w:t xml:space="preserve"> </w:t>
      </w:r>
      <w:proofErr w:type="spellStart"/>
      <w:r>
        <w:t>تكلفة</w:t>
      </w:r>
      <w:proofErr w:type="spellEnd"/>
      <w:r>
        <w:t xml:space="preserve"> </w:t>
      </w:r>
      <w:proofErr w:type="spellStart"/>
      <w:r>
        <w:t>معين</w:t>
      </w:r>
      <w:proofErr w:type="spellEnd"/>
      <w:r>
        <w:t>. |</w:t>
      </w:r>
    </w:p>
    <w:p w14:paraId="447F62EE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660316E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عرض</w:t>
      </w:r>
      <w:proofErr w:type="spellEnd"/>
      <w:r>
        <w:rPr>
          <w:b/>
        </w:rPr>
        <w:t xml:space="preserve">: </w:t>
      </w:r>
      <w:proofErr w:type="spellStart"/>
      <w:r>
        <w:t>لعرض</w:t>
      </w:r>
      <w:proofErr w:type="spellEnd"/>
      <w:r>
        <w:t xml:space="preserve"> </w:t>
      </w:r>
      <w:proofErr w:type="spellStart"/>
      <w:r>
        <w:t>التقرير</w:t>
      </w:r>
      <w:proofErr w:type="spellEnd"/>
      <w:r>
        <w:t xml:space="preserve"> </w:t>
      </w:r>
      <w:proofErr w:type="spellStart"/>
      <w:r>
        <w:t>بعد</w:t>
      </w:r>
      <w:proofErr w:type="spellEnd"/>
      <w:r>
        <w:t xml:space="preserve"> </w:t>
      </w:r>
      <w:proofErr w:type="spellStart"/>
      <w:r>
        <w:t>اختيار</w:t>
      </w:r>
      <w:proofErr w:type="spellEnd"/>
      <w:r>
        <w:t xml:space="preserve"> </w:t>
      </w:r>
      <w:proofErr w:type="spellStart"/>
      <w:r>
        <w:t>مجموعة</w:t>
      </w:r>
      <w:proofErr w:type="spellEnd"/>
      <w:r>
        <w:t xml:space="preserve"> </w:t>
      </w:r>
      <w:proofErr w:type="spellStart"/>
      <w:r>
        <w:t>الحسابات</w:t>
      </w:r>
      <w:proofErr w:type="spellEnd"/>
      <w:r>
        <w:t xml:space="preserve"> </w:t>
      </w:r>
      <w:proofErr w:type="spellStart"/>
      <w:r>
        <w:t>والفترة</w:t>
      </w:r>
      <w:proofErr w:type="spellEnd"/>
    </w:p>
    <w:p w14:paraId="1F91AE73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تصدير</w:t>
      </w:r>
      <w:proofErr w:type="spellEnd"/>
      <w:r>
        <w:rPr>
          <w:b/>
        </w:rPr>
        <w:t xml:space="preserve">: </w:t>
      </w:r>
      <w:proofErr w:type="spellStart"/>
      <w:r>
        <w:t>لتصدير</w:t>
      </w:r>
      <w:proofErr w:type="spellEnd"/>
      <w:r>
        <w:t xml:space="preserve"> </w:t>
      </w:r>
      <w:proofErr w:type="spellStart"/>
      <w:r>
        <w:t>التقرير</w:t>
      </w:r>
      <w:proofErr w:type="spellEnd"/>
      <w:r>
        <w:t xml:space="preserve"> </w:t>
      </w:r>
      <w:proofErr w:type="spellStart"/>
      <w:r>
        <w:t>بصيغة</w:t>
      </w:r>
      <w:proofErr w:type="spellEnd"/>
      <w:r>
        <w:t xml:space="preserve"> Excel </w:t>
      </w:r>
      <w:proofErr w:type="spellStart"/>
      <w:r>
        <w:t>أو</w:t>
      </w:r>
      <w:proofErr w:type="spellEnd"/>
      <w:r>
        <w:t xml:space="preserve"> PDF</w:t>
      </w:r>
    </w:p>
    <w:p w14:paraId="32DE3D28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طباعة</w:t>
      </w:r>
      <w:proofErr w:type="spellEnd"/>
      <w:r>
        <w:rPr>
          <w:b/>
        </w:rPr>
        <w:t xml:space="preserve">: </w:t>
      </w:r>
      <w:proofErr w:type="spellStart"/>
      <w:r>
        <w:t>لطباعة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12DCF709" w14:textId="77777777" w:rsidR="00953F03" w:rsidRDefault="00000000">
      <w:pPr>
        <w:pStyle w:val="Heading2"/>
      </w:pPr>
      <w:proofErr w:type="spellStart"/>
      <w:r>
        <w:lastRenderedPageBreak/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41FDBD08" w14:textId="77777777" w:rsidR="00953F03" w:rsidRDefault="00000000">
      <w:r>
        <w:rPr>
          <w:rFonts w:ascii="Courier New" w:hAnsi="Courier New"/>
          <w:sz w:val="20"/>
        </w:rPr>
        <w:t>Shared.API/Controllers/Reports/AccountStatementForGroupController</w:t>
      </w:r>
    </w:p>
    <w:p w14:paraId="3E49AE8D" w14:textId="77777777" w:rsidR="00953F03" w:rsidRDefault="00953F03"/>
    <w:p w14:paraId="2BBA3E7A" w14:textId="77777777" w:rsidR="00953F03" w:rsidRDefault="00000000">
      <w:r>
        <w:t>──────────────────────────────</w:t>
      </w:r>
    </w:p>
    <w:p w14:paraId="22FB8D56" w14:textId="77777777" w:rsidR="00953F03" w:rsidRDefault="00953F03"/>
    <w:p w14:paraId="2769ECDE" w14:textId="77777777" w:rsidR="00953F03" w:rsidRDefault="00000000">
      <w:pPr>
        <w:pStyle w:val="Heading2"/>
      </w:pPr>
      <w:proofErr w:type="spellStart"/>
      <w:r>
        <w:t>كشف</w:t>
      </w:r>
      <w:proofErr w:type="spellEnd"/>
      <w:r>
        <w:t xml:space="preserve"> </w:t>
      </w:r>
      <w:proofErr w:type="spellStart"/>
      <w:r>
        <w:t>حساب</w:t>
      </w:r>
      <w:proofErr w:type="spellEnd"/>
      <w:r>
        <w:t xml:space="preserve"> </w:t>
      </w:r>
      <w:proofErr w:type="spellStart"/>
      <w:r>
        <w:t>مفصل</w:t>
      </w:r>
      <w:proofErr w:type="spellEnd"/>
    </w:p>
    <w:p w14:paraId="25B0C536" w14:textId="28DF910F" w:rsidR="00953F03" w:rsidRDefault="00953F03">
      <w:pPr>
        <w:jc w:val="center"/>
      </w:pPr>
    </w:p>
    <w:p w14:paraId="098A63D0" w14:textId="77777777" w:rsidR="00953F03" w:rsidRDefault="00000000">
      <w:pPr>
        <w:pStyle w:val="Heading1"/>
        <w:jc w:val="center"/>
      </w:pPr>
      <w:proofErr w:type="spellStart"/>
      <w:r>
        <w:t>كشف</w:t>
      </w:r>
      <w:proofErr w:type="spellEnd"/>
      <w:r>
        <w:t xml:space="preserve"> </w:t>
      </w:r>
      <w:proofErr w:type="spellStart"/>
      <w:r>
        <w:t>حساب</w:t>
      </w:r>
      <w:proofErr w:type="spellEnd"/>
      <w:r>
        <w:t xml:space="preserve"> </w:t>
      </w:r>
      <w:proofErr w:type="spellStart"/>
      <w:r>
        <w:t>مفصل</w:t>
      </w:r>
      <w:proofErr w:type="spellEnd"/>
      <w:r>
        <w:t xml:space="preserve"> (Detailed Account Statement)</w:t>
      </w:r>
    </w:p>
    <w:p w14:paraId="1D23E913" w14:textId="77777777" w:rsidR="00953F03" w:rsidRDefault="00000000">
      <w:pPr>
        <w:pStyle w:val="Heading2"/>
      </w:pPr>
      <w:proofErr w:type="spellStart"/>
      <w:r>
        <w:t>الغرض</w:t>
      </w:r>
      <w:proofErr w:type="spellEnd"/>
    </w:p>
    <w:p w14:paraId="05B12E76" w14:textId="77777777" w:rsidR="00953F03" w:rsidRDefault="00000000">
      <w:proofErr w:type="spellStart"/>
      <w:r>
        <w:t>يقدم</w:t>
      </w:r>
      <w:proofErr w:type="spellEnd"/>
      <w:r>
        <w:t xml:space="preserve"> </w:t>
      </w:r>
      <w:proofErr w:type="spellStart"/>
      <w:r>
        <w:t>كشفًا</w:t>
      </w:r>
      <w:proofErr w:type="spellEnd"/>
      <w:r>
        <w:t xml:space="preserve"> </w:t>
      </w:r>
      <w:proofErr w:type="spellStart"/>
      <w:r>
        <w:t>تفصيليًا</w:t>
      </w:r>
      <w:proofErr w:type="spellEnd"/>
      <w:r>
        <w:t xml:space="preserve"> </w:t>
      </w:r>
      <w:proofErr w:type="spellStart"/>
      <w:r>
        <w:t>لكل</w:t>
      </w:r>
      <w:proofErr w:type="spellEnd"/>
      <w:r>
        <w:t xml:space="preserve"> </w:t>
      </w:r>
      <w:proofErr w:type="spellStart"/>
      <w:r>
        <w:t>الحركات</w:t>
      </w:r>
      <w:proofErr w:type="spellEnd"/>
      <w:r>
        <w:t xml:space="preserve"> </w:t>
      </w:r>
      <w:proofErr w:type="spellStart"/>
      <w:r>
        <w:t>التي</w:t>
      </w:r>
      <w:proofErr w:type="spellEnd"/>
      <w:r>
        <w:t xml:space="preserve"> </w:t>
      </w:r>
      <w:proofErr w:type="spellStart"/>
      <w:r>
        <w:t>تمت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حساب</w:t>
      </w:r>
      <w:proofErr w:type="spellEnd"/>
      <w:r>
        <w:t xml:space="preserve"> </w:t>
      </w:r>
      <w:proofErr w:type="spellStart"/>
      <w:r>
        <w:t>واحد</w:t>
      </w:r>
      <w:proofErr w:type="spellEnd"/>
      <w:r>
        <w:t xml:space="preserve"> </w:t>
      </w:r>
      <w:proofErr w:type="spellStart"/>
      <w:r>
        <w:t>محدد</w:t>
      </w:r>
      <w:proofErr w:type="spellEnd"/>
      <w:r>
        <w:t xml:space="preserve">، </w:t>
      </w:r>
      <w:proofErr w:type="spellStart"/>
      <w:r>
        <w:t>مع</w:t>
      </w:r>
      <w:proofErr w:type="spellEnd"/>
      <w:r>
        <w:t xml:space="preserve"> </w:t>
      </w:r>
      <w:proofErr w:type="spellStart"/>
      <w:r>
        <w:t>إمكانية</w:t>
      </w:r>
      <w:proofErr w:type="spellEnd"/>
      <w:r>
        <w:t xml:space="preserve"> </w:t>
      </w:r>
      <w:proofErr w:type="spellStart"/>
      <w:r>
        <w:t>اختيار</w:t>
      </w:r>
      <w:proofErr w:type="spellEnd"/>
      <w:r>
        <w:t xml:space="preserve"> </w:t>
      </w:r>
      <w:proofErr w:type="spellStart"/>
      <w:r>
        <w:t>الحساب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القائمة</w:t>
      </w:r>
      <w:proofErr w:type="spellEnd"/>
      <w:r>
        <w:t>.</w:t>
      </w:r>
    </w:p>
    <w:p w14:paraId="79500CF3" w14:textId="77777777" w:rsidR="00953F03" w:rsidRDefault="00000000">
      <w:pPr>
        <w:pStyle w:val="Heading2"/>
      </w:pPr>
      <w:proofErr w:type="spellStart"/>
      <w:r>
        <w:t>الأعمدة</w:t>
      </w:r>
      <w:proofErr w:type="spellEnd"/>
    </w:p>
    <w:p w14:paraId="0F0DCD4D" w14:textId="77777777" w:rsidR="00953F03" w:rsidRDefault="00000000">
      <w:r>
        <w:t xml:space="preserve">| </w:t>
      </w:r>
      <w:proofErr w:type="spellStart"/>
      <w:r>
        <w:t>العمود</w:t>
      </w:r>
      <w:proofErr w:type="spellEnd"/>
      <w:r>
        <w:t xml:space="preserve"> | </w:t>
      </w:r>
      <w:proofErr w:type="spellStart"/>
      <w:r>
        <w:t>معنى</w:t>
      </w:r>
      <w:proofErr w:type="spellEnd"/>
      <w:r>
        <w:t xml:space="preserve"> </w:t>
      </w:r>
      <w:proofErr w:type="spellStart"/>
      <w:r>
        <w:t>العمود</w:t>
      </w:r>
      <w:proofErr w:type="spellEnd"/>
      <w:r>
        <w:t xml:space="preserve"> |</w:t>
      </w:r>
    </w:p>
    <w:p w14:paraId="1F89C297" w14:textId="77777777" w:rsidR="00953F03" w:rsidRDefault="00000000">
      <w:r>
        <w:t>|--------|-------------|</w:t>
      </w:r>
    </w:p>
    <w:p w14:paraId="02FAD681" w14:textId="77777777" w:rsidR="00953F03" w:rsidRDefault="00000000">
      <w:r>
        <w:t xml:space="preserve">|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السند</w:t>
      </w:r>
      <w:proofErr w:type="spellEnd"/>
      <w:r>
        <w:t xml:space="preserve"> |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المستند</w:t>
      </w:r>
      <w:proofErr w:type="spellEnd"/>
      <w:r>
        <w:t xml:space="preserve"> </w:t>
      </w:r>
      <w:proofErr w:type="spellStart"/>
      <w:r>
        <w:t>المسجل</w:t>
      </w:r>
      <w:proofErr w:type="spellEnd"/>
      <w:r>
        <w:t xml:space="preserve"> (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بيع</w:t>
      </w:r>
      <w:proofErr w:type="spellEnd"/>
      <w:r>
        <w:t xml:space="preserve">، </w:t>
      </w:r>
      <w:proofErr w:type="spellStart"/>
      <w:r>
        <w:t>سند</w:t>
      </w:r>
      <w:proofErr w:type="spellEnd"/>
      <w:r>
        <w:t xml:space="preserve"> </w:t>
      </w:r>
      <w:proofErr w:type="spellStart"/>
      <w:r>
        <w:t>قبض</w:t>
      </w:r>
      <w:proofErr w:type="spellEnd"/>
      <w:r>
        <w:t>...). |</w:t>
      </w:r>
    </w:p>
    <w:p w14:paraId="6C03B674" w14:textId="77777777" w:rsidR="00953F03" w:rsidRDefault="00000000">
      <w:r>
        <w:t xml:space="preserve">| 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السند</w:t>
      </w:r>
      <w:proofErr w:type="spellEnd"/>
      <w:r>
        <w:t xml:space="preserve"> | 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المستند</w:t>
      </w:r>
      <w:proofErr w:type="spellEnd"/>
      <w:r>
        <w:t>. |</w:t>
      </w:r>
    </w:p>
    <w:p w14:paraId="657B64B2" w14:textId="77777777" w:rsidR="00953F03" w:rsidRDefault="00000000">
      <w:r>
        <w:t xml:space="preserve">| 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القيد</w:t>
      </w:r>
      <w:proofErr w:type="spellEnd"/>
      <w:r>
        <w:t xml:space="preserve"> | 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تسجيل</w:t>
      </w:r>
      <w:proofErr w:type="spellEnd"/>
      <w:r>
        <w:t xml:space="preserve"> </w:t>
      </w:r>
      <w:proofErr w:type="spellStart"/>
      <w:r>
        <w:t>الحركة</w:t>
      </w:r>
      <w:proofErr w:type="spellEnd"/>
      <w:r>
        <w:t>. |</w:t>
      </w:r>
    </w:p>
    <w:p w14:paraId="49D2E84A" w14:textId="77777777" w:rsidR="00953F03" w:rsidRDefault="00000000">
      <w:r>
        <w:t xml:space="preserve">| </w:t>
      </w:r>
      <w:proofErr w:type="spellStart"/>
      <w:r>
        <w:t>قيمة</w:t>
      </w:r>
      <w:proofErr w:type="spellEnd"/>
      <w:r>
        <w:t xml:space="preserve"> </w:t>
      </w:r>
      <w:proofErr w:type="spellStart"/>
      <w:r>
        <w:t>المدين</w:t>
      </w:r>
      <w:proofErr w:type="spellEnd"/>
      <w:r>
        <w:t xml:space="preserve"> | </w:t>
      </w:r>
      <w:proofErr w:type="spellStart"/>
      <w:r>
        <w:t>المبلغ</w:t>
      </w:r>
      <w:proofErr w:type="spellEnd"/>
      <w:r>
        <w:t xml:space="preserve"> </w:t>
      </w:r>
      <w:proofErr w:type="spellStart"/>
      <w:r>
        <w:t>المسجل</w:t>
      </w:r>
      <w:proofErr w:type="spellEnd"/>
      <w:r>
        <w:t xml:space="preserve"> </w:t>
      </w:r>
      <w:proofErr w:type="spellStart"/>
      <w:r>
        <w:t>كمدين</w:t>
      </w:r>
      <w:proofErr w:type="spellEnd"/>
      <w:r>
        <w:t>. |</w:t>
      </w:r>
    </w:p>
    <w:p w14:paraId="3B2640BD" w14:textId="77777777" w:rsidR="00953F03" w:rsidRDefault="00000000">
      <w:r>
        <w:t xml:space="preserve">| </w:t>
      </w:r>
      <w:proofErr w:type="spellStart"/>
      <w:r>
        <w:t>قيمة</w:t>
      </w:r>
      <w:proofErr w:type="spellEnd"/>
      <w:r>
        <w:t xml:space="preserve"> </w:t>
      </w:r>
      <w:proofErr w:type="spellStart"/>
      <w:r>
        <w:t>الدائن</w:t>
      </w:r>
      <w:proofErr w:type="spellEnd"/>
      <w:r>
        <w:t xml:space="preserve"> | </w:t>
      </w:r>
      <w:proofErr w:type="spellStart"/>
      <w:r>
        <w:t>المبلغ</w:t>
      </w:r>
      <w:proofErr w:type="spellEnd"/>
      <w:r>
        <w:t xml:space="preserve"> </w:t>
      </w:r>
      <w:proofErr w:type="spellStart"/>
      <w:r>
        <w:t>المسجل</w:t>
      </w:r>
      <w:proofErr w:type="spellEnd"/>
      <w:r>
        <w:t xml:space="preserve"> </w:t>
      </w:r>
      <w:proofErr w:type="spellStart"/>
      <w:r>
        <w:t>كدائن</w:t>
      </w:r>
      <w:proofErr w:type="spellEnd"/>
      <w:r>
        <w:t>. |</w:t>
      </w:r>
    </w:p>
    <w:p w14:paraId="458E750A" w14:textId="77777777" w:rsidR="00953F03" w:rsidRDefault="00000000">
      <w:r>
        <w:t xml:space="preserve">| </w:t>
      </w:r>
      <w:proofErr w:type="spellStart"/>
      <w:r>
        <w:t>الرصيد</w:t>
      </w:r>
      <w:proofErr w:type="spellEnd"/>
      <w:r>
        <w:t xml:space="preserve"> | </w:t>
      </w:r>
      <w:proofErr w:type="spellStart"/>
      <w:r>
        <w:t>الرصيد</w:t>
      </w:r>
      <w:proofErr w:type="spellEnd"/>
      <w:r>
        <w:t xml:space="preserve"> </w:t>
      </w:r>
      <w:proofErr w:type="spellStart"/>
      <w:r>
        <w:t>التراكمي</w:t>
      </w:r>
      <w:proofErr w:type="spellEnd"/>
      <w:r>
        <w:t xml:space="preserve"> </w:t>
      </w:r>
      <w:proofErr w:type="spellStart"/>
      <w:r>
        <w:t>بعد</w:t>
      </w:r>
      <w:proofErr w:type="spellEnd"/>
      <w:r>
        <w:t xml:space="preserve"> </w:t>
      </w:r>
      <w:proofErr w:type="spellStart"/>
      <w:r>
        <w:t>هذه</w:t>
      </w:r>
      <w:proofErr w:type="spellEnd"/>
      <w:r>
        <w:t xml:space="preserve"> </w:t>
      </w:r>
      <w:proofErr w:type="spellStart"/>
      <w:r>
        <w:t>الحركة</w:t>
      </w:r>
      <w:proofErr w:type="spellEnd"/>
      <w:r>
        <w:t>. |</w:t>
      </w:r>
    </w:p>
    <w:p w14:paraId="052CED6F" w14:textId="77777777" w:rsidR="00953F03" w:rsidRDefault="00000000">
      <w:r>
        <w:t xml:space="preserve">| </w:t>
      </w:r>
      <w:proofErr w:type="spellStart"/>
      <w:r>
        <w:t>رصيد</w:t>
      </w:r>
      <w:proofErr w:type="spellEnd"/>
      <w:r>
        <w:t xml:space="preserve"> </w:t>
      </w:r>
      <w:proofErr w:type="spellStart"/>
      <w:r>
        <w:t>حالي</w:t>
      </w:r>
      <w:proofErr w:type="spellEnd"/>
      <w:r>
        <w:t xml:space="preserve"> </w:t>
      </w:r>
      <w:proofErr w:type="spellStart"/>
      <w:r>
        <w:t>عملة</w:t>
      </w:r>
      <w:proofErr w:type="spellEnd"/>
      <w:r>
        <w:t xml:space="preserve"> </w:t>
      </w:r>
      <w:proofErr w:type="spellStart"/>
      <w:r>
        <w:t>الحساب</w:t>
      </w:r>
      <w:proofErr w:type="spellEnd"/>
      <w:r>
        <w:t xml:space="preserve"> | </w:t>
      </w:r>
      <w:proofErr w:type="spellStart"/>
      <w:r>
        <w:t>الرصيد</w:t>
      </w:r>
      <w:proofErr w:type="spellEnd"/>
      <w:r>
        <w:t xml:space="preserve"> </w:t>
      </w:r>
      <w:proofErr w:type="spellStart"/>
      <w:r>
        <w:t>الحالي</w:t>
      </w:r>
      <w:proofErr w:type="spellEnd"/>
      <w:r>
        <w:t xml:space="preserve"> </w:t>
      </w:r>
      <w:proofErr w:type="spellStart"/>
      <w:r>
        <w:t>بعملة</w:t>
      </w:r>
      <w:proofErr w:type="spellEnd"/>
      <w:r>
        <w:t xml:space="preserve"> </w:t>
      </w:r>
      <w:proofErr w:type="spellStart"/>
      <w:r>
        <w:t>الحساب</w:t>
      </w:r>
      <w:proofErr w:type="spellEnd"/>
      <w:r>
        <w:t xml:space="preserve"> </w:t>
      </w:r>
      <w:proofErr w:type="spellStart"/>
      <w:r>
        <w:t>إذا</w:t>
      </w:r>
      <w:proofErr w:type="spellEnd"/>
      <w:r>
        <w:t xml:space="preserve"> </w:t>
      </w:r>
      <w:proofErr w:type="spellStart"/>
      <w:r>
        <w:t>كان</w:t>
      </w:r>
      <w:proofErr w:type="spellEnd"/>
      <w:r>
        <w:t xml:space="preserve"> </w:t>
      </w:r>
      <w:proofErr w:type="spellStart"/>
      <w:r>
        <w:t>بعملة</w:t>
      </w:r>
      <w:proofErr w:type="spellEnd"/>
      <w:r>
        <w:t xml:space="preserve"> </w:t>
      </w:r>
      <w:proofErr w:type="spellStart"/>
      <w:r>
        <w:t>أخرى</w:t>
      </w:r>
      <w:proofErr w:type="spellEnd"/>
      <w:r>
        <w:t>. |</w:t>
      </w:r>
    </w:p>
    <w:p w14:paraId="279D64E9" w14:textId="77777777" w:rsidR="00953F03" w:rsidRDefault="00000000">
      <w:r>
        <w:t xml:space="preserve">| </w:t>
      </w:r>
      <w:proofErr w:type="spellStart"/>
      <w:r>
        <w:t>وصف</w:t>
      </w:r>
      <w:proofErr w:type="spellEnd"/>
      <w:r>
        <w:t xml:space="preserve"> </w:t>
      </w:r>
      <w:proofErr w:type="spellStart"/>
      <w:r>
        <w:t>الحركة</w:t>
      </w:r>
      <w:proofErr w:type="spellEnd"/>
      <w:r>
        <w:t xml:space="preserve"> </w:t>
      </w:r>
      <w:proofErr w:type="spellStart"/>
      <w:r>
        <w:t>بالعربية</w:t>
      </w:r>
      <w:proofErr w:type="spellEnd"/>
      <w:r>
        <w:t xml:space="preserve"> | </w:t>
      </w:r>
      <w:proofErr w:type="spellStart"/>
      <w:r>
        <w:t>شرح</w:t>
      </w:r>
      <w:proofErr w:type="spellEnd"/>
      <w:r>
        <w:t xml:space="preserve"> </w:t>
      </w:r>
      <w:proofErr w:type="spellStart"/>
      <w:r>
        <w:t>مفصل</w:t>
      </w:r>
      <w:proofErr w:type="spellEnd"/>
      <w:r>
        <w:t xml:space="preserve"> </w:t>
      </w:r>
      <w:proofErr w:type="spellStart"/>
      <w:r>
        <w:t>للحركة</w:t>
      </w:r>
      <w:proofErr w:type="spellEnd"/>
      <w:r>
        <w:t xml:space="preserve"> </w:t>
      </w:r>
      <w:proofErr w:type="spellStart"/>
      <w:r>
        <w:t>بالعربية</w:t>
      </w:r>
      <w:proofErr w:type="spellEnd"/>
      <w:r>
        <w:t>. |</w:t>
      </w:r>
    </w:p>
    <w:p w14:paraId="5C351137" w14:textId="77777777" w:rsidR="00953F03" w:rsidRDefault="00000000">
      <w:r>
        <w:t xml:space="preserve">| </w:t>
      </w:r>
      <w:proofErr w:type="spellStart"/>
      <w:r>
        <w:t>وصف</w:t>
      </w:r>
      <w:proofErr w:type="spellEnd"/>
      <w:r>
        <w:t xml:space="preserve"> </w:t>
      </w:r>
      <w:proofErr w:type="spellStart"/>
      <w:r>
        <w:t>الحركة</w:t>
      </w:r>
      <w:proofErr w:type="spellEnd"/>
      <w:r>
        <w:t xml:space="preserve"> </w:t>
      </w:r>
      <w:proofErr w:type="spellStart"/>
      <w:r>
        <w:t>بالإنجليزية</w:t>
      </w:r>
      <w:proofErr w:type="spellEnd"/>
      <w:r>
        <w:t xml:space="preserve"> | </w:t>
      </w:r>
      <w:proofErr w:type="spellStart"/>
      <w:r>
        <w:t>شرح</w:t>
      </w:r>
      <w:proofErr w:type="spellEnd"/>
      <w:r>
        <w:t xml:space="preserve"> </w:t>
      </w:r>
      <w:proofErr w:type="spellStart"/>
      <w:r>
        <w:t>الحركة</w:t>
      </w:r>
      <w:proofErr w:type="spellEnd"/>
      <w:r>
        <w:t xml:space="preserve"> </w:t>
      </w:r>
      <w:proofErr w:type="spellStart"/>
      <w:r>
        <w:t>باللغة</w:t>
      </w:r>
      <w:proofErr w:type="spellEnd"/>
      <w:r>
        <w:t xml:space="preserve"> </w:t>
      </w:r>
      <w:proofErr w:type="spellStart"/>
      <w:r>
        <w:t>الإنجليزية</w:t>
      </w:r>
      <w:proofErr w:type="spellEnd"/>
      <w:r>
        <w:t>. |</w:t>
      </w:r>
    </w:p>
    <w:p w14:paraId="7AE24B43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566E32D6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عرض</w:t>
      </w:r>
      <w:proofErr w:type="spellEnd"/>
      <w:r>
        <w:rPr>
          <w:b/>
        </w:rPr>
        <w:t xml:space="preserve">: </w:t>
      </w:r>
      <w:proofErr w:type="spellStart"/>
      <w:r>
        <w:t>لعرض</w:t>
      </w:r>
      <w:proofErr w:type="spellEnd"/>
      <w:r>
        <w:t xml:space="preserve"> </w:t>
      </w:r>
      <w:proofErr w:type="spellStart"/>
      <w:r>
        <w:t>التقرير</w:t>
      </w:r>
      <w:proofErr w:type="spellEnd"/>
      <w:r>
        <w:t xml:space="preserve"> </w:t>
      </w:r>
      <w:proofErr w:type="spellStart"/>
      <w:r>
        <w:t>بعد</w:t>
      </w:r>
      <w:proofErr w:type="spellEnd"/>
      <w:r>
        <w:t xml:space="preserve"> </w:t>
      </w:r>
      <w:proofErr w:type="spellStart"/>
      <w:r>
        <w:t>اختيار</w:t>
      </w:r>
      <w:proofErr w:type="spellEnd"/>
      <w:r>
        <w:t xml:space="preserve"> </w:t>
      </w:r>
      <w:proofErr w:type="spellStart"/>
      <w:r>
        <w:t>الحساب</w:t>
      </w:r>
      <w:proofErr w:type="spellEnd"/>
      <w:r>
        <w:t xml:space="preserve"> </w:t>
      </w:r>
      <w:proofErr w:type="spellStart"/>
      <w:r>
        <w:t>والفترة</w:t>
      </w:r>
      <w:proofErr w:type="spellEnd"/>
    </w:p>
    <w:p w14:paraId="5CA1325A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تصدير</w:t>
      </w:r>
      <w:proofErr w:type="spellEnd"/>
      <w:r>
        <w:rPr>
          <w:b/>
        </w:rPr>
        <w:t xml:space="preserve">: </w:t>
      </w:r>
      <w:proofErr w:type="spellStart"/>
      <w:r>
        <w:t>لتصدير</w:t>
      </w:r>
      <w:proofErr w:type="spellEnd"/>
      <w:r>
        <w:t xml:space="preserve"> </w:t>
      </w:r>
      <w:proofErr w:type="spellStart"/>
      <w:r>
        <w:t>التقرير</w:t>
      </w:r>
      <w:proofErr w:type="spellEnd"/>
      <w:r>
        <w:t xml:space="preserve"> </w:t>
      </w:r>
      <w:proofErr w:type="spellStart"/>
      <w:r>
        <w:t>بصيغة</w:t>
      </w:r>
      <w:proofErr w:type="spellEnd"/>
      <w:r>
        <w:t xml:space="preserve"> Excel </w:t>
      </w:r>
      <w:proofErr w:type="spellStart"/>
      <w:r>
        <w:t>أو</w:t>
      </w:r>
      <w:proofErr w:type="spellEnd"/>
      <w:r>
        <w:t xml:space="preserve"> PDF</w:t>
      </w:r>
    </w:p>
    <w:p w14:paraId="2F15952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طباعة</w:t>
      </w:r>
      <w:proofErr w:type="spellEnd"/>
      <w:r>
        <w:rPr>
          <w:b/>
        </w:rPr>
        <w:t xml:space="preserve">: </w:t>
      </w:r>
      <w:proofErr w:type="spellStart"/>
      <w:r>
        <w:t>لطباعة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6A0755E0" w14:textId="77777777" w:rsidR="00953F03" w:rsidRDefault="00000000">
      <w:pPr>
        <w:pStyle w:val="Heading2"/>
      </w:pPr>
      <w:proofErr w:type="spellStart"/>
      <w:r>
        <w:lastRenderedPageBreak/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36765D60" w14:textId="77777777" w:rsidR="00953F03" w:rsidRDefault="00000000">
      <w:r>
        <w:rPr>
          <w:rFonts w:ascii="Courier New" w:hAnsi="Courier New"/>
          <w:sz w:val="20"/>
        </w:rPr>
        <w:t>Shared.API/Controllers/Reports/DetailedAccountStatementController</w:t>
      </w:r>
    </w:p>
    <w:p w14:paraId="75E8EE09" w14:textId="77777777" w:rsidR="00953F03" w:rsidRDefault="00953F03"/>
    <w:p w14:paraId="0400B806" w14:textId="77777777" w:rsidR="00953F03" w:rsidRDefault="00000000">
      <w:r>
        <w:t>──────────────────────────────</w:t>
      </w:r>
    </w:p>
    <w:p w14:paraId="2AA06F1C" w14:textId="77777777" w:rsidR="00953F03" w:rsidRDefault="00953F03"/>
    <w:p w14:paraId="67D35019" w14:textId="77777777" w:rsidR="00953F03" w:rsidRDefault="00000000">
      <w:pPr>
        <w:pStyle w:val="Heading2"/>
      </w:pPr>
      <w:proofErr w:type="spellStart"/>
      <w:r>
        <w:t>متابعة</w:t>
      </w:r>
      <w:proofErr w:type="spellEnd"/>
      <w:r>
        <w:t xml:space="preserve"> </w:t>
      </w:r>
      <w:proofErr w:type="spellStart"/>
      <w:r>
        <w:t>اتفاقيات</w:t>
      </w:r>
      <w:proofErr w:type="spellEnd"/>
      <w:r>
        <w:t xml:space="preserve"> </w:t>
      </w:r>
      <w:proofErr w:type="spellStart"/>
      <w:r>
        <w:t>بيع</w:t>
      </w:r>
      <w:proofErr w:type="spellEnd"/>
    </w:p>
    <w:p w14:paraId="30B4C180" w14:textId="23CCA3D3" w:rsidR="00953F03" w:rsidRDefault="00953F03">
      <w:pPr>
        <w:jc w:val="center"/>
      </w:pPr>
    </w:p>
    <w:p w14:paraId="21700CFD" w14:textId="77777777" w:rsidR="00953F03" w:rsidRDefault="00000000">
      <w:pPr>
        <w:pStyle w:val="Heading1"/>
        <w:jc w:val="center"/>
      </w:pPr>
      <w:proofErr w:type="spellStart"/>
      <w:r>
        <w:t>متابعة</w:t>
      </w:r>
      <w:proofErr w:type="spellEnd"/>
      <w:r>
        <w:t xml:space="preserve"> </w:t>
      </w:r>
      <w:proofErr w:type="spellStart"/>
      <w:r>
        <w:t>اتفاقيات</w:t>
      </w:r>
      <w:proofErr w:type="spellEnd"/>
      <w:r>
        <w:t xml:space="preserve"> </w:t>
      </w:r>
      <w:proofErr w:type="spellStart"/>
      <w:r>
        <w:t>بيع</w:t>
      </w:r>
      <w:proofErr w:type="spellEnd"/>
    </w:p>
    <w:p w14:paraId="62AF164E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71F7AAB7" w14:textId="77777777" w:rsidR="00953F03" w:rsidRDefault="00000000">
      <w:proofErr w:type="spellStart"/>
      <w:r>
        <w:t>تقرير</w:t>
      </w:r>
      <w:proofErr w:type="spellEnd"/>
      <w:r>
        <w:t xml:space="preserve"> </w:t>
      </w:r>
      <w:proofErr w:type="spellStart"/>
      <w:r>
        <w:t>يعرض</w:t>
      </w:r>
      <w:proofErr w:type="spellEnd"/>
      <w:r>
        <w:t xml:space="preserve"> </w:t>
      </w:r>
      <w:proofErr w:type="spellStart"/>
      <w:r>
        <w:t>متابعة</w:t>
      </w:r>
      <w:proofErr w:type="spellEnd"/>
      <w:r>
        <w:t xml:space="preserve"> </w:t>
      </w:r>
      <w:proofErr w:type="spellStart"/>
      <w:r>
        <w:t>اتفاقيات</w:t>
      </w:r>
      <w:proofErr w:type="spellEnd"/>
      <w:r>
        <w:t xml:space="preserve"> </w:t>
      </w:r>
      <w:proofErr w:type="spellStart"/>
      <w:r>
        <w:t>البيع</w:t>
      </w:r>
      <w:proofErr w:type="spellEnd"/>
      <w:r>
        <w:t xml:space="preserve"> </w:t>
      </w:r>
      <w:proofErr w:type="spellStart"/>
      <w:r>
        <w:t>المبرمة</w:t>
      </w:r>
      <w:proofErr w:type="spellEnd"/>
      <w:r>
        <w:t xml:space="preserve"> </w:t>
      </w:r>
      <w:proofErr w:type="spellStart"/>
      <w:r>
        <w:t>مع</w:t>
      </w:r>
      <w:proofErr w:type="spellEnd"/>
      <w:r>
        <w:t xml:space="preserve"> </w:t>
      </w:r>
      <w:proofErr w:type="spellStart"/>
      <w:r>
        <w:t>العملاء</w:t>
      </w:r>
      <w:proofErr w:type="spellEnd"/>
      <w:r>
        <w:t xml:space="preserve"> </w:t>
      </w:r>
      <w:proofErr w:type="spellStart"/>
      <w:r>
        <w:t>وحالتها</w:t>
      </w:r>
      <w:proofErr w:type="spellEnd"/>
      <w:r>
        <w:t>.</w:t>
      </w:r>
    </w:p>
    <w:p w14:paraId="455D1C66" w14:textId="77777777" w:rsidR="00953F03" w:rsidRDefault="00000000">
      <w:pPr>
        <w:pStyle w:val="Heading2"/>
      </w:pPr>
      <w:proofErr w:type="spellStart"/>
      <w:r>
        <w:t>الوظائف</w:t>
      </w:r>
      <w:proofErr w:type="spellEnd"/>
    </w:p>
    <w:p w14:paraId="201760E1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متابعة</w:t>
      </w:r>
      <w:proofErr w:type="spellEnd"/>
      <w:r>
        <w:t xml:space="preserve"> </w:t>
      </w:r>
      <w:proofErr w:type="spellStart"/>
      <w:r>
        <w:t>اتفاقيات</w:t>
      </w:r>
      <w:proofErr w:type="spellEnd"/>
      <w:r>
        <w:t xml:space="preserve"> </w:t>
      </w:r>
      <w:proofErr w:type="spellStart"/>
      <w:r>
        <w:t>البيع</w:t>
      </w:r>
      <w:proofErr w:type="spellEnd"/>
    </w:p>
    <w:p w14:paraId="3BEC59D3" w14:textId="77777777" w:rsidR="00953F03" w:rsidRDefault="00000000">
      <w:pPr>
        <w:pStyle w:val="ListBullet"/>
      </w:pPr>
      <w:proofErr w:type="spellStart"/>
      <w:r>
        <w:t>متابعة</w:t>
      </w:r>
      <w:proofErr w:type="spellEnd"/>
      <w:r>
        <w:t xml:space="preserve"> </w:t>
      </w:r>
      <w:proofErr w:type="spellStart"/>
      <w:r>
        <w:t>تنفيذ</w:t>
      </w:r>
      <w:proofErr w:type="spellEnd"/>
      <w:r>
        <w:t xml:space="preserve"> </w:t>
      </w:r>
      <w:proofErr w:type="spellStart"/>
      <w:r>
        <w:t>الاتفاقيات</w:t>
      </w:r>
      <w:proofErr w:type="spellEnd"/>
    </w:p>
    <w:p w14:paraId="753ED56E" w14:textId="77777777" w:rsidR="00953F03" w:rsidRDefault="00000000">
      <w:pPr>
        <w:pStyle w:val="ListBullet"/>
      </w:pPr>
      <w:proofErr w:type="spellStart"/>
      <w:r>
        <w:t>تحليل</w:t>
      </w:r>
      <w:proofErr w:type="spellEnd"/>
      <w:r>
        <w:t xml:space="preserve"> </w:t>
      </w:r>
      <w:proofErr w:type="spellStart"/>
      <w:r>
        <w:t>الأداء</w:t>
      </w:r>
      <w:proofErr w:type="spellEnd"/>
    </w:p>
    <w:p w14:paraId="068EDEBE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3203C337" w14:textId="77777777" w:rsidR="00953F03" w:rsidRDefault="00000000">
      <w:pPr>
        <w:pStyle w:val="Heading2"/>
      </w:pPr>
      <w:proofErr w:type="spellStart"/>
      <w:r>
        <w:t>المعايير</w:t>
      </w:r>
      <w:proofErr w:type="spellEnd"/>
    </w:p>
    <w:p w14:paraId="5564E48E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من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تاريخ</w:t>
      </w:r>
      <w:proofErr w:type="spellEnd"/>
      <w:r>
        <w:rPr>
          <w:b/>
        </w:rPr>
        <w:t xml:space="preserve">: 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بداية</w:t>
      </w:r>
      <w:proofErr w:type="spellEnd"/>
      <w:r>
        <w:t xml:space="preserve"> </w:t>
      </w:r>
      <w:proofErr w:type="spellStart"/>
      <w:r>
        <w:t>الفترة</w:t>
      </w:r>
      <w:proofErr w:type="spellEnd"/>
    </w:p>
    <w:p w14:paraId="1AA0F1AE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إلى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تاريخ</w:t>
      </w:r>
      <w:proofErr w:type="spellEnd"/>
      <w:r>
        <w:rPr>
          <w:b/>
        </w:rPr>
        <w:t xml:space="preserve">: 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نهاية</w:t>
      </w:r>
      <w:proofErr w:type="spellEnd"/>
      <w:r>
        <w:t xml:space="preserve"> </w:t>
      </w:r>
      <w:proofErr w:type="spellStart"/>
      <w:r>
        <w:t>الفترة</w:t>
      </w:r>
      <w:proofErr w:type="spellEnd"/>
    </w:p>
    <w:p w14:paraId="2B646EBD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العميل</w:t>
      </w:r>
      <w:proofErr w:type="spellEnd"/>
      <w:r>
        <w:rPr>
          <w:b/>
        </w:rPr>
        <w:t xml:space="preserve">: </w:t>
      </w: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العميل</w:t>
      </w:r>
      <w:proofErr w:type="spellEnd"/>
    </w:p>
    <w:p w14:paraId="46F909EC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حالة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الاتفاقية</w:t>
      </w:r>
      <w:proofErr w:type="spellEnd"/>
      <w:r>
        <w:rPr>
          <w:b/>
        </w:rPr>
        <w:t xml:space="preserve">: </w:t>
      </w: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حالة</w:t>
      </w:r>
      <w:proofErr w:type="spellEnd"/>
      <w:r>
        <w:t xml:space="preserve"> </w:t>
      </w:r>
      <w:proofErr w:type="spellStart"/>
      <w:r>
        <w:t>الاتفاقية</w:t>
      </w:r>
      <w:proofErr w:type="spellEnd"/>
    </w:p>
    <w:p w14:paraId="5AFE8497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نوع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الاتفاقية</w:t>
      </w:r>
      <w:proofErr w:type="spellEnd"/>
      <w:r>
        <w:rPr>
          <w:b/>
        </w:rPr>
        <w:t xml:space="preserve">: </w:t>
      </w: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نوع</w:t>
      </w:r>
      <w:proofErr w:type="spellEnd"/>
      <w:r>
        <w:t xml:space="preserve"> </w:t>
      </w:r>
      <w:proofErr w:type="spellStart"/>
      <w:r>
        <w:t>الاتفاقية</w:t>
      </w:r>
      <w:proofErr w:type="spellEnd"/>
    </w:p>
    <w:p w14:paraId="7131773C" w14:textId="77777777" w:rsidR="00953F03" w:rsidRDefault="00000000">
      <w:pPr>
        <w:pStyle w:val="Heading2"/>
      </w:pPr>
      <w:proofErr w:type="spellStart"/>
      <w:r>
        <w:t>البيانات</w:t>
      </w:r>
      <w:proofErr w:type="spellEnd"/>
      <w:r>
        <w:t xml:space="preserve"> </w:t>
      </w:r>
      <w:proofErr w:type="spellStart"/>
      <w:r>
        <w:t>المعروضة</w:t>
      </w:r>
      <w:proofErr w:type="spellEnd"/>
    </w:p>
    <w:p w14:paraId="11B82599" w14:textId="77777777" w:rsidR="00953F03" w:rsidRDefault="00000000">
      <w:pPr>
        <w:pStyle w:val="ListBullet"/>
      </w:pPr>
      <w:proofErr w:type="spellStart"/>
      <w:r>
        <w:t>رقم</w:t>
      </w:r>
      <w:proofErr w:type="spellEnd"/>
      <w:r>
        <w:t xml:space="preserve"> </w:t>
      </w:r>
      <w:proofErr w:type="spellStart"/>
      <w:r>
        <w:t>الاتفاقية</w:t>
      </w:r>
      <w:proofErr w:type="spellEnd"/>
    </w:p>
    <w:p w14:paraId="6087082A" w14:textId="77777777" w:rsidR="00953F03" w:rsidRDefault="00000000">
      <w:pPr>
        <w:pStyle w:val="ListBullet"/>
      </w:pPr>
      <w:proofErr w:type="spellStart"/>
      <w:r>
        <w:t>التاريخ</w:t>
      </w:r>
      <w:proofErr w:type="spellEnd"/>
    </w:p>
    <w:p w14:paraId="37512C31" w14:textId="77777777" w:rsidR="00953F03" w:rsidRDefault="00000000">
      <w:pPr>
        <w:pStyle w:val="ListBullet"/>
      </w:pPr>
      <w:proofErr w:type="spellStart"/>
      <w:r>
        <w:t>العميل</w:t>
      </w:r>
      <w:proofErr w:type="spellEnd"/>
    </w:p>
    <w:p w14:paraId="40193415" w14:textId="77777777" w:rsidR="00953F03" w:rsidRDefault="00000000">
      <w:pPr>
        <w:pStyle w:val="ListBullet"/>
      </w:pPr>
      <w:proofErr w:type="spellStart"/>
      <w:r>
        <w:t>نوع</w:t>
      </w:r>
      <w:proofErr w:type="spellEnd"/>
      <w:r>
        <w:t xml:space="preserve"> </w:t>
      </w:r>
      <w:proofErr w:type="spellStart"/>
      <w:r>
        <w:t>الاتفاقية</w:t>
      </w:r>
      <w:proofErr w:type="spellEnd"/>
    </w:p>
    <w:p w14:paraId="21EFF321" w14:textId="77777777" w:rsidR="00953F03" w:rsidRDefault="00000000">
      <w:pPr>
        <w:pStyle w:val="ListBullet"/>
      </w:pPr>
      <w:proofErr w:type="spellStart"/>
      <w:r>
        <w:t>القيمة</w:t>
      </w:r>
      <w:proofErr w:type="spellEnd"/>
      <w:r>
        <w:t xml:space="preserve"> </w:t>
      </w:r>
      <w:proofErr w:type="spellStart"/>
      <w:r>
        <w:t>الإجمالية</w:t>
      </w:r>
      <w:proofErr w:type="spellEnd"/>
    </w:p>
    <w:p w14:paraId="0D4F093D" w14:textId="77777777" w:rsidR="00953F03" w:rsidRDefault="00000000">
      <w:pPr>
        <w:pStyle w:val="ListBullet"/>
      </w:pPr>
      <w:proofErr w:type="spellStart"/>
      <w:r>
        <w:t>المدة</w:t>
      </w:r>
      <w:proofErr w:type="spellEnd"/>
    </w:p>
    <w:p w14:paraId="2C22313E" w14:textId="77777777" w:rsidR="00953F03" w:rsidRDefault="00000000">
      <w:pPr>
        <w:pStyle w:val="ListBullet"/>
      </w:pPr>
      <w:proofErr w:type="spellStart"/>
      <w:r>
        <w:t>حالة</w:t>
      </w:r>
      <w:proofErr w:type="spellEnd"/>
      <w:r>
        <w:t xml:space="preserve"> </w:t>
      </w:r>
      <w:proofErr w:type="spellStart"/>
      <w:r>
        <w:t>الاتفاقية</w:t>
      </w:r>
      <w:proofErr w:type="spellEnd"/>
    </w:p>
    <w:p w14:paraId="36C7E753" w14:textId="77777777" w:rsidR="00953F03" w:rsidRDefault="00000000">
      <w:pPr>
        <w:pStyle w:val="ListBullet"/>
      </w:pPr>
      <w:proofErr w:type="spellStart"/>
      <w:r>
        <w:t>نسبة</w:t>
      </w:r>
      <w:proofErr w:type="spellEnd"/>
      <w:r>
        <w:t xml:space="preserve"> </w:t>
      </w:r>
      <w:proofErr w:type="spellStart"/>
      <w:r>
        <w:t>التنفيذ</w:t>
      </w:r>
      <w:proofErr w:type="spellEnd"/>
    </w:p>
    <w:p w14:paraId="2E021FCA" w14:textId="77777777" w:rsidR="00953F03" w:rsidRDefault="00000000">
      <w:pPr>
        <w:pStyle w:val="Heading2"/>
      </w:pPr>
      <w:proofErr w:type="spellStart"/>
      <w:r>
        <w:lastRenderedPageBreak/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228A4A8C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بحث</w:t>
      </w:r>
      <w:proofErr w:type="spellEnd"/>
      <w:r>
        <w:rPr>
          <w:b/>
        </w:rPr>
        <w:t xml:space="preserve">: </w:t>
      </w:r>
      <w:proofErr w:type="spellStart"/>
      <w:r>
        <w:t>لتطبيق</w:t>
      </w:r>
      <w:proofErr w:type="spellEnd"/>
      <w:r>
        <w:t xml:space="preserve"> </w:t>
      </w:r>
      <w:proofErr w:type="spellStart"/>
      <w:r>
        <w:t>المعايير</w:t>
      </w:r>
      <w:proofErr w:type="spellEnd"/>
      <w:r>
        <w:t xml:space="preserve"> </w:t>
      </w:r>
      <w:proofErr w:type="spellStart"/>
      <w:r>
        <w:t>المحددة</w:t>
      </w:r>
      <w:proofErr w:type="spellEnd"/>
    </w:p>
    <w:p w14:paraId="2E5A9F3F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تصدير</w:t>
      </w:r>
      <w:proofErr w:type="spellEnd"/>
      <w:r>
        <w:rPr>
          <w:b/>
        </w:rPr>
        <w:t xml:space="preserve">: </w:t>
      </w:r>
      <w:proofErr w:type="spellStart"/>
      <w:r>
        <w:t>لتصدير</w:t>
      </w:r>
      <w:proofErr w:type="spellEnd"/>
      <w:r>
        <w:t xml:space="preserve"> </w:t>
      </w:r>
      <w:proofErr w:type="spellStart"/>
      <w:r>
        <w:t>التقرير</w:t>
      </w:r>
      <w:proofErr w:type="spellEnd"/>
      <w:r>
        <w:t xml:space="preserve"> (PDF, Excel)</w:t>
      </w:r>
    </w:p>
    <w:p w14:paraId="659C0B2D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طباعة</w:t>
      </w:r>
      <w:proofErr w:type="spellEnd"/>
      <w:r>
        <w:rPr>
          <w:b/>
        </w:rPr>
        <w:t xml:space="preserve">: </w:t>
      </w:r>
      <w:proofErr w:type="spellStart"/>
      <w:r>
        <w:t>لطباعة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2E65AEA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إعادة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تعيين</w:t>
      </w:r>
      <w:proofErr w:type="spellEnd"/>
      <w:r>
        <w:rPr>
          <w:b/>
        </w:rPr>
        <w:t xml:space="preserve">: </w:t>
      </w:r>
      <w:proofErr w:type="spellStart"/>
      <w:r>
        <w:t>لمسح</w:t>
      </w:r>
      <w:proofErr w:type="spellEnd"/>
      <w:r>
        <w:t xml:space="preserve"> </w:t>
      </w:r>
      <w:proofErr w:type="spellStart"/>
      <w:r>
        <w:t>المعايير</w:t>
      </w:r>
      <w:proofErr w:type="spellEnd"/>
    </w:p>
    <w:p w14:paraId="0DE995A2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551E2957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/Controllers/Reports/</w:t>
      </w:r>
      <w:proofErr w:type="spellStart"/>
      <w:r>
        <w:t>SalesAgreementsController</w:t>
      </w:r>
      <w:proofErr w:type="spellEnd"/>
      <w:r>
        <w:t>`</w:t>
      </w:r>
    </w:p>
    <w:p w14:paraId="0124BF02" w14:textId="77777777" w:rsidR="00953F03" w:rsidRDefault="00000000">
      <w:pPr>
        <w:pStyle w:val="Heading2"/>
      </w:pPr>
      <w:proofErr w:type="spellStart"/>
      <w:r>
        <w:t>التفاصيل</w:t>
      </w:r>
      <w:proofErr w:type="spellEnd"/>
      <w:r>
        <w:t xml:space="preserve"> </w:t>
      </w:r>
      <w:proofErr w:type="spellStart"/>
      <w:r>
        <w:t>التقنية</w:t>
      </w:r>
      <w:proofErr w:type="spellEnd"/>
    </w:p>
    <w:p w14:paraId="79C05F61" w14:textId="77777777" w:rsidR="00953F03" w:rsidRDefault="00000000">
      <w:pPr>
        <w:pStyle w:val="ListBullet"/>
      </w:pPr>
      <w:proofErr w:type="spellStart"/>
      <w:r>
        <w:t>استعلام</w:t>
      </w:r>
      <w:proofErr w:type="spellEnd"/>
      <w:r>
        <w:t xml:space="preserve"> </w:t>
      </w:r>
      <w:proofErr w:type="spellStart"/>
      <w:r>
        <w:t>قاعدة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للحصول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اتفاقيات</w:t>
      </w:r>
      <w:proofErr w:type="spellEnd"/>
      <w:r>
        <w:t xml:space="preserve"> </w:t>
      </w:r>
      <w:proofErr w:type="spellStart"/>
      <w:r>
        <w:t>البيع</w:t>
      </w:r>
      <w:proofErr w:type="spellEnd"/>
    </w:p>
    <w:p w14:paraId="6417FA28" w14:textId="77777777" w:rsidR="00953F03" w:rsidRDefault="00000000">
      <w:pPr>
        <w:pStyle w:val="ListBullet"/>
      </w:pPr>
      <w:proofErr w:type="spellStart"/>
      <w:r>
        <w:t>حساب</w:t>
      </w:r>
      <w:proofErr w:type="spellEnd"/>
      <w:r>
        <w:t xml:space="preserve"> </w:t>
      </w:r>
      <w:proofErr w:type="spellStart"/>
      <w:r>
        <w:t>نسب</w:t>
      </w:r>
      <w:proofErr w:type="spellEnd"/>
      <w:r>
        <w:t xml:space="preserve"> </w:t>
      </w:r>
      <w:proofErr w:type="spellStart"/>
      <w:r>
        <w:t>التنفيذ</w:t>
      </w:r>
      <w:proofErr w:type="spellEnd"/>
    </w:p>
    <w:p w14:paraId="06E4C7BF" w14:textId="77777777" w:rsidR="00953F03" w:rsidRDefault="00000000">
      <w:pPr>
        <w:pStyle w:val="ListBullet"/>
      </w:pPr>
      <w:proofErr w:type="spellStart"/>
      <w:r>
        <w:t>تصفية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المعايير</w:t>
      </w:r>
      <w:proofErr w:type="spellEnd"/>
      <w:r>
        <w:t xml:space="preserve"> </w:t>
      </w:r>
      <w:proofErr w:type="spellStart"/>
      <w:r>
        <w:t>المحددة</w:t>
      </w:r>
      <w:proofErr w:type="spellEnd"/>
    </w:p>
    <w:p w14:paraId="11CF9D7E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بتنسيقات</w:t>
      </w:r>
      <w:proofErr w:type="spellEnd"/>
      <w:r>
        <w:t xml:space="preserve"> </w:t>
      </w:r>
      <w:proofErr w:type="spellStart"/>
      <w:r>
        <w:t>مختلفة</w:t>
      </w:r>
      <w:proofErr w:type="spellEnd"/>
    </w:p>
    <w:p w14:paraId="64D9999A" w14:textId="77777777" w:rsidR="00953F03" w:rsidRDefault="00953F03"/>
    <w:p w14:paraId="0AE696F2" w14:textId="77777777" w:rsidR="00953F03" w:rsidRDefault="00000000">
      <w:r>
        <w:t>──────────────────────────────</w:t>
      </w:r>
    </w:p>
    <w:p w14:paraId="4B3967E7" w14:textId="77777777" w:rsidR="00953F03" w:rsidRDefault="00953F03"/>
    <w:p w14:paraId="7453E647" w14:textId="77777777" w:rsidR="00953F03" w:rsidRDefault="00000000">
      <w:pPr>
        <w:pStyle w:val="Heading2"/>
      </w:pPr>
      <w:proofErr w:type="spellStart"/>
      <w:r>
        <w:t>متابعة</w:t>
      </w:r>
      <w:proofErr w:type="spellEnd"/>
      <w:r>
        <w:t xml:space="preserve"> </w:t>
      </w:r>
      <w:proofErr w:type="spellStart"/>
      <w:r>
        <w:t>اتفاقيات</w:t>
      </w:r>
      <w:proofErr w:type="spellEnd"/>
      <w:r>
        <w:t xml:space="preserve"> </w:t>
      </w:r>
      <w:proofErr w:type="spellStart"/>
      <w:r>
        <w:t>شراء</w:t>
      </w:r>
      <w:proofErr w:type="spellEnd"/>
    </w:p>
    <w:p w14:paraId="51B61812" w14:textId="7CB5920B" w:rsidR="00953F03" w:rsidRDefault="00953F03">
      <w:pPr>
        <w:jc w:val="center"/>
      </w:pPr>
    </w:p>
    <w:p w14:paraId="51C64221" w14:textId="77777777" w:rsidR="00953F03" w:rsidRDefault="00000000">
      <w:pPr>
        <w:pStyle w:val="Heading1"/>
        <w:jc w:val="center"/>
      </w:pPr>
      <w:proofErr w:type="spellStart"/>
      <w:r>
        <w:t>متابعة</w:t>
      </w:r>
      <w:proofErr w:type="spellEnd"/>
      <w:r>
        <w:t xml:space="preserve"> </w:t>
      </w:r>
      <w:proofErr w:type="spellStart"/>
      <w:r>
        <w:t>اتفاقيات</w:t>
      </w:r>
      <w:proofErr w:type="spellEnd"/>
      <w:r>
        <w:t xml:space="preserve"> </w:t>
      </w:r>
      <w:proofErr w:type="spellStart"/>
      <w:r>
        <w:t>شراء</w:t>
      </w:r>
      <w:proofErr w:type="spellEnd"/>
      <w:r>
        <w:t xml:space="preserve"> (</w:t>
      </w:r>
      <w:proofErr w:type="spellStart"/>
      <w:r>
        <w:t>تفصيلي</w:t>
      </w:r>
      <w:proofErr w:type="spellEnd"/>
      <w:r>
        <w:t>)</w:t>
      </w:r>
    </w:p>
    <w:p w14:paraId="3DE3D2CA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681A7150" w14:textId="77777777" w:rsidR="00953F03" w:rsidRDefault="00000000">
      <w:proofErr w:type="spellStart"/>
      <w:r>
        <w:t>تقرير</w:t>
      </w:r>
      <w:proofErr w:type="spellEnd"/>
      <w:r>
        <w:t xml:space="preserve"> </w:t>
      </w:r>
      <w:proofErr w:type="spellStart"/>
      <w:r>
        <w:t>يعرض</w:t>
      </w:r>
      <w:proofErr w:type="spellEnd"/>
      <w:r>
        <w:t xml:space="preserve"> </w:t>
      </w:r>
      <w:proofErr w:type="spellStart"/>
      <w:r>
        <w:t>متابعة</w:t>
      </w:r>
      <w:proofErr w:type="spellEnd"/>
      <w:r>
        <w:t xml:space="preserve"> </w:t>
      </w:r>
      <w:proofErr w:type="spellStart"/>
      <w:r>
        <w:t>الاتفاقيات</w:t>
      </w:r>
      <w:proofErr w:type="spellEnd"/>
      <w:r>
        <w:t xml:space="preserve"> (</w:t>
      </w:r>
      <w:proofErr w:type="spellStart"/>
      <w:r>
        <w:t>العقود</w:t>
      </w:r>
      <w:proofErr w:type="spellEnd"/>
      <w:r>
        <w:t xml:space="preserve">) </w:t>
      </w:r>
      <w:proofErr w:type="spellStart"/>
      <w:r>
        <w:t>التي</w:t>
      </w:r>
      <w:proofErr w:type="spellEnd"/>
      <w:r>
        <w:t xml:space="preserve"> </w:t>
      </w:r>
      <w:proofErr w:type="spellStart"/>
      <w:r>
        <w:t>تمت</w:t>
      </w:r>
      <w:proofErr w:type="spellEnd"/>
      <w:r>
        <w:t xml:space="preserve"> </w:t>
      </w:r>
      <w:proofErr w:type="spellStart"/>
      <w:r>
        <w:t>مع</w:t>
      </w:r>
      <w:proofErr w:type="spellEnd"/>
      <w:r>
        <w:t xml:space="preserve"> </w:t>
      </w:r>
      <w:proofErr w:type="spellStart"/>
      <w:r>
        <w:t>الموردين</w:t>
      </w:r>
      <w:proofErr w:type="spellEnd"/>
      <w:r>
        <w:t>.</w:t>
      </w:r>
    </w:p>
    <w:p w14:paraId="5979F369" w14:textId="77777777" w:rsidR="00953F03" w:rsidRDefault="00000000">
      <w:pPr>
        <w:pStyle w:val="Heading2"/>
      </w:pPr>
      <w:proofErr w:type="spellStart"/>
      <w:r>
        <w:t>الأعمدة</w:t>
      </w:r>
      <w:proofErr w:type="spellEnd"/>
    </w:p>
    <w:p w14:paraId="367BEBD2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اسم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السند</w:t>
      </w:r>
      <w:proofErr w:type="spellEnd"/>
      <w:r>
        <w:rPr>
          <w:b/>
        </w:rPr>
        <w:t xml:space="preserve">: </w:t>
      </w:r>
      <w:proofErr w:type="spellStart"/>
      <w:r>
        <w:t>نوع</w:t>
      </w:r>
      <w:proofErr w:type="spellEnd"/>
      <w:r>
        <w:t xml:space="preserve"> </w:t>
      </w:r>
      <w:proofErr w:type="spellStart"/>
      <w:r>
        <w:t>المستند</w:t>
      </w:r>
      <w:proofErr w:type="spellEnd"/>
    </w:p>
    <w:p w14:paraId="4B12A79D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رقم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السند</w:t>
      </w:r>
      <w:proofErr w:type="spellEnd"/>
      <w:r>
        <w:rPr>
          <w:b/>
        </w:rPr>
        <w:t xml:space="preserve">: </w:t>
      </w:r>
      <w:proofErr w:type="spellStart"/>
      <w:r>
        <w:t>الرقم</w:t>
      </w:r>
      <w:proofErr w:type="spellEnd"/>
      <w:r>
        <w:t xml:space="preserve"> </w:t>
      </w:r>
      <w:proofErr w:type="spellStart"/>
      <w:r>
        <w:t>التسلسلي</w:t>
      </w:r>
      <w:proofErr w:type="spellEnd"/>
    </w:p>
    <w:p w14:paraId="25B50116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تاريخ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السند</w:t>
      </w:r>
      <w:proofErr w:type="spellEnd"/>
      <w:r>
        <w:rPr>
          <w:b/>
        </w:rPr>
        <w:t xml:space="preserve">: 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الاتفاقية</w:t>
      </w:r>
      <w:proofErr w:type="spellEnd"/>
    </w:p>
    <w:p w14:paraId="2BF774AC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الموقع</w:t>
      </w:r>
      <w:proofErr w:type="spellEnd"/>
      <w:r>
        <w:rPr>
          <w:b/>
        </w:rPr>
        <w:t xml:space="preserve">: </w:t>
      </w:r>
      <w:proofErr w:type="spellStart"/>
      <w:r>
        <w:t>الموقع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المتجر</w:t>
      </w:r>
      <w:proofErr w:type="spellEnd"/>
    </w:p>
    <w:p w14:paraId="4F43AF7E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باركود</w:t>
      </w:r>
      <w:proofErr w:type="spellEnd"/>
      <w:r>
        <w:rPr>
          <w:b/>
        </w:rPr>
        <w:t xml:space="preserve">: </w:t>
      </w:r>
      <w:proofErr w:type="spellStart"/>
      <w:r>
        <w:t>باركود</w:t>
      </w:r>
      <w:proofErr w:type="spellEnd"/>
      <w:r>
        <w:t xml:space="preserve"> </w:t>
      </w:r>
      <w:proofErr w:type="spellStart"/>
      <w:r>
        <w:t>الصنف</w:t>
      </w:r>
      <w:proofErr w:type="spellEnd"/>
    </w:p>
    <w:p w14:paraId="72B059C6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رقم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الصنف</w:t>
      </w:r>
      <w:proofErr w:type="spellEnd"/>
      <w:r>
        <w:rPr>
          <w:b/>
        </w:rPr>
        <w:t xml:space="preserve">: 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الصنف</w:t>
      </w:r>
      <w:proofErr w:type="spellEnd"/>
    </w:p>
    <w:p w14:paraId="7270FB6F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الصنف</w:t>
      </w:r>
      <w:proofErr w:type="spellEnd"/>
      <w:r>
        <w:rPr>
          <w:b/>
        </w:rPr>
        <w:t xml:space="preserve">: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الصنف</w:t>
      </w:r>
      <w:proofErr w:type="spellEnd"/>
    </w:p>
    <w:p w14:paraId="736AD0ED" w14:textId="77777777" w:rsidR="00953F03" w:rsidRDefault="00000000">
      <w:r>
        <w:rPr>
          <w:b/>
        </w:rPr>
        <w:lastRenderedPageBreak/>
        <w:t xml:space="preserve">• </w:t>
      </w:r>
      <w:proofErr w:type="spellStart"/>
      <w:r>
        <w:rPr>
          <w:b/>
        </w:rPr>
        <w:t>الوحدة</w:t>
      </w:r>
      <w:proofErr w:type="spellEnd"/>
      <w:r>
        <w:rPr>
          <w:b/>
        </w:rPr>
        <w:t xml:space="preserve">: </w:t>
      </w:r>
      <w:proofErr w:type="spellStart"/>
      <w:r>
        <w:t>وحدة</w:t>
      </w:r>
      <w:proofErr w:type="spellEnd"/>
      <w:r>
        <w:t xml:space="preserve"> </w:t>
      </w:r>
      <w:proofErr w:type="spellStart"/>
      <w:r>
        <w:t>القياس</w:t>
      </w:r>
      <w:proofErr w:type="spellEnd"/>
    </w:p>
    <w:p w14:paraId="63DDFAD3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الشد</w:t>
      </w:r>
      <w:proofErr w:type="spellEnd"/>
      <w:r>
        <w:rPr>
          <w:b/>
        </w:rPr>
        <w:t xml:space="preserve">: </w:t>
      </w:r>
      <w:proofErr w:type="spellStart"/>
      <w:r>
        <w:t>الحزمة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العبوة</w:t>
      </w:r>
      <w:proofErr w:type="spellEnd"/>
      <w:r>
        <w:t xml:space="preserve"> </w:t>
      </w:r>
      <w:proofErr w:type="spellStart"/>
      <w:r>
        <w:t>الفرعية</w:t>
      </w:r>
      <w:proofErr w:type="spellEnd"/>
    </w:p>
    <w:p w14:paraId="55EC4BB0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الكمية</w:t>
      </w:r>
      <w:proofErr w:type="spellEnd"/>
      <w:r>
        <w:rPr>
          <w:b/>
        </w:rPr>
        <w:t xml:space="preserve">: </w:t>
      </w:r>
      <w:proofErr w:type="spellStart"/>
      <w:r>
        <w:t>الكمية</w:t>
      </w:r>
      <w:proofErr w:type="spellEnd"/>
      <w:r>
        <w:t xml:space="preserve"> </w:t>
      </w:r>
      <w:proofErr w:type="spellStart"/>
      <w:r>
        <w:t>المتفق</w:t>
      </w:r>
      <w:proofErr w:type="spellEnd"/>
      <w:r>
        <w:t xml:space="preserve"> </w:t>
      </w:r>
      <w:proofErr w:type="spellStart"/>
      <w:r>
        <w:t>عليها</w:t>
      </w:r>
      <w:proofErr w:type="spellEnd"/>
    </w:p>
    <w:p w14:paraId="65209360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سعر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الوحدة</w:t>
      </w:r>
      <w:proofErr w:type="spellEnd"/>
      <w:r>
        <w:rPr>
          <w:b/>
        </w:rPr>
        <w:t xml:space="preserve">: </w:t>
      </w:r>
      <w:proofErr w:type="spellStart"/>
      <w:r>
        <w:t>سعر</w:t>
      </w:r>
      <w:proofErr w:type="spellEnd"/>
      <w:r>
        <w:t xml:space="preserve"> </w:t>
      </w:r>
      <w:proofErr w:type="spellStart"/>
      <w:r>
        <w:t>الوحدة</w:t>
      </w:r>
      <w:proofErr w:type="spellEnd"/>
      <w:r>
        <w:t xml:space="preserve"> </w:t>
      </w:r>
      <w:proofErr w:type="spellStart"/>
      <w:r>
        <w:t>المتفق</w:t>
      </w:r>
      <w:proofErr w:type="spellEnd"/>
      <w:r>
        <w:t xml:space="preserve"> </w:t>
      </w:r>
      <w:proofErr w:type="spellStart"/>
      <w:r>
        <w:t>عليه</w:t>
      </w:r>
      <w:proofErr w:type="spellEnd"/>
    </w:p>
    <w:p w14:paraId="2DC2AE0E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الصافي</w:t>
      </w:r>
      <w:proofErr w:type="spellEnd"/>
      <w:r>
        <w:rPr>
          <w:b/>
        </w:rPr>
        <w:t xml:space="preserve">: </w:t>
      </w:r>
      <w:proofErr w:type="spellStart"/>
      <w:r>
        <w:t>القيمة</w:t>
      </w:r>
      <w:proofErr w:type="spellEnd"/>
      <w:r>
        <w:t xml:space="preserve"> </w:t>
      </w:r>
      <w:proofErr w:type="spellStart"/>
      <w:r>
        <w:t>الصافية</w:t>
      </w:r>
      <w:proofErr w:type="spellEnd"/>
    </w:p>
    <w:p w14:paraId="209C234F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سعر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تكلفة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المفرد</w:t>
      </w:r>
      <w:proofErr w:type="spellEnd"/>
      <w:r>
        <w:rPr>
          <w:b/>
        </w:rPr>
        <w:t xml:space="preserve">: </w:t>
      </w:r>
      <w:proofErr w:type="spellStart"/>
      <w:r>
        <w:t>تكلفة</w:t>
      </w:r>
      <w:proofErr w:type="spellEnd"/>
      <w:r>
        <w:t xml:space="preserve"> </w:t>
      </w:r>
      <w:proofErr w:type="spellStart"/>
      <w:r>
        <w:t>الوحدة</w:t>
      </w:r>
      <w:proofErr w:type="spellEnd"/>
      <w:r>
        <w:t xml:space="preserve"> </w:t>
      </w:r>
      <w:proofErr w:type="spellStart"/>
      <w:r>
        <w:t>الواحدة</w:t>
      </w:r>
      <w:proofErr w:type="spellEnd"/>
    </w:p>
    <w:p w14:paraId="21034779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سعر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تكلفة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الوحدة</w:t>
      </w:r>
      <w:proofErr w:type="spellEnd"/>
      <w:r>
        <w:rPr>
          <w:b/>
        </w:rPr>
        <w:t xml:space="preserve">: </w:t>
      </w:r>
      <w:proofErr w:type="spellStart"/>
      <w:r>
        <w:t>تكلفة</w:t>
      </w:r>
      <w:proofErr w:type="spellEnd"/>
      <w:r>
        <w:t xml:space="preserve"> </w:t>
      </w:r>
      <w:proofErr w:type="spellStart"/>
      <w:r>
        <w:t>الوحدة</w:t>
      </w:r>
      <w:proofErr w:type="spellEnd"/>
    </w:p>
    <w:p w14:paraId="15D9A229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إجمالي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قيمة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التكلفة</w:t>
      </w:r>
      <w:proofErr w:type="spellEnd"/>
      <w:r>
        <w:rPr>
          <w:b/>
        </w:rPr>
        <w:t xml:space="preserve">: </w:t>
      </w:r>
      <w:proofErr w:type="spellStart"/>
      <w:r>
        <w:t>التكلفة</w:t>
      </w:r>
      <w:proofErr w:type="spellEnd"/>
      <w:r>
        <w:t xml:space="preserve"> </w:t>
      </w:r>
      <w:proofErr w:type="spellStart"/>
      <w:r>
        <w:t>الإجمالية</w:t>
      </w:r>
      <w:proofErr w:type="spellEnd"/>
    </w:p>
    <w:p w14:paraId="592EB105" w14:textId="77777777" w:rsidR="00953F03" w:rsidRDefault="00000000">
      <w:pPr>
        <w:pStyle w:val="Heading2"/>
      </w:pPr>
      <w:proofErr w:type="spellStart"/>
      <w:r>
        <w:t>المعايير</w:t>
      </w:r>
      <w:proofErr w:type="spellEnd"/>
    </w:p>
    <w:p w14:paraId="6F49FA82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من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تاريخ</w:t>
      </w:r>
      <w:proofErr w:type="spellEnd"/>
      <w:r>
        <w:rPr>
          <w:b/>
        </w:rPr>
        <w:t xml:space="preserve">: 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بداية</w:t>
      </w:r>
      <w:proofErr w:type="spellEnd"/>
      <w:r>
        <w:t xml:space="preserve"> </w:t>
      </w:r>
      <w:proofErr w:type="spellStart"/>
      <w:r>
        <w:t>الفترة</w:t>
      </w:r>
      <w:proofErr w:type="spellEnd"/>
    </w:p>
    <w:p w14:paraId="041C4A70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إلى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تاريخ</w:t>
      </w:r>
      <w:proofErr w:type="spellEnd"/>
      <w:r>
        <w:rPr>
          <w:b/>
        </w:rPr>
        <w:t xml:space="preserve">: 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نهاية</w:t>
      </w:r>
      <w:proofErr w:type="spellEnd"/>
      <w:r>
        <w:t xml:space="preserve"> </w:t>
      </w:r>
      <w:proofErr w:type="spellStart"/>
      <w:r>
        <w:t>الفترة</w:t>
      </w:r>
      <w:proofErr w:type="spellEnd"/>
    </w:p>
    <w:p w14:paraId="4C604BE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الموقع</w:t>
      </w:r>
      <w:proofErr w:type="spellEnd"/>
      <w:r>
        <w:rPr>
          <w:b/>
        </w:rPr>
        <w:t xml:space="preserve">: </w:t>
      </w:r>
      <w:proofErr w:type="spellStart"/>
      <w:r>
        <w:t>اختيار</w:t>
      </w:r>
      <w:proofErr w:type="spellEnd"/>
      <w:r>
        <w:t xml:space="preserve"> </w:t>
      </w:r>
      <w:proofErr w:type="spellStart"/>
      <w:r>
        <w:t>الموقع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المتجر</w:t>
      </w:r>
      <w:proofErr w:type="spellEnd"/>
    </w:p>
    <w:p w14:paraId="254BE27D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المورد</w:t>
      </w:r>
      <w:proofErr w:type="spellEnd"/>
      <w:r>
        <w:rPr>
          <w:b/>
        </w:rPr>
        <w:t xml:space="preserve">: </w:t>
      </w: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المورد</w:t>
      </w:r>
      <w:proofErr w:type="spellEnd"/>
    </w:p>
    <w:p w14:paraId="6B3C9087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حالة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الاتفاقية</w:t>
      </w:r>
      <w:proofErr w:type="spellEnd"/>
      <w:r>
        <w:rPr>
          <w:b/>
        </w:rPr>
        <w:t xml:space="preserve">: </w:t>
      </w: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حالة</w:t>
      </w:r>
      <w:proofErr w:type="spellEnd"/>
      <w:r>
        <w:t xml:space="preserve"> </w:t>
      </w:r>
      <w:proofErr w:type="spellStart"/>
      <w:r>
        <w:t>الاتفاقية</w:t>
      </w:r>
      <w:proofErr w:type="spellEnd"/>
    </w:p>
    <w:p w14:paraId="0D8170F3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39D6CEF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عرض</w:t>
      </w:r>
      <w:proofErr w:type="spellEnd"/>
      <w:r>
        <w:rPr>
          <w:b/>
        </w:rPr>
        <w:t xml:space="preserve">: </w:t>
      </w:r>
      <w:proofErr w:type="spellStart"/>
      <w:r>
        <w:t>لتطبيق</w:t>
      </w:r>
      <w:proofErr w:type="spellEnd"/>
      <w:r>
        <w:t xml:space="preserve"> </w:t>
      </w:r>
      <w:proofErr w:type="spellStart"/>
      <w:r>
        <w:t>المعايير</w:t>
      </w:r>
      <w:proofErr w:type="spellEnd"/>
      <w:r>
        <w:t xml:space="preserve"> </w:t>
      </w:r>
      <w:proofErr w:type="spellStart"/>
      <w:r>
        <w:t>المحددة</w:t>
      </w:r>
      <w:proofErr w:type="spellEnd"/>
    </w:p>
    <w:p w14:paraId="00CE34B8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تصدير</w:t>
      </w:r>
      <w:proofErr w:type="spellEnd"/>
      <w:r>
        <w:rPr>
          <w:b/>
        </w:rPr>
        <w:t xml:space="preserve"> Excel: </w:t>
      </w:r>
      <w:proofErr w:type="spellStart"/>
      <w:r>
        <w:t>لتصدير</w:t>
      </w:r>
      <w:proofErr w:type="spellEnd"/>
      <w:r>
        <w:t xml:space="preserve"> </w:t>
      </w:r>
      <w:proofErr w:type="spellStart"/>
      <w:r>
        <w:t>التقرير</w:t>
      </w:r>
      <w:proofErr w:type="spellEnd"/>
      <w:r>
        <w:t xml:space="preserve"> </w:t>
      </w:r>
      <w:proofErr w:type="spellStart"/>
      <w:r>
        <w:t>بصيغة</w:t>
      </w:r>
      <w:proofErr w:type="spellEnd"/>
      <w:r>
        <w:t xml:space="preserve"> Excel</w:t>
      </w:r>
    </w:p>
    <w:p w14:paraId="01C934AA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تصدير</w:t>
      </w:r>
      <w:proofErr w:type="spellEnd"/>
      <w:r>
        <w:rPr>
          <w:b/>
        </w:rPr>
        <w:t xml:space="preserve"> PDF: </w:t>
      </w:r>
      <w:proofErr w:type="spellStart"/>
      <w:r>
        <w:t>لتصدير</w:t>
      </w:r>
      <w:proofErr w:type="spellEnd"/>
      <w:r>
        <w:t xml:space="preserve"> </w:t>
      </w:r>
      <w:proofErr w:type="spellStart"/>
      <w:r>
        <w:t>التقرير</w:t>
      </w:r>
      <w:proofErr w:type="spellEnd"/>
      <w:r>
        <w:t xml:space="preserve"> </w:t>
      </w:r>
      <w:proofErr w:type="spellStart"/>
      <w:r>
        <w:t>بصيغة</w:t>
      </w:r>
      <w:proofErr w:type="spellEnd"/>
      <w:r>
        <w:t xml:space="preserve"> PDF</w:t>
      </w:r>
    </w:p>
    <w:p w14:paraId="1EF60B9E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طباعة</w:t>
      </w:r>
      <w:proofErr w:type="spellEnd"/>
      <w:r>
        <w:rPr>
          <w:b/>
        </w:rPr>
        <w:t xml:space="preserve">: </w:t>
      </w:r>
      <w:proofErr w:type="spellStart"/>
      <w:r>
        <w:t>لطباعة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602871AA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إعادة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تعيين</w:t>
      </w:r>
      <w:proofErr w:type="spellEnd"/>
      <w:r>
        <w:rPr>
          <w:b/>
        </w:rPr>
        <w:t xml:space="preserve">: </w:t>
      </w:r>
      <w:proofErr w:type="spellStart"/>
      <w:r>
        <w:t>لمسح</w:t>
      </w:r>
      <w:proofErr w:type="spellEnd"/>
      <w:r>
        <w:t xml:space="preserve"> </w:t>
      </w:r>
      <w:proofErr w:type="spellStart"/>
      <w:r>
        <w:t>المعايير</w:t>
      </w:r>
      <w:proofErr w:type="spellEnd"/>
    </w:p>
    <w:p w14:paraId="0A9D8055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5750F885" w14:textId="77777777" w:rsidR="00953F03" w:rsidRDefault="00000000">
      <w:proofErr w:type="spellStart"/>
      <w:r>
        <w:rPr>
          <w:rFonts w:ascii="Courier New" w:hAnsi="Courier New"/>
          <w:sz w:val="20"/>
        </w:rPr>
        <w:t>Shared.API</w:t>
      </w:r>
      <w:proofErr w:type="spellEnd"/>
      <w:r>
        <w:rPr>
          <w:rFonts w:ascii="Courier New" w:hAnsi="Courier New"/>
          <w:sz w:val="20"/>
        </w:rPr>
        <w:t>/Controllers/Reports/</w:t>
      </w:r>
      <w:proofErr w:type="spellStart"/>
      <w:r>
        <w:rPr>
          <w:rFonts w:ascii="Courier New" w:hAnsi="Courier New"/>
          <w:sz w:val="20"/>
        </w:rPr>
        <w:t>PurchaseAgreementsController</w:t>
      </w:r>
      <w:proofErr w:type="spellEnd"/>
    </w:p>
    <w:p w14:paraId="585AF6A2" w14:textId="77777777" w:rsidR="00953F03" w:rsidRDefault="00953F03"/>
    <w:p w14:paraId="34B48968" w14:textId="77777777" w:rsidR="00953F03" w:rsidRDefault="00000000">
      <w:r>
        <w:t>──────────────────────────────</w:t>
      </w:r>
    </w:p>
    <w:p w14:paraId="0D082B7C" w14:textId="77777777" w:rsidR="00953F03" w:rsidRDefault="00953F03"/>
    <w:p w14:paraId="0D78D937" w14:textId="77777777" w:rsidR="00953F03" w:rsidRDefault="00000000">
      <w:pPr>
        <w:pStyle w:val="Heading2"/>
      </w:pPr>
      <w:proofErr w:type="spellStart"/>
      <w:r>
        <w:t>متابعة</w:t>
      </w:r>
      <w:proofErr w:type="spellEnd"/>
      <w:r>
        <w:t xml:space="preserve"> </w:t>
      </w:r>
      <w:proofErr w:type="spellStart"/>
      <w:r>
        <w:t>اعتمادات</w:t>
      </w:r>
      <w:proofErr w:type="spellEnd"/>
      <w:r>
        <w:t xml:space="preserve"> </w:t>
      </w:r>
      <w:proofErr w:type="spellStart"/>
      <w:r>
        <w:t>عروض</w:t>
      </w:r>
      <w:proofErr w:type="spellEnd"/>
      <w:r>
        <w:t xml:space="preserve"> </w:t>
      </w:r>
      <w:proofErr w:type="spellStart"/>
      <w:r>
        <w:t>الأسعار</w:t>
      </w:r>
      <w:proofErr w:type="spellEnd"/>
      <w:r>
        <w:t xml:space="preserve"> </w:t>
      </w:r>
      <w:proofErr w:type="spellStart"/>
      <w:r>
        <w:t>للعملاء</w:t>
      </w:r>
      <w:proofErr w:type="spellEnd"/>
    </w:p>
    <w:p w14:paraId="7031CA0D" w14:textId="5CB09945" w:rsidR="00953F03" w:rsidRDefault="00953F03">
      <w:pPr>
        <w:jc w:val="center"/>
      </w:pPr>
    </w:p>
    <w:p w14:paraId="412141F8" w14:textId="77777777" w:rsidR="00953F03" w:rsidRDefault="00000000">
      <w:pPr>
        <w:pStyle w:val="Heading1"/>
        <w:jc w:val="center"/>
      </w:pPr>
      <w:proofErr w:type="spellStart"/>
      <w:r>
        <w:lastRenderedPageBreak/>
        <w:t>متابعة</w:t>
      </w:r>
      <w:proofErr w:type="spellEnd"/>
      <w:r>
        <w:t xml:space="preserve"> </w:t>
      </w:r>
      <w:proofErr w:type="spellStart"/>
      <w:r>
        <w:t>اعتمادات</w:t>
      </w:r>
      <w:proofErr w:type="spellEnd"/>
      <w:r>
        <w:t xml:space="preserve"> </w:t>
      </w:r>
      <w:proofErr w:type="spellStart"/>
      <w:r>
        <w:t>عروض</w:t>
      </w:r>
      <w:proofErr w:type="spellEnd"/>
      <w:r>
        <w:t xml:space="preserve"> </w:t>
      </w:r>
      <w:proofErr w:type="spellStart"/>
      <w:r>
        <w:t>الأسعار</w:t>
      </w:r>
      <w:proofErr w:type="spellEnd"/>
      <w:r>
        <w:t xml:space="preserve"> </w:t>
      </w:r>
      <w:proofErr w:type="spellStart"/>
      <w:r>
        <w:t>للعملاء</w:t>
      </w:r>
      <w:proofErr w:type="spellEnd"/>
    </w:p>
    <w:p w14:paraId="33EC9A7D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16EF8D9F" w14:textId="77777777" w:rsidR="00953F03" w:rsidRDefault="00000000">
      <w:proofErr w:type="spellStart"/>
      <w:r>
        <w:t>تقرير</w:t>
      </w:r>
      <w:proofErr w:type="spellEnd"/>
      <w:r>
        <w:t xml:space="preserve"> </w:t>
      </w:r>
      <w:proofErr w:type="spellStart"/>
      <w:r>
        <w:t>يعرض</w:t>
      </w:r>
      <w:proofErr w:type="spellEnd"/>
      <w:r>
        <w:t xml:space="preserve"> </w:t>
      </w:r>
      <w:proofErr w:type="spellStart"/>
      <w:r>
        <w:t>متابعة</w:t>
      </w:r>
      <w:proofErr w:type="spellEnd"/>
      <w:r>
        <w:t xml:space="preserve"> </w:t>
      </w:r>
      <w:proofErr w:type="spellStart"/>
      <w:r>
        <w:t>حالة</w:t>
      </w:r>
      <w:proofErr w:type="spellEnd"/>
      <w:r>
        <w:t xml:space="preserve"> </w:t>
      </w:r>
      <w:proofErr w:type="spellStart"/>
      <w:r>
        <w:t>اعتماد</w:t>
      </w:r>
      <w:proofErr w:type="spellEnd"/>
      <w:r>
        <w:t xml:space="preserve"> </w:t>
      </w:r>
      <w:proofErr w:type="spellStart"/>
      <w:r>
        <w:t>عروض</w:t>
      </w:r>
      <w:proofErr w:type="spellEnd"/>
      <w:r>
        <w:t xml:space="preserve"> </w:t>
      </w:r>
      <w:proofErr w:type="spellStart"/>
      <w:r>
        <w:t>الأسعار</w:t>
      </w:r>
      <w:proofErr w:type="spellEnd"/>
      <w:r>
        <w:t xml:space="preserve"> </w:t>
      </w:r>
      <w:proofErr w:type="spellStart"/>
      <w:r>
        <w:t>المرسلة</w:t>
      </w:r>
      <w:proofErr w:type="spellEnd"/>
      <w:r>
        <w:t xml:space="preserve"> </w:t>
      </w:r>
      <w:proofErr w:type="spellStart"/>
      <w:r>
        <w:t>للعملاء</w:t>
      </w:r>
      <w:proofErr w:type="spellEnd"/>
      <w:r>
        <w:t xml:space="preserve"> </w:t>
      </w:r>
      <w:proofErr w:type="spellStart"/>
      <w:r>
        <w:t>وتحويلها</w:t>
      </w:r>
      <w:proofErr w:type="spellEnd"/>
      <w:r>
        <w:t xml:space="preserve"> </w:t>
      </w:r>
      <w:proofErr w:type="spellStart"/>
      <w:r>
        <w:t>إلى</w:t>
      </w:r>
      <w:proofErr w:type="spellEnd"/>
      <w:r>
        <w:t xml:space="preserve"> </w:t>
      </w:r>
      <w:proofErr w:type="spellStart"/>
      <w:r>
        <w:t>اتفاقيات</w:t>
      </w:r>
      <w:proofErr w:type="spellEnd"/>
      <w:r>
        <w:t xml:space="preserve"> </w:t>
      </w:r>
      <w:proofErr w:type="spellStart"/>
      <w:r>
        <w:t>بيع</w:t>
      </w:r>
      <w:proofErr w:type="spellEnd"/>
      <w:r>
        <w:t xml:space="preserve"> </w:t>
      </w:r>
      <w:proofErr w:type="spellStart"/>
      <w:r>
        <w:t>ومستندات</w:t>
      </w:r>
      <w:proofErr w:type="spellEnd"/>
      <w:r>
        <w:t xml:space="preserve"> </w:t>
      </w:r>
      <w:proofErr w:type="spellStart"/>
      <w:r>
        <w:t>تنفيذ</w:t>
      </w:r>
      <w:proofErr w:type="spellEnd"/>
      <w:r>
        <w:t xml:space="preserve"> </w:t>
      </w:r>
      <w:proofErr w:type="spellStart"/>
      <w:r>
        <w:t>أخرى</w:t>
      </w:r>
      <w:proofErr w:type="spellEnd"/>
      <w:r>
        <w:t>.</w:t>
      </w:r>
    </w:p>
    <w:p w14:paraId="7F18C8ED" w14:textId="77777777" w:rsidR="00953F03" w:rsidRDefault="00000000">
      <w:pPr>
        <w:pStyle w:val="Heading2"/>
      </w:pPr>
      <w:proofErr w:type="spellStart"/>
      <w:r>
        <w:t>الأعمدة</w:t>
      </w:r>
      <w:proofErr w:type="spellEnd"/>
      <w:r>
        <w:t xml:space="preserve"> </w:t>
      </w:r>
      <w:proofErr w:type="spellStart"/>
      <w:r>
        <w:t>الرئيسية</w:t>
      </w:r>
      <w:proofErr w:type="spellEnd"/>
    </w:p>
    <w:p w14:paraId="74E126D4" w14:textId="77777777" w:rsidR="00953F03" w:rsidRDefault="00000000">
      <w:r>
        <w:t>(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اليمين</w:t>
      </w:r>
      <w:proofErr w:type="spellEnd"/>
      <w:r>
        <w:t xml:space="preserve"> </w:t>
      </w:r>
      <w:proofErr w:type="spellStart"/>
      <w:r>
        <w:t>إلى</w:t>
      </w:r>
      <w:proofErr w:type="spellEnd"/>
      <w:r>
        <w:t xml:space="preserve"> </w:t>
      </w:r>
      <w:proofErr w:type="spellStart"/>
      <w:r>
        <w:t>اليسار</w:t>
      </w:r>
      <w:proofErr w:type="spellEnd"/>
      <w:r>
        <w:t xml:space="preserve"> </w:t>
      </w:r>
      <w:proofErr w:type="spellStart"/>
      <w:r>
        <w:t>كما</w:t>
      </w:r>
      <w:proofErr w:type="spellEnd"/>
      <w:r>
        <w:t xml:space="preserve"> </w:t>
      </w:r>
      <w:proofErr w:type="spellStart"/>
      <w:r>
        <w:t>ظهرت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النظام</w:t>
      </w:r>
      <w:proofErr w:type="spellEnd"/>
      <w:r>
        <w:t>)</w:t>
      </w:r>
    </w:p>
    <w:p w14:paraId="7C9B8115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اسم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السند</w:t>
      </w:r>
      <w:proofErr w:type="spellEnd"/>
      <w:r>
        <w:rPr>
          <w:b/>
        </w:rPr>
        <w:t xml:space="preserve"> / </w:t>
      </w:r>
      <w:proofErr w:type="spellStart"/>
      <w:r>
        <w:rPr>
          <w:b/>
        </w:rPr>
        <w:t>نوع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المستند</w:t>
      </w:r>
      <w:proofErr w:type="spellEnd"/>
      <w:r>
        <w:rPr>
          <w:b/>
        </w:rPr>
        <w:t xml:space="preserve">: </w:t>
      </w:r>
      <w:proofErr w:type="spellStart"/>
      <w:r>
        <w:t>نوع</w:t>
      </w:r>
      <w:proofErr w:type="spellEnd"/>
      <w:r>
        <w:t xml:space="preserve"> </w:t>
      </w:r>
      <w:proofErr w:type="spellStart"/>
      <w:r>
        <w:t>المستند</w:t>
      </w:r>
      <w:proofErr w:type="spellEnd"/>
      <w:r>
        <w:t xml:space="preserve"> </w:t>
      </w:r>
      <w:proofErr w:type="spellStart"/>
      <w:r>
        <w:t>المرتبط</w:t>
      </w:r>
      <w:proofErr w:type="spellEnd"/>
      <w:r>
        <w:t xml:space="preserve"> </w:t>
      </w:r>
      <w:proofErr w:type="spellStart"/>
      <w:r>
        <w:t>بعرض</w:t>
      </w:r>
      <w:proofErr w:type="spellEnd"/>
      <w:r>
        <w:t xml:space="preserve"> </w:t>
      </w:r>
      <w:proofErr w:type="spellStart"/>
      <w:r>
        <w:t>السعر</w:t>
      </w:r>
      <w:proofErr w:type="spellEnd"/>
      <w:r>
        <w:t xml:space="preserve"> (</w:t>
      </w:r>
      <w:proofErr w:type="spellStart"/>
      <w:r>
        <w:t>مثل</w:t>
      </w:r>
      <w:proofErr w:type="spellEnd"/>
      <w:r>
        <w:t xml:space="preserve"> </w:t>
      </w:r>
      <w:proofErr w:type="spellStart"/>
      <w:r>
        <w:t>اتفاقية</w:t>
      </w:r>
      <w:proofErr w:type="spellEnd"/>
      <w:r>
        <w:t xml:space="preserve"> </w:t>
      </w:r>
      <w:proofErr w:type="spellStart"/>
      <w:r>
        <w:t>بيع</w:t>
      </w:r>
      <w:proofErr w:type="spellEnd"/>
      <w:r>
        <w:t xml:space="preserve">، </w:t>
      </w:r>
      <w:proofErr w:type="spellStart"/>
      <w:r>
        <w:t>بيان</w:t>
      </w:r>
      <w:proofErr w:type="spellEnd"/>
      <w:r>
        <w:t xml:space="preserve"> </w:t>
      </w:r>
      <w:proofErr w:type="spellStart"/>
      <w:r>
        <w:t>تسليم</w:t>
      </w:r>
      <w:proofErr w:type="spellEnd"/>
      <w:r>
        <w:t>)</w:t>
      </w:r>
    </w:p>
    <w:p w14:paraId="74B3FC62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رقم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السند</w:t>
      </w:r>
      <w:proofErr w:type="spellEnd"/>
      <w:r>
        <w:rPr>
          <w:b/>
        </w:rPr>
        <w:t xml:space="preserve">: </w:t>
      </w:r>
      <w:proofErr w:type="spellStart"/>
      <w:r>
        <w:t>الرقم</w:t>
      </w:r>
      <w:proofErr w:type="spellEnd"/>
      <w:r>
        <w:t xml:space="preserve"> </w:t>
      </w:r>
      <w:proofErr w:type="spellStart"/>
      <w:r>
        <w:t>التسلسلي</w:t>
      </w:r>
      <w:proofErr w:type="spellEnd"/>
      <w:r>
        <w:t xml:space="preserve"> </w:t>
      </w:r>
      <w:proofErr w:type="spellStart"/>
      <w:r>
        <w:t>للمستند</w:t>
      </w:r>
      <w:proofErr w:type="spellEnd"/>
    </w:p>
    <w:p w14:paraId="37E64240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تاريخ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السند</w:t>
      </w:r>
      <w:proofErr w:type="spellEnd"/>
      <w:r>
        <w:rPr>
          <w:b/>
        </w:rPr>
        <w:t xml:space="preserve">: 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إصدار</w:t>
      </w:r>
      <w:proofErr w:type="spellEnd"/>
      <w:r>
        <w:t xml:space="preserve"> </w:t>
      </w:r>
      <w:proofErr w:type="spellStart"/>
      <w:r>
        <w:t>المستند</w:t>
      </w:r>
      <w:proofErr w:type="spellEnd"/>
    </w:p>
    <w:p w14:paraId="17885477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السعر</w:t>
      </w:r>
      <w:proofErr w:type="spellEnd"/>
      <w:r>
        <w:rPr>
          <w:b/>
        </w:rPr>
        <w:t xml:space="preserve">: </w:t>
      </w:r>
      <w:proofErr w:type="spellStart"/>
      <w:r>
        <w:t>قيمة</w:t>
      </w:r>
      <w:proofErr w:type="spellEnd"/>
      <w:r>
        <w:t xml:space="preserve"> </w:t>
      </w:r>
      <w:proofErr w:type="spellStart"/>
      <w:r>
        <w:t>عرض</w:t>
      </w:r>
      <w:proofErr w:type="spellEnd"/>
      <w:r>
        <w:t xml:space="preserve"> </w:t>
      </w:r>
      <w:proofErr w:type="spellStart"/>
      <w:r>
        <w:t>السعر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المستند</w:t>
      </w:r>
      <w:proofErr w:type="spellEnd"/>
      <w:r>
        <w:t xml:space="preserve"> </w:t>
      </w:r>
      <w:proofErr w:type="spellStart"/>
      <w:r>
        <w:t>المرتبط</w:t>
      </w:r>
      <w:proofErr w:type="spellEnd"/>
    </w:p>
    <w:p w14:paraId="641D0A15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اسم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العميل</w:t>
      </w:r>
      <w:proofErr w:type="spellEnd"/>
      <w:r>
        <w:rPr>
          <w:b/>
        </w:rPr>
        <w:t xml:space="preserve">: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العميل</w:t>
      </w:r>
      <w:proofErr w:type="spellEnd"/>
      <w:r>
        <w:t xml:space="preserve"> </w:t>
      </w:r>
      <w:proofErr w:type="spellStart"/>
      <w:r>
        <w:t>الذي</w:t>
      </w:r>
      <w:proofErr w:type="spellEnd"/>
      <w:r>
        <w:t xml:space="preserve"> </w:t>
      </w:r>
      <w:proofErr w:type="spellStart"/>
      <w:r>
        <w:t>صدر</w:t>
      </w:r>
      <w:proofErr w:type="spellEnd"/>
      <w:r>
        <w:t xml:space="preserve"> </w:t>
      </w:r>
      <w:proofErr w:type="spellStart"/>
      <w:r>
        <w:t>له</w:t>
      </w:r>
      <w:proofErr w:type="spellEnd"/>
      <w:r>
        <w:t xml:space="preserve"> </w:t>
      </w:r>
      <w:proofErr w:type="spellStart"/>
      <w:r>
        <w:t>العرض</w:t>
      </w:r>
      <w:proofErr w:type="spellEnd"/>
    </w:p>
    <w:p w14:paraId="4918B1F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الموقع</w:t>
      </w:r>
      <w:proofErr w:type="spellEnd"/>
      <w:r>
        <w:rPr>
          <w:b/>
        </w:rPr>
        <w:t xml:space="preserve">: </w:t>
      </w:r>
      <w:proofErr w:type="spellStart"/>
      <w:r>
        <w:t>الموقع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المتجر</w:t>
      </w:r>
      <w:proofErr w:type="spellEnd"/>
      <w:r>
        <w:t xml:space="preserve"> </w:t>
      </w:r>
      <w:proofErr w:type="spellStart"/>
      <w:r>
        <w:t>الذي</w:t>
      </w:r>
      <w:proofErr w:type="spellEnd"/>
      <w:r>
        <w:t xml:space="preserve"> </w:t>
      </w:r>
      <w:proofErr w:type="spellStart"/>
      <w:r>
        <w:t>صدر</w:t>
      </w:r>
      <w:proofErr w:type="spellEnd"/>
      <w:r>
        <w:t xml:space="preserve"> </w:t>
      </w:r>
      <w:proofErr w:type="spellStart"/>
      <w:r>
        <w:t>منه</w:t>
      </w:r>
      <w:proofErr w:type="spellEnd"/>
      <w:r>
        <w:t xml:space="preserve"> </w:t>
      </w:r>
      <w:proofErr w:type="spellStart"/>
      <w:r>
        <w:t>العرض</w:t>
      </w:r>
      <w:proofErr w:type="spellEnd"/>
    </w:p>
    <w:p w14:paraId="536FADD0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اعتماد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عرض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الأسعار</w:t>
      </w:r>
      <w:proofErr w:type="spellEnd"/>
      <w:r>
        <w:rPr>
          <w:b/>
        </w:rPr>
        <w:t xml:space="preserve">: </w:t>
      </w:r>
      <w:proofErr w:type="spellStart"/>
      <w:r>
        <w:t>حالة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اعتماد</w:t>
      </w:r>
      <w:proofErr w:type="spellEnd"/>
      <w:r>
        <w:t xml:space="preserve"> </w:t>
      </w:r>
      <w:proofErr w:type="spellStart"/>
      <w:r>
        <w:t>العرض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الإدارة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العميل</w:t>
      </w:r>
      <w:proofErr w:type="spellEnd"/>
    </w:p>
    <w:p w14:paraId="7E6BEC09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اتفاقية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بيع</w:t>
      </w:r>
      <w:proofErr w:type="spellEnd"/>
      <w:r>
        <w:rPr>
          <w:b/>
        </w:rPr>
        <w:t xml:space="preserve">: 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الاتفاقية</w:t>
      </w:r>
      <w:proofErr w:type="spellEnd"/>
      <w:r>
        <w:t xml:space="preserve"> </w:t>
      </w:r>
      <w:proofErr w:type="spellStart"/>
      <w:r>
        <w:t>التي</w:t>
      </w:r>
      <w:proofErr w:type="spellEnd"/>
      <w:r>
        <w:t xml:space="preserve"> </w:t>
      </w:r>
      <w:proofErr w:type="spellStart"/>
      <w:r>
        <w:t>تحوّل</w:t>
      </w:r>
      <w:proofErr w:type="spellEnd"/>
      <w:r>
        <w:t xml:space="preserve"> </w:t>
      </w:r>
      <w:proofErr w:type="spellStart"/>
      <w:r>
        <w:t>إليها</w:t>
      </w:r>
      <w:proofErr w:type="spellEnd"/>
      <w:r>
        <w:t xml:space="preserve"> </w:t>
      </w:r>
      <w:proofErr w:type="spellStart"/>
      <w:r>
        <w:t>العرض</w:t>
      </w:r>
      <w:proofErr w:type="spellEnd"/>
    </w:p>
    <w:p w14:paraId="0D4B0F8E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بيان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تسليم</w:t>
      </w:r>
      <w:proofErr w:type="spellEnd"/>
      <w:r>
        <w:rPr>
          <w:b/>
        </w:rPr>
        <w:t xml:space="preserve">: 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بيان</w:t>
      </w:r>
      <w:proofErr w:type="spellEnd"/>
      <w:r>
        <w:t xml:space="preserve"> </w:t>
      </w:r>
      <w:proofErr w:type="spellStart"/>
      <w:r>
        <w:t>التسليم</w:t>
      </w:r>
      <w:proofErr w:type="spellEnd"/>
      <w:r>
        <w:t xml:space="preserve"> </w:t>
      </w:r>
      <w:proofErr w:type="spellStart"/>
      <w:r>
        <w:t>الناتج</w:t>
      </w:r>
      <w:proofErr w:type="spellEnd"/>
      <w:r>
        <w:t xml:space="preserve"> </w:t>
      </w:r>
      <w:proofErr w:type="spellStart"/>
      <w:r>
        <w:t>عن</w:t>
      </w:r>
      <w:proofErr w:type="spellEnd"/>
      <w:r>
        <w:t xml:space="preserve"> </w:t>
      </w:r>
      <w:proofErr w:type="spellStart"/>
      <w:r>
        <w:t>الاتفاقية</w:t>
      </w:r>
      <w:proofErr w:type="spellEnd"/>
    </w:p>
    <w:p w14:paraId="13A07ED9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مرتجع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من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بيان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تسليم</w:t>
      </w:r>
      <w:proofErr w:type="spellEnd"/>
      <w:r>
        <w:rPr>
          <w:b/>
        </w:rPr>
        <w:t xml:space="preserve">: 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مستند</w:t>
      </w:r>
      <w:proofErr w:type="spellEnd"/>
      <w:r>
        <w:t xml:space="preserve"> </w:t>
      </w:r>
      <w:proofErr w:type="spellStart"/>
      <w:r>
        <w:t>المرتجع</w:t>
      </w:r>
      <w:proofErr w:type="spellEnd"/>
      <w:r>
        <w:t xml:space="preserve"> </w:t>
      </w:r>
      <w:proofErr w:type="spellStart"/>
      <w:r>
        <w:t>إن</w:t>
      </w:r>
      <w:proofErr w:type="spellEnd"/>
      <w:r>
        <w:t xml:space="preserve"> </w:t>
      </w:r>
      <w:proofErr w:type="spellStart"/>
      <w:r>
        <w:t>تمت</w:t>
      </w:r>
      <w:proofErr w:type="spellEnd"/>
      <w:r>
        <w:t xml:space="preserve"> </w:t>
      </w:r>
      <w:proofErr w:type="spellStart"/>
      <w:r>
        <w:t>إعادة</w:t>
      </w:r>
      <w:proofErr w:type="spellEnd"/>
      <w:r>
        <w:t xml:space="preserve"> </w:t>
      </w:r>
      <w:proofErr w:type="spellStart"/>
      <w:r>
        <w:t>جزء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البضاعة</w:t>
      </w:r>
      <w:proofErr w:type="spellEnd"/>
    </w:p>
    <w:p w14:paraId="0F2F1085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فاتورة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مرحلية</w:t>
      </w:r>
      <w:proofErr w:type="spellEnd"/>
      <w:r>
        <w:rPr>
          <w:b/>
        </w:rPr>
        <w:t xml:space="preserve">: 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الفاتورة</w:t>
      </w:r>
      <w:proofErr w:type="spellEnd"/>
      <w:r>
        <w:t xml:space="preserve"> </w:t>
      </w:r>
      <w:proofErr w:type="spellStart"/>
      <w:r>
        <w:t>المرحلية</w:t>
      </w:r>
      <w:proofErr w:type="spellEnd"/>
      <w:r>
        <w:t xml:space="preserve"> </w:t>
      </w:r>
      <w:proofErr w:type="spellStart"/>
      <w:r>
        <w:t>الصادرة</w:t>
      </w:r>
      <w:proofErr w:type="spellEnd"/>
    </w:p>
    <w:p w14:paraId="1B996EF3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سند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قبض</w:t>
      </w:r>
      <w:proofErr w:type="spellEnd"/>
      <w:r>
        <w:rPr>
          <w:b/>
        </w:rPr>
        <w:t xml:space="preserve">: 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سند</w:t>
      </w:r>
      <w:proofErr w:type="spellEnd"/>
      <w:r>
        <w:t xml:space="preserve"> </w:t>
      </w:r>
      <w:proofErr w:type="spellStart"/>
      <w:r>
        <w:t>القبض</w:t>
      </w:r>
      <w:proofErr w:type="spellEnd"/>
      <w:r>
        <w:t xml:space="preserve"> </w:t>
      </w:r>
      <w:proofErr w:type="spellStart"/>
      <w:r>
        <w:t>المتعلق</w:t>
      </w:r>
      <w:proofErr w:type="spellEnd"/>
      <w:r>
        <w:t xml:space="preserve"> </w:t>
      </w:r>
      <w:proofErr w:type="spellStart"/>
      <w:r>
        <w:t>بتحصيل</w:t>
      </w:r>
      <w:proofErr w:type="spellEnd"/>
      <w:r>
        <w:t xml:space="preserve"> </w:t>
      </w:r>
      <w:proofErr w:type="spellStart"/>
      <w:r>
        <w:t>دفعة</w:t>
      </w:r>
      <w:proofErr w:type="spellEnd"/>
    </w:p>
    <w:p w14:paraId="68420F55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مرتجع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من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فاتورة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المبيعات</w:t>
      </w:r>
      <w:proofErr w:type="spellEnd"/>
      <w:r>
        <w:rPr>
          <w:b/>
        </w:rPr>
        <w:t xml:space="preserve">: 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مستند</w:t>
      </w:r>
      <w:proofErr w:type="spellEnd"/>
      <w:r>
        <w:t xml:space="preserve"> </w:t>
      </w:r>
      <w:proofErr w:type="spellStart"/>
      <w:r>
        <w:t>المرتجع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الفاتورة</w:t>
      </w:r>
      <w:proofErr w:type="spellEnd"/>
    </w:p>
    <w:p w14:paraId="49530C6A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فاتورة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مرتجع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المبيعات</w:t>
      </w:r>
      <w:proofErr w:type="spellEnd"/>
      <w:r>
        <w:rPr>
          <w:b/>
        </w:rPr>
        <w:t xml:space="preserve">: 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المرتجع</w:t>
      </w:r>
      <w:proofErr w:type="spellEnd"/>
    </w:p>
    <w:p w14:paraId="121024DD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إشعار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مدين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للعميل</w:t>
      </w:r>
      <w:proofErr w:type="spellEnd"/>
      <w:r>
        <w:rPr>
          <w:b/>
        </w:rPr>
        <w:t xml:space="preserve">: 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إشعار</w:t>
      </w:r>
      <w:proofErr w:type="spellEnd"/>
      <w:r>
        <w:t xml:space="preserve"> </w:t>
      </w:r>
      <w:proofErr w:type="spellStart"/>
      <w:r>
        <w:t>الزيادة</w:t>
      </w:r>
      <w:proofErr w:type="spellEnd"/>
      <w:r>
        <w:t xml:space="preserve"> (</w:t>
      </w:r>
      <w:proofErr w:type="spellStart"/>
      <w:r>
        <w:t>رسوم</w:t>
      </w:r>
      <w:proofErr w:type="spellEnd"/>
      <w:r>
        <w:t xml:space="preserve"> </w:t>
      </w:r>
      <w:proofErr w:type="spellStart"/>
      <w:r>
        <w:t>إضافية</w:t>
      </w:r>
      <w:proofErr w:type="spellEnd"/>
      <w:r>
        <w:t>)</w:t>
      </w:r>
    </w:p>
    <w:p w14:paraId="1062EA69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إشعار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دائن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للعميل</w:t>
      </w:r>
      <w:proofErr w:type="spellEnd"/>
      <w:r>
        <w:rPr>
          <w:b/>
        </w:rPr>
        <w:t xml:space="preserve">: 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إشعار</w:t>
      </w:r>
      <w:proofErr w:type="spellEnd"/>
      <w:r>
        <w:t xml:space="preserve"> </w:t>
      </w:r>
      <w:proofErr w:type="spellStart"/>
      <w:r>
        <w:t>الخصم</w:t>
      </w:r>
      <w:proofErr w:type="spellEnd"/>
    </w:p>
    <w:p w14:paraId="3DC7737E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مرجع</w:t>
      </w:r>
      <w:proofErr w:type="spellEnd"/>
      <w:r>
        <w:rPr>
          <w:b/>
        </w:rPr>
        <w:t xml:space="preserve">: </w:t>
      </w:r>
      <w:proofErr w:type="spellStart"/>
      <w:r>
        <w:t>ملاحظات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مرجع</w:t>
      </w:r>
      <w:proofErr w:type="spellEnd"/>
      <w:r>
        <w:t xml:space="preserve"> </w:t>
      </w:r>
      <w:proofErr w:type="spellStart"/>
      <w:r>
        <w:t>داخلي</w:t>
      </w:r>
      <w:proofErr w:type="spellEnd"/>
      <w:r>
        <w:t xml:space="preserve"> </w:t>
      </w:r>
      <w:proofErr w:type="spellStart"/>
      <w:r>
        <w:t>آخر</w:t>
      </w:r>
      <w:proofErr w:type="spellEnd"/>
    </w:p>
    <w:p w14:paraId="27A68F34" w14:textId="77777777" w:rsidR="00953F03" w:rsidRDefault="00000000">
      <w:pPr>
        <w:pStyle w:val="Heading2"/>
      </w:pPr>
      <w:proofErr w:type="spellStart"/>
      <w:r>
        <w:t>المعايير</w:t>
      </w:r>
      <w:proofErr w:type="spellEnd"/>
    </w:p>
    <w:p w14:paraId="3BD07CFB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من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تاريخ</w:t>
      </w:r>
      <w:proofErr w:type="spellEnd"/>
      <w:r>
        <w:rPr>
          <w:b/>
        </w:rPr>
        <w:t xml:space="preserve">: 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بداية</w:t>
      </w:r>
      <w:proofErr w:type="spellEnd"/>
      <w:r>
        <w:t xml:space="preserve"> </w:t>
      </w:r>
      <w:proofErr w:type="spellStart"/>
      <w:r>
        <w:t>الفترة</w:t>
      </w:r>
      <w:proofErr w:type="spellEnd"/>
    </w:p>
    <w:p w14:paraId="485780C6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إلى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تاريخ</w:t>
      </w:r>
      <w:proofErr w:type="spellEnd"/>
      <w:r>
        <w:rPr>
          <w:b/>
        </w:rPr>
        <w:t xml:space="preserve">: 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نهاية</w:t>
      </w:r>
      <w:proofErr w:type="spellEnd"/>
      <w:r>
        <w:t xml:space="preserve"> </w:t>
      </w:r>
      <w:proofErr w:type="spellStart"/>
      <w:r>
        <w:t>الفترة</w:t>
      </w:r>
      <w:proofErr w:type="spellEnd"/>
    </w:p>
    <w:p w14:paraId="5FF412BB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الموقع</w:t>
      </w:r>
      <w:proofErr w:type="spellEnd"/>
      <w:r>
        <w:rPr>
          <w:b/>
        </w:rPr>
        <w:t xml:space="preserve">: </w:t>
      </w:r>
      <w:proofErr w:type="spellStart"/>
      <w:r>
        <w:t>اختيار</w:t>
      </w:r>
      <w:proofErr w:type="spellEnd"/>
      <w:r>
        <w:t xml:space="preserve"> </w:t>
      </w:r>
      <w:proofErr w:type="spellStart"/>
      <w:r>
        <w:t>الموقع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المتجر</w:t>
      </w:r>
      <w:proofErr w:type="spellEnd"/>
    </w:p>
    <w:p w14:paraId="317F71DE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العميل</w:t>
      </w:r>
      <w:proofErr w:type="spellEnd"/>
      <w:r>
        <w:rPr>
          <w:b/>
        </w:rPr>
        <w:t xml:space="preserve">: </w:t>
      </w: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العميل</w:t>
      </w:r>
      <w:proofErr w:type="spellEnd"/>
    </w:p>
    <w:p w14:paraId="014014A3" w14:textId="77777777" w:rsidR="00953F03" w:rsidRDefault="00000000">
      <w:r>
        <w:rPr>
          <w:b/>
        </w:rPr>
        <w:lastRenderedPageBreak/>
        <w:t xml:space="preserve">• </w:t>
      </w:r>
      <w:proofErr w:type="spellStart"/>
      <w:r>
        <w:rPr>
          <w:b/>
        </w:rPr>
        <w:t>حالة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الاعتماد</w:t>
      </w:r>
      <w:proofErr w:type="spellEnd"/>
      <w:r>
        <w:rPr>
          <w:b/>
        </w:rPr>
        <w:t xml:space="preserve">: </w:t>
      </w: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حالة</w:t>
      </w:r>
      <w:proofErr w:type="spellEnd"/>
      <w:r>
        <w:t xml:space="preserve"> </w:t>
      </w:r>
      <w:proofErr w:type="spellStart"/>
      <w:r>
        <w:t>الاعتماد</w:t>
      </w:r>
      <w:proofErr w:type="spellEnd"/>
    </w:p>
    <w:p w14:paraId="12647388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32B0D25E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عرض</w:t>
      </w:r>
      <w:proofErr w:type="spellEnd"/>
      <w:r>
        <w:rPr>
          <w:b/>
        </w:rPr>
        <w:t xml:space="preserve">: </w:t>
      </w:r>
      <w:proofErr w:type="spellStart"/>
      <w:r>
        <w:t>لتطبيق</w:t>
      </w:r>
      <w:proofErr w:type="spellEnd"/>
      <w:r>
        <w:t xml:space="preserve"> </w:t>
      </w:r>
      <w:proofErr w:type="spellStart"/>
      <w:r>
        <w:t>المعايير</w:t>
      </w:r>
      <w:proofErr w:type="spellEnd"/>
      <w:r>
        <w:t xml:space="preserve"> </w:t>
      </w:r>
      <w:proofErr w:type="spellStart"/>
      <w:r>
        <w:t>المحددة</w:t>
      </w:r>
      <w:proofErr w:type="spellEnd"/>
    </w:p>
    <w:p w14:paraId="44833AB3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تصدير</w:t>
      </w:r>
      <w:proofErr w:type="spellEnd"/>
      <w:r>
        <w:rPr>
          <w:b/>
        </w:rPr>
        <w:t xml:space="preserve"> Excel: </w:t>
      </w:r>
      <w:proofErr w:type="spellStart"/>
      <w:r>
        <w:t>لتصدير</w:t>
      </w:r>
      <w:proofErr w:type="spellEnd"/>
      <w:r>
        <w:t xml:space="preserve"> </w:t>
      </w:r>
      <w:proofErr w:type="spellStart"/>
      <w:r>
        <w:t>التقرير</w:t>
      </w:r>
      <w:proofErr w:type="spellEnd"/>
      <w:r>
        <w:t xml:space="preserve"> </w:t>
      </w:r>
      <w:proofErr w:type="spellStart"/>
      <w:r>
        <w:t>بصيغة</w:t>
      </w:r>
      <w:proofErr w:type="spellEnd"/>
      <w:r>
        <w:t xml:space="preserve"> Excel</w:t>
      </w:r>
    </w:p>
    <w:p w14:paraId="796FBF5A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تصدير</w:t>
      </w:r>
      <w:proofErr w:type="spellEnd"/>
      <w:r>
        <w:rPr>
          <w:b/>
        </w:rPr>
        <w:t xml:space="preserve"> PDF: </w:t>
      </w:r>
      <w:proofErr w:type="spellStart"/>
      <w:r>
        <w:t>لتصدير</w:t>
      </w:r>
      <w:proofErr w:type="spellEnd"/>
      <w:r>
        <w:t xml:space="preserve"> </w:t>
      </w:r>
      <w:proofErr w:type="spellStart"/>
      <w:r>
        <w:t>التقرير</w:t>
      </w:r>
      <w:proofErr w:type="spellEnd"/>
      <w:r>
        <w:t xml:space="preserve"> </w:t>
      </w:r>
      <w:proofErr w:type="spellStart"/>
      <w:r>
        <w:t>بصيغة</w:t>
      </w:r>
      <w:proofErr w:type="spellEnd"/>
      <w:r>
        <w:t xml:space="preserve"> PDF</w:t>
      </w:r>
    </w:p>
    <w:p w14:paraId="4F0CCB8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طباعة</w:t>
      </w:r>
      <w:proofErr w:type="spellEnd"/>
      <w:r>
        <w:rPr>
          <w:b/>
        </w:rPr>
        <w:t xml:space="preserve">: </w:t>
      </w:r>
      <w:proofErr w:type="spellStart"/>
      <w:r>
        <w:t>لطباعة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38E86F7B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إعادة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تعيين</w:t>
      </w:r>
      <w:proofErr w:type="spellEnd"/>
      <w:r>
        <w:rPr>
          <w:b/>
        </w:rPr>
        <w:t xml:space="preserve">: </w:t>
      </w:r>
      <w:proofErr w:type="spellStart"/>
      <w:r>
        <w:t>لمسح</w:t>
      </w:r>
      <w:proofErr w:type="spellEnd"/>
      <w:r>
        <w:t xml:space="preserve"> </w:t>
      </w:r>
      <w:proofErr w:type="spellStart"/>
      <w:r>
        <w:t>المعايير</w:t>
      </w:r>
      <w:proofErr w:type="spellEnd"/>
    </w:p>
    <w:p w14:paraId="48098412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301C7DD5" w14:textId="77777777" w:rsidR="00953F03" w:rsidRDefault="00000000">
      <w:proofErr w:type="spellStart"/>
      <w:r>
        <w:rPr>
          <w:rFonts w:ascii="Courier New" w:hAnsi="Courier New"/>
          <w:sz w:val="20"/>
        </w:rPr>
        <w:t>Shared.API</w:t>
      </w:r>
      <w:proofErr w:type="spellEnd"/>
      <w:r>
        <w:rPr>
          <w:rFonts w:ascii="Courier New" w:hAnsi="Courier New"/>
          <w:sz w:val="20"/>
        </w:rPr>
        <w:t>/Controllers/Reports/</w:t>
      </w:r>
      <w:proofErr w:type="spellStart"/>
      <w:r>
        <w:rPr>
          <w:rFonts w:ascii="Courier New" w:hAnsi="Courier New"/>
          <w:sz w:val="20"/>
        </w:rPr>
        <w:t>CustomerQuoteApprovalsController</w:t>
      </w:r>
      <w:proofErr w:type="spellEnd"/>
    </w:p>
    <w:p w14:paraId="50141F4E" w14:textId="77777777" w:rsidR="00953F03" w:rsidRDefault="00953F03"/>
    <w:p w14:paraId="2F01E5C1" w14:textId="77777777" w:rsidR="00953F03" w:rsidRDefault="00000000">
      <w:r>
        <w:t>──────────────────────────────</w:t>
      </w:r>
    </w:p>
    <w:p w14:paraId="76D7DE99" w14:textId="77777777" w:rsidR="00953F03" w:rsidRDefault="00953F03"/>
    <w:p w14:paraId="52838A58" w14:textId="77777777" w:rsidR="00953F03" w:rsidRDefault="00000000">
      <w:pPr>
        <w:pStyle w:val="Heading2"/>
      </w:pPr>
      <w:proofErr w:type="spellStart"/>
      <w:r>
        <w:t>متابعة</w:t>
      </w:r>
      <w:proofErr w:type="spellEnd"/>
      <w:r>
        <w:t xml:space="preserve"> </w:t>
      </w:r>
      <w:proofErr w:type="spellStart"/>
      <w:r>
        <w:t>العملاء</w:t>
      </w:r>
      <w:proofErr w:type="spellEnd"/>
    </w:p>
    <w:p w14:paraId="1B5F2810" w14:textId="77777777" w:rsidR="00953F03" w:rsidRDefault="00000000">
      <w:pPr>
        <w:pStyle w:val="Heading1"/>
        <w:jc w:val="center"/>
      </w:pPr>
      <w:proofErr w:type="spellStart"/>
      <w:r>
        <w:t>متابعة</w:t>
      </w:r>
      <w:proofErr w:type="spellEnd"/>
      <w:r>
        <w:t xml:space="preserve"> </w:t>
      </w:r>
      <w:proofErr w:type="spellStart"/>
      <w:r>
        <w:t>العملاء</w:t>
      </w:r>
      <w:proofErr w:type="spellEnd"/>
    </w:p>
    <w:p w14:paraId="2C90BC57" w14:textId="77777777" w:rsidR="00953F03" w:rsidRDefault="00000000">
      <w:pPr>
        <w:pStyle w:val="Heading2"/>
      </w:pPr>
      <w:proofErr w:type="spellStart"/>
      <w:r>
        <w:t>نظرة</w:t>
      </w:r>
      <w:proofErr w:type="spellEnd"/>
      <w:r>
        <w:t xml:space="preserve"> </w:t>
      </w:r>
      <w:proofErr w:type="spellStart"/>
      <w:r>
        <w:t>عامة</w:t>
      </w:r>
      <w:proofErr w:type="spellEnd"/>
    </w:p>
    <w:p w14:paraId="479616DE" w14:textId="77777777" w:rsidR="00953F03" w:rsidRDefault="00000000">
      <w:proofErr w:type="spellStart"/>
      <w:r>
        <w:t>مجموعة</w:t>
      </w:r>
      <w:proofErr w:type="spellEnd"/>
      <w:r>
        <w:t xml:space="preserve"> </w:t>
      </w:r>
      <w:proofErr w:type="spellStart"/>
      <w:r>
        <w:t>شاملة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التقارير</w:t>
      </w:r>
      <w:proofErr w:type="spellEnd"/>
      <w:r>
        <w:t xml:space="preserve"> </w:t>
      </w:r>
      <w:proofErr w:type="spellStart"/>
      <w:r>
        <w:t>لمتابعة</w:t>
      </w:r>
      <w:proofErr w:type="spellEnd"/>
      <w:r>
        <w:t xml:space="preserve"> </w:t>
      </w:r>
      <w:proofErr w:type="spellStart"/>
      <w:r>
        <w:t>وتحليل</w:t>
      </w:r>
      <w:proofErr w:type="spellEnd"/>
      <w:r>
        <w:t xml:space="preserve"> </w:t>
      </w:r>
      <w:proofErr w:type="spellStart"/>
      <w:r>
        <w:t>علاقات</w:t>
      </w:r>
      <w:proofErr w:type="spellEnd"/>
      <w:r>
        <w:t xml:space="preserve"> </w:t>
      </w:r>
      <w:proofErr w:type="spellStart"/>
      <w:r>
        <w:t>العملاء</w:t>
      </w:r>
      <w:proofErr w:type="spellEnd"/>
      <w:r>
        <w:t xml:space="preserve">، </w:t>
      </w:r>
      <w:proofErr w:type="spellStart"/>
      <w:r>
        <w:t>حركة</w:t>
      </w:r>
      <w:proofErr w:type="spellEnd"/>
      <w:r>
        <w:t xml:space="preserve"> </w:t>
      </w:r>
      <w:proofErr w:type="spellStart"/>
      <w:r>
        <w:t>المبيعات</w:t>
      </w:r>
      <w:proofErr w:type="spellEnd"/>
      <w:r>
        <w:t xml:space="preserve">، </w:t>
      </w:r>
      <w:proofErr w:type="spellStart"/>
      <w:r>
        <w:t>والائتمان</w:t>
      </w:r>
      <w:proofErr w:type="spellEnd"/>
      <w:r>
        <w:t xml:space="preserve"> </w:t>
      </w:r>
      <w:proofErr w:type="spellStart"/>
      <w:r>
        <w:t>الممنوح</w:t>
      </w:r>
      <w:proofErr w:type="spellEnd"/>
      <w:r>
        <w:t xml:space="preserve"> </w:t>
      </w:r>
      <w:proofErr w:type="spellStart"/>
      <w:r>
        <w:t>للعملاء</w:t>
      </w:r>
      <w:proofErr w:type="spellEnd"/>
      <w:r>
        <w:t>.</w:t>
      </w:r>
    </w:p>
    <w:p w14:paraId="63F82481" w14:textId="77777777" w:rsidR="00953F03" w:rsidRDefault="00000000">
      <w:pPr>
        <w:pStyle w:val="Heading2"/>
      </w:pPr>
      <w:proofErr w:type="spellStart"/>
      <w:r>
        <w:t>كيفية</w:t>
      </w:r>
      <w:proofErr w:type="spellEnd"/>
      <w:r>
        <w:t xml:space="preserve"> </w:t>
      </w:r>
      <w:proofErr w:type="spellStart"/>
      <w:r>
        <w:t>الاستخدام</w:t>
      </w:r>
      <w:proofErr w:type="spellEnd"/>
    </w:p>
    <w:p w14:paraId="419D4B3F" w14:textId="77777777" w:rsidR="00953F03" w:rsidRDefault="00000000">
      <w:pPr>
        <w:pStyle w:val="Heading3"/>
      </w:pPr>
      <w:r>
        <w:t xml:space="preserve">1. </w:t>
      </w:r>
      <w:proofErr w:type="spellStart"/>
      <w:r>
        <w:t>الوصول</w:t>
      </w:r>
      <w:proofErr w:type="spellEnd"/>
      <w:r>
        <w:t xml:space="preserve"> </w:t>
      </w:r>
      <w:proofErr w:type="spellStart"/>
      <w:r>
        <w:t>للشاشة</w:t>
      </w:r>
      <w:proofErr w:type="spellEnd"/>
    </w:p>
    <w:p w14:paraId="4A5C7652" w14:textId="77777777" w:rsidR="00953F03" w:rsidRDefault="00000000">
      <w:pPr>
        <w:pStyle w:val="ListBullet"/>
      </w:pPr>
      <w:proofErr w:type="spellStart"/>
      <w:r>
        <w:t>من</w:t>
      </w:r>
      <w:proofErr w:type="spellEnd"/>
      <w:r>
        <w:t xml:space="preserve"> </w:t>
      </w:r>
      <w:proofErr w:type="spellStart"/>
      <w:r>
        <w:t>القائمة</w:t>
      </w:r>
      <w:proofErr w:type="spellEnd"/>
      <w:r>
        <w:t xml:space="preserve"> </w:t>
      </w:r>
      <w:proofErr w:type="spellStart"/>
      <w:r>
        <w:t>الرئيسية</w:t>
      </w:r>
      <w:proofErr w:type="spellEnd"/>
      <w:r>
        <w:t xml:space="preserve">، </w:t>
      </w:r>
      <w:proofErr w:type="spellStart"/>
      <w:r>
        <w:t>اختر</w:t>
      </w:r>
      <w:proofErr w:type="spellEnd"/>
      <w:r>
        <w:t xml:space="preserve"> **</w:t>
      </w:r>
      <w:proofErr w:type="spellStart"/>
      <w:r>
        <w:t>التقارير</w:t>
      </w:r>
      <w:proofErr w:type="spellEnd"/>
      <w:r>
        <w:t>**</w:t>
      </w:r>
    </w:p>
    <w:p w14:paraId="5833F7BD" w14:textId="77777777" w:rsidR="00953F03" w:rsidRDefault="00000000">
      <w:pPr>
        <w:pStyle w:val="ListBullet"/>
      </w:pPr>
      <w:proofErr w:type="spellStart"/>
      <w:r>
        <w:t>ثم</w:t>
      </w:r>
      <w:proofErr w:type="spellEnd"/>
      <w:r>
        <w:t xml:space="preserve"> </w:t>
      </w:r>
      <w:proofErr w:type="spellStart"/>
      <w:r>
        <w:t>اختر</w:t>
      </w:r>
      <w:proofErr w:type="spellEnd"/>
      <w:r>
        <w:t xml:space="preserve"> **</w:t>
      </w:r>
      <w:proofErr w:type="spellStart"/>
      <w:r>
        <w:t>متابعة</w:t>
      </w:r>
      <w:proofErr w:type="spellEnd"/>
      <w:r>
        <w:t xml:space="preserve"> </w:t>
      </w:r>
      <w:proofErr w:type="spellStart"/>
      <w:r>
        <w:t>العملاء</w:t>
      </w:r>
      <w:proofErr w:type="spellEnd"/>
      <w:r>
        <w:t>**</w:t>
      </w:r>
    </w:p>
    <w:p w14:paraId="5CB3E03B" w14:textId="77777777" w:rsidR="00953F03" w:rsidRDefault="00000000">
      <w:pPr>
        <w:pStyle w:val="ListBullet"/>
      </w:pPr>
      <w:proofErr w:type="spellStart"/>
      <w:r>
        <w:t>ستظهر</w:t>
      </w:r>
      <w:proofErr w:type="spellEnd"/>
      <w:r>
        <w:t xml:space="preserve">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بجميع</w:t>
      </w:r>
      <w:proofErr w:type="spellEnd"/>
      <w:r>
        <w:t xml:space="preserve"> </w:t>
      </w:r>
      <w:proofErr w:type="spellStart"/>
      <w:r>
        <w:t>تقارير</w:t>
      </w:r>
      <w:proofErr w:type="spellEnd"/>
      <w:r>
        <w:t xml:space="preserve"> </w:t>
      </w:r>
      <w:proofErr w:type="spellStart"/>
      <w:r>
        <w:t>متابعة</w:t>
      </w:r>
      <w:proofErr w:type="spellEnd"/>
      <w:r>
        <w:t xml:space="preserve"> </w:t>
      </w:r>
      <w:proofErr w:type="spellStart"/>
      <w:r>
        <w:t>العملاء</w:t>
      </w:r>
      <w:proofErr w:type="spellEnd"/>
      <w:r>
        <w:t xml:space="preserve"> </w:t>
      </w:r>
      <w:proofErr w:type="spellStart"/>
      <w:r>
        <w:t>المتاحة</w:t>
      </w:r>
      <w:proofErr w:type="spellEnd"/>
    </w:p>
    <w:p w14:paraId="7BAE17B7" w14:textId="77777777" w:rsidR="00953F03" w:rsidRDefault="00000000">
      <w:pPr>
        <w:pStyle w:val="Heading3"/>
      </w:pPr>
      <w:r>
        <w:t xml:space="preserve">2. </w:t>
      </w:r>
      <w:proofErr w:type="spellStart"/>
      <w:r>
        <w:t>اختيار</w:t>
      </w:r>
      <w:proofErr w:type="spellEnd"/>
      <w:r>
        <w:t xml:space="preserve"> </w:t>
      </w:r>
      <w:proofErr w:type="spellStart"/>
      <w:r>
        <w:t>التقرير</w:t>
      </w:r>
      <w:proofErr w:type="spellEnd"/>
      <w:r>
        <w:t xml:space="preserve"> </w:t>
      </w:r>
      <w:proofErr w:type="spellStart"/>
      <w:r>
        <w:t>المطلوب</w:t>
      </w:r>
      <w:proofErr w:type="spellEnd"/>
    </w:p>
    <w:p w14:paraId="60D0B0FA" w14:textId="77777777" w:rsidR="00953F03" w:rsidRDefault="00000000">
      <w:proofErr w:type="spellStart"/>
      <w:r>
        <w:t>ستجد</w:t>
      </w:r>
      <w:proofErr w:type="spellEnd"/>
      <w:r>
        <w:t xml:space="preserve"> **10 </w:t>
      </w:r>
      <w:proofErr w:type="spellStart"/>
      <w:r>
        <w:t>تقرير</w:t>
      </w:r>
      <w:proofErr w:type="spellEnd"/>
      <w:r>
        <w:t xml:space="preserve">** </w:t>
      </w:r>
      <w:proofErr w:type="spellStart"/>
      <w:r>
        <w:t>منظمين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نوع</w:t>
      </w:r>
      <w:proofErr w:type="spellEnd"/>
      <w:r>
        <w:t xml:space="preserve"> </w:t>
      </w:r>
      <w:proofErr w:type="spellStart"/>
      <w:r>
        <w:t>المتابعة</w:t>
      </w:r>
      <w:proofErr w:type="spellEnd"/>
      <w:r>
        <w:t>:</w:t>
      </w:r>
    </w:p>
    <w:p w14:paraId="41225D6F" w14:textId="77777777" w:rsidR="00953F03" w:rsidRDefault="00000000">
      <w:r>
        <w:t xml:space="preserve">#### </w:t>
      </w:r>
      <w:proofErr w:type="spellStart"/>
      <w:r>
        <w:t>تقارير</w:t>
      </w:r>
      <w:proofErr w:type="spellEnd"/>
      <w:r>
        <w:t xml:space="preserve"> </w:t>
      </w:r>
      <w:proofErr w:type="spellStart"/>
      <w:r>
        <w:t>الفواتير</w:t>
      </w:r>
      <w:proofErr w:type="spellEnd"/>
      <w:r>
        <w:t>:</w:t>
      </w:r>
    </w:p>
    <w:p w14:paraId="5E673367" w14:textId="77777777" w:rsidR="00953F03" w:rsidRDefault="00000000">
      <w:pPr>
        <w:pStyle w:val="ListBullet"/>
      </w:pPr>
      <w:r>
        <w:t>**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البيع</w:t>
      </w:r>
      <w:proofErr w:type="spellEnd"/>
      <w:r>
        <w:t xml:space="preserve"> </w:t>
      </w:r>
      <w:proofErr w:type="spellStart"/>
      <w:r>
        <w:t>المعمرة</w:t>
      </w:r>
      <w:proofErr w:type="spellEnd"/>
      <w:r>
        <w:t xml:space="preserve">** - </w:t>
      </w:r>
      <w:proofErr w:type="spellStart"/>
      <w:r>
        <w:t>الفواتير</w:t>
      </w:r>
      <w:proofErr w:type="spellEnd"/>
      <w:r>
        <w:t xml:space="preserve"> </w:t>
      </w:r>
      <w:proofErr w:type="spellStart"/>
      <w:r>
        <w:t>التي</w:t>
      </w:r>
      <w:proofErr w:type="spellEnd"/>
      <w:r>
        <w:t xml:space="preserve"> </w:t>
      </w:r>
      <w:proofErr w:type="spellStart"/>
      <w:r>
        <w:t>لم</w:t>
      </w:r>
      <w:proofErr w:type="spellEnd"/>
      <w:r>
        <w:t xml:space="preserve"> </w:t>
      </w:r>
      <w:proofErr w:type="spellStart"/>
      <w:r>
        <w:t>يتم</w:t>
      </w:r>
      <w:proofErr w:type="spellEnd"/>
      <w:r>
        <w:t xml:space="preserve"> </w:t>
      </w:r>
      <w:proofErr w:type="spellStart"/>
      <w:r>
        <w:t>تحصيلها</w:t>
      </w:r>
      <w:proofErr w:type="spellEnd"/>
    </w:p>
    <w:p w14:paraId="382BEC95" w14:textId="77777777" w:rsidR="00953F03" w:rsidRDefault="00000000">
      <w:pPr>
        <w:pStyle w:val="ListBullet"/>
      </w:pPr>
      <w:r>
        <w:t>**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البيع</w:t>
      </w:r>
      <w:proofErr w:type="spellEnd"/>
      <w:r>
        <w:t xml:space="preserve"> </w:t>
      </w:r>
      <w:proofErr w:type="spellStart"/>
      <w:r>
        <w:t>المسددة</w:t>
      </w:r>
      <w:proofErr w:type="spellEnd"/>
      <w:r>
        <w:t xml:space="preserve"> </w:t>
      </w:r>
      <w:proofErr w:type="spellStart"/>
      <w:r>
        <w:t>والغير</w:t>
      </w:r>
      <w:proofErr w:type="spellEnd"/>
      <w:r>
        <w:t xml:space="preserve"> </w:t>
      </w:r>
      <w:proofErr w:type="spellStart"/>
      <w:r>
        <w:t>مسددة</w:t>
      </w:r>
      <w:proofErr w:type="spellEnd"/>
      <w:r>
        <w:t xml:space="preserve">** - </w:t>
      </w:r>
      <w:proofErr w:type="spellStart"/>
      <w:r>
        <w:t>حالة</w:t>
      </w:r>
      <w:proofErr w:type="spellEnd"/>
      <w:r>
        <w:t xml:space="preserve"> </w:t>
      </w:r>
      <w:proofErr w:type="spellStart"/>
      <w:r>
        <w:t>تحصيل</w:t>
      </w:r>
      <w:proofErr w:type="spellEnd"/>
      <w:r>
        <w:t xml:space="preserve"> </w:t>
      </w:r>
      <w:proofErr w:type="spellStart"/>
      <w:r>
        <w:t>الفواتير</w:t>
      </w:r>
      <w:proofErr w:type="spellEnd"/>
    </w:p>
    <w:p w14:paraId="081FD4C4" w14:textId="77777777" w:rsidR="00953F03" w:rsidRDefault="00000000">
      <w:pPr>
        <w:pStyle w:val="ListBullet"/>
      </w:pPr>
      <w:r>
        <w:t>**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بيع</w:t>
      </w:r>
      <w:proofErr w:type="spellEnd"/>
      <w:r>
        <w:t xml:space="preserve"> </w:t>
      </w:r>
      <w:proofErr w:type="spellStart"/>
      <w:r>
        <w:t>سجل</w:t>
      </w:r>
      <w:proofErr w:type="spellEnd"/>
      <w:r>
        <w:t xml:space="preserve"> </w:t>
      </w:r>
      <w:proofErr w:type="spellStart"/>
      <w:r>
        <w:t>موعد</w:t>
      </w:r>
      <w:proofErr w:type="spellEnd"/>
      <w:r>
        <w:t xml:space="preserve"> </w:t>
      </w:r>
      <w:proofErr w:type="spellStart"/>
      <w:r>
        <w:t>سدادها</w:t>
      </w:r>
      <w:proofErr w:type="spellEnd"/>
      <w:r>
        <w:t xml:space="preserve"> </w:t>
      </w:r>
      <w:proofErr w:type="spellStart"/>
      <w:r>
        <w:t>خلال</w:t>
      </w:r>
      <w:proofErr w:type="spellEnd"/>
      <w:r>
        <w:t xml:space="preserve"> </w:t>
      </w:r>
      <w:proofErr w:type="spellStart"/>
      <w:r>
        <w:t>فترة</w:t>
      </w:r>
      <w:proofErr w:type="spellEnd"/>
      <w:r>
        <w:t xml:space="preserve">** - </w:t>
      </w:r>
      <w:proofErr w:type="spellStart"/>
      <w:r>
        <w:t>الفواتير</w:t>
      </w:r>
      <w:proofErr w:type="spellEnd"/>
      <w:r>
        <w:t xml:space="preserve"> </w:t>
      </w:r>
      <w:proofErr w:type="spellStart"/>
      <w:r>
        <w:t>المستحقة</w:t>
      </w:r>
      <w:proofErr w:type="spellEnd"/>
    </w:p>
    <w:p w14:paraId="4832255D" w14:textId="77777777" w:rsidR="00953F03" w:rsidRDefault="00000000">
      <w:r>
        <w:t xml:space="preserve">#### </w:t>
      </w:r>
      <w:proofErr w:type="spellStart"/>
      <w:r>
        <w:t>تقارير</w:t>
      </w:r>
      <w:proofErr w:type="spellEnd"/>
      <w:r>
        <w:t xml:space="preserve"> </w:t>
      </w:r>
      <w:proofErr w:type="spellStart"/>
      <w:r>
        <w:t>الائتمان</w:t>
      </w:r>
      <w:proofErr w:type="spellEnd"/>
      <w:r>
        <w:t>:</w:t>
      </w:r>
    </w:p>
    <w:p w14:paraId="46D04989" w14:textId="77777777" w:rsidR="00953F03" w:rsidRDefault="00000000">
      <w:pPr>
        <w:pStyle w:val="ListBullet"/>
      </w:pPr>
      <w:r>
        <w:lastRenderedPageBreak/>
        <w:t>**</w:t>
      </w:r>
      <w:proofErr w:type="spellStart"/>
      <w:r>
        <w:t>عملاء</w:t>
      </w:r>
      <w:proofErr w:type="spellEnd"/>
      <w:r>
        <w:t xml:space="preserve"> </w:t>
      </w:r>
      <w:proofErr w:type="spellStart"/>
      <w:r>
        <w:t>تجاوز</w:t>
      </w:r>
      <w:proofErr w:type="spellEnd"/>
      <w:r>
        <w:t xml:space="preserve"> </w:t>
      </w:r>
      <w:proofErr w:type="spellStart"/>
      <w:r>
        <w:t>رصيدهم</w:t>
      </w:r>
      <w:proofErr w:type="spellEnd"/>
      <w:r>
        <w:t xml:space="preserve"> </w:t>
      </w:r>
      <w:proofErr w:type="spellStart"/>
      <w:r>
        <w:t>حد</w:t>
      </w:r>
      <w:proofErr w:type="spellEnd"/>
      <w:r>
        <w:t xml:space="preserve"> </w:t>
      </w:r>
      <w:proofErr w:type="spellStart"/>
      <w:r>
        <w:t>الائتمان</w:t>
      </w:r>
      <w:proofErr w:type="spellEnd"/>
      <w:r>
        <w:t xml:space="preserve">** - </w:t>
      </w:r>
      <w:proofErr w:type="spellStart"/>
      <w:r>
        <w:t>تجاوز</w:t>
      </w:r>
      <w:proofErr w:type="spellEnd"/>
      <w:r>
        <w:t xml:space="preserve"> </w:t>
      </w:r>
      <w:proofErr w:type="spellStart"/>
      <w:r>
        <w:t>حدود</w:t>
      </w:r>
      <w:proofErr w:type="spellEnd"/>
      <w:r>
        <w:t xml:space="preserve"> </w:t>
      </w:r>
      <w:proofErr w:type="spellStart"/>
      <w:r>
        <w:t>الائتمان</w:t>
      </w:r>
      <w:proofErr w:type="spellEnd"/>
    </w:p>
    <w:p w14:paraId="3FA1E410" w14:textId="77777777" w:rsidR="00953F03" w:rsidRDefault="00000000">
      <w:pPr>
        <w:pStyle w:val="ListBullet"/>
      </w:pPr>
      <w:r>
        <w:t>**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مبيعات</w:t>
      </w:r>
      <w:proofErr w:type="spellEnd"/>
      <w:r>
        <w:t xml:space="preserve"> </w:t>
      </w:r>
      <w:proofErr w:type="spellStart"/>
      <w:r>
        <w:t>نسبة</w:t>
      </w:r>
      <w:proofErr w:type="spellEnd"/>
      <w:r>
        <w:t xml:space="preserve"> </w:t>
      </w:r>
      <w:proofErr w:type="spellStart"/>
      <w:r>
        <w:t>الربح</w:t>
      </w:r>
      <w:proofErr w:type="spellEnd"/>
      <w:r>
        <w:t xml:space="preserve"> </w:t>
      </w:r>
      <w:proofErr w:type="spellStart"/>
      <w:r>
        <w:t>فيها</w:t>
      </w:r>
      <w:proofErr w:type="spellEnd"/>
      <w:r>
        <w:t xml:space="preserve"> </w:t>
      </w:r>
      <w:proofErr w:type="spellStart"/>
      <w:r>
        <w:t>أقل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** -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ربحية</w:t>
      </w:r>
      <w:proofErr w:type="spellEnd"/>
      <w:r>
        <w:t xml:space="preserve"> </w:t>
      </w:r>
      <w:proofErr w:type="spellStart"/>
      <w:r>
        <w:t>منخفضة</w:t>
      </w:r>
      <w:proofErr w:type="spellEnd"/>
    </w:p>
    <w:p w14:paraId="40B704BE" w14:textId="77777777" w:rsidR="00953F03" w:rsidRDefault="00000000">
      <w:pPr>
        <w:pStyle w:val="ListBullet"/>
      </w:pPr>
      <w:r>
        <w:t>**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مبيعات</w:t>
      </w:r>
      <w:proofErr w:type="spellEnd"/>
      <w:r>
        <w:t xml:space="preserve"> </w:t>
      </w:r>
      <w:proofErr w:type="spellStart"/>
      <w:r>
        <w:t>نسبة</w:t>
      </w:r>
      <w:proofErr w:type="spellEnd"/>
      <w:r>
        <w:t xml:space="preserve"> </w:t>
      </w:r>
      <w:proofErr w:type="spellStart"/>
      <w:r>
        <w:t>الخصم</w:t>
      </w:r>
      <w:proofErr w:type="spellEnd"/>
      <w:r>
        <w:t xml:space="preserve"> </w:t>
      </w:r>
      <w:proofErr w:type="spellStart"/>
      <w:r>
        <w:t>فيها</w:t>
      </w:r>
      <w:proofErr w:type="spellEnd"/>
      <w:r>
        <w:t xml:space="preserve"> </w:t>
      </w:r>
      <w:proofErr w:type="spellStart"/>
      <w:r>
        <w:t>أكبر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** -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خصومات</w:t>
      </w:r>
      <w:proofErr w:type="spellEnd"/>
      <w:r>
        <w:t xml:space="preserve"> </w:t>
      </w:r>
      <w:proofErr w:type="spellStart"/>
      <w:r>
        <w:t>عالية</w:t>
      </w:r>
      <w:proofErr w:type="spellEnd"/>
    </w:p>
    <w:p w14:paraId="483DB913" w14:textId="77777777" w:rsidR="00953F03" w:rsidRDefault="00000000">
      <w:r>
        <w:t xml:space="preserve">#### </w:t>
      </w:r>
      <w:proofErr w:type="spellStart"/>
      <w:r>
        <w:t>تقارير</w:t>
      </w:r>
      <w:proofErr w:type="spellEnd"/>
      <w:r>
        <w:t xml:space="preserve"> </w:t>
      </w:r>
      <w:proofErr w:type="spellStart"/>
      <w:r>
        <w:t>الأداء</w:t>
      </w:r>
      <w:proofErr w:type="spellEnd"/>
      <w:r>
        <w:t>:</w:t>
      </w:r>
    </w:p>
    <w:p w14:paraId="02F1F5C2" w14:textId="77777777" w:rsidR="00953F03" w:rsidRDefault="00000000">
      <w:pPr>
        <w:pStyle w:val="ListBullet"/>
      </w:pPr>
      <w:r>
        <w:t>**</w:t>
      </w:r>
      <w:proofErr w:type="spellStart"/>
      <w:r>
        <w:t>تقرير</w:t>
      </w:r>
      <w:proofErr w:type="spellEnd"/>
      <w:r>
        <w:t xml:space="preserve"> </w:t>
      </w:r>
      <w:proofErr w:type="spellStart"/>
      <w:r>
        <w:t>النشاط</w:t>
      </w:r>
      <w:proofErr w:type="spellEnd"/>
      <w:r>
        <w:t xml:space="preserve"> </w:t>
      </w:r>
      <w:proofErr w:type="spellStart"/>
      <w:r>
        <w:t>التجاري</w:t>
      </w:r>
      <w:proofErr w:type="spellEnd"/>
      <w:r>
        <w:t xml:space="preserve">** - </w:t>
      </w:r>
      <w:proofErr w:type="spellStart"/>
      <w:r>
        <w:t>نشاط</w:t>
      </w:r>
      <w:proofErr w:type="spellEnd"/>
      <w:r>
        <w:t xml:space="preserve"> </w:t>
      </w:r>
      <w:proofErr w:type="spellStart"/>
      <w:r>
        <w:t>العملاء</w:t>
      </w:r>
      <w:proofErr w:type="spellEnd"/>
      <w:r>
        <w:t xml:space="preserve"> </w:t>
      </w:r>
      <w:proofErr w:type="spellStart"/>
      <w:r>
        <w:t>التجاري</w:t>
      </w:r>
      <w:proofErr w:type="spellEnd"/>
    </w:p>
    <w:p w14:paraId="176DBD84" w14:textId="77777777" w:rsidR="00953F03" w:rsidRDefault="00000000">
      <w:pPr>
        <w:pStyle w:val="ListBullet"/>
      </w:pPr>
      <w:r>
        <w:t>**</w:t>
      </w:r>
      <w:proofErr w:type="spellStart"/>
      <w:r>
        <w:t>العملاء</w:t>
      </w:r>
      <w:proofErr w:type="spellEnd"/>
      <w:r>
        <w:t xml:space="preserve"> </w:t>
      </w:r>
      <w:proofErr w:type="spellStart"/>
      <w:r>
        <w:t>الأكثر</w:t>
      </w:r>
      <w:proofErr w:type="spellEnd"/>
      <w:r>
        <w:t xml:space="preserve"> </w:t>
      </w:r>
      <w:proofErr w:type="spellStart"/>
      <w:r>
        <w:t>مبيعًا</w:t>
      </w:r>
      <w:proofErr w:type="spellEnd"/>
      <w:r>
        <w:t xml:space="preserve"> (</w:t>
      </w:r>
      <w:proofErr w:type="spellStart"/>
      <w:r>
        <w:t>مبالغ</w:t>
      </w:r>
      <w:proofErr w:type="spellEnd"/>
      <w:r>
        <w:t xml:space="preserve">)** - </w:t>
      </w:r>
      <w:proofErr w:type="spellStart"/>
      <w:r>
        <w:t>العملاء</w:t>
      </w:r>
      <w:proofErr w:type="spellEnd"/>
      <w:r>
        <w:t xml:space="preserve"> </w:t>
      </w:r>
      <w:proofErr w:type="spellStart"/>
      <w:r>
        <w:t>الأعلى</w:t>
      </w:r>
      <w:proofErr w:type="spellEnd"/>
      <w:r>
        <w:t xml:space="preserve"> </w:t>
      </w:r>
      <w:proofErr w:type="spellStart"/>
      <w:r>
        <w:t>مبيعات</w:t>
      </w:r>
      <w:proofErr w:type="spellEnd"/>
    </w:p>
    <w:p w14:paraId="680C209C" w14:textId="77777777" w:rsidR="00953F03" w:rsidRDefault="00000000">
      <w:pPr>
        <w:pStyle w:val="ListBullet"/>
      </w:pPr>
      <w:r>
        <w:t>**</w:t>
      </w:r>
      <w:proofErr w:type="spellStart"/>
      <w:r>
        <w:t>العملاء</w:t>
      </w:r>
      <w:proofErr w:type="spellEnd"/>
      <w:r>
        <w:t xml:space="preserve"> </w:t>
      </w:r>
      <w:proofErr w:type="spellStart"/>
      <w:r>
        <w:t>الأكثر</w:t>
      </w:r>
      <w:proofErr w:type="spellEnd"/>
      <w:r>
        <w:t xml:space="preserve"> </w:t>
      </w:r>
      <w:proofErr w:type="spellStart"/>
      <w:r>
        <w:t>مبيعًا</w:t>
      </w:r>
      <w:proofErr w:type="spellEnd"/>
      <w:r>
        <w:t xml:space="preserve"> (</w:t>
      </w:r>
      <w:proofErr w:type="spellStart"/>
      <w:r>
        <w:t>عدد</w:t>
      </w:r>
      <w:proofErr w:type="spellEnd"/>
      <w:r>
        <w:t xml:space="preserve"> </w:t>
      </w:r>
      <w:proofErr w:type="spellStart"/>
      <w:r>
        <w:t>فواتير</w:t>
      </w:r>
      <w:proofErr w:type="spellEnd"/>
      <w:r>
        <w:t xml:space="preserve">)** - </w:t>
      </w:r>
      <w:proofErr w:type="spellStart"/>
      <w:r>
        <w:t>العملاء</w:t>
      </w:r>
      <w:proofErr w:type="spellEnd"/>
      <w:r>
        <w:t xml:space="preserve"> </w:t>
      </w:r>
      <w:proofErr w:type="spellStart"/>
      <w:r>
        <w:t>الأعلى</w:t>
      </w:r>
      <w:proofErr w:type="spellEnd"/>
      <w:r>
        <w:t xml:space="preserve"> </w:t>
      </w:r>
      <w:proofErr w:type="spellStart"/>
      <w:r>
        <w:t>عدد</w:t>
      </w:r>
      <w:proofErr w:type="spellEnd"/>
      <w:r>
        <w:t xml:space="preserve"> </w:t>
      </w:r>
      <w:proofErr w:type="spellStart"/>
      <w:r>
        <w:t>فواتير</w:t>
      </w:r>
      <w:proofErr w:type="spellEnd"/>
    </w:p>
    <w:p w14:paraId="344BDF3B" w14:textId="77777777" w:rsidR="00953F03" w:rsidRDefault="00000000">
      <w:pPr>
        <w:pStyle w:val="ListBullet"/>
      </w:pPr>
      <w:r>
        <w:t>**</w:t>
      </w:r>
      <w:proofErr w:type="spellStart"/>
      <w:r>
        <w:t>العملاء</w:t>
      </w:r>
      <w:proofErr w:type="spellEnd"/>
      <w:r>
        <w:t xml:space="preserve"> </w:t>
      </w:r>
      <w:proofErr w:type="spellStart"/>
      <w:r>
        <w:t>الأكثر</w:t>
      </w:r>
      <w:proofErr w:type="spellEnd"/>
      <w:r>
        <w:t xml:space="preserve"> </w:t>
      </w:r>
      <w:proofErr w:type="spellStart"/>
      <w:r>
        <w:t>ربحية</w:t>
      </w:r>
      <w:proofErr w:type="spellEnd"/>
      <w:r>
        <w:t xml:space="preserve">** - </w:t>
      </w:r>
      <w:proofErr w:type="spellStart"/>
      <w:r>
        <w:t>العملاء</w:t>
      </w:r>
      <w:proofErr w:type="spellEnd"/>
      <w:r>
        <w:t xml:space="preserve"> </w:t>
      </w:r>
      <w:proofErr w:type="spellStart"/>
      <w:r>
        <w:t>الأعلى</w:t>
      </w:r>
      <w:proofErr w:type="spellEnd"/>
      <w:r>
        <w:t xml:space="preserve"> </w:t>
      </w:r>
      <w:proofErr w:type="spellStart"/>
      <w:r>
        <w:t>ربحية</w:t>
      </w:r>
      <w:proofErr w:type="spellEnd"/>
    </w:p>
    <w:p w14:paraId="5DBFBD1D" w14:textId="77777777" w:rsidR="00953F03" w:rsidRDefault="00000000">
      <w:pPr>
        <w:pStyle w:val="Heading3"/>
      </w:pPr>
      <w:r>
        <w:t xml:space="preserve">3. </w:t>
      </w:r>
      <w:proofErr w:type="spellStart"/>
      <w:r>
        <w:t>فتح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1FC6E3D8" w14:textId="77777777" w:rsidR="00953F03" w:rsidRDefault="00000000">
      <w:pPr>
        <w:pStyle w:val="ListBullet"/>
      </w:pPr>
      <w:proofErr w:type="spellStart"/>
      <w:r>
        <w:t>اضغط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التقرير</w:t>
      </w:r>
      <w:proofErr w:type="spellEnd"/>
      <w:r>
        <w:t xml:space="preserve"> </w:t>
      </w:r>
      <w:proofErr w:type="spellStart"/>
      <w:r>
        <w:t>المطلوب</w:t>
      </w:r>
      <w:proofErr w:type="spellEnd"/>
    </w:p>
    <w:p w14:paraId="2C1F94EF" w14:textId="77777777" w:rsidR="00953F03" w:rsidRDefault="00000000">
      <w:pPr>
        <w:pStyle w:val="ListBullet"/>
      </w:pPr>
      <w:proofErr w:type="spellStart"/>
      <w:r>
        <w:t>ستنتقل</w:t>
      </w:r>
      <w:proofErr w:type="spellEnd"/>
      <w:r>
        <w:t xml:space="preserve"> </w:t>
      </w:r>
      <w:proofErr w:type="spellStart"/>
      <w:r>
        <w:t>إلى</w:t>
      </w:r>
      <w:proofErr w:type="spellEnd"/>
      <w:r>
        <w:t xml:space="preserve"> </w:t>
      </w:r>
      <w:proofErr w:type="spellStart"/>
      <w:r>
        <w:t>شاشة</w:t>
      </w:r>
      <w:proofErr w:type="spellEnd"/>
      <w:r>
        <w:t xml:space="preserve"> </w:t>
      </w:r>
      <w:proofErr w:type="spellStart"/>
      <w:r>
        <w:t>التقرير</w:t>
      </w:r>
      <w:proofErr w:type="spellEnd"/>
      <w:r>
        <w:t xml:space="preserve"> </w:t>
      </w:r>
      <w:proofErr w:type="spellStart"/>
      <w:r>
        <w:t>المحدد</w:t>
      </w:r>
      <w:proofErr w:type="spellEnd"/>
    </w:p>
    <w:p w14:paraId="52A168E5" w14:textId="77777777" w:rsidR="00953F03" w:rsidRDefault="00000000">
      <w:pPr>
        <w:pStyle w:val="ListBullet"/>
      </w:pPr>
      <w:proofErr w:type="spellStart"/>
      <w:r>
        <w:t>ستجد</w:t>
      </w:r>
      <w:proofErr w:type="spellEnd"/>
      <w:r>
        <w:t xml:space="preserve"> </w:t>
      </w:r>
      <w:proofErr w:type="spellStart"/>
      <w:r>
        <w:t>معايير</w:t>
      </w:r>
      <w:proofErr w:type="spellEnd"/>
      <w:r>
        <w:t xml:space="preserve"> </w:t>
      </w:r>
      <w:proofErr w:type="spellStart"/>
      <w:r>
        <w:t>البحث</w:t>
      </w:r>
      <w:proofErr w:type="spellEnd"/>
      <w:r>
        <w:t xml:space="preserve"> </w:t>
      </w:r>
      <w:proofErr w:type="spellStart"/>
      <w:r>
        <w:t>الخاصة</w:t>
      </w:r>
      <w:proofErr w:type="spellEnd"/>
      <w:r>
        <w:t xml:space="preserve"> </w:t>
      </w:r>
      <w:proofErr w:type="spellStart"/>
      <w:r>
        <w:t>بذلك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1541EB64" w14:textId="77777777" w:rsidR="00953F03" w:rsidRDefault="00000000">
      <w:pPr>
        <w:pStyle w:val="Heading2"/>
      </w:pPr>
      <w:proofErr w:type="spellStart"/>
      <w:r>
        <w:t>مكونات</w:t>
      </w:r>
      <w:proofErr w:type="spellEnd"/>
      <w:r>
        <w:t xml:space="preserve"> </w:t>
      </w:r>
      <w:proofErr w:type="spellStart"/>
      <w:r>
        <w:t>الصفحة</w:t>
      </w:r>
      <w:proofErr w:type="spellEnd"/>
      <w:r>
        <w:t xml:space="preserve"> </w:t>
      </w:r>
      <w:proofErr w:type="spellStart"/>
      <w:r>
        <w:t>الرئيسية</w:t>
      </w:r>
      <w:proofErr w:type="spellEnd"/>
    </w:p>
    <w:p w14:paraId="1CF018C6" w14:textId="77777777" w:rsidR="00953F03" w:rsidRDefault="00000000">
      <w:pPr>
        <w:pStyle w:val="Heading3"/>
      </w:pPr>
      <w:r>
        <w:t xml:space="preserve">1. </w:t>
      </w:r>
      <w:proofErr w:type="spellStart"/>
      <w:r>
        <w:t>شريط</w:t>
      </w:r>
      <w:proofErr w:type="spellEnd"/>
      <w:r>
        <w:t xml:space="preserve"> </w:t>
      </w:r>
      <w:proofErr w:type="spellStart"/>
      <w:r>
        <w:t>العنوان</w:t>
      </w:r>
      <w:proofErr w:type="spellEnd"/>
    </w:p>
    <w:p w14:paraId="41F3154F" w14:textId="77777777" w:rsidR="00953F03" w:rsidRDefault="00000000">
      <w:r>
        <w:rPr>
          <w:rFonts w:ascii="Courier New" w:hAnsi="Courier New"/>
          <w:sz w:val="20"/>
        </w:rPr>
        <w:t>`</w:t>
      </w:r>
    </w:p>
    <w:p w14:paraId="25854613" w14:textId="77777777" w:rsidR="00953F03" w:rsidRDefault="00000000">
      <w:r>
        <w:t>┌─────────────────────────────────────────────────────────┐</w:t>
      </w:r>
    </w:p>
    <w:p w14:paraId="04DE2098" w14:textId="77777777" w:rsidR="00953F03" w:rsidRDefault="00000000">
      <w:r>
        <w:t xml:space="preserve">│ </w:t>
      </w:r>
      <w:proofErr w:type="spellStart"/>
      <w:r>
        <w:t>متابعة</w:t>
      </w:r>
      <w:proofErr w:type="spellEnd"/>
      <w:r>
        <w:t xml:space="preserve"> </w:t>
      </w:r>
      <w:proofErr w:type="spellStart"/>
      <w:r>
        <w:t>العملاء</w:t>
      </w:r>
      <w:proofErr w:type="spellEnd"/>
      <w:r>
        <w:t xml:space="preserve">                          [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المستخدم</w:t>
      </w:r>
      <w:proofErr w:type="spellEnd"/>
      <w:r>
        <w:t>] │</w:t>
      </w:r>
    </w:p>
    <w:p w14:paraId="58952AF4" w14:textId="77777777" w:rsidR="00953F03" w:rsidRDefault="00000000">
      <w:r>
        <w:t xml:space="preserve">│ </w:t>
      </w:r>
      <w:proofErr w:type="spellStart"/>
      <w:r>
        <w:t>آخر</w:t>
      </w:r>
      <w:proofErr w:type="spellEnd"/>
      <w:r>
        <w:t xml:space="preserve"> </w:t>
      </w:r>
      <w:proofErr w:type="spellStart"/>
      <w:r>
        <w:t>تحديث</w:t>
      </w:r>
      <w:proofErr w:type="spellEnd"/>
      <w:r>
        <w:t>: [</w:t>
      </w:r>
      <w:proofErr w:type="spellStart"/>
      <w:r>
        <w:t>التاريخ</w:t>
      </w:r>
      <w:proofErr w:type="spellEnd"/>
      <w:r>
        <w:t xml:space="preserve"> </w:t>
      </w:r>
      <w:proofErr w:type="spellStart"/>
      <w:r>
        <w:t>والوقت</w:t>
      </w:r>
      <w:proofErr w:type="spellEnd"/>
      <w:r>
        <w:t>]                            │</w:t>
      </w:r>
    </w:p>
    <w:p w14:paraId="6D9DB445" w14:textId="77777777" w:rsidR="00953F03" w:rsidRDefault="00000000">
      <w:r>
        <w:t>└─────────────────────────────────────────────────────────┘</w:t>
      </w:r>
    </w:p>
    <w:p w14:paraId="5619AEE8" w14:textId="77777777" w:rsidR="00953F03" w:rsidRDefault="00000000">
      <w:r>
        <w:rPr>
          <w:rFonts w:ascii="Courier New" w:hAnsi="Courier New"/>
          <w:sz w:val="20"/>
        </w:rPr>
        <w:t>`</w:t>
      </w:r>
    </w:p>
    <w:p w14:paraId="3257CD14" w14:textId="77777777" w:rsidR="00953F03" w:rsidRDefault="00000000">
      <w:pPr>
        <w:pStyle w:val="Heading3"/>
      </w:pPr>
      <w:r>
        <w:t xml:space="preserve">2. </w:t>
      </w:r>
      <w:proofErr w:type="spellStart"/>
      <w:r>
        <w:t>شريط</w:t>
      </w:r>
      <w:proofErr w:type="spellEnd"/>
      <w:r>
        <w:t xml:space="preserve"> </w:t>
      </w:r>
      <w:proofErr w:type="spellStart"/>
      <w:r>
        <w:t>التنقل</w:t>
      </w:r>
      <w:proofErr w:type="spellEnd"/>
    </w:p>
    <w:p w14:paraId="6D634716" w14:textId="77777777" w:rsidR="00953F03" w:rsidRDefault="00000000">
      <w:r>
        <w:rPr>
          <w:rFonts w:ascii="Courier New" w:hAnsi="Courier New"/>
          <w:sz w:val="20"/>
        </w:rPr>
        <w:t>`</w:t>
      </w:r>
    </w:p>
    <w:p w14:paraId="14AB1A7F" w14:textId="77777777" w:rsidR="00953F03" w:rsidRDefault="00000000">
      <w:r>
        <w:t>┌─────────────────────────────────────────────────────────┐</w:t>
      </w:r>
    </w:p>
    <w:p w14:paraId="03242539" w14:textId="77777777" w:rsidR="00953F03" w:rsidRDefault="00000000">
      <w:r>
        <w:t>│ [</w:t>
      </w:r>
      <w:proofErr w:type="spellStart"/>
      <w:r>
        <w:t>الرئيسية</w:t>
      </w:r>
      <w:proofErr w:type="spellEnd"/>
      <w:r>
        <w:t>] &gt; [</w:t>
      </w:r>
      <w:proofErr w:type="spellStart"/>
      <w:r>
        <w:t>التقارير</w:t>
      </w:r>
      <w:proofErr w:type="spellEnd"/>
      <w:r>
        <w:t>] &gt; [</w:t>
      </w:r>
      <w:proofErr w:type="spellStart"/>
      <w:r>
        <w:t>متابعة</w:t>
      </w:r>
      <w:proofErr w:type="spellEnd"/>
      <w:r>
        <w:t xml:space="preserve"> </w:t>
      </w:r>
      <w:proofErr w:type="spellStart"/>
      <w:r>
        <w:t>العملاء</w:t>
      </w:r>
      <w:proofErr w:type="spellEnd"/>
      <w:r>
        <w:t>]            │</w:t>
      </w:r>
    </w:p>
    <w:p w14:paraId="1CB4C032" w14:textId="77777777" w:rsidR="00953F03" w:rsidRDefault="00000000">
      <w:r>
        <w:t>└─────────────────────────────────────────────────────────┘</w:t>
      </w:r>
    </w:p>
    <w:p w14:paraId="5D3DF264" w14:textId="77777777" w:rsidR="00953F03" w:rsidRDefault="00000000">
      <w:r>
        <w:rPr>
          <w:rFonts w:ascii="Courier New" w:hAnsi="Courier New"/>
          <w:sz w:val="20"/>
        </w:rPr>
        <w:t>`</w:t>
      </w:r>
    </w:p>
    <w:p w14:paraId="2C88C7F6" w14:textId="77777777" w:rsidR="00953F03" w:rsidRDefault="00000000">
      <w:pPr>
        <w:pStyle w:val="Heading3"/>
      </w:pPr>
      <w:r>
        <w:t xml:space="preserve">3.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التقارير</w:t>
      </w:r>
      <w:proofErr w:type="spellEnd"/>
    </w:p>
    <w:p w14:paraId="166BF5D9" w14:textId="77777777" w:rsidR="00953F03" w:rsidRDefault="00000000">
      <w:r>
        <w:rPr>
          <w:rFonts w:ascii="Courier New" w:hAnsi="Courier New"/>
          <w:sz w:val="20"/>
        </w:rPr>
        <w:t>`</w:t>
      </w:r>
    </w:p>
    <w:p w14:paraId="46C33244" w14:textId="77777777" w:rsidR="00953F03" w:rsidRDefault="00000000">
      <w:r>
        <w:t>┌─────────────────────────────────────────────────────────┐</w:t>
      </w:r>
    </w:p>
    <w:p w14:paraId="496C2987" w14:textId="77777777" w:rsidR="00953F03" w:rsidRDefault="00000000">
      <w:r>
        <w:t xml:space="preserve">│ 📄 </w:t>
      </w:r>
      <w:proofErr w:type="spellStart"/>
      <w:r>
        <w:t>تقارير</w:t>
      </w:r>
      <w:proofErr w:type="spellEnd"/>
      <w:r>
        <w:t xml:space="preserve"> </w:t>
      </w:r>
      <w:proofErr w:type="spellStart"/>
      <w:r>
        <w:t>الفواتير</w:t>
      </w:r>
      <w:proofErr w:type="spellEnd"/>
      <w:r>
        <w:t xml:space="preserve">                                      │</w:t>
      </w:r>
    </w:p>
    <w:p w14:paraId="5581FD2E" w14:textId="77777777" w:rsidR="00953F03" w:rsidRDefault="00000000">
      <w:r>
        <w:lastRenderedPageBreak/>
        <w:t xml:space="preserve">│ ├─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البيع</w:t>
      </w:r>
      <w:proofErr w:type="spellEnd"/>
      <w:r>
        <w:t xml:space="preserve"> </w:t>
      </w:r>
      <w:proofErr w:type="spellStart"/>
      <w:r>
        <w:t>المعمرة</w:t>
      </w:r>
      <w:proofErr w:type="spellEnd"/>
      <w:r>
        <w:t xml:space="preserve">                                │</w:t>
      </w:r>
    </w:p>
    <w:p w14:paraId="76DA9F14" w14:textId="77777777" w:rsidR="00953F03" w:rsidRDefault="00000000">
      <w:r>
        <w:t xml:space="preserve">│ ├─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البيع</w:t>
      </w:r>
      <w:proofErr w:type="spellEnd"/>
      <w:r>
        <w:t xml:space="preserve"> </w:t>
      </w:r>
      <w:proofErr w:type="spellStart"/>
      <w:r>
        <w:t>المسددة</w:t>
      </w:r>
      <w:proofErr w:type="spellEnd"/>
      <w:r>
        <w:t xml:space="preserve"> </w:t>
      </w:r>
      <w:proofErr w:type="spellStart"/>
      <w:r>
        <w:t>والغير</w:t>
      </w:r>
      <w:proofErr w:type="spellEnd"/>
      <w:r>
        <w:t xml:space="preserve"> </w:t>
      </w:r>
      <w:proofErr w:type="spellStart"/>
      <w:r>
        <w:t>مسددة</w:t>
      </w:r>
      <w:proofErr w:type="spellEnd"/>
      <w:r>
        <w:t xml:space="preserve">                   │</w:t>
      </w:r>
    </w:p>
    <w:p w14:paraId="3C15CC82" w14:textId="77777777" w:rsidR="00953F03" w:rsidRDefault="00000000">
      <w:r>
        <w:t xml:space="preserve">│ └─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بيع</w:t>
      </w:r>
      <w:proofErr w:type="spellEnd"/>
      <w:r>
        <w:t xml:space="preserve"> </w:t>
      </w:r>
      <w:proofErr w:type="spellStart"/>
      <w:r>
        <w:t>سجل</w:t>
      </w:r>
      <w:proofErr w:type="spellEnd"/>
      <w:r>
        <w:t xml:space="preserve"> </w:t>
      </w:r>
      <w:proofErr w:type="spellStart"/>
      <w:r>
        <w:t>موعد</w:t>
      </w:r>
      <w:proofErr w:type="spellEnd"/>
      <w:r>
        <w:t xml:space="preserve"> </w:t>
      </w:r>
      <w:proofErr w:type="spellStart"/>
      <w:r>
        <w:t>سدادها</w:t>
      </w:r>
      <w:proofErr w:type="spellEnd"/>
      <w:r>
        <w:t xml:space="preserve"> </w:t>
      </w:r>
      <w:proofErr w:type="spellStart"/>
      <w:r>
        <w:t>خلال</w:t>
      </w:r>
      <w:proofErr w:type="spellEnd"/>
      <w:r>
        <w:t xml:space="preserve"> </w:t>
      </w:r>
      <w:proofErr w:type="spellStart"/>
      <w:r>
        <w:t>فترة</w:t>
      </w:r>
      <w:proofErr w:type="spellEnd"/>
      <w:r>
        <w:t xml:space="preserve">                │</w:t>
      </w:r>
    </w:p>
    <w:p w14:paraId="2B537603" w14:textId="77777777" w:rsidR="00953F03" w:rsidRDefault="00000000">
      <w:r>
        <w:t>│                                                         │</w:t>
      </w:r>
    </w:p>
    <w:p w14:paraId="3BE32250" w14:textId="77777777" w:rsidR="00953F03" w:rsidRDefault="00000000">
      <w:r>
        <w:t xml:space="preserve">│ 💳 </w:t>
      </w:r>
      <w:proofErr w:type="spellStart"/>
      <w:r>
        <w:t>تقارير</w:t>
      </w:r>
      <w:proofErr w:type="spellEnd"/>
      <w:r>
        <w:t xml:space="preserve"> </w:t>
      </w:r>
      <w:proofErr w:type="spellStart"/>
      <w:r>
        <w:t>الائتمان</w:t>
      </w:r>
      <w:proofErr w:type="spellEnd"/>
      <w:r>
        <w:t xml:space="preserve">                                      │</w:t>
      </w:r>
    </w:p>
    <w:p w14:paraId="13A82D02" w14:textId="77777777" w:rsidR="00953F03" w:rsidRDefault="00000000">
      <w:r>
        <w:t xml:space="preserve">│ ├─ </w:t>
      </w:r>
      <w:proofErr w:type="spellStart"/>
      <w:r>
        <w:t>عملاء</w:t>
      </w:r>
      <w:proofErr w:type="spellEnd"/>
      <w:r>
        <w:t xml:space="preserve"> </w:t>
      </w:r>
      <w:proofErr w:type="spellStart"/>
      <w:r>
        <w:t>تجاوز</w:t>
      </w:r>
      <w:proofErr w:type="spellEnd"/>
      <w:r>
        <w:t xml:space="preserve"> </w:t>
      </w:r>
      <w:proofErr w:type="spellStart"/>
      <w:r>
        <w:t>رصيدهم</w:t>
      </w:r>
      <w:proofErr w:type="spellEnd"/>
      <w:r>
        <w:t xml:space="preserve"> </w:t>
      </w:r>
      <w:proofErr w:type="spellStart"/>
      <w:r>
        <w:t>حد</w:t>
      </w:r>
      <w:proofErr w:type="spellEnd"/>
      <w:r>
        <w:t xml:space="preserve"> </w:t>
      </w:r>
      <w:proofErr w:type="spellStart"/>
      <w:r>
        <w:t>الائتمان</w:t>
      </w:r>
      <w:proofErr w:type="spellEnd"/>
      <w:r>
        <w:t xml:space="preserve">                      │</w:t>
      </w:r>
    </w:p>
    <w:p w14:paraId="35D36651" w14:textId="77777777" w:rsidR="00953F03" w:rsidRDefault="00000000">
      <w:r>
        <w:t xml:space="preserve">│ ├─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مبيعات</w:t>
      </w:r>
      <w:proofErr w:type="spellEnd"/>
      <w:r>
        <w:t xml:space="preserve"> </w:t>
      </w:r>
      <w:proofErr w:type="spellStart"/>
      <w:r>
        <w:t>نسبة</w:t>
      </w:r>
      <w:proofErr w:type="spellEnd"/>
      <w:r>
        <w:t xml:space="preserve"> </w:t>
      </w:r>
      <w:proofErr w:type="spellStart"/>
      <w:r>
        <w:t>الربح</w:t>
      </w:r>
      <w:proofErr w:type="spellEnd"/>
      <w:r>
        <w:t xml:space="preserve"> </w:t>
      </w:r>
      <w:proofErr w:type="spellStart"/>
      <w:r>
        <w:t>فيها</w:t>
      </w:r>
      <w:proofErr w:type="spellEnd"/>
      <w:r>
        <w:t xml:space="preserve"> </w:t>
      </w:r>
      <w:proofErr w:type="spellStart"/>
      <w:r>
        <w:t>أقل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              │</w:t>
      </w:r>
    </w:p>
    <w:p w14:paraId="0A08FAEF" w14:textId="77777777" w:rsidR="00953F03" w:rsidRDefault="00000000">
      <w:r>
        <w:t xml:space="preserve">│ └─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مبيعات</w:t>
      </w:r>
      <w:proofErr w:type="spellEnd"/>
      <w:r>
        <w:t xml:space="preserve"> </w:t>
      </w:r>
      <w:proofErr w:type="spellStart"/>
      <w:r>
        <w:t>نسبة</w:t>
      </w:r>
      <w:proofErr w:type="spellEnd"/>
      <w:r>
        <w:t xml:space="preserve"> </w:t>
      </w:r>
      <w:proofErr w:type="spellStart"/>
      <w:r>
        <w:t>الخصم</w:t>
      </w:r>
      <w:proofErr w:type="spellEnd"/>
      <w:r>
        <w:t xml:space="preserve"> </w:t>
      </w:r>
      <w:proofErr w:type="spellStart"/>
      <w:r>
        <w:t>فيها</w:t>
      </w:r>
      <w:proofErr w:type="spellEnd"/>
      <w:r>
        <w:t xml:space="preserve"> </w:t>
      </w:r>
      <w:proofErr w:type="spellStart"/>
      <w:r>
        <w:t>أكبر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              │</w:t>
      </w:r>
    </w:p>
    <w:p w14:paraId="158F5D92" w14:textId="77777777" w:rsidR="00953F03" w:rsidRDefault="00000000">
      <w:r>
        <w:t>│                                                         │</w:t>
      </w:r>
    </w:p>
    <w:p w14:paraId="38056D1A" w14:textId="77777777" w:rsidR="00953F03" w:rsidRDefault="00000000">
      <w:r>
        <w:t xml:space="preserve">│ 📊 </w:t>
      </w:r>
      <w:proofErr w:type="spellStart"/>
      <w:r>
        <w:t>تقارير</w:t>
      </w:r>
      <w:proofErr w:type="spellEnd"/>
      <w:r>
        <w:t xml:space="preserve"> </w:t>
      </w:r>
      <w:proofErr w:type="spellStart"/>
      <w:r>
        <w:t>الأداء</w:t>
      </w:r>
      <w:proofErr w:type="spellEnd"/>
      <w:r>
        <w:t xml:space="preserve">                                        │</w:t>
      </w:r>
    </w:p>
    <w:p w14:paraId="433747BA" w14:textId="77777777" w:rsidR="00953F03" w:rsidRDefault="00000000">
      <w:r>
        <w:t xml:space="preserve">│ ├─ </w:t>
      </w:r>
      <w:proofErr w:type="spellStart"/>
      <w:r>
        <w:t>تقرير</w:t>
      </w:r>
      <w:proofErr w:type="spellEnd"/>
      <w:r>
        <w:t xml:space="preserve"> </w:t>
      </w:r>
      <w:proofErr w:type="spellStart"/>
      <w:r>
        <w:t>النشاط</w:t>
      </w:r>
      <w:proofErr w:type="spellEnd"/>
      <w:r>
        <w:t xml:space="preserve"> </w:t>
      </w:r>
      <w:proofErr w:type="spellStart"/>
      <w:r>
        <w:t>التجاري</w:t>
      </w:r>
      <w:proofErr w:type="spellEnd"/>
      <w:r>
        <w:t xml:space="preserve">                                │</w:t>
      </w:r>
    </w:p>
    <w:p w14:paraId="3AC776C6" w14:textId="77777777" w:rsidR="00953F03" w:rsidRDefault="00000000">
      <w:r>
        <w:t xml:space="preserve">│ ├─ </w:t>
      </w:r>
      <w:proofErr w:type="spellStart"/>
      <w:r>
        <w:t>العملاء</w:t>
      </w:r>
      <w:proofErr w:type="spellEnd"/>
      <w:r>
        <w:t xml:space="preserve"> </w:t>
      </w:r>
      <w:proofErr w:type="spellStart"/>
      <w:r>
        <w:t>الأكثر</w:t>
      </w:r>
      <w:proofErr w:type="spellEnd"/>
      <w:r>
        <w:t xml:space="preserve"> </w:t>
      </w:r>
      <w:proofErr w:type="spellStart"/>
      <w:r>
        <w:t>مبيعًا</w:t>
      </w:r>
      <w:proofErr w:type="spellEnd"/>
      <w:r>
        <w:t xml:space="preserve"> (</w:t>
      </w:r>
      <w:proofErr w:type="spellStart"/>
      <w:r>
        <w:t>مبالغ</w:t>
      </w:r>
      <w:proofErr w:type="spellEnd"/>
      <w:r>
        <w:t>)                      │</w:t>
      </w:r>
    </w:p>
    <w:p w14:paraId="1124595B" w14:textId="77777777" w:rsidR="00953F03" w:rsidRDefault="00000000">
      <w:r>
        <w:t xml:space="preserve">│ ├─ </w:t>
      </w:r>
      <w:proofErr w:type="spellStart"/>
      <w:r>
        <w:t>العملاء</w:t>
      </w:r>
      <w:proofErr w:type="spellEnd"/>
      <w:r>
        <w:t xml:space="preserve"> </w:t>
      </w:r>
      <w:proofErr w:type="spellStart"/>
      <w:r>
        <w:t>الأكثر</w:t>
      </w:r>
      <w:proofErr w:type="spellEnd"/>
      <w:r>
        <w:t xml:space="preserve"> </w:t>
      </w:r>
      <w:proofErr w:type="spellStart"/>
      <w:r>
        <w:t>مبيعًا</w:t>
      </w:r>
      <w:proofErr w:type="spellEnd"/>
      <w:r>
        <w:t xml:space="preserve"> (</w:t>
      </w:r>
      <w:proofErr w:type="spellStart"/>
      <w:r>
        <w:t>عدد</w:t>
      </w:r>
      <w:proofErr w:type="spellEnd"/>
      <w:r>
        <w:t xml:space="preserve"> </w:t>
      </w:r>
      <w:proofErr w:type="spellStart"/>
      <w:r>
        <w:t>فواتير</w:t>
      </w:r>
      <w:proofErr w:type="spellEnd"/>
      <w:r>
        <w:t>)                 │</w:t>
      </w:r>
    </w:p>
    <w:p w14:paraId="3A84C037" w14:textId="77777777" w:rsidR="00953F03" w:rsidRDefault="00000000">
      <w:r>
        <w:t xml:space="preserve">│ └─ </w:t>
      </w:r>
      <w:proofErr w:type="spellStart"/>
      <w:r>
        <w:t>العملاء</w:t>
      </w:r>
      <w:proofErr w:type="spellEnd"/>
      <w:r>
        <w:t xml:space="preserve"> </w:t>
      </w:r>
      <w:proofErr w:type="spellStart"/>
      <w:r>
        <w:t>الأكثر</w:t>
      </w:r>
      <w:proofErr w:type="spellEnd"/>
      <w:r>
        <w:t xml:space="preserve"> </w:t>
      </w:r>
      <w:proofErr w:type="spellStart"/>
      <w:r>
        <w:t>ربحية</w:t>
      </w:r>
      <w:proofErr w:type="spellEnd"/>
      <w:r>
        <w:t xml:space="preserve">                                │</w:t>
      </w:r>
    </w:p>
    <w:p w14:paraId="11CED4C0" w14:textId="77777777" w:rsidR="00953F03" w:rsidRDefault="00000000">
      <w:r>
        <w:t>└─────────────────────────────────────────────────────────┘</w:t>
      </w:r>
    </w:p>
    <w:p w14:paraId="46C48A43" w14:textId="77777777" w:rsidR="00953F03" w:rsidRDefault="00000000">
      <w:r>
        <w:rPr>
          <w:rFonts w:ascii="Courier New" w:hAnsi="Courier New"/>
          <w:sz w:val="20"/>
        </w:rPr>
        <w:t>`</w:t>
      </w:r>
    </w:p>
    <w:p w14:paraId="7CF9153C" w14:textId="77777777" w:rsidR="00953F03" w:rsidRDefault="00000000">
      <w:pPr>
        <w:pStyle w:val="Heading3"/>
      </w:pPr>
      <w:r>
        <w:t xml:space="preserve">4. </w:t>
      </w:r>
      <w:proofErr w:type="spellStart"/>
      <w:r>
        <w:t>شريط</w:t>
      </w:r>
      <w:proofErr w:type="spellEnd"/>
      <w:r>
        <w:t xml:space="preserve"> </w:t>
      </w:r>
      <w:proofErr w:type="spellStart"/>
      <w:r>
        <w:t>البحث</w:t>
      </w:r>
      <w:proofErr w:type="spellEnd"/>
    </w:p>
    <w:p w14:paraId="7AB0AA63" w14:textId="77777777" w:rsidR="00953F03" w:rsidRDefault="00000000">
      <w:r>
        <w:rPr>
          <w:rFonts w:ascii="Courier New" w:hAnsi="Courier New"/>
          <w:sz w:val="20"/>
        </w:rPr>
        <w:t>`</w:t>
      </w:r>
    </w:p>
    <w:p w14:paraId="66858116" w14:textId="77777777" w:rsidR="00953F03" w:rsidRDefault="00000000">
      <w:r>
        <w:t>┌─────────────────────────────────────────────────────────┐</w:t>
      </w:r>
    </w:p>
    <w:p w14:paraId="2AB62334" w14:textId="77777777" w:rsidR="00953F03" w:rsidRDefault="00000000">
      <w:r>
        <w:t>│ 🔍 [</w:t>
      </w:r>
      <w:proofErr w:type="spellStart"/>
      <w:r>
        <w:t>بحث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التقارير</w:t>
      </w:r>
      <w:proofErr w:type="spellEnd"/>
      <w:r>
        <w:t>...]                                │</w:t>
      </w:r>
    </w:p>
    <w:p w14:paraId="28713F2F" w14:textId="77777777" w:rsidR="00953F03" w:rsidRDefault="00000000">
      <w:r>
        <w:t>└─────────────────────────────────────────────────────────┘</w:t>
      </w:r>
    </w:p>
    <w:p w14:paraId="1B91B7E2" w14:textId="77777777" w:rsidR="00953F03" w:rsidRDefault="00000000">
      <w:r>
        <w:rPr>
          <w:rFonts w:ascii="Courier New" w:hAnsi="Courier New"/>
          <w:sz w:val="20"/>
        </w:rPr>
        <w:t>`</w:t>
      </w:r>
    </w:p>
    <w:p w14:paraId="4048095B" w14:textId="77777777" w:rsidR="00953F03" w:rsidRDefault="00000000">
      <w:pPr>
        <w:pStyle w:val="Heading3"/>
      </w:pPr>
      <w:r>
        <w:t xml:space="preserve">5. </w:t>
      </w:r>
      <w:proofErr w:type="spellStart"/>
      <w:r>
        <w:t>إحصائيات</w:t>
      </w:r>
      <w:proofErr w:type="spellEnd"/>
      <w:r>
        <w:t xml:space="preserve"> </w:t>
      </w:r>
      <w:proofErr w:type="spellStart"/>
      <w:r>
        <w:t>سريعة</w:t>
      </w:r>
      <w:proofErr w:type="spellEnd"/>
    </w:p>
    <w:p w14:paraId="269BC100" w14:textId="77777777" w:rsidR="00953F03" w:rsidRDefault="00000000">
      <w:r>
        <w:rPr>
          <w:rFonts w:ascii="Courier New" w:hAnsi="Courier New"/>
          <w:sz w:val="20"/>
        </w:rPr>
        <w:t>`</w:t>
      </w:r>
    </w:p>
    <w:p w14:paraId="4047E7C7" w14:textId="77777777" w:rsidR="00953F03" w:rsidRDefault="00000000">
      <w:r>
        <w:t>┌─────────────────────────────────────────────────────────┐</w:t>
      </w:r>
    </w:p>
    <w:p w14:paraId="2193A1C6" w14:textId="77777777" w:rsidR="00953F03" w:rsidRDefault="00000000">
      <w:r>
        <w:t xml:space="preserve">│ 📊 </w:t>
      </w:r>
      <w:proofErr w:type="spellStart"/>
      <w:r>
        <w:t>إحصائيات</w:t>
      </w:r>
      <w:proofErr w:type="spellEnd"/>
      <w:r>
        <w:t xml:space="preserve"> </w:t>
      </w:r>
      <w:proofErr w:type="spellStart"/>
      <w:r>
        <w:t>سريعة</w:t>
      </w:r>
      <w:proofErr w:type="spellEnd"/>
      <w:r>
        <w:t xml:space="preserve">                                      │</w:t>
      </w:r>
    </w:p>
    <w:p w14:paraId="37B1F2A9" w14:textId="77777777" w:rsidR="00953F03" w:rsidRDefault="00000000">
      <w:r>
        <w:t xml:space="preserve">│ ├─ </w:t>
      </w:r>
      <w:proofErr w:type="spellStart"/>
      <w:r>
        <w:t>إجمالي</w:t>
      </w:r>
      <w:proofErr w:type="spellEnd"/>
      <w:r>
        <w:t xml:space="preserve"> </w:t>
      </w:r>
      <w:proofErr w:type="spellStart"/>
      <w:r>
        <w:t>التقارير</w:t>
      </w:r>
      <w:proofErr w:type="spellEnd"/>
      <w:r>
        <w:t>: 10                                 │</w:t>
      </w:r>
    </w:p>
    <w:p w14:paraId="40B70D0B" w14:textId="77777777" w:rsidR="00953F03" w:rsidRDefault="00000000">
      <w:r>
        <w:lastRenderedPageBreak/>
        <w:t xml:space="preserve">│ ├─ </w:t>
      </w:r>
      <w:proofErr w:type="spellStart"/>
      <w:r>
        <w:t>آخر</w:t>
      </w:r>
      <w:proofErr w:type="spellEnd"/>
      <w:r>
        <w:t xml:space="preserve"> </w:t>
      </w:r>
      <w:proofErr w:type="spellStart"/>
      <w:r>
        <w:t>تقرير</w:t>
      </w:r>
      <w:proofErr w:type="spellEnd"/>
      <w:r>
        <w:t xml:space="preserve"> </w:t>
      </w:r>
      <w:proofErr w:type="spellStart"/>
      <w:r>
        <w:t>تم</w:t>
      </w:r>
      <w:proofErr w:type="spellEnd"/>
      <w:r>
        <w:t xml:space="preserve"> </w:t>
      </w:r>
      <w:proofErr w:type="spellStart"/>
      <w:r>
        <w:t>تشغيله</w:t>
      </w:r>
      <w:proofErr w:type="spellEnd"/>
      <w:r>
        <w:t>: [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التقرير</w:t>
      </w:r>
      <w:proofErr w:type="spellEnd"/>
      <w:r>
        <w:t>]                 │</w:t>
      </w:r>
    </w:p>
    <w:p w14:paraId="497C3C0F" w14:textId="77777777" w:rsidR="00953F03" w:rsidRDefault="00000000">
      <w:r>
        <w:t xml:space="preserve">│ ├─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معلقة</w:t>
      </w:r>
      <w:proofErr w:type="spellEnd"/>
      <w:r>
        <w:t>: [</w:t>
      </w:r>
      <w:proofErr w:type="spellStart"/>
      <w:r>
        <w:t>العدد</w:t>
      </w:r>
      <w:proofErr w:type="spellEnd"/>
      <w:r>
        <w:t>]                              │</w:t>
      </w:r>
    </w:p>
    <w:p w14:paraId="3E18D5DA" w14:textId="77777777" w:rsidR="00953F03" w:rsidRDefault="00000000">
      <w:r>
        <w:t xml:space="preserve">│ └─ </w:t>
      </w:r>
      <w:proofErr w:type="spellStart"/>
      <w:r>
        <w:t>عملاء</w:t>
      </w:r>
      <w:proofErr w:type="spellEnd"/>
      <w:r>
        <w:t xml:space="preserve"> </w:t>
      </w:r>
      <w:proofErr w:type="spellStart"/>
      <w:r>
        <w:t>متجاوزين</w:t>
      </w:r>
      <w:proofErr w:type="spellEnd"/>
      <w:r>
        <w:t xml:space="preserve"> </w:t>
      </w:r>
      <w:proofErr w:type="spellStart"/>
      <w:r>
        <w:t>للائتمان</w:t>
      </w:r>
      <w:proofErr w:type="spellEnd"/>
      <w:r>
        <w:t>: [</w:t>
      </w:r>
      <w:proofErr w:type="spellStart"/>
      <w:r>
        <w:t>العدد</w:t>
      </w:r>
      <w:proofErr w:type="spellEnd"/>
      <w:r>
        <w:t>]                   │</w:t>
      </w:r>
    </w:p>
    <w:p w14:paraId="59D0F432" w14:textId="77777777" w:rsidR="00953F03" w:rsidRDefault="00000000">
      <w:r>
        <w:t>└─────────────────────────────────────────────────────────┘</w:t>
      </w:r>
    </w:p>
    <w:p w14:paraId="40350080" w14:textId="77777777" w:rsidR="00953F03" w:rsidRDefault="00000000">
      <w:r>
        <w:rPr>
          <w:rFonts w:ascii="Courier New" w:hAnsi="Courier New"/>
          <w:sz w:val="20"/>
        </w:rPr>
        <w:t>`</w:t>
      </w:r>
    </w:p>
    <w:p w14:paraId="4C60FC46" w14:textId="77777777" w:rsidR="00953F03" w:rsidRDefault="00000000">
      <w:pPr>
        <w:pStyle w:val="Heading2"/>
      </w:pPr>
      <w:proofErr w:type="spellStart"/>
      <w:r>
        <w:t>الميزات</w:t>
      </w:r>
      <w:proofErr w:type="spellEnd"/>
      <w:r>
        <w:t xml:space="preserve"> </w:t>
      </w:r>
      <w:proofErr w:type="spellStart"/>
      <w:r>
        <w:t>المشتركة</w:t>
      </w:r>
      <w:proofErr w:type="spellEnd"/>
      <w:r>
        <w:t xml:space="preserve"> </w:t>
      </w:r>
      <w:proofErr w:type="spellStart"/>
      <w:r>
        <w:t>لجميع</w:t>
      </w:r>
      <w:proofErr w:type="spellEnd"/>
      <w:r>
        <w:t xml:space="preserve"> </w:t>
      </w:r>
      <w:proofErr w:type="spellStart"/>
      <w:r>
        <w:t>التقارير</w:t>
      </w:r>
      <w:proofErr w:type="spellEnd"/>
    </w:p>
    <w:p w14:paraId="3FBAF819" w14:textId="77777777" w:rsidR="00953F03" w:rsidRDefault="00000000">
      <w:pPr>
        <w:pStyle w:val="Heading3"/>
      </w:pPr>
      <w:r>
        <w:t xml:space="preserve">1. </w:t>
      </w:r>
      <w:proofErr w:type="spellStart"/>
      <w:r>
        <w:t>معايير</w:t>
      </w:r>
      <w:proofErr w:type="spellEnd"/>
      <w:r>
        <w:t xml:space="preserve"> </w:t>
      </w:r>
      <w:proofErr w:type="spellStart"/>
      <w:r>
        <w:t>البحث</w:t>
      </w:r>
      <w:proofErr w:type="spellEnd"/>
      <w:r>
        <w:t xml:space="preserve"> </w:t>
      </w:r>
      <w:proofErr w:type="spellStart"/>
      <w:r>
        <w:t>الموحدة</w:t>
      </w:r>
      <w:proofErr w:type="spellEnd"/>
    </w:p>
    <w:p w14:paraId="02CCBBCA" w14:textId="77777777" w:rsidR="00953F03" w:rsidRDefault="00000000">
      <w:proofErr w:type="spellStart"/>
      <w:r>
        <w:t>جميع</w:t>
      </w:r>
      <w:proofErr w:type="spellEnd"/>
      <w:r>
        <w:t xml:space="preserve"> </w:t>
      </w:r>
      <w:proofErr w:type="spellStart"/>
      <w:r>
        <w:t>التقارير</w:t>
      </w:r>
      <w:proofErr w:type="spellEnd"/>
      <w:r>
        <w:t xml:space="preserve"> </w:t>
      </w:r>
      <w:proofErr w:type="spellStart"/>
      <w:r>
        <w:t>تحتوي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معايير</w:t>
      </w:r>
      <w:proofErr w:type="spellEnd"/>
      <w:r>
        <w:t xml:space="preserve"> </w:t>
      </w:r>
      <w:proofErr w:type="spellStart"/>
      <w:r>
        <w:t>بحث</w:t>
      </w:r>
      <w:proofErr w:type="spellEnd"/>
      <w:r>
        <w:t xml:space="preserve"> </w:t>
      </w:r>
      <w:proofErr w:type="spellStart"/>
      <w:r>
        <w:t>مشتركة</w:t>
      </w:r>
      <w:proofErr w:type="spellEnd"/>
      <w:r>
        <w:t>:</w:t>
      </w:r>
    </w:p>
    <w:p w14:paraId="034CECA8" w14:textId="77777777" w:rsidR="00953F03" w:rsidRDefault="00000000">
      <w:r>
        <w:t xml:space="preserve">#### </w:t>
      </w:r>
      <w:proofErr w:type="spellStart"/>
      <w:r>
        <w:t>معايير</w:t>
      </w:r>
      <w:proofErr w:type="spellEnd"/>
      <w:r>
        <w:t xml:space="preserve"> </w:t>
      </w:r>
      <w:proofErr w:type="spellStart"/>
      <w:r>
        <w:t>إلزامية</w:t>
      </w:r>
      <w:proofErr w:type="spellEnd"/>
      <w:r>
        <w:t>:</w:t>
      </w:r>
    </w:p>
    <w:p w14:paraId="391FAC52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الفترة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الزمنية</w:t>
      </w:r>
      <w:proofErr w:type="spellEnd"/>
      <w:r>
        <w:rPr>
          <w:b/>
        </w:rPr>
        <w:t xml:space="preserve">: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تاريخ</w:t>
      </w:r>
      <w:proofErr w:type="spellEnd"/>
      <w:r>
        <w:t xml:space="preserve"> - </w:t>
      </w:r>
      <w:proofErr w:type="spellStart"/>
      <w:r>
        <w:t>إلى</w:t>
      </w:r>
      <w:proofErr w:type="spellEnd"/>
      <w:r>
        <w:t xml:space="preserve"> </w:t>
      </w:r>
      <w:proofErr w:type="spellStart"/>
      <w:r>
        <w:t>تاريخ</w:t>
      </w:r>
      <w:proofErr w:type="spellEnd"/>
    </w:p>
    <w:p w14:paraId="0F22949D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الموقع</w:t>
      </w:r>
      <w:proofErr w:type="spellEnd"/>
      <w:r>
        <w:rPr>
          <w:b/>
        </w:rPr>
        <w:t xml:space="preserve">: </w:t>
      </w:r>
      <w:proofErr w:type="spellStart"/>
      <w:r>
        <w:t>اختيار</w:t>
      </w:r>
      <w:proofErr w:type="spellEnd"/>
      <w:r>
        <w:t xml:space="preserve"> </w:t>
      </w:r>
      <w:proofErr w:type="spellStart"/>
      <w:r>
        <w:t>الموقع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المتجر</w:t>
      </w:r>
      <w:proofErr w:type="spellEnd"/>
    </w:p>
    <w:p w14:paraId="3CABFA2A" w14:textId="77777777" w:rsidR="00953F03" w:rsidRDefault="00000000">
      <w:r>
        <w:t xml:space="preserve">#### </w:t>
      </w:r>
      <w:proofErr w:type="spellStart"/>
      <w:r>
        <w:t>معايير</w:t>
      </w:r>
      <w:proofErr w:type="spellEnd"/>
      <w:r>
        <w:t xml:space="preserve"> </w:t>
      </w:r>
      <w:proofErr w:type="spellStart"/>
      <w:r>
        <w:t>اختيارية</w:t>
      </w:r>
      <w:proofErr w:type="spellEnd"/>
      <w:r>
        <w:t>:</w:t>
      </w:r>
    </w:p>
    <w:p w14:paraId="2CA900C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العميل</w:t>
      </w:r>
      <w:proofErr w:type="spellEnd"/>
      <w:r>
        <w:rPr>
          <w:b/>
        </w:rPr>
        <w:t xml:space="preserve">: </w:t>
      </w:r>
      <w:proofErr w:type="spellStart"/>
      <w:r>
        <w:t>اختيار</w:t>
      </w:r>
      <w:proofErr w:type="spellEnd"/>
      <w:r>
        <w:t xml:space="preserve"> </w:t>
      </w:r>
      <w:proofErr w:type="spellStart"/>
      <w:r>
        <w:t>عميل</w:t>
      </w:r>
      <w:proofErr w:type="spellEnd"/>
      <w:r>
        <w:t xml:space="preserve"> </w:t>
      </w:r>
      <w:proofErr w:type="spellStart"/>
      <w:r>
        <w:t>محدد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جميع</w:t>
      </w:r>
      <w:proofErr w:type="spellEnd"/>
      <w:r>
        <w:t xml:space="preserve"> </w:t>
      </w:r>
      <w:proofErr w:type="spellStart"/>
      <w:r>
        <w:t>العملاء</w:t>
      </w:r>
      <w:proofErr w:type="spellEnd"/>
    </w:p>
    <w:p w14:paraId="6A8F1B12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نوع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العميل</w:t>
      </w:r>
      <w:proofErr w:type="spellEnd"/>
      <w:r>
        <w:rPr>
          <w:b/>
        </w:rPr>
        <w:t xml:space="preserve">: </w:t>
      </w:r>
      <w:r>
        <w:t>(</w:t>
      </w:r>
      <w:proofErr w:type="spellStart"/>
      <w:r>
        <w:t>جملة</w:t>
      </w:r>
      <w:proofErr w:type="spellEnd"/>
      <w:r>
        <w:t xml:space="preserve">، </w:t>
      </w:r>
      <w:proofErr w:type="spellStart"/>
      <w:r>
        <w:t>تجزئة</w:t>
      </w:r>
      <w:proofErr w:type="spellEnd"/>
      <w:r>
        <w:t xml:space="preserve">، </w:t>
      </w:r>
      <w:proofErr w:type="spellStart"/>
      <w:r>
        <w:t>مؤسسات</w:t>
      </w:r>
      <w:proofErr w:type="spellEnd"/>
      <w:r>
        <w:t>)</w:t>
      </w:r>
    </w:p>
    <w:p w14:paraId="0F0E6067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حالة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الفاتورة</w:t>
      </w:r>
      <w:proofErr w:type="spellEnd"/>
      <w:r>
        <w:rPr>
          <w:b/>
        </w:rPr>
        <w:t xml:space="preserve">: </w:t>
      </w:r>
      <w:r>
        <w:t>(</w:t>
      </w:r>
      <w:proofErr w:type="spellStart"/>
      <w:r>
        <w:t>مسددة</w:t>
      </w:r>
      <w:proofErr w:type="spellEnd"/>
      <w:r>
        <w:t xml:space="preserve">، </w:t>
      </w:r>
      <w:proofErr w:type="spellStart"/>
      <w:r>
        <w:t>غير</w:t>
      </w:r>
      <w:proofErr w:type="spellEnd"/>
      <w:r>
        <w:t xml:space="preserve"> </w:t>
      </w:r>
      <w:proofErr w:type="spellStart"/>
      <w:r>
        <w:t>مسددة</w:t>
      </w:r>
      <w:proofErr w:type="spellEnd"/>
      <w:r>
        <w:t xml:space="preserve">، </w:t>
      </w:r>
      <w:proofErr w:type="spellStart"/>
      <w:r>
        <w:t>جزئية</w:t>
      </w:r>
      <w:proofErr w:type="spellEnd"/>
      <w:r>
        <w:t>)</w:t>
      </w:r>
    </w:p>
    <w:p w14:paraId="3595013F" w14:textId="77777777" w:rsidR="00953F03" w:rsidRDefault="00000000">
      <w:pPr>
        <w:pStyle w:val="Heading3"/>
      </w:pPr>
      <w:r>
        <w:t xml:space="preserve">2. </w:t>
      </w: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  <w:r>
        <w:t xml:space="preserve"> </w:t>
      </w:r>
      <w:proofErr w:type="spellStart"/>
      <w:r>
        <w:t>الموحدة</w:t>
      </w:r>
      <w:proofErr w:type="spellEnd"/>
    </w:p>
    <w:p w14:paraId="305D9FB6" w14:textId="77777777" w:rsidR="00953F03" w:rsidRDefault="00000000">
      <w:r>
        <w:rPr>
          <w:rFonts w:ascii="Courier New" w:hAnsi="Courier New"/>
          <w:sz w:val="20"/>
        </w:rPr>
        <w:t>`</w:t>
      </w:r>
    </w:p>
    <w:p w14:paraId="12C4CA15" w14:textId="77777777" w:rsidR="00953F03" w:rsidRDefault="00000000">
      <w:r>
        <w:t>┌─────────────────────────────────────────────────────────┐</w:t>
      </w:r>
    </w:p>
    <w:p w14:paraId="22894D9D" w14:textId="77777777" w:rsidR="00953F03" w:rsidRDefault="00000000">
      <w:r>
        <w:t>│ [</w:t>
      </w:r>
      <w:proofErr w:type="spellStart"/>
      <w:r>
        <w:t>عرض</w:t>
      </w:r>
      <w:proofErr w:type="spellEnd"/>
      <w:r>
        <w:t>] [</w:t>
      </w:r>
      <w:proofErr w:type="spellStart"/>
      <w:r>
        <w:t>تصدير</w:t>
      </w:r>
      <w:proofErr w:type="spellEnd"/>
      <w:r>
        <w:t xml:space="preserve"> Excel] [</w:t>
      </w:r>
      <w:proofErr w:type="spellStart"/>
      <w:r>
        <w:t>تصدير</w:t>
      </w:r>
      <w:proofErr w:type="spellEnd"/>
      <w:r>
        <w:t xml:space="preserve"> PDF] [</w:t>
      </w:r>
      <w:proofErr w:type="spellStart"/>
      <w:r>
        <w:t>طباعة</w:t>
      </w:r>
      <w:proofErr w:type="spellEnd"/>
      <w:r>
        <w:t>] [</w:t>
      </w:r>
      <w:proofErr w:type="spellStart"/>
      <w:r>
        <w:t>إعادة</w:t>
      </w:r>
      <w:proofErr w:type="spellEnd"/>
      <w:r>
        <w:t xml:space="preserve"> </w:t>
      </w:r>
      <w:proofErr w:type="spellStart"/>
      <w:r>
        <w:t>تعيين</w:t>
      </w:r>
      <w:proofErr w:type="spellEnd"/>
      <w:r>
        <w:t>] │</w:t>
      </w:r>
    </w:p>
    <w:p w14:paraId="08734C8A" w14:textId="77777777" w:rsidR="00953F03" w:rsidRDefault="00000000">
      <w:r>
        <w:t>└─────────────────────────────────────────────────────────┘</w:t>
      </w:r>
    </w:p>
    <w:p w14:paraId="4A4C0F11" w14:textId="77777777" w:rsidR="00953F03" w:rsidRDefault="00000000">
      <w:r>
        <w:rPr>
          <w:rFonts w:ascii="Courier New" w:hAnsi="Courier New"/>
          <w:sz w:val="20"/>
        </w:rPr>
        <w:t>`</w:t>
      </w:r>
    </w:p>
    <w:p w14:paraId="62EADD35" w14:textId="77777777" w:rsidR="00953F03" w:rsidRDefault="00000000">
      <w:pPr>
        <w:pStyle w:val="Heading3"/>
      </w:pPr>
      <w:r>
        <w:t xml:space="preserve">3. </w:t>
      </w:r>
      <w:proofErr w:type="spellStart"/>
      <w:r>
        <w:t>ميزات</w:t>
      </w:r>
      <w:proofErr w:type="spellEnd"/>
      <w:r>
        <w:t xml:space="preserve"> </w:t>
      </w:r>
      <w:proofErr w:type="spellStart"/>
      <w:r>
        <w:t>الجدول</w:t>
      </w:r>
      <w:proofErr w:type="spellEnd"/>
    </w:p>
    <w:p w14:paraId="673538E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ترتيب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الأعمدة</w:t>
      </w:r>
      <w:proofErr w:type="spellEnd"/>
      <w:r>
        <w:rPr>
          <w:b/>
        </w:rPr>
        <w:t xml:space="preserve">: </w:t>
      </w:r>
      <w:proofErr w:type="spellStart"/>
      <w:r>
        <w:t>اضغط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عنوان</w:t>
      </w:r>
      <w:proofErr w:type="spellEnd"/>
      <w:r>
        <w:t xml:space="preserve"> </w:t>
      </w:r>
      <w:proofErr w:type="spellStart"/>
      <w:r>
        <w:t>العمود</w:t>
      </w:r>
      <w:proofErr w:type="spellEnd"/>
      <w:r>
        <w:t xml:space="preserve"> </w:t>
      </w:r>
      <w:proofErr w:type="spellStart"/>
      <w:r>
        <w:t>للترتيب</w:t>
      </w:r>
      <w:proofErr w:type="spellEnd"/>
    </w:p>
    <w:p w14:paraId="7FD40EE3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تصفية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متقدمة</w:t>
      </w:r>
      <w:proofErr w:type="spellEnd"/>
      <w:r>
        <w:rPr>
          <w:b/>
        </w:rPr>
        <w:t xml:space="preserve">: </w:t>
      </w:r>
      <w:proofErr w:type="spellStart"/>
      <w:r>
        <w:t>أيقونة</w:t>
      </w:r>
      <w:proofErr w:type="spellEnd"/>
      <w:r>
        <w:t xml:space="preserve"> </w:t>
      </w:r>
      <w:proofErr w:type="spellStart"/>
      <w:r>
        <w:t>التصفية</w:t>
      </w:r>
      <w:proofErr w:type="spellEnd"/>
      <w:r>
        <w:t xml:space="preserve"> </w:t>
      </w:r>
      <w:proofErr w:type="spellStart"/>
      <w:r>
        <w:t>بجانب</w:t>
      </w:r>
      <w:proofErr w:type="spellEnd"/>
      <w:r>
        <w:t xml:space="preserve"> </w:t>
      </w:r>
      <w:proofErr w:type="spellStart"/>
      <w:r>
        <w:t>كل</w:t>
      </w:r>
      <w:proofErr w:type="spellEnd"/>
      <w:r>
        <w:t xml:space="preserve"> </w:t>
      </w:r>
      <w:proofErr w:type="spellStart"/>
      <w:r>
        <w:t>عمود</w:t>
      </w:r>
      <w:proofErr w:type="spellEnd"/>
    </w:p>
    <w:p w14:paraId="054C2409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بحث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في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النتائج</w:t>
      </w:r>
      <w:proofErr w:type="spellEnd"/>
      <w:r>
        <w:rPr>
          <w:b/>
        </w:rPr>
        <w:t xml:space="preserve">: </w:t>
      </w:r>
      <w:proofErr w:type="spellStart"/>
      <w:r>
        <w:t>شريط</w:t>
      </w:r>
      <w:proofErr w:type="spellEnd"/>
      <w:r>
        <w:t xml:space="preserve"> </w:t>
      </w:r>
      <w:proofErr w:type="spellStart"/>
      <w:r>
        <w:t>البحث</w:t>
      </w:r>
      <w:proofErr w:type="spellEnd"/>
      <w:r>
        <w:t xml:space="preserve"> </w:t>
      </w:r>
      <w:proofErr w:type="spellStart"/>
      <w:r>
        <w:t>أعلى</w:t>
      </w:r>
      <w:proofErr w:type="spellEnd"/>
      <w:r>
        <w:t xml:space="preserve"> </w:t>
      </w:r>
      <w:proofErr w:type="spellStart"/>
      <w:r>
        <w:t>الجدول</w:t>
      </w:r>
      <w:proofErr w:type="spellEnd"/>
    </w:p>
    <w:p w14:paraId="550F33A0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تصدير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محدد</w:t>
      </w:r>
      <w:proofErr w:type="spellEnd"/>
      <w:r>
        <w:rPr>
          <w:b/>
        </w:rPr>
        <w:t xml:space="preserve">: </w:t>
      </w:r>
      <w:proofErr w:type="spellStart"/>
      <w:r>
        <w:t>تحديد</w:t>
      </w:r>
      <w:proofErr w:type="spellEnd"/>
      <w:r>
        <w:t xml:space="preserve"> </w:t>
      </w:r>
      <w:proofErr w:type="spellStart"/>
      <w:r>
        <w:t>صفوف</w:t>
      </w:r>
      <w:proofErr w:type="spellEnd"/>
      <w:r>
        <w:t xml:space="preserve"> </w:t>
      </w:r>
      <w:proofErr w:type="spellStart"/>
      <w:r>
        <w:t>معينة</w:t>
      </w:r>
      <w:proofErr w:type="spellEnd"/>
      <w:r>
        <w:t xml:space="preserve"> </w:t>
      </w:r>
      <w:proofErr w:type="spellStart"/>
      <w:r>
        <w:t>للتصدير</w:t>
      </w:r>
      <w:proofErr w:type="spellEnd"/>
    </w:p>
    <w:p w14:paraId="433C7078" w14:textId="77777777" w:rsidR="00953F03" w:rsidRDefault="00000000">
      <w:pPr>
        <w:pStyle w:val="Heading2"/>
      </w:pPr>
      <w:proofErr w:type="spellStart"/>
      <w:r>
        <w:lastRenderedPageBreak/>
        <w:t>التقارير</w:t>
      </w:r>
      <w:proofErr w:type="spellEnd"/>
      <w:r>
        <w:t xml:space="preserve"> </w:t>
      </w:r>
      <w:proofErr w:type="spellStart"/>
      <w:r>
        <w:t>المتاحة</w:t>
      </w:r>
      <w:proofErr w:type="spellEnd"/>
    </w:p>
    <w:p w14:paraId="00B3824A" w14:textId="77777777" w:rsidR="00953F03" w:rsidRDefault="00000000">
      <w:pPr>
        <w:pStyle w:val="Heading3"/>
      </w:pPr>
      <w:r>
        <w:t xml:space="preserve">1.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البيع</w:t>
      </w:r>
      <w:proofErr w:type="spellEnd"/>
      <w:r>
        <w:t xml:space="preserve"> </w:t>
      </w:r>
      <w:proofErr w:type="spellStart"/>
      <w:r>
        <w:t>المعمرة</w:t>
      </w:r>
      <w:proofErr w:type="spellEnd"/>
    </w:p>
    <w:p w14:paraId="019A0A6F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الغرض</w:t>
      </w:r>
      <w:proofErr w:type="spellEnd"/>
      <w:r>
        <w:rPr>
          <w:b/>
        </w:rPr>
        <w:t xml:space="preserve">: </w:t>
      </w:r>
      <w:proofErr w:type="spellStart"/>
      <w:r>
        <w:t>متابعة</w:t>
      </w:r>
      <w:proofErr w:type="spellEnd"/>
      <w:r>
        <w:t xml:space="preserve"> </w:t>
      </w:r>
      <w:proofErr w:type="spellStart"/>
      <w:r>
        <w:t>الفواتير</w:t>
      </w:r>
      <w:proofErr w:type="spellEnd"/>
      <w:r>
        <w:t xml:space="preserve"> </w:t>
      </w:r>
      <w:proofErr w:type="spellStart"/>
      <w:r>
        <w:t>التي</w:t>
      </w:r>
      <w:proofErr w:type="spellEnd"/>
      <w:r>
        <w:t xml:space="preserve"> </w:t>
      </w:r>
      <w:proofErr w:type="spellStart"/>
      <w:r>
        <w:t>لم</w:t>
      </w:r>
      <w:proofErr w:type="spellEnd"/>
      <w:r>
        <w:t xml:space="preserve"> </w:t>
      </w:r>
      <w:proofErr w:type="spellStart"/>
      <w:r>
        <w:t>يتم</w:t>
      </w:r>
      <w:proofErr w:type="spellEnd"/>
      <w:r>
        <w:t xml:space="preserve"> </w:t>
      </w:r>
      <w:proofErr w:type="spellStart"/>
      <w:r>
        <w:t>تحصيلها</w:t>
      </w:r>
      <w:proofErr w:type="spellEnd"/>
      <w:r>
        <w:t xml:space="preserve"> </w:t>
      </w:r>
      <w:proofErr w:type="spellStart"/>
      <w:r>
        <w:t>لفترة</w:t>
      </w:r>
      <w:proofErr w:type="spellEnd"/>
      <w:r>
        <w:t xml:space="preserve"> </w:t>
      </w:r>
      <w:proofErr w:type="spellStart"/>
      <w:r>
        <w:t>طويلة</w:t>
      </w:r>
      <w:proofErr w:type="spellEnd"/>
    </w:p>
    <w:p w14:paraId="0D8EE49F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الاستخدام</w:t>
      </w:r>
      <w:proofErr w:type="spellEnd"/>
      <w:r>
        <w:rPr>
          <w:b/>
        </w:rPr>
        <w:t xml:space="preserve">: </w:t>
      </w:r>
      <w:proofErr w:type="spellStart"/>
      <w:r>
        <w:t>مراجعة</w:t>
      </w:r>
      <w:proofErr w:type="spellEnd"/>
      <w:r>
        <w:t xml:space="preserve"> </w:t>
      </w:r>
      <w:proofErr w:type="spellStart"/>
      <w:r>
        <w:t>الفواتير</w:t>
      </w:r>
      <w:proofErr w:type="spellEnd"/>
      <w:r>
        <w:t xml:space="preserve"> </w:t>
      </w:r>
      <w:proofErr w:type="spellStart"/>
      <w:r>
        <w:t>المتأخرة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التحصيل</w:t>
      </w:r>
      <w:proofErr w:type="spellEnd"/>
    </w:p>
    <w:p w14:paraId="3DE571C0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المعايير</w:t>
      </w:r>
      <w:proofErr w:type="spellEnd"/>
      <w:r>
        <w:rPr>
          <w:b/>
        </w:rPr>
        <w:t xml:space="preserve">: </w:t>
      </w:r>
      <w:proofErr w:type="spellStart"/>
      <w:r>
        <w:t>فترة</w:t>
      </w:r>
      <w:proofErr w:type="spellEnd"/>
      <w:r>
        <w:t xml:space="preserve"> </w:t>
      </w:r>
      <w:proofErr w:type="spellStart"/>
      <w:r>
        <w:t>زمنية</w:t>
      </w:r>
      <w:proofErr w:type="spellEnd"/>
      <w:r>
        <w:t xml:space="preserve">، </w:t>
      </w:r>
      <w:proofErr w:type="spellStart"/>
      <w:r>
        <w:t>موقع</w:t>
      </w:r>
      <w:proofErr w:type="spellEnd"/>
      <w:r>
        <w:t xml:space="preserve">، </w:t>
      </w:r>
      <w:proofErr w:type="spellStart"/>
      <w:r>
        <w:t>عميل</w:t>
      </w:r>
      <w:proofErr w:type="spellEnd"/>
      <w:r>
        <w:t xml:space="preserve">، </w:t>
      </w:r>
      <w:proofErr w:type="spellStart"/>
      <w:r>
        <w:t>مدة</w:t>
      </w:r>
      <w:proofErr w:type="spellEnd"/>
      <w:r>
        <w:t xml:space="preserve"> </w:t>
      </w:r>
      <w:proofErr w:type="spellStart"/>
      <w:r>
        <w:t>التأخير</w:t>
      </w:r>
      <w:proofErr w:type="spellEnd"/>
    </w:p>
    <w:p w14:paraId="2649B6F8" w14:textId="77777777" w:rsidR="00953F03" w:rsidRDefault="00000000">
      <w:pPr>
        <w:pStyle w:val="Heading3"/>
      </w:pPr>
      <w:r>
        <w:t xml:space="preserve">2.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البيع</w:t>
      </w:r>
      <w:proofErr w:type="spellEnd"/>
      <w:r>
        <w:t xml:space="preserve"> </w:t>
      </w:r>
      <w:proofErr w:type="spellStart"/>
      <w:r>
        <w:t>المسددة</w:t>
      </w:r>
      <w:proofErr w:type="spellEnd"/>
      <w:r>
        <w:t xml:space="preserve"> </w:t>
      </w:r>
      <w:proofErr w:type="spellStart"/>
      <w:r>
        <w:t>والغير</w:t>
      </w:r>
      <w:proofErr w:type="spellEnd"/>
      <w:r>
        <w:t xml:space="preserve"> </w:t>
      </w:r>
      <w:proofErr w:type="spellStart"/>
      <w:r>
        <w:t>مسددة</w:t>
      </w:r>
      <w:proofErr w:type="spellEnd"/>
    </w:p>
    <w:p w14:paraId="74FD0CA6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الغرض</w:t>
      </w:r>
      <w:proofErr w:type="spellEnd"/>
      <w:r>
        <w:rPr>
          <w:b/>
        </w:rPr>
        <w:t xml:space="preserve">: </w:t>
      </w:r>
      <w:proofErr w:type="spellStart"/>
      <w:r>
        <w:t>متابعة</w:t>
      </w:r>
      <w:proofErr w:type="spellEnd"/>
      <w:r>
        <w:t xml:space="preserve"> </w:t>
      </w:r>
      <w:proofErr w:type="spellStart"/>
      <w:r>
        <w:t>حالة</w:t>
      </w:r>
      <w:proofErr w:type="spellEnd"/>
      <w:r>
        <w:t xml:space="preserve"> </w:t>
      </w:r>
      <w:proofErr w:type="spellStart"/>
      <w:r>
        <w:t>تحصيل</w:t>
      </w:r>
      <w:proofErr w:type="spellEnd"/>
      <w:r>
        <w:t xml:space="preserve"> </w:t>
      </w:r>
      <w:proofErr w:type="spellStart"/>
      <w:r>
        <w:t>الفواتير</w:t>
      </w:r>
      <w:proofErr w:type="spellEnd"/>
    </w:p>
    <w:p w14:paraId="2ADB443A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الاستخدام</w:t>
      </w:r>
      <w:proofErr w:type="spellEnd"/>
      <w:r>
        <w:rPr>
          <w:b/>
        </w:rPr>
        <w:t xml:space="preserve">: </w:t>
      </w:r>
      <w:proofErr w:type="spellStart"/>
      <w:r>
        <w:t>مراجعة</w:t>
      </w:r>
      <w:proofErr w:type="spellEnd"/>
      <w:r>
        <w:t xml:space="preserve"> </w:t>
      </w:r>
      <w:proofErr w:type="spellStart"/>
      <w:r>
        <w:t>الفواتير</w:t>
      </w:r>
      <w:proofErr w:type="spellEnd"/>
      <w:r>
        <w:t xml:space="preserve"> </w:t>
      </w:r>
      <w:proofErr w:type="spellStart"/>
      <w:r>
        <w:t>المسددة</w:t>
      </w:r>
      <w:proofErr w:type="spellEnd"/>
      <w:r>
        <w:t xml:space="preserve"> </w:t>
      </w:r>
      <w:proofErr w:type="spellStart"/>
      <w:r>
        <w:t>وغير</w:t>
      </w:r>
      <w:proofErr w:type="spellEnd"/>
      <w:r>
        <w:t xml:space="preserve"> </w:t>
      </w:r>
      <w:proofErr w:type="spellStart"/>
      <w:r>
        <w:t>المسددة</w:t>
      </w:r>
      <w:proofErr w:type="spellEnd"/>
    </w:p>
    <w:p w14:paraId="38D52B9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المعايير</w:t>
      </w:r>
      <w:proofErr w:type="spellEnd"/>
      <w:r>
        <w:rPr>
          <w:b/>
        </w:rPr>
        <w:t xml:space="preserve">: </w:t>
      </w:r>
      <w:proofErr w:type="spellStart"/>
      <w:r>
        <w:t>فترة</w:t>
      </w:r>
      <w:proofErr w:type="spellEnd"/>
      <w:r>
        <w:t xml:space="preserve"> </w:t>
      </w:r>
      <w:proofErr w:type="spellStart"/>
      <w:r>
        <w:t>زمنية</w:t>
      </w:r>
      <w:proofErr w:type="spellEnd"/>
      <w:r>
        <w:t xml:space="preserve">، </w:t>
      </w:r>
      <w:proofErr w:type="spellStart"/>
      <w:r>
        <w:t>موقع</w:t>
      </w:r>
      <w:proofErr w:type="spellEnd"/>
      <w:r>
        <w:t xml:space="preserve">، </w:t>
      </w:r>
      <w:proofErr w:type="spellStart"/>
      <w:r>
        <w:t>عميل</w:t>
      </w:r>
      <w:proofErr w:type="spellEnd"/>
      <w:r>
        <w:t xml:space="preserve">، </w:t>
      </w:r>
      <w:proofErr w:type="spellStart"/>
      <w:r>
        <w:t>حالة</w:t>
      </w:r>
      <w:proofErr w:type="spellEnd"/>
      <w:r>
        <w:t xml:space="preserve"> </w:t>
      </w:r>
      <w:proofErr w:type="spellStart"/>
      <w:r>
        <w:t>التحصيل</w:t>
      </w:r>
      <w:proofErr w:type="spellEnd"/>
    </w:p>
    <w:p w14:paraId="64F5A3AE" w14:textId="77777777" w:rsidR="00953F03" w:rsidRDefault="00000000">
      <w:pPr>
        <w:pStyle w:val="Heading3"/>
      </w:pPr>
      <w:r>
        <w:t xml:space="preserve">3.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بيع</w:t>
      </w:r>
      <w:proofErr w:type="spellEnd"/>
      <w:r>
        <w:t xml:space="preserve"> </w:t>
      </w:r>
      <w:proofErr w:type="spellStart"/>
      <w:r>
        <w:t>سجل</w:t>
      </w:r>
      <w:proofErr w:type="spellEnd"/>
      <w:r>
        <w:t xml:space="preserve"> </w:t>
      </w:r>
      <w:proofErr w:type="spellStart"/>
      <w:r>
        <w:t>موعد</w:t>
      </w:r>
      <w:proofErr w:type="spellEnd"/>
      <w:r>
        <w:t xml:space="preserve"> </w:t>
      </w:r>
      <w:proofErr w:type="spellStart"/>
      <w:r>
        <w:t>سدادها</w:t>
      </w:r>
      <w:proofErr w:type="spellEnd"/>
      <w:r>
        <w:t xml:space="preserve"> </w:t>
      </w:r>
      <w:proofErr w:type="spellStart"/>
      <w:r>
        <w:t>خلال</w:t>
      </w:r>
      <w:proofErr w:type="spellEnd"/>
      <w:r>
        <w:t xml:space="preserve"> </w:t>
      </w:r>
      <w:proofErr w:type="spellStart"/>
      <w:r>
        <w:t>فترة</w:t>
      </w:r>
      <w:proofErr w:type="spellEnd"/>
    </w:p>
    <w:p w14:paraId="3E953F06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الغرض</w:t>
      </w:r>
      <w:proofErr w:type="spellEnd"/>
      <w:r>
        <w:rPr>
          <w:b/>
        </w:rPr>
        <w:t xml:space="preserve">: </w:t>
      </w:r>
      <w:proofErr w:type="spellStart"/>
      <w:r>
        <w:t>متابعة</w:t>
      </w:r>
      <w:proofErr w:type="spellEnd"/>
      <w:r>
        <w:t xml:space="preserve"> </w:t>
      </w:r>
      <w:proofErr w:type="spellStart"/>
      <w:r>
        <w:t>الفواتير</w:t>
      </w:r>
      <w:proofErr w:type="spellEnd"/>
      <w:r>
        <w:t xml:space="preserve"> </w:t>
      </w:r>
      <w:proofErr w:type="spellStart"/>
      <w:r>
        <w:t>المستحقة</w:t>
      </w:r>
      <w:proofErr w:type="spellEnd"/>
      <w:r>
        <w:t xml:space="preserve"> </w:t>
      </w:r>
      <w:proofErr w:type="spellStart"/>
      <w:r>
        <w:t>خلال</w:t>
      </w:r>
      <w:proofErr w:type="spellEnd"/>
      <w:r>
        <w:t xml:space="preserve"> </w:t>
      </w:r>
      <w:proofErr w:type="spellStart"/>
      <w:r>
        <w:t>فترة</w:t>
      </w:r>
      <w:proofErr w:type="spellEnd"/>
      <w:r>
        <w:t xml:space="preserve"> </w:t>
      </w:r>
      <w:proofErr w:type="spellStart"/>
      <w:r>
        <w:t>محددة</w:t>
      </w:r>
      <w:proofErr w:type="spellEnd"/>
    </w:p>
    <w:p w14:paraId="7E9FA9D5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الاستخدام</w:t>
      </w:r>
      <w:proofErr w:type="spellEnd"/>
      <w:r>
        <w:rPr>
          <w:b/>
        </w:rPr>
        <w:t xml:space="preserve">: </w:t>
      </w:r>
      <w:proofErr w:type="spellStart"/>
      <w:r>
        <w:t>تخطيط</w:t>
      </w:r>
      <w:proofErr w:type="spellEnd"/>
      <w:r>
        <w:t xml:space="preserve"> </w:t>
      </w:r>
      <w:proofErr w:type="spellStart"/>
      <w:r>
        <w:t>التحصيلات</w:t>
      </w:r>
      <w:proofErr w:type="spellEnd"/>
      <w:r>
        <w:t xml:space="preserve"> </w:t>
      </w:r>
      <w:proofErr w:type="spellStart"/>
      <w:r>
        <w:t>المتوقعة</w:t>
      </w:r>
      <w:proofErr w:type="spellEnd"/>
    </w:p>
    <w:p w14:paraId="4E435CB8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المعايير</w:t>
      </w:r>
      <w:proofErr w:type="spellEnd"/>
      <w:r>
        <w:rPr>
          <w:b/>
        </w:rPr>
        <w:t xml:space="preserve">: </w:t>
      </w:r>
      <w:proofErr w:type="spellStart"/>
      <w:r>
        <w:t>فترة</w:t>
      </w:r>
      <w:proofErr w:type="spellEnd"/>
      <w:r>
        <w:t xml:space="preserve"> </w:t>
      </w:r>
      <w:proofErr w:type="spellStart"/>
      <w:r>
        <w:t>زمنية</w:t>
      </w:r>
      <w:proofErr w:type="spellEnd"/>
      <w:r>
        <w:t xml:space="preserve">، </w:t>
      </w:r>
      <w:proofErr w:type="spellStart"/>
      <w:r>
        <w:t>موقع</w:t>
      </w:r>
      <w:proofErr w:type="spellEnd"/>
      <w:r>
        <w:t xml:space="preserve">، </w:t>
      </w:r>
      <w:proofErr w:type="spellStart"/>
      <w:r>
        <w:t>عميل</w:t>
      </w:r>
      <w:proofErr w:type="spellEnd"/>
      <w:r>
        <w:t xml:space="preserve">، </w:t>
      </w:r>
      <w:proofErr w:type="spellStart"/>
      <w:r>
        <w:t>موعد</w:t>
      </w:r>
      <w:proofErr w:type="spellEnd"/>
      <w:r>
        <w:t xml:space="preserve"> </w:t>
      </w:r>
      <w:proofErr w:type="spellStart"/>
      <w:r>
        <w:t>الاستحقاق</w:t>
      </w:r>
      <w:proofErr w:type="spellEnd"/>
    </w:p>
    <w:p w14:paraId="0948E0EE" w14:textId="77777777" w:rsidR="00953F03" w:rsidRDefault="00000000">
      <w:pPr>
        <w:pStyle w:val="Heading3"/>
      </w:pPr>
      <w:r>
        <w:t xml:space="preserve">4. </w:t>
      </w:r>
      <w:proofErr w:type="spellStart"/>
      <w:r>
        <w:t>عملاء</w:t>
      </w:r>
      <w:proofErr w:type="spellEnd"/>
      <w:r>
        <w:t xml:space="preserve"> </w:t>
      </w:r>
      <w:proofErr w:type="spellStart"/>
      <w:r>
        <w:t>تجاوز</w:t>
      </w:r>
      <w:proofErr w:type="spellEnd"/>
      <w:r>
        <w:t xml:space="preserve"> </w:t>
      </w:r>
      <w:proofErr w:type="spellStart"/>
      <w:r>
        <w:t>رصيدهم</w:t>
      </w:r>
      <w:proofErr w:type="spellEnd"/>
      <w:r>
        <w:t xml:space="preserve"> </w:t>
      </w:r>
      <w:proofErr w:type="spellStart"/>
      <w:r>
        <w:t>حد</w:t>
      </w:r>
      <w:proofErr w:type="spellEnd"/>
      <w:r>
        <w:t xml:space="preserve"> </w:t>
      </w:r>
      <w:proofErr w:type="spellStart"/>
      <w:r>
        <w:t>الائتمان</w:t>
      </w:r>
      <w:proofErr w:type="spellEnd"/>
    </w:p>
    <w:p w14:paraId="4BE9B505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الغرض</w:t>
      </w:r>
      <w:proofErr w:type="spellEnd"/>
      <w:r>
        <w:rPr>
          <w:b/>
        </w:rPr>
        <w:t xml:space="preserve">: </w:t>
      </w:r>
      <w:proofErr w:type="spellStart"/>
      <w:r>
        <w:t>متابعة</w:t>
      </w:r>
      <w:proofErr w:type="spellEnd"/>
      <w:r>
        <w:t xml:space="preserve"> </w:t>
      </w:r>
      <w:proofErr w:type="spellStart"/>
      <w:r>
        <w:t>العملاء</w:t>
      </w:r>
      <w:proofErr w:type="spellEnd"/>
      <w:r>
        <w:t xml:space="preserve"> </w:t>
      </w:r>
      <w:proofErr w:type="spellStart"/>
      <w:r>
        <w:t>الذين</w:t>
      </w:r>
      <w:proofErr w:type="spellEnd"/>
      <w:r>
        <w:t xml:space="preserve"> </w:t>
      </w:r>
      <w:proofErr w:type="spellStart"/>
      <w:r>
        <w:t>تجاوزوا</w:t>
      </w:r>
      <w:proofErr w:type="spellEnd"/>
      <w:r>
        <w:t xml:space="preserve"> </w:t>
      </w:r>
      <w:proofErr w:type="spellStart"/>
      <w:r>
        <w:t>حدود</w:t>
      </w:r>
      <w:proofErr w:type="spellEnd"/>
      <w:r>
        <w:t xml:space="preserve"> </w:t>
      </w:r>
      <w:proofErr w:type="spellStart"/>
      <w:r>
        <w:t>الائتمان</w:t>
      </w:r>
      <w:proofErr w:type="spellEnd"/>
      <w:r>
        <w:t xml:space="preserve"> </w:t>
      </w:r>
      <w:proofErr w:type="spellStart"/>
      <w:r>
        <w:t>الممنوح</w:t>
      </w:r>
      <w:proofErr w:type="spellEnd"/>
    </w:p>
    <w:p w14:paraId="5FD2613F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الاستخدام</w:t>
      </w:r>
      <w:proofErr w:type="spellEnd"/>
      <w:r>
        <w:rPr>
          <w:b/>
        </w:rPr>
        <w:t xml:space="preserve">: </w:t>
      </w:r>
      <w:proofErr w:type="spellStart"/>
      <w:r>
        <w:t>مراجعة</w:t>
      </w:r>
      <w:proofErr w:type="spellEnd"/>
      <w:r>
        <w:t xml:space="preserve"> </w:t>
      </w:r>
      <w:proofErr w:type="spellStart"/>
      <w:r>
        <w:t>مخاطر</w:t>
      </w:r>
      <w:proofErr w:type="spellEnd"/>
      <w:r>
        <w:t xml:space="preserve"> </w:t>
      </w:r>
      <w:proofErr w:type="spellStart"/>
      <w:r>
        <w:t>الائتمان</w:t>
      </w:r>
      <w:proofErr w:type="spellEnd"/>
    </w:p>
    <w:p w14:paraId="24E9A553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المعايير</w:t>
      </w:r>
      <w:proofErr w:type="spellEnd"/>
      <w:r>
        <w:rPr>
          <w:b/>
        </w:rPr>
        <w:t xml:space="preserve">: </w:t>
      </w:r>
      <w:proofErr w:type="spellStart"/>
      <w:r>
        <w:t>فترة</w:t>
      </w:r>
      <w:proofErr w:type="spellEnd"/>
      <w:r>
        <w:t xml:space="preserve"> </w:t>
      </w:r>
      <w:proofErr w:type="spellStart"/>
      <w:r>
        <w:t>زمنية</w:t>
      </w:r>
      <w:proofErr w:type="spellEnd"/>
      <w:r>
        <w:t xml:space="preserve">، </w:t>
      </w:r>
      <w:proofErr w:type="spellStart"/>
      <w:r>
        <w:t>موقع</w:t>
      </w:r>
      <w:proofErr w:type="spellEnd"/>
      <w:r>
        <w:t xml:space="preserve">، </w:t>
      </w:r>
      <w:proofErr w:type="spellStart"/>
      <w:r>
        <w:t>نسبة</w:t>
      </w:r>
      <w:proofErr w:type="spellEnd"/>
      <w:r>
        <w:t xml:space="preserve"> </w:t>
      </w:r>
      <w:proofErr w:type="spellStart"/>
      <w:r>
        <w:t>التجاوز</w:t>
      </w:r>
      <w:proofErr w:type="spellEnd"/>
    </w:p>
    <w:p w14:paraId="32782929" w14:textId="77777777" w:rsidR="00953F03" w:rsidRDefault="00000000">
      <w:pPr>
        <w:pStyle w:val="Heading3"/>
      </w:pPr>
      <w:r>
        <w:t xml:space="preserve">5.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مبيعات</w:t>
      </w:r>
      <w:proofErr w:type="spellEnd"/>
      <w:r>
        <w:t xml:space="preserve"> </w:t>
      </w:r>
      <w:proofErr w:type="spellStart"/>
      <w:r>
        <w:t>نسبة</w:t>
      </w:r>
      <w:proofErr w:type="spellEnd"/>
      <w:r>
        <w:t xml:space="preserve"> </w:t>
      </w:r>
      <w:proofErr w:type="spellStart"/>
      <w:r>
        <w:t>الربح</w:t>
      </w:r>
      <w:proofErr w:type="spellEnd"/>
      <w:r>
        <w:t xml:space="preserve"> </w:t>
      </w:r>
      <w:proofErr w:type="spellStart"/>
      <w:r>
        <w:t>فيها</w:t>
      </w:r>
      <w:proofErr w:type="spellEnd"/>
      <w:r>
        <w:t xml:space="preserve"> </w:t>
      </w:r>
      <w:proofErr w:type="spellStart"/>
      <w:r>
        <w:t>أقل</w:t>
      </w:r>
      <w:proofErr w:type="spellEnd"/>
      <w:r>
        <w:t xml:space="preserve"> </w:t>
      </w:r>
      <w:proofErr w:type="spellStart"/>
      <w:r>
        <w:t>من</w:t>
      </w:r>
      <w:proofErr w:type="spellEnd"/>
    </w:p>
    <w:p w14:paraId="46CFD2BA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الغرض</w:t>
      </w:r>
      <w:proofErr w:type="spellEnd"/>
      <w:r>
        <w:rPr>
          <w:b/>
        </w:rPr>
        <w:t xml:space="preserve">: </w:t>
      </w:r>
      <w:proofErr w:type="spellStart"/>
      <w:r>
        <w:t>متابعة</w:t>
      </w:r>
      <w:proofErr w:type="spellEnd"/>
      <w:r>
        <w:t xml:space="preserve"> </w:t>
      </w:r>
      <w:proofErr w:type="spellStart"/>
      <w:r>
        <w:t>الفواتير</w:t>
      </w:r>
      <w:proofErr w:type="spellEnd"/>
      <w:r>
        <w:t xml:space="preserve"> </w:t>
      </w:r>
      <w:proofErr w:type="spellStart"/>
      <w:r>
        <w:t>ذات</w:t>
      </w:r>
      <w:proofErr w:type="spellEnd"/>
      <w:r>
        <w:t xml:space="preserve"> </w:t>
      </w:r>
      <w:proofErr w:type="spellStart"/>
      <w:r>
        <w:t>الربحية</w:t>
      </w:r>
      <w:proofErr w:type="spellEnd"/>
      <w:r>
        <w:t xml:space="preserve"> </w:t>
      </w:r>
      <w:proofErr w:type="spellStart"/>
      <w:r>
        <w:t>المنخفضة</w:t>
      </w:r>
      <w:proofErr w:type="spellEnd"/>
    </w:p>
    <w:p w14:paraId="2DD3F25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الاستخدام</w:t>
      </w:r>
      <w:proofErr w:type="spellEnd"/>
      <w:r>
        <w:rPr>
          <w:b/>
        </w:rPr>
        <w:t xml:space="preserve">: </w:t>
      </w:r>
      <w:proofErr w:type="spellStart"/>
      <w:r>
        <w:t>تحليل</w:t>
      </w:r>
      <w:proofErr w:type="spellEnd"/>
      <w:r>
        <w:t xml:space="preserve"> </w:t>
      </w:r>
      <w:proofErr w:type="spellStart"/>
      <w:r>
        <w:t>الربحية</w:t>
      </w:r>
      <w:proofErr w:type="spellEnd"/>
      <w:r>
        <w:t xml:space="preserve"> </w:t>
      </w:r>
      <w:proofErr w:type="spellStart"/>
      <w:r>
        <w:t>وتحسين</w:t>
      </w:r>
      <w:proofErr w:type="spellEnd"/>
      <w:r>
        <w:t xml:space="preserve"> </w:t>
      </w:r>
      <w:proofErr w:type="spellStart"/>
      <w:r>
        <w:t>الأسعار</w:t>
      </w:r>
      <w:proofErr w:type="spellEnd"/>
    </w:p>
    <w:p w14:paraId="3704424E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المعايير</w:t>
      </w:r>
      <w:proofErr w:type="spellEnd"/>
      <w:r>
        <w:rPr>
          <w:b/>
        </w:rPr>
        <w:t xml:space="preserve">: </w:t>
      </w:r>
      <w:proofErr w:type="spellStart"/>
      <w:r>
        <w:t>فترة</w:t>
      </w:r>
      <w:proofErr w:type="spellEnd"/>
      <w:r>
        <w:t xml:space="preserve"> </w:t>
      </w:r>
      <w:proofErr w:type="spellStart"/>
      <w:r>
        <w:t>زمنية</w:t>
      </w:r>
      <w:proofErr w:type="spellEnd"/>
      <w:r>
        <w:t xml:space="preserve">، </w:t>
      </w:r>
      <w:proofErr w:type="spellStart"/>
      <w:r>
        <w:t>موقع</w:t>
      </w:r>
      <w:proofErr w:type="spellEnd"/>
      <w:r>
        <w:t xml:space="preserve">، </w:t>
      </w:r>
      <w:proofErr w:type="spellStart"/>
      <w:r>
        <w:t>نسبة</w:t>
      </w:r>
      <w:proofErr w:type="spellEnd"/>
      <w:r>
        <w:t xml:space="preserve"> </w:t>
      </w:r>
      <w:proofErr w:type="spellStart"/>
      <w:r>
        <w:t>الربح</w:t>
      </w:r>
      <w:proofErr w:type="spellEnd"/>
    </w:p>
    <w:p w14:paraId="3970703F" w14:textId="77777777" w:rsidR="00953F03" w:rsidRDefault="00000000">
      <w:pPr>
        <w:pStyle w:val="Heading3"/>
      </w:pPr>
      <w:r>
        <w:t xml:space="preserve">6.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مبيعات</w:t>
      </w:r>
      <w:proofErr w:type="spellEnd"/>
      <w:r>
        <w:t xml:space="preserve"> </w:t>
      </w:r>
      <w:proofErr w:type="spellStart"/>
      <w:r>
        <w:t>نسبة</w:t>
      </w:r>
      <w:proofErr w:type="spellEnd"/>
      <w:r>
        <w:t xml:space="preserve"> </w:t>
      </w:r>
      <w:proofErr w:type="spellStart"/>
      <w:r>
        <w:t>الخصم</w:t>
      </w:r>
      <w:proofErr w:type="spellEnd"/>
      <w:r>
        <w:t xml:space="preserve"> </w:t>
      </w:r>
      <w:proofErr w:type="spellStart"/>
      <w:r>
        <w:t>فيها</w:t>
      </w:r>
      <w:proofErr w:type="spellEnd"/>
      <w:r>
        <w:t xml:space="preserve"> </w:t>
      </w:r>
      <w:proofErr w:type="spellStart"/>
      <w:r>
        <w:t>أكبر</w:t>
      </w:r>
      <w:proofErr w:type="spellEnd"/>
      <w:r>
        <w:t xml:space="preserve"> </w:t>
      </w:r>
      <w:proofErr w:type="spellStart"/>
      <w:r>
        <w:t>من</w:t>
      </w:r>
      <w:proofErr w:type="spellEnd"/>
    </w:p>
    <w:p w14:paraId="298EE66C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الغرض</w:t>
      </w:r>
      <w:proofErr w:type="spellEnd"/>
      <w:r>
        <w:rPr>
          <w:b/>
        </w:rPr>
        <w:t xml:space="preserve">: </w:t>
      </w:r>
      <w:proofErr w:type="spellStart"/>
      <w:r>
        <w:t>متابعة</w:t>
      </w:r>
      <w:proofErr w:type="spellEnd"/>
      <w:r>
        <w:t xml:space="preserve"> </w:t>
      </w:r>
      <w:proofErr w:type="spellStart"/>
      <w:r>
        <w:t>الفواتير</w:t>
      </w:r>
      <w:proofErr w:type="spellEnd"/>
      <w:r>
        <w:t xml:space="preserve"> </w:t>
      </w:r>
      <w:proofErr w:type="spellStart"/>
      <w:r>
        <w:t>ذات</w:t>
      </w:r>
      <w:proofErr w:type="spellEnd"/>
      <w:r>
        <w:t xml:space="preserve"> </w:t>
      </w:r>
      <w:proofErr w:type="spellStart"/>
      <w:r>
        <w:t>الخصومات</w:t>
      </w:r>
      <w:proofErr w:type="spellEnd"/>
      <w:r>
        <w:t xml:space="preserve"> </w:t>
      </w:r>
      <w:proofErr w:type="spellStart"/>
      <w:r>
        <w:t>العالية</w:t>
      </w:r>
      <w:proofErr w:type="spellEnd"/>
    </w:p>
    <w:p w14:paraId="6A2A864A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الاستخدام</w:t>
      </w:r>
      <w:proofErr w:type="spellEnd"/>
      <w:r>
        <w:rPr>
          <w:b/>
        </w:rPr>
        <w:t xml:space="preserve">: </w:t>
      </w:r>
      <w:proofErr w:type="spellStart"/>
      <w:r>
        <w:t>مراجعة</w:t>
      </w:r>
      <w:proofErr w:type="spellEnd"/>
      <w:r>
        <w:t xml:space="preserve"> </w:t>
      </w:r>
      <w:proofErr w:type="spellStart"/>
      <w:r>
        <w:t>سياسات</w:t>
      </w:r>
      <w:proofErr w:type="spellEnd"/>
      <w:r>
        <w:t xml:space="preserve"> </w:t>
      </w:r>
      <w:proofErr w:type="spellStart"/>
      <w:r>
        <w:t>الخصم</w:t>
      </w:r>
      <w:proofErr w:type="spellEnd"/>
    </w:p>
    <w:p w14:paraId="7C6EA28A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المعايير</w:t>
      </w:r>
      <w:proofErr w:type="spellEnd"/>
      <w:r>
        <w:rPr>
          <w:b/>
        </w:rPr>
        <w:t xml:space="preserve">: </w:t>
      </w:r>
      <w:proofErr w:type="spellStart"/>
      <w:r>
        <w:t>فترة</w:t>
      </w:r>
      <w:proofErr w:type="spellEnd"/>
      <w:r>
        <w:t xml:space="preserve"> </w:t>
      </w:r>
      <w:proofErr w:type="spellStart"/>
      <w:r>
        <w:t>زمنية</w:t>
      </w:r>
      <w:proofErr w:type="spellEnd"/>
      <w:r>
        <w:t xml:space="preserve">، </w:t>
      </w:r>
      <w:proofErr w:type="spellStart"/>
      <w:r>
        <w:t>موقع</w:t>
      </w:r>
      <w:proofErr w:type="spellEnd"/>
      <w:r>
        <w:t xml:space="preserve">، </w:t>
      </w:r>
      <w:proofErr w:type="spellStart"/>
      <w:r>
        <w:t>نسبة</w:t>
      </w:r>
      <w:proofErr w:type="spellEnd"/>
      <w:r>
        <w:t xml:space="preserve"> </w:t>
      </w:r>
      <w:proofErr w:type="spellStart"/>
      <w:r>
        <w:t>الخصم</w:t>
      </w:r>
      <w:proofErr w:type="spellEnd"/>
    </w:p>
    <w:p w14:paraId="3B5E8A49" w14:textId="77777777" w:rsidR="00953F03" w:rsidRDefault="00000000">
      <w:pPr>
        <w:pStyle w:val="Heading3"/>
      </w:pPr>
      <w:r>
        <w:t xml:space="preserve">7. </w:t>
      </w:r>
      <w:proofErr w:type="spellStart"/>
      <w:r>
        <w:t>تقرير</w:t>
      </w:r>
      <w:proofErr w:type="spellEnd"/>
      <w:r>
        <w:t xml:space="preserve"> </w:t>
      </w:r>
      <w:proofErr w:type="spellStart"/>
      <w:r>
        <w:t>النشاط</w:t>
      </w:r>
      <w:proofErr w:type="spellEnd"/>
      <w:r>
        <w:t xml:space="preserve"> </w:t>
      </w:r>
      <w:proofErr w:type="spellStart"/>
      <w:r>
        <w:t>التجاري</w:t>
      </w:r>
      <w:proofErr w:type="spellEnd"/>
    </w:p>
    <w:p w14:paraId="34EBD9A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الغرض</w:t>
      </w:r>
      <w:proofErr w:type="spellEnd"/>
      <w:r>
        <w:rPr>
          <w:b/>
        </w:rPr>
        <w:t xml:space="preserve">: </w:t>
      </w:r>
      <w:proofErr w:type="spellStart"/>
      <w:r>
        <w:t>تحليل</w:t>
      </w:r>
      <w:proofErr w:type="spellEnd"/>
      <w:r>
        <w:t xml:space="preserve"> </w:t>
      </w:r>
      <w:proofErr w:type="spellStart"/>
      <w:r>
        <w:t>النشاط</w:t>
      </w:r>
      <w:proofErr w:type="spellEnd"/>
      <w:r>
        <w:t xml:space="preserve"> </w:t>
      </w:r>
      <w:proofErr w:type="spellStart"/>
      <w:r>
        <w:t>التجاري</w:t>
      </w:r>
      <w:proofErr w:type="spellEnd"/>
      <w:r>
        <w:t xml:space="preserve"> </w:t>
      </w:r>
      <w:proofErr w:type="spellStart"/>
      <w:r>
        <w:t>للعملاء</w:t>
      </w:r>
      <w:proofErr w:type="spellEnd"/>
    </w:p>
    <w:p w14:paraId="5708B76D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الاستخدام</w:t>
      </w:r>
      <w:proofErr w:type="spellEnd"/>
      <w:r>
        <w:rPr>
          <w:b/>
        </w:rPr>
        <w:t xml:space="preserve">: </w:t>
      </w:r>
      <w:proofErr w:type="spellStart"/>
      <w:r>
        <w:t>فهم</w:t>
      </w:r>
      <w:proofErr w:type="spellEnd"/>
      <w:r>
        <w:t xml:space="preserve"> </w:t>
      </w:r>
      <w:proofErr w:type="spellStart"/>
      <w:r>
        <w:t>أنماط</w:t>
      </w:r>
      <w:proofErr w:type="spellEnd"/>
      <w:r>
        <w:t xml:space="preserve"> </w:t>
      </w:r>
      <w:proofErr w:type="spellStart"/>
      <w:r>
        <w:t>الشراء</w:t>
      </w:r>
      <w:proofErr w:type="spellEnd"/>
      <w:r>
        <w:t xml:space="preserve"> </w:t>
      </w:r>
      <w:proofErr w:type="spellStart"/>
      <w:r>
        <w:t>والسلوك</w:t>
      </w:r>
      <w:proofErr w:type="spellEnd"/>
      <w:r>
        <w:t xml:space="preserve"> </w:t>
      </w:r>
      <w:proofErr w:type="spellStart"/>
      <w:r>
        <w:t>التجاري</w:t>
      </w:r>
      <w:proofErr w:type="spellEnd"/>
    </w:p>
    <w:p w14:paraId="0471A472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المعايير</w:t>
      </w:r>
      <w:proofErr w:type="spellEnd"/>
      <w:r>
        <w:rPr>
          <w:b/>
        </w:rPr>
        <w:t xml:space="preserve">: </w:t>
      </w:r>
      <w:proofErr w:type="spellStart"/>
      <w:r>
        <w:t>فترة</w:t>
      </w:r>
      <w:proofErr w:type="spellEnd"/>
      <w:r>
        <w:t xml:space="preserve"> </w:t>
      </w:r>
      <w:proofErr w:type="spellStart"/>
      <w:r>
        <w:t>زمنية</w:t>
      </w:r>
      <w:proofErr w:type="spellEnd"/>
      <w:r>
        <w:t xml:space="preserve">، </w:t>
      </w:r>
      <w:proofErr w:type="spellStart"/>
      <w:r>
        <w:t>موقع</w:t>
      </w:r>
      <w:proofErr w:type="spellEnd"/>
      <w:r>
        <w:t xml:space="preserve">، </w:t>
      </w:r>
      <w:proofErr w:type="spellStart"/>
      <w:r>
        <w:t>عميل</w:t>
      </w:r>
      <w:proofErr w:type="spellEnd"/>
    </w:p>
    <w:p w14:paraId="16BE66B5" w14:textId="77777777" w:rsidR="00953F03" w:rsidRDefault="00000000">
      <w:pPr>
        <w:pStyle w:val="Heading3"/>
      </w:pPr>
      <w:r>
        <w:lastRenderedPageBreak/>
        <w:t xml:space="preserve">8. </w:t>
      </w:r>
      <w:proofErr w:type="spellStart"/>
      <w:r>
        <w:t>العملاء</w:t>
      </w:r>
      <w:proofErr w:type="spellEnd"/>
      <w:r>
        <w:t xml:space="preserve"> </w:t>
      </w:r>
      <w:proofErr w:type="spellStart"/>
      <w:r>
        <w:t>الأكثر</w:t>
      </w:r>
      <w:proofErr w:type="spellEnd"/>
      <w:r>
        <w:t xml:space="preserve"> </w:t>
      </w:r>
      <w:proofErr w:type="spellStart"/>
      <w:r>
        <w:t>مبيعًا</w:t>
      </w:r>
      <w:proofErr w:type="spellEnd"/>
      <w:r>
        <w:t xml:space="preserve"> (</w:t>
      </w:r>
      <w:proofErr w:type="spellStart"/>
      <w:r>
        <w:t>مبالغ</w:t>
      </w:r>
      <w:proofErr w:type="spellEnd"/>
      <w:r>
        <w:t>)</w:t>
      </w:r>
    </w:p>
    <w:p w14:paraId="2176F78F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الغرض</w:t>
      </w:r>
      <w:proofErr w:type="spellEnd"/>
      <w:r>
        <w:rPr>
          <w:b/>
        </w:rPr>
        <w:t xml:space="preserve">: </w:t>
      </w:r>
      <w:proofErr w:type="spellStart"/>
      <w:r>
        <w:t>تحديد</w:t>
      </w:r>
      <w:proofErr w:type="spellEnd"/>
      <w:r>
        <w:t xml:space="preserve"> </w:t>
      </w:r>
      <w:proofErr w:type="spellStart"/>
      <w:r>
        <w:t>العملاء</w:t>
      </w:r>
      <w:proofErr w:type="spellEnd"/>
      <w:r>
        <w:t xml:space="preserve"> </w:t>
      </w:r>
      <w:proofErr w:type="spellStart"/>
      <w:r>
        <w:t>الأعلى</w:t>
      </w:r>
      <w:proofErr w:type="spellEnd"/>
      <w:r>
        <w:t xml:space="preserve"> </w:t>
      </w:r>
      <w:proofErr w:type="spellStart"/>
      <w:r>
        <w:t>مبيعات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حيث</w:t>
      </w:r>
      <w:proofErr w:type="spellEnd"/>
      <w:r>
        <w:t xml:space="preserve"> </w:t>
      </w:r>
      <w:proofErr w:type="spellStart"/>
      <w:r>
        <w:t>القيمة</w:t>
      </w:r>
      <w:proofErr w:type="spellEnd"/>
    </w:p>
    <w:p w14:paraId="6C03FF90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الاستخدام</w:t>
      </w:r>
      <w:proofErr w:type="spellEnd"/>
      <w:r>
        <w:rPr>
          <w:b/>
        </w:rPr>
        <w:t xml:space="preserve">: </w:t>
      </w:r>
      <w:proofErr w:type="spellStart"/>
      <w:r>
        <w:t>التركيز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العملاء</w:t>
      </w:r>
      <w:proofErr w:type="spellEnd"/>
      <w:r>
        <w:t xml:space="preserve"> </w:t>
      </w:r>
      <w:proofErr w:type="spellStart"/>
      <w:r>
        <w:t>المهمين</w:t>
      </w:r>
      <w:proofErr w:type="spellEnd"/>
    </w:p>
    <w:p w14:paraId="7070369D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المعايير</w:t>
      </w:r>
      <w:proofErr w:type="spellEnd"/>
      <w:r>
        <w:rPr>
          <w:b/>
        </w:rPr>
        <w:t xml:space="preserve">: </w:t>
      </w:r>
      <w:proofErr w:type="spellStart"/>
      <w:r>
        <w:t>فترة</w:t>
      </w:r>
      <w:proofErr w:type="spellEnd"/>
      <w:r>
        <w:t xml:space="preserve"> </w:t>
      </w:r>
      <w:proofErr w:type="spellStart"/>
      <w:r>
        <w:t>زمنية</w:t>
      </w:r>
      <w:proofErr w:type="spellEnd"/>
      <w:r>
        <w:t xml:space="preserve">، </w:t>
      </w:r>
      <w:proofErr w:type="spellStart"/>
      <w:r>
        <w:t>موقع</w:t>
      </w:r>
      <w:proofErr w:type="spellEnd"/>
      <w:r>
        <w:t xml:space="preserve">، </w:t>
      </w:r>
      <w:proofErr w:type="spellStart"/>
      <w:r>
        <w:t>عدد</w:t>
      </w:r>
      <w:proofErr w:type="spellEnd"/>
      <w:r>
        <w:t xml:space="preserve"> </w:t>
      </w:r>
      <w:proofErr w:type="spellStart"/>
      <w:r>
        <w:t>العملاء</w:t>
      </w:r>
      <w:proofErr w:type="spellEnd"/>
    </w:p>
    <w:p w14:paraId="1BEC1641" w14:textId="77777777" w:rsidR="00953F03" w:rsidRDefault="00000000">
      <w:pPr>
        <w:pStyle w:val="Heading3"/>
      </w:pPr>
      <w:r>
        <w:t xml:space="preserve">9. </w:t>
      </w:r>
      <w:proofErr w:type="spellStart"/>
      <w:r>
        <w:t>العملاء</w:t>
      </w:r>
      <w:proofErr w:type="spellEnd"/>
      <w:r>
        <w:t xml:space="preserve"> </w:t>
      </w:r>
      <w:proofErr w:type="spellStart"/>
      <w:r>
        <w:t>الأكثر</w:t>
      </w:r>
      <w:proofErr w:type="spellEnd"/>
      <w:r>
        <w:t xml:space="preserve"> </w:t>
      </w:r>
      <w:proofErr w:type="spellStart"/>
      <w:r>
        <w:t>مبيعًا</w:t>
      </w:r>
      <w:proofErr w:type="spellEnd"/>
      <w:r>
        <w:t xml:space="preserve"> (</w:t>
      </w:r>
      <w:proofErr w:type="spellStart"/>
      <w:r>
        <w:t>عدد</w:t>
      </w:r>
      <w:proofErr w:type="spellEnd"/>
      <w:r>
        <w:t xml:space="preserve"> </w:t>
      </w:r>
      <w:proofErr w:type="spellStart"/>
      <w:r>
        <w:t>فواتير</w:t>
      </w:r>
      <w:proofErr w:type="spellEnd"/>
      <w:r>
        <w:t>)</w:t>
      </w:r>
    </w:p>
    <w:p w14:paraId="4B1E80C6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الغرض</w:t>
      </w:r>
      <w:proofErr w:type="spellEnd"/>
      <w:r>
        <w:rPr>
          <w:b/>
        </w:rPr>
        <w:t xml:space="preserve">: </w:t>
      </w:r>
      <w:proofErr w:type="spellStart"/>
      <w:r>
        <w:t>تحديد</w:t>
      </w:r>
      <w:proofErr w:type="spellEnd"/>
      <w:r>
        <w:t xml:space="preserve"> </w:t>
      </w:r>
      <w:proofErr w:type="spellStart"/>
      <w:r>
        <w:t>العملاء</w:t>
      </w:r>
      <w:proofErr w:type="spellEnd"/>
      <w:r>
        <w:t xml:space="preserve"> </w:t>
      </w:r>
      <w:proofErr w:type="spellStart"/>
      <w:r>
        <w:t>الأعلى</w:t>
      </w:r>
      <w:proofErr w:type="spellEnd"/>
      <w:r>
        <w:t xml:space="preserve"> </w:t>
      </w:r>
      <w:proofErr w:type="spellStart"/>
      <w:r>
        <w:t>مبيعات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حيث</w:t>
      </w:r>
      <w:proofErr w:type="spellEnd"/>
      <w:r>
        <w:t xml:space="preserve"> </w:t>
      </w:r>
      <w:proofErr w:type="spellStart"/>
      <w:r>
        <w:t>عدد</w:t>
      </w:r>
      <w:proofErr w:type="spellEnd"/>
      <w:r>
        <w:t xml:space="preserve"> </w:t>
      </w:r>
      <w:proofErr w:type="spellStart"/>
      <w:r>
        <w:t>الفواتير</w:t>
      </w:r>
      <w:proofErr w:type="spellEnd"/>
    </w:p>
    <w:p w14:paraId="6C3EF88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الاستخدام</w:t>
      </w:r>
      <w:proofErr w:type="spellEnd"/>
      <w:r>
        <w:rPr>
          <w:b/>
        </w:rPr>
        <w:t xml:space="preserve">: </w:t>
      </w:r>
      <w:proofErr w:type="spellStart"/>
      <w:r>
        <w:t>تحليل</w:t>
      </w:r>
      <w:proofErr w:type="spellEnd"/>
      <w:r>
        <w:t xml:space="preserve"> </w:t>
      </w:r>
      <w:proofErr w:type="spellStart"/>
      <w:r>
        <w:t>تكرار</w:t>
      </w:r>
      <w:proofErr w:type="spellEnd"/>
      <w:r>
        <w:t xml:space="preserve"> </w:t>
      </w:r>
      <w:proofErr w:type="spellStart"/>
      <w:r>
        <w:t>الشراء</w:t>
      </w:r>
      <w:proofErr w:type="spellEnd"/>
    </w:p>
    <w:p w14:paraId="46D05F2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المعايير</w:t>
      </w:r>
      <w:proofErr w:type="spellEnd"/>
      <w:r>
        <w:rPr>
          <w:b/>
        </w:rPr>
        <w:t xml:space="preserve">: </w:t>
      </w:r>
      <w:proofErr w:type="spellStart"/>
      <w:r>
        <w:t>فترة</w:t>
      </w:r>
      <w:proofErr w:type="spellEnd"/>
      <w:r>
        <w:t xml:space="preserve"> </w:t>
      </w:r>
      <w:proofErr w:type="spellStart"/>
      <w:r>
        <w:t>زمنية</w:t>
      </w:r>
      <w:proofErr w:type="spellEnd"/>
      <w:r>
        <w:t xml:space="preserve">، </w:t>
      </w:r>
      <w:proofErr w:type="spellStart"/>
      <w:r>
        <w:t>موقع</w:t>
      </w:r>
      <w:proofErr w:type="spellEnd"/>
      <w:r>
        <w:t xml:space="preserve">، </w:t>
      </w:r>
      <w:proofErr w:type="spellStart"/>
      <w:r>
        <w:t>عدد</w:t>
      </w:r>
      <w:proofErr w:type="spellEnd"/>
      <w:r>
        <w:t xml:space="preserve"> </w:t>
      </w:r>
      <w:proofErr w:type="spellStart"/>
      <w:r>
        <w:t>العملاء</w:t>
      </w:r>
      <w:proofErr w:type="spellEnd"/>
    </w:p>
    <w:p w14:paraId="42DE4EFA" w14:textId="77777777" w:rsidR="00953F03" w:rsidRDefault="00000000">
      <w:pPr>
        <w:pStyle w:val="Heading3"/>
      </w:pPr>
      <w:r>
        <w:t xml:space="preserve">10. </w:t>
      </w:r>
      <w:proofErr w:type="spellStart"/>
      <w:r>
        <w:t>العملاء</w:t>
      </w:r>
      <w:proofErr w:type="spellEnd"/>
      <w:r>
        <w:t xml:space="preserve"> </w:t>
      </w:r>
      <w:proofErr w:type="spellStart"/>
      <w:r>
        <w:t>الأكثر</w:t>
      </w:r>
      <w:proofErr w:type="spellEnd"/>
      <w:r>
        <w:t xml:space="preserve"> </w:t>
      </w:r>
      <w:proofErr w:type="spellStart"/>
      <w:r>
        <w:t>ربحية</w:t>
      </w:r>
      <w:proofErr w:type="spellEnd"/>
    </w:p>
    <w:p w14:paraId="6588AC6D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الغرض</w:t>
      </w:r>
      <w:proofErr w:type="spellEnd"/>
      <w:r>
        <w:rPr>
          <w:b/>
        </w:rPr>
        <w:t xml:space="preserve">: </w:t>
      </w:r>
      <w:proofErr w:type="spellStart"/>
      <w:r>
        <w:t>تحديد</w:t>
      </w:r>
      <w:proofErr w:type="spellEnd"/>
      <w:r>
        <w:t xml:space="preserve"> </w:t>
      </w:r>
      <w:proofErr w:type="spellStart"/>
      <w:r>
        <w:t>العملاء</w:t>
      </w:r>
      <w:proofErr w:type="spellEnd"/>
      <w:r>
        <w:t xml:space="preserve"> </w:t>
      </w:r>
      <w:proofErr w:type="spellStart"/>
      <w:r>
        <w:t>الأعلى</w:t>
      </w:r>
      <w:proofErr w:type="spellEnd"/>
      <w:r>
        <w:t xml:space="preserve"> </w:t>
      </w:r>
      <w:proofErr w:type="spellStart"/>
      <w:r>
        <w:t>ربحية</w:t>
      </w:r>
      <w:proofErr w:type="spellEnd"/>
    </w:p>
    <w:p w14:paraId="474BC91C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الاستخدام</w:t>
      </w:r>
      <w:proofErr w:type="spellEnd"/>
      <w:r>
        <w:rPr>
          <w:b/>
        </w:rPr>
        <w:t xml:space="preserve">: </w:t>
      </w:r>
      <w:proofErr w:type="spellStart"/>
      <w:r>
        <w:t>التركيز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العملاء</w:t>
      </w:r>
      <w:proofErr w:type="spellEnd"/>
      <w:r>
        <w:t xml:space="preserve"> </w:t>
      </w:r>
      <w:proofErr w:type="spellStart"/>
      <w:r>
        <w:t>المربحين</w:t>
      </w:r>
      <w:proofErr w:type="spellEnd"/>
    </w:p>
    <w:p w14:paraId="416F0626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المعايير</w:t>
      </w:r>
      <w:proofErr w:type="spellEnd"/>
      <w:r>
        <w:rPr>
          <w:b/>
        </w:rPr>
        <w:t xml:space="preserve">: </w:t>
      </w:r>
      <w:proofErr w:type="spellStart"/>
      <w:r>
        <w:t>فترة</w:t>
      </w:r>
      <w:proofErr w:type="spellEnd"/>
      <w:r>
        <w:t xml:space="preserve"> </w:t>
      </w:r>
      <w:proofErr w:type="spellStart"/>
      <w:r>
        <w:t>زمنية</w:t>
      </w:r>
      <w:proofErr w:type="spellEnd"/>
      <w:r>
        <w:t xml:space="preserve">، </w:t>
      </w:r>
      <w:proofErr w:type="spellStart"/>
      <w:r>
        <w:t>موقع</w:t>
      </w:r>
      <w:proofErr w:type="spellEnd"/>
      <w:r>
        <w:t xml:space="preserve">، </w:t>
      </w:r>
      <w:proofErr w:type="spellStart"/>
      <w:r>
        <w:t>عدد</w:t>
      </w:r>
      <w:proofErr w:type="spellEnd"/>
      <w:r>
        <w:t xml:space="preserve"> </w:t>
      </w:r>
      <w:proofErr w:type="spellStart"/>
      <w:r>
        <w:t>العملاء</w:t>
      </w:r>
      <w:proofErr w:type="spellEnd"/>
    </w:p>
    <w:p w14:paraId="5B4BA483" w14:textId="77777777" w:rsidR="00953F03" w:rsidRDefault="00000000">
      <w:pPr>
        <w:pStyle w:val="Heading2"/>
      </w:pPr>
      <w:proofErr w:type="spellStart"/>
      <w:r>
        <w:t>المميزات</w:t>
      </w:r>
      <w:proofErr w:type="spellEnd"/>
      <w:r>
        <w:t xml:space="preserve"> </w:t>
      </w:r>
      <w:proofErr w:type="spellStart"/>
      <w:r>
        <w:t>المشتركة</w:t>
      </w:r>
      <w:proofErr w:type="spellEnd"/>
    </w:p>
    <w:p w14:paraId="7FF3251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التصدير</w:t>
      </w:r>
      <w:proofErr w:type="spellEnd"/>
      <w:r>
        <w:rPr>
          <w:b/>
        </w:rPr>
        <w:t xml:space="preserve">: </w:t>
      </w:r>
      <w:proofErr w:type="spellStart"/>
      <w:r>
        <w:t>جميع</w:t>
      </w:r>
      <w:proofErr w:type="spellEnd"/>
      <w:r>
        <w:t xml:space="preserve"> </w:t>
      </w:r>
      <w:proofErr w:type="spellStart"/>
      <w:r>
        <w:t>التقارير</w:t>
      </w:r>
      <w:proofErr w:type="spellEnd"/>
      <w:r>
        <w:t xml:space="preserve"> </w:t>
      </w:r>
      <w:proofErr w:type="spellStart"/>
      <w:r>
        <w:t>تدعم</w:t>
      </w:r>
      <w:proofErr w:type="spellEnd"/>
      <w:r>
        <w:t xml:space="preserve"> </w:t>
      </w:r>
      <w:proofErr w:type="spellStart"/>
      <w:r>
        <w:t>التصدير</w:t>
      </w:r>
      <w:proofErr w:type="spellEnd"/>
      <w:r>
        <w:t xml:space="preserve"> </w:t>
      </w:r>
      <w:proofErr w:type="spellStart"/>
      <w:r>
        <w:t>بصيغ</w:t>
      </w:r>
      <w:proofErr w:type="spellEnd"/>
      <w:r>
        <w:t xml:space="preserve"> Excel و PDF</w:t>
      </w:r>
    </w:p>
    <w:p w14:paraId="2DE27B42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الطباعة</w:t>
      </w:r>
      <w:proofErr w:type="spellEnd"/>
      <w:r>
        <w:rPr>
          <w:b/>
        </w:rPr>
        <w:t xml:space="preserve">: </w:t>
      </w:r>
      <w:proofErr w:type="spellStart"/>
      <w:r>
        <w:t>إمكانية</w:t>
      </w:r>
      <w:proofErr w:type="spellEnd"/>
      <w:r>
        <w:t xml:space="preserve"> </w:t>
      </w:r>
      <w:proofErr w:type="spellStart"/>
      <w:r>
        <w:t>طباعة</w:t>
      </w:r>
      <w:proofErr w:type="spellEnd"/>
      <w:r>
        <w:t xml:space="preserve"> </w:t>
      </w:r>
      <w:proofErr w:type="spellStart"/>
      <w:r>
        <w:t>جميع</w:t>
      </w:r>
      <w:proofErr w:type="spellEnd"/>
      <w:r>
        <w:t xml:space="preserve"> </w:t>
      </w:r>
      <w:proofErr w:type="spellStart"/>
      <w:r>
        <w:t>التقارير</w:t>
      </w:r>
      <w:proofErr w:type="spellEnd"/>
    </w:p>
    <w:p w14:paraId="649F6AB7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التصفية</w:t>
      </w:r>
      <w:proofErr w:type="spellEnd"/>
      <w:r>
        <w:rPr>
          <w:b/>
        </w:rPr>
        <w:t xml:space="preserve">: </w:t>
      </w:r>
      <w:proofErr w:type="spellStart"/>
      <w:r>
        <w:t>تصفية</w:t>
      </w:r>
      <w:proofErr w:type="spellEnd"/>
      <w:r>
        <w:t xml:space="preserve"> </w:t>
      </w:r>
      <w:proofErr w:type="spellStart"/>
      <w:r>
        <w:t>متقدمة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الفترة</w:t>
      </w:r>
      <w:proofErr w:type="spellEnd"/>
      <w:r>
        <w:t xml:space="preserve"> </w:t>
      </w:r>
      <w:proofErr w:type="spellStart"/>
      <w:r>
        <w:t>والموقع</w:t>
      </w:r>
      <w:proofErr w:type="spellEnd"/>
      <w:r>
        <w:t xml:space="preserve"> </w:t>
      </w:r>
      <w:proofErr w:type="spellStart"/>
      <w:r>
        <w:t>والعملاء</w:t>
      </w:r>
      <w:proofErr w:type="spellEnd"/>
    </w:p>
    <w:p w14:paraId="52CDE338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التحديث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المباشر</w:t>
      </w:r>
      <w:proofErr w:type="spellEnd"/>
      <w:r>
        <w:rPr>
          <w:b/>
        </w:rPr>
        <w:t xml:space="preserve">: </w:t>
      </w:r>
      <w:proofErr w:type="spellStart"/>
      <w:r>
        <w:t>تحديث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الوقت</w:t>
      </w:r>
      <w:proofErr w:type="spellEnd"/>
      <w:r>
        <w:t xml:space="preserve"> </w:t>
      </w:r>
      <w:proofErr w:type="spellStart"/>
      <w:r>
        <w:t>الفعلي</w:t>
      </w:r>
      <w:proofErr w:type="spellEnd"/>
    </w:p>
    <w:p w14:paraId="3F92B509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التحليل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المتقدم</w:t>
      </w:r>
      <w:proofErr w:type="spellEnd"/>
      <w:r>
        <w:rPr>
          <w:b/>
        </w:rPr>
        <w:t xml:space="preserve">: </w:t>
      </w:r>
      <w:proofErr w:type="spellStart"/>
      <w:r>
        <w:t>إمكانية</w:t>
      </w:r>
      <w:proofErr w:type="spellEnd"/>
      <w:r>
        <w:t xml:space="preserve"> </w:t>
      </w:r>
      <w:proofErr w:type="spellStart"/>
      <w:r>
        <w:t>تحليل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بطرق</w:t>
      </w:r>
      <w:proofErr w:type="spellEnd"/>
      <w:r>
        <w:t xml:space="preserve"> </w:t>
      </w:r>
      <w:proofErr w:type="spellStart"/>
      <w:r>
        <w:t>مختلفة</w:t>
      </w:r>
      <w:proofErr w:type="spellEnd"/>
    </w:p>
    <w:p w14:paraId="7A37DE00" w14:textId="77777777" w:rsidR="00953F03" w:rsidRDefault="00000000">
      <w:pPr>
        <w:pStyle w:val="Heading2"/>
      </w:pPr>
      <w:proofErr w:type="spellStart"/>
      <w:r>
        <w:t>نصائح</w:t>
      </w:r>
      <w:proofErr w:type="spellEnd"/>
      <w:r>
        <w:t xml:space="preserve"> </w:t>
      </w:r>
      <w:proofErr w:type="spellStart"/>
      <w:r>
        <w:t>للاستخدام</w:t>
      </w:r>
      <w:proofErr w:type="spellEnd"/>
    </w:p>
    <w:p w14:paraId="4C4CADFF" w14:textId="77777777" w:rsidR="00953F03" w:rsidRDefault="00000000">
      <w:pPr>
        <w:pStyle w:val="Heading3"/>
      </w:pPr>
      <w:r>
        <w:t xml:space="preserve">1. </w:t>
      </w:r>
      <w:proofErr w:type="spellStart"/>
      <w:r>
        <w:t>للمتابعة</w:t>
      </w:r>
      <w:proofErr w:type="spellEnd"/>
      <w:r>
        <w:t xml:space="preserve"> </w:t>
      </w:r>
      <w:proofErr w:type="spellStart"/>
      <w:r>
        <w:t>اليومية</w:t>
      </w:r>
      <w:proofErr w:type="spellEnd"/>
    </w:p>
    <w:p w14:paraId="34BBDD30" w14:textId="77777777" w:rsidR="00953F03" w:rsidRDefault="00000000">
      <w:pPr>
        <w:pStyle w:val="ListBullet"/>
      </w:pPr>
      <w:proofErr w:type="spellStart"/>
      <w:r>
        <w:t>راجع</w:t>
      </w:r>
      <w:proofErr w:type="spellEnd"/>
      <w:r>
        <w:t xml:space="preserve"> **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البيع</w:t>
      </w:r>
      <w:proofErr w:type="spellEnd"/>
      <w:r>
        <w:t xml:space="preserve"> </w:t>
      </w:r>
      <w:proofErr w:type="spellStart"/>
      <w:r>
        <w:t>المعمرة</w:t>
      </w:r>
      <w:proofErr w:type="spellEnd"/>
      <w:r>
        <w:t xml:space="preserve">** </w:t>
      </w:r>
      <w:proofErr w:type="spellStart"/>
      <w:r>
        <w:t>للفواتير</w:t>
      </w:r>
      <w:proofErr w:type="spellEnd"/>
      <w:r>
        <w:t xml:space="preserve"> </w:t>
      </w:r>
      <w:proofErr w:type="spellStart"/>
      <w:r>
        <w:t>المتأخرة</w:t>
      </w:r>
      <w:proofErr w:type="spellEnd"/>
    </w:p>
    <w:p w14:paraId="26215434" w14:textId="77777777" w:rsidR="00953F03" w:rsidRDefault="00000000">
      <w:pPr>
        <w:pStyle w:val="ListBullet"/>
      </w:pPr>
      <w:proofErr w:type="spellStart"/>
      <w:r>
        <w:t>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**</w:t>
      </w:r>
      <w:proofErr w:type="spellStart"/>
      <w:r>
        <w:t>عملاء</w:t>
      </w:r>
      <w:proofErr w:type="spellEnd"/>
      <w:r>
        <w:t xml:space="preserve"> </w:t>
      </w:r>
      <w:proofErr w:type="spellStart"/>
      <w:r>
        <w:t>تجاوز</w:t>
      </w:r>
      <w:proofErr w:type="spellEnd"/>
      <w:r>
        <w:t xml:space="preserve"> </w:t>
      </w:r>
      <w:proofErr w:type="spellStart"/>
      <w:r>
        <w:t>رصيدهم</w:t>
      </w:r>
      <w:proofErr w:type="spellEnd"/>
      <w:r>
        <w:t xml:space="preserve"> </w:t>
      </w:r>
      <w:proofErr w:type="spellStart"/>
      <w:r>
        <w:t>حد</w:t>
      </w:r>
      <w:proofErr w:type="spellEnd"/>
      <w:r>
        <w:t xml:space="preserve"> </w:t>
      </w:r>
      <w:proofErr w:type="spellStart"/>
      <w:r>
        <w:t>الائتمان</w:t>
      </w:r>
      <w:proofErr w:type="spellEnd"/>
      <w:r>
        <w:t xml:space="preserve">** </w:t>
      </w:r>
      <w:proofErr w:type="spellStart"/>
      <w:r>
        <w:t>للمخاطر</w:t>
      </w:r>
      <w:proofErr w:type="spellEnd"/>
    </w:p>
    <w:p w14:paraId="67A81998" w14:textId="77777777" w:rsidR="00953F03" w:rsidRDefault="00000000">
      <w:pPr>
        <w:pStyle w:val="ListBullet"/>
      </w:pPr>
      <w:proofErr w:type="spellStart"/>
      <w:r>
        <w:t>راجع</w:t>
      </w:r>
      <w:proofErr w:type="spellEnd"/>
      <w:r>
        <w:t xml:space="preserve"> **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بيع</w:t>
      </w:r>
      <w:proofErr w:type="spellEnd"/>
      <w:r>
        <w:t xml:space="preserve"> </w:t>
      </w:r>
      <w:proofErr w:type="spellStart"/>
      <w:r>
        <w:t>سجل</w:t>
      </w:r>
      <w:proofErr w:type="spellEnd"/>
      <w:r>
        <w:t xml:space="preserve"> </w:t>
      </w:r>
      <w:proofErr w:type="spellStart"/>
      <w:r>
        <w:t>موعد</w:t>
      </w:r>
      <w:proofErr w:type="spellEnd"/>
      <w:r>
        <w:t xml:space="preserve"> </w:t>
      </w:r>
      <w:proofErr w:type="spellStart"/>
      <w:r>
        <w:t>سدادها</w:t>
      </w:r>
      <w:proofErr w:type="spellEnd"/>
      <w:r>
        <w:t xml:space="preserve"> </w:t>
      </w:r>
      <w:proofErr w:type="spellStart"/>
      <w:r>
        <w:t>خلال</w:t>
      </w:r>
      <w:proofErr w:type="spellEnd"/>
      <w:r>
        <w:t xml:space="preserve"> </w:t>
      </w:r>
      <w:proofErr w:type="spellStart"/>
      <w:r>
        <w:t>فترة</w:t>
      </w:r>
      <w:proofErr w:type="spellEnd"/>
      <w:r>
        <w:t xml:space="preserve">** </w:t>
      </w:r>
      <w:proofErr w:type="spellStart"/>
      <w:r>
        <w:t>للتحصيلات</w:t>
      </w:r>
      <w:proofErr w:type="spellEnd"/>
    </w:p>
    <w:p w14:paraId="36EAB9BB" w14:textId="77777777" w:rsidR="00953F03" w:rsidRDefault="00000000">
      <w:pPr>
        <w:pStyle w:val="Heading3"/>
      </w:pPr>
      <w:r>
        <w:t xml:space="preserve">2. </w:t>
      </w:r>
      <w:proofErr w:type="spellStart"/>
      <w:r>
        <w:t>للمراجعة</w:t>
      </w:r>
      <w:proofErr w:type="spellEnd"/>
      <w:r>
        <w:t xml:space="preserve"> </w:t>
      </w:r>
      <w:proofErr w:type="spellStart"/>
      <w:r>
        <w:t>الأسبوعية</w:t>
      </w:r>
      <w:proofErr w:type="spellEnd"/>
    </w:p>
    <w:p w14:paraId="65E408C8" w14:textId="77777777" w:rsidR="00953F03" w:rsidRDefault="00000000">
      <w:pPr>
        <w:pStyle w:val="ListBullet"/>
      </w:pPr>
      <w:proofErr w:type="spellStart"/>
      <w:r>
        <w:t>استخدم</w:t>
      </w:r>
      <w:proofErr w:type="spellEnd"/>
      <w:r>
        <w:t xml:space="preserve"> **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البيع</w:t>
      </w:r>
      <w:proofErr w:type="spellEnd"/>
      <w:r>
        <w:t xml:space="preserve"> </w:t>
      </w:r>
      <w:proofErr w:type="spellStart"/>
      <w:r>
        <w:t>المسددة</w:t>
      </w:r>
      <w:proofErr w:type="spellEnd"/>
      <w:r>
        <w:t xml:space="preserve"> </w:t>
      </w:r>
      <w:proofErr w:type="spellStart"/>
      <w:r>
        <w:t>والغير</w:t>
      </w:r>
      <w:proofErr w:type="spellEnd"/>
      <w:r>
        <w:t xml:space="preserve"> </w:t>
      </w:r>
      <w:proofErr w:type="spellStart"/>
      <w:r>
        <w:t>مسددة</w:t>
      </w:r>
      <w:proofErr w:type="spellEnd"/>
      <w:r>
        <w:t xml:space="preserve">** </w:t>
      </w:r>
      <w:proofErr w:type="spellStart"/>
      <w:r>
        <w:t>لمراجعة</w:t>
      </w:r>
      <w:proofErr w:type="spellEnd"/>
      <w:r>
        <w:t xml:space="preserve"> </w:t>
      </w:r>
      <w:proofErr w:type="spellStart"/>
      <w:r>
        <w:t>التحصيلات</w:t>
      </w:r>
      <w:proofErr w:type="spellEnd"/>
    </w:p>
    <w:p w14:paraId="7831D64A" w14:textId="77777777" w:rsidR="00953F03" w:rsidRDefault="00000000">
      <w:pPr>
        <w:pStyle w:val="ListBullet"/>
      </w:pPr>
      <w:proofErr w:type="spellStart"/>
      <w:r>
        <w:t>راجع</w:t>
      </w:r>
      <w:proofErr w:type="spellEnd"/>
      <w:r>
        <w:t xml:space="preserve"> **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مبيعات</w:t>
      </w:r>
      <w:proofErr w:type="spellEnd"/>
      <w:r>
        <w:t xml:space="preserve"> </w:t>
      </w:r>
      <w:proofErr w:type="spellStart"/>
      <w:r>
        <w:t>نسبة</w:t>
      </w:r>
      <w:proofErr w:type="spellEnd"/>
      <w:r>
        <w:t xml:space="preserve"> </w:t>
      </w:r>
      <w:proofErr w:type="spellStart"/>
      <w:r>
        <w:t>الربح</w:t>
      </w:r>
      <w:proofErr w:type="spellEnd"/>
      <w:r>
        <w:t xml:space="preserve"> </w:t>
      </w:r>
      <w:proofErr w:type="spellStart"/>
      <w:r>
        <w:t>فيها</w:t>
      </w:r>
      <w:proofErr w:type="spellEnd"/>
      <w:r>
        <w:t xml:space="preserve"> </w:t>
      </w:r>
      <w:proofErr w:type="spellStart"/>
      <w:r>
        <w:t>أقل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** </w:t>
      </w:r>
      <w:proofErr w:type="spellStart"/>
      <w:r>
        <w:t>للربحية</w:t>
      </w:r>
      <w:proofErr w:type="spellEnd"/>
    </w:p>
    <w:p w14:paraId="2AF6DBD5" w14:textId="77777777" w:rsidR="00953F03" w:rsidRDefault="00000000">
      <w:pPr>
        <w:pStyle w:val="ListBullet"/>
      </w:pPr>
      <w:proofErr w:type="spellStart"/>
      <w:r>
        <w:t>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**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مبيعات</w:t>
      </w:r>
      <w:proofErr w:type="spellEnd"/>
      <w:r>
        <w:t xml:space="preserve"> </w:t>
      </w:r>
      <w:proofErr w:type="spellStart"/>
      <w:r>
        <w:t>نسبة</w:t>
      </w:r>
      <w:proofErr w:type="spellEnd"/>
      <w:r>
        <w:t xml:space="preserve"> </w:t>
      </w:r>
      <w:proofErr w:type="spellStart"/>
      <w:r>
        <w:t>الخصم</w:t>
      </w:r>
      <w:proofErr w:type="spellEnd"/>
      <w:r>
        <w:t xml:space="preserve"> </w:t>
      </w:r>
      <w:proofErr w:type="spellStart"/>
      <w:r>
        <w:t>فيها</w:t>
      </w:r>
      <w:proofErr w:type="spellEnd"/>
      <w:r>
        <w:t xml:space="preserve"> </w:t>
      </w:r>
      <w:proofErr w:type="spellStart"/>
      <w:r>
        <w:t>أكبر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** </w:t>
      </w:r>
      <w:proofErr w:type="spellStart"/>
      <w:r>
        <w:t>للخصومات</w:t>
      </w:r>
      <w:proofErr w:type="spellEnd"/>
    </w:p>
    <w:p w14:paraId="5B5C3319" w14:textId="77777777" w:rsidR="00953F03" w:rsidRDefault="00000000">
      <w:pPr>
        <w:pStyle w:val="Heading3"/>
      </w:pPr>
      <w:r>
        <w:t xml:space="preserve">3. </w:t>
      </w:r>
      <w:proofErr w:type="spellStart"/>
      <w:r>
        <w:t>للتحليل</w:t>
      </w:r>
      <w:proofErr w:type="spellEnd"/>
      <w:r>
        <w:t xml:space="preserve"> </w:t>
      </w:r>
      <w:proofErr w:type="spellStart"/>
      <w:r>
        <w:t>الشهري</w:t>
      </w:r>
      <w:proofErr w:type="spellEnd"/>
    </w:p>
    <w:p w14:paraId="7B21332D" w14:textId="77777777" w:rsidR="00953F03" w:rsidRDefault="00000000">
      <w:pPr>
        <w:pStyle w:val="ListBullet"/>
      </w:pPr>
      <w:proofErr w:type="spellStart"/>
      <w:r>
        <w:t>استخدم</w:t>
      </w:r>
      <w:proofErr w:type="spellEnd"/>
      <w:r>
        <w:t xml:space="preserve"> **</w:t>
      </w:r>
      <w:proofErr w:type="spellStart"/>
      <w:r>
        <w:t>تقرير</w:t>
      </w:r>
      <w:proofErr w:type="spellEnd"/>
      <w:r>
        <w:t xml:space="preserve"> </w:t>
      </w:r>
      <w:proofErr w:type="spellStart"/>
      <w:r>
        <w:t>النشاط</w:t>
      </w:r>
      <w:proofErr w:type="spellEnd"/>
      <w:r>
        <w:t xml:space="preserve"> </w:t>
      </w:r>
      <w:proofErr w:type="spellStart"/>
      <w:r>
        <w:t>التجاري</w:t>
      </w:r>
      <w:proofErr w:type="spellEnd"/>
      <w:r>
        <w:t xml:space="preserve">** </w:t>
      </w:r>
      <w:proofErr w:type="spellStart"/>
      <w:r>
        <w:t>لتحليل</w:t>
      </w:r>
      <w:proofErr w:type="spellEnd"/>
      <w:r>
        <w:t xml:space="preserve"> </w:t>
      </w:r>
      <w:proofErr w:type="spellStart"/>
      <w:r>
        <w:t>السلوك</w:t>
      </w:r>
      <w:proofErr w:type="spellEnd"/>
    </w:p>
    <w:p w14:paraId="43B5312B" w14:textId="77777777" w:rsidR="00953F03" w:rsidRDefault="00000000">
      <w:pPr>
        <w:pStyle w:val="ListBullet"/>
      </w:pPr>
      <w:proofErr w:type="spellStart"/>
      <w:r>
        <w:t>راجع</w:t>
      </w:r>
      <w:proofErr w:type="spellEnd"/>
      <w:r>
        <w:t xml:space="preserve"> **</w:t>
      </w:r>
      <w:proofErr w:type="spellStart"/>
      <w:r>
        <w:t>العملاء</w:t>
      </w:r>
      <w:proofErr w:type="spellEnd"/>
      <w:r>
        <w:t xml:space="preserve"> </w:t>
      </w:r>
      <w:proofErr w:type="spellStart"/>
      <w:r>
        <w:t>الأكثر</w:t>
      </w:r>
      <w:proofErr w:type="spellEnd"/>
      <w:r>
        <w:t xml:space="preserve"> </w:t>
      </w:r>
      <w:proofErr w:type="spellStart"/>
      <w:r>
        <w:t>مبيعًا</w:t>
      </w:r>
      <w:proofErr w:type="spellEnd"/>
      <w:r>
        <w:t xml:space="preserve">** </w:t>
      </w:r>
      <w:proofErr w:type="spellStart"/>
      <w:r>
        <w:t>للتركيز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المهمين</w:t>
      </w:r>
      <w:proofErr w:type="spellEnd"/>
    </w:p>
    <w:p w14:paraId="192C2726" w14:textId="77777777" w:rsidR="00953F03" w:rsidRDefault="00000000">
      <w:pPr>
        <w:pStyle w:val="ListBullet"/>
      </w:pPr>
      <w:proofErr w:type="spellStart"/>
      <w:r>
        <w:t>استخدم</w:t>
      </w:r>
      <w:proofErr w:type="spellEnd"/>
      <w:r>
        <w:t xml:space="preserve"> **</w:t>
      </w:r>
      <w:proofErr w:type="spellStart"/>
      <w:r>
        <w:t>العملاء</w:t>
      </w:r>
      <w:proofErr w:type="spellEnd"/>
      <w:r>
        <w:t xml:space="preserve"> </w:t>
      </w:r>
      <w:proofErr w:type="spellStart"/>
      <w:r>
        <w:t>الأكثر</w:t>
      </w:r>
      <w:proofErr w:type="spellEnd"/>
      <w:r>
        <w:t xml:space="preserve"> </w:t>
      </w:r>
      <w:proofErr w:type="spellStart"/>
      <w:r>
        <w:t>ربحية</w:t>
      </w:r>
      <w:proofErr w:type="spellEnd"/>
      <w:r>
        <w:t xml:space="preserve">** </w:t>
      </w:r>
      <w:proofErr w:type="spellStart"/>
      <w:r>
        <w:t>لتحسين</w:t>
      </w:r>
      <w:proofErr w:type="spellEnd"/>
      <w:r>
        <w:t xml:space="preserve"> </w:t>
      </w:r>
      <w:proofErr w:type="spellStart"/>
      <w:r>
        <w:t>الربحية</w:t>
      </w:r>
      <w:proofErr w:type="spellEnd"/>
    </w:p>
    <w:p w14:paraId="4DE69F31" w14:textId="77777777" w:rsidR="00953F03" w:rsidRDefault="00000000">
      <w:pPr>
        <w:pStyle w:val="Heading3"/>
      </w:pPr>
      <w:r>
        <w:lastRenderedPageBreak/>
        <w:t xml:space="preserve">4. </w:t>
      </w:r>
      <w:proofErr w:type="spellStart"/>
      <w:r>
        <w:t>للتخطيط</w:t>
      </w:r>
      <w:proofErr w:type="spellEnd"/>
      <w:r>
        <w:t xml:space="preserve"> </w:t>
      </w:r>
      <w:proofErr w:type="spellStart"/>
      <w:r>
        <w:t>الاستراتيجي</w:t>
      </w:r>
      <w:proofErr w:type="spellEnd"/>
    </w:p>
    <w:p w14:paraId="2375F218" w14:textId="77777777" w:rsidR="00953F03" w:rsidRDefault="00000000">
      <w:pPr>
        <w:pStyle w:val="ListBullet"/>
      </w:pPr>
      <w:proofErr w:type="spellStart"/>
      <w:r>
        <w:t>استخدم</w:t>
      </w:r>
      <w:proofErr w:type="spellEnd"/>
      <w:r>
        <w:t xml:space="preserve"> **</w:t>
      </w:r>
      <w:proofErr w:type="spellStart"/>
      <w:r>
        <w:t>العملاء</w:t>
      </w:r>
      <w:proofErr w:type="spellEnd"/>
      <w:r>
        <w:t xml:space="preserve"> </w:t>
      </w:r>
      <w:proofErr w:type="spellStart"/>
      <w:r>
        <w:t>الأكثر</w:t>
      </w:r>
      <w:proofErr w:type="spellEnd"/>
      <w:r>
        <w:t xml:space="preserve"> </w:t>
      </w:r>
      <w:proofErr w:type="spellStart"/>
      <w:r>
        <w:t>مبيعًا</w:t>
      </w:r>
      <w:proofErr w:type="spellEnd"/>
      <w:r>
        <w:t xml:space="preserve">** </w:t>
      </w:r>
      <w:proofErr w:type="spellStart"/>
      <w:r>
        <w:t>لتحديد</w:t>
      </w:r>
      <w:proofErr w:type="spellEnd"/>
      <w:r>
        <w:t xml:space="preserve"> </w:t>
      </w:r>
      <w:proofErr w:type="spellStart"/>
      <w:r>
        <w:t>العملاء</w:t>
      </w:r>
      <w:proofErr w:type="spellEnd"/>
      <w:r>
        <w:t xml:space="preserve"> </w:t>
      </w:r>
      <w:proofErr w:type="spellStart"/>
      <w:r>
        <w:t>المهمين</w:t>
      </w:r>
      <w:proofErr w:type="spellEnd"/>
    </w:p>
    <w:p w14:paraId="7ED54DA5" w14:textId="77777777" w:rsidR="00953F03" w:rsidRDefault="00000000">
      <w:pPr>
        <w:pStyle w:val="ListBullet"/>
      </w:pPr>
      <w:proofErr w:type="spellStart"/>
      <w:r>
        <w:t>راجع</w:t>
      </w:r>
      <w:proofErr w:type="spellEnd"/>
      <w:r>
        <w:t xml:space="preserve"> **</w:t>
      </w:r>
      <w:proofErr w:type="spellStart"/>
      <w:r>
        <w:t>تقرير</w:t>
      </w:r>
      <w:proofErr w:type="spellEnd"/>
      <w:r>
        <w:t xml:space="preserve"> </w:t>
      </w:r>
      <w:proofErr w:type="spellStart"/>
      <w:r>
        <w:t>النشاط</w:t>
      </w:r>
      <w:proofErr w:type="spellEnd"/>
      <w:r>
        <w:t xml:space="preserve"> </w:t>
      </w:r>
      <w:proofErr w:type="spellStart"/>
      <w:r>
        <w:t>التجاري</w:t>
      </w:r>
      <w:proofErr w:type="spellEnd"/>
      <w:r>
        <w:t xml:space="preserve">** </w:t>
      </w:r>
      <w:proofErr w:type="spellStart"/>
      <w:r>
        <w:t>لفهم</w:t>
      </w:r>
      <w:proofErr w:type="spellEnd"/>
      <w:r>
        <w:t xml:space="preserve"> </w:t>
      </w:r>
      <w:proofErr w:type="spellStart"/>
      <w:r>
        <w:t>الأنماط</w:t>
      </w:r>
      <w:proofErr w:type="spellEnd"/>
    </w:p>
    <w:p w14:paraId="5810A55B" w14:textId="77777777" w:rsidR="00953F03" w:rsidRDefault="00000000">
      <w:pPr>
        <w:pStyle w:val="ListBullet"/>
      </w:pPr>
      <w:proofErr w:type="spellStart"/>
      <w:r>
        <w:t>استخدم</w:t>
      </w:r>
      <w:proofErr w:type="spellEnd"/>
      <w:r>
        <w:t xml:space="preserve"> </w:t>
      </w:r>
      <w:proofErr w:type="spellStart"/>
      <w:r>
        <w:t>تصدير</w:t>
      </w:r>
      <w:proofErr w:type="spellEnd"/>
      <w:r>
        <w:t xml:space="preserve"> Excel </w:t>
      </w:r>
      <w:proofErr w:type="spellStart"/>
      <w:r>
        <w:t>للتحليل</w:t>
      </w:r>
      <w:proofErr w:type="spellEnd"/>
      <w:r>
        <w:t xml:space="preserve"> </w:t>
      </w:r>
      <w:proofErr w:type="spellStart"/>
      <w:r>
        <w:t>المتقدم</w:t>
      </w:r>
      <w:proofErr w:type="spellEnd"/>
    </w:p>
    <w:p w14:paraId="11A47BFD" w14:textId="77777777" w:rsidR="00953F03" w:rsidRDefault="00000000">
      <w:pPr>
        <w:pStyle w:val="Heading2"/>
      </w:pPr>
      <w:proofErr w:type="spellStart"/>
      <w:r>
        <w:t>استكشاف</w:t>
      </w:r>
      <w:proofErr w:type="spellEnd"/>
      <w:r>
        <w:t xml:space="preserve"> </w:t>
      </w:r>
      <w:proofErr w:type="spellStart"/>
      <w:r>
        <w:t>الأخطاء</w:t>
      </w:r>
      <w:proofErr w:type="spellEnd"/>
    </w:p>
    <w:p w14:paraId="6E3549E9" w14:textId="77777777" w:rsidR="00953F03" w:rsidRDefault="00000000">
      <w:pPr>
        <w:pStyle w:val="Heading3"/>
      </w:pPr>
      <w:proofErr w:type="spellStart"/>
      <w:r>
        <w:t>مشكلة</w:t>
      </w:r>
      <w:proofErr w:type="spellEnd"/>
      <w:r>
        <w:t xml:space="preserve">: </w:t>
      </w:r>
      <w:proofErr w:type="spellStart"/>
      <w:r>
        <w:t>لا</w:t>
      </w:r>
      <w:proofErr w:type="spellEnd"/>
      <w:r>
        <w:t xml:space="preserve"> </w:t>
      </w:r>
      <w:proofErr w:type="spellStart"/>
      <w:r>
        <w:t>تظهر</w:t>
      </w:r>
      <w:proofErr w:type="spellEnd"/>
      <w:r>
        <w:t xml:space="preserve"> </w:t>
      </w:r>
      <w:proofErr w:type="spellStart"/>
      <w:r>
        <w:t>نتائج</w:t>
      </w:r>
      <w:proofErr w:type="spellEnd"/>
    </w:p>
    <w:p w14:paraId="0D6167E8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الحل</w:t>
      </w:r>
      <w:proofErr w:type="spellEnd"/>
      <w:r>
        <w:rPr>
          <w:b/>
        </w:rPr>
        <w:t xml:space="preserve">: </w:t>
      </w:r>
      <w:proofErr w:type="spellStart"/>
      <w:r>
        <w:t>تأكد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تحديد</w:t>
      </w:r>
      <w:proofErr w:type="spellEnd"/>
      <w:r>
        <w:t xml:space="preserve"> </w:t>
      </w:r>
      <w:proofErr w:type="spellStart"/>
      <w:r>
        <w:t>الفترة</w:t>
      </w:r>
      <w:proofErr w:type="spellEnd"/>
      <w:r>
        <w:t xml:space="preserve"> </w:t>
      </w:r>
      <w:proofErr w:type="spellStart"/>
      <w:r>
        <w:t>الزمنية</w:t>
      </w:r>
      <w:proofErr w:type="spellEnd"/>
      <w:r>
        <w:t xml:space="preserve"> </w:t>
      </w:r>
      <w:proofErr w:type="spellStart"/>
      <w:r>
        <w:t>والموقع</w:t>
      </w:r>
      <w:proofErr w:type="spellEnd"/>
    </w:p>
    <w:p w14:paraId="6CDBF749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الحل</w:t>
      </w:r>
      <w:proofErr w:type="spellEnd"/>
      <w:r>
        <w:rPr>
          <w:b/>
        </w:rPr>
        <w:t xml:space="preserve">: </w:t>
      </w:r>
      <w:proofErr w:type="spellStart"/>
      <w:r>
        <w:t>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وجود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الفترة</w:t>
      </w:r>
      <w:proofErr w:type="spellEnd"/>
      <w:r>
        <w:t xml:space="preserve"> </w:t>
      </w:r>
      <w:proofErr w:type="spellStart"/>
      <w:r>
        <w:t>المحددة</w:t>
      </w:r>
      <w:proofErr w:type="spellEnd"/>
    </w:p>
    <w:p w14:paraId="4DAA9AB6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الحل</w:t>
      </w:r>
      <w:proofErr w:type="spellEnd"/>
      <w:r>
        <w:rPr>
          <w:b/>
        </w:rPr>
        <w:t xml:space="preserve">: </w:t>
      </w:r>
      <w:proofErr w:type="spellStart"/>
      <w:r>
        <w:t>تأكد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صلاحيات</w:t>
      </w:r>
      <w:proofErr w:type="spellEnd"/>
      <w:r>
        <w:t xml:space="preserve"> </w:t>
      </w:r>
      <w:proofErr w:type="spellStart"/>
      <w:r>
        <w:t>الوصول</w:t>
      </w:r>
      <w:proofErr w:type="spellEnd"/>
      <w:r>
        <w:t xml:space="preserve"> </w:t>
      </w:r>
      <w:proofErr w:type="spellStart"/>
      <w:r>
        <w:t>للتقارير</w:t>
      </w:r>
      <w:proofErr w:type="spellEnd"/>
    </w:p>
    <w:p w14:paraId="24FE273D" w14:textId="77777777" w:rsidR="00953F03" w:rsidRDefault="00000000">
      <w:pPr>
        <w:pStyle w:val="Heading3"/>
      </w:pPr>
      <w:proofErr w:type="spellStart"/>
      <w:r>
        <w:t>مشكلة</w:t>
      </w:r>
      <w:proofErr w:type="spellEnd"/>
      <w:r>
        <w:t xml:space="preserve">: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غير</w:t>
      </w:r>
      <w:proofErr w:type="spellEnd"/>
      <w:r>
        <w:t xml:space="preserve"> </w:t>
      </w:r>
      <w:proofErr w:type="spellStart"/>
      <w:r>
        <w:t>مكتملة</w:t>
      </w:r>
      <w:proofErr w:type="spellEnd"/>
    </w:p>
    <w:p w14:paraId="453410F2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الحل</w:t>
      </w:r>
      <w:proofErr w:type="spellEnd"/>
      <w:r>
        <w:rPr>
          <w:b/>
        </w:rPr>
        <w:t xml:space="preserve">: </w:t>
      </w:r>
      <w:proofErr w:type="spellStart"/>
      <w:r>
        <w:t>راجع</w:t>
      </w:r>
      <w:proofErr w:type="spellEnd"/>
      <w:r>
        <w:t xml:space="preserve"> **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البيع</w:t>
      </w:r>
      <w:proofErr w:type="spellEnd"/>
      <w:r>
        <w:t xml:space="preserve"> </w:t>
      </w:r>
      <w:proofErr w:type="spellStart"/>
      <w:r>
        <w:t>المعمرة</w:t>
      </w:r>
      <w:proofErr w:type="spellEnd"/>
      <w:r>
        <w:t xml:space="preserve">** </w:t>
      </w:r>
      <w:proofErr w:type="spellStart"/>
      <w:r>
        <w:t>للفواتير</w:t>
      </w:r>
      <w:proofErr w:type="spellEnd"/>
      <w:r>
        <w:t xml:space="preserve"> </w:t>
      </w:r>
      <w:proofErr w:type="spellStart"/>
      <w:r>
        <w:t>المعلقة</w:t>
      </w:r>
      <w:proofErr w:type="spellEnd"/>
    </w:p>
    <w:p w14:paraId="797B002F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الحل</w:t>
      </w:r>
      <w:proofErr w:type="spellEnd"/>
      <w:r>
        <w:rPr>
          <w:b/>
        </w:rPr>
        <w:t xml:space="preserve">: </w:t>
      </w:r>
      <w:proofErr w:type="spellStart"/>
      <w:r>
        <w:t>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**</w:t>
      </w:r>
      <w:proofErr w:type="spellStart"/>
      <w:r>
        <w:t>عملاء</w:t>
      </w:r>
      <w:proofErr w:type="spellEnd"/>
      <w:r>
        <w:t xml:space="preserve"> </w:t>
      </w:r>
      <w:proofErr w:type="spellStart"/>
      <w:r>
        <w:t>تجاوز</w:t>
      </w:r>
      <w:proofErr w:type="spellEnd"/>
      <w:r>
        <w:t xml:space="preserve"> </w:t>
      </w:r>
      <w:proofErr w:type="spellStart"/>
      <w:r>
        <w:t>رصيدهم</w:t>
      </w:r>
      <w:proofErr w:type="spellEnd"/>
      <w:r>
        <w:t xml:space="preserve"> </w:t>
      </w:r>
      <w:proofErr w:type="spellStart"/>
      <w:r>
        <w:t>حد</w:t>
      </w:r>
      <w:proofErr w:type="spellEnd"/>
      <w:r>
        <w:t xml:space="preserve"> </w:t>
      </w:r>
      <w:proofErr w:type="spellStart"/>
      <w:r>
        <w:t>الائتمان</w:t>
      </w:r>
      <w:proofErr w:type="spellEnd"/>
      <w:r>
        <w:t xml:space="preserve">** </w:t>
      </w:r>
      <w:proofErr w:type="spellStart"/>
      <w:r>
        <w:t>للمخاطر</w:t>
      </w:r>
      <w:proofErr w:type="spellEnd"/>
    </w:p>
    <w:p w14:paraId="7EC2F6F8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الحل</w:t>
      </w:r>
      <w:proofErr w:type="spellEnd"/>
      <w:r>
        <w:rPr>
          <w:b/>
        </w:rPr>
        <w:t xml:space="preserve">: </w:t>
      </w:r>
      <w:proofErr w:type="spellStart"/>
      <w:r>
        <w:t>راجع</w:t>
      </w:r>
      <w:proofErr w:type="spellEnd"/>
      <w:r>
        <w:t xml:space="preserve"> **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البيع</w:t>
      </w:r>
      <w:proofErr w:type="spellEnd"/>
      <w:r>
        <w:t xml:space="preserve"> </w:t>
      </w:r>
      <w:proofErr w:type="spellStart"/>
      <w:r>
        <w:t>المسددة</w:t>
      </w:r>
      <w:proofErr w:type="spellEnd"/>
      <w:r>
        <w:t xml:space="preserve"> </w:t>
      </w:r>
      <w:proofErr w:type="spellStart"/>
      <w:r>
        <w:t>والغير</w:t>
      </w:r>
      <w:proofErr w:type="spellEnd"/>
      <w:r>
        <w:t xml:space="preserve"> </w:t>
      </w:r>
      <w:proofErr w:type="spellStart"/>
      <w:r>
        <w:t>مسددة</w:t>
      </w:r>
      <w:proofErr w:type="spellEnd"/>
      <w:r>
        <w:t xml:space="preserve">** </w:t>
      </w:r>
      <w:proofErr w:type="spellStart"/>
      <w:r>
        <w:t>للتحصيلات</w:t>
      </w:r>
      <w:proofErr w:type="spellEnd"/>
    </w:p>
    <w:p w14:paraId="18897784" w14:textId="77777777" w:rsidR="00953F03" w:rsidRDefault="00000000">
      <w:pPr>
        <w:pStyle w:val="Heading3"/>
      </w:pPr>
      <w:proofErr w:type="spellStart"/>
      <w:r>
        <w:t>مشكلة</w:t>
      </w:r>
      <w:proofErr w:type="spellEnd"/>
      <w:r>
        <w:t xml:space="preserve">: </w:t>
      </w:r>
      <w:proofErr w:type="spellStart"/>
      <w:r>
        <w:t>بطء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التحميل</w:t>
      </w:r>
      <w:proofErr w:type="spellEnd"/>
    </w:p>
    <w:p w14:paraId="6CBABA53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الحل</w:t>
      </w:r>
      <w:proofErr w:type="spellEnd"/>
      <w:r>
        <w:rPr>
          <w:b/>
        </w:rPr>
        <w:t xml:space="preserve">: </w:t>
      </w:r>
      <w:proofErr w:type="spellStart"/>
      <w:r>
        <w:t>قلل</w:t>
      </w:r>
      <w:proofErr w:type="spellEnd"/>
      <w:r>
        <w:t xml:space="preserve"> </w:t>
      </w:r>
      <w:proofErr w:type="spellStart"/>
      <w:r>
        <w:t>الفترة</w:t>
      </w:r>
      <w:proofErr w:type="spellEnd"/>
      <w:r>
        <w:t xml:space="preserve"> </w:t>
      </w:r>
      <w:proofErr w:type="spellStart"/>
      <w:r>
        <w:t>الزمنية</w:t>
      </w:r>
      <w:proofErr w:type="spellEnd"/>
    </w:p>
    <w:p w14:paraId="528AE4E8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الحل</w:t>
      </w:r>
      <w:proofErr w:type="spellEnd"/>
      <w:r>
        <w:rPr>
          <w:b/>
        </w:rPr>
        <w:t xml:space="preserve">: </w:t>
      </w:r>
      <w:proofErr w:type="spellStart"/>
      <w:r>
        <w:t>اختر</w:t>
      </w:r>
      <w:proofErr w:type="spellEnd"/>
      <w:r>
        <w:t xml:space="preserve"> </w:t>
      </w:r>
      <w:proofErr w:type="spellStart"/>
      <w:r>
        <w:t>موقع</w:t>
      </w:r>
      <w:proofErr w:type="spellEnd"/>
      <w:r>
        <w:t xml:space="preserve"> </w:t>
      </w:r>
      <w:proofErr w:type="spellStart"/>
      <w:r>
        <w:t>محدد</w:t>
      </w:r>
      <w:proofErr w:type="spellEnd"/>
    </w:p>
    <w:p w14:paraId="357C818E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الحل</w:t>
      </w:r>
      <w:proofErr w:type="spellEnd"/>
      <w:r>
        <w:rPr>
          <w:b/>
        </w:rPr>
        <w:t xml:space="preserve">: </w:t>
      </w:r>
      <w:proofErr w:type="spellStart"/>
      <w:r>
        <w:t>استخدم</w:t>
      </w:r>
      <w:proofErr w:type="spellEnd"/>
      <w:r>
        <w:t xml:space="preserve"> </w:t>
      </w:r>
      <w:proofErr w:type="spellStart"/>
      <w:r>
        <w:t>معايير</w:t>
      </w:r>
      <w:proofErr w:type="spellEnd"/>
      <w:r>
        <w:t xml:space="preserve"> </w:t>
      </w:r>
      <w:proofErr w:type="spellStart"/>
      <w:r>
        <w:t>تصفية</w:t>
      </w:r>
      <w:proofErr w:type="spellEnd"/>
      <w:r>
        <w:t xml:space="preserve"> </w:t>
      </w:r>
      <w:proofErr w:type="spellStart"/>
      <w:r>
        <w:t>إضافية</w:t>
      </w:r>
      <w:proofErr w:type="spellEnd"/>
    </w:p>
    <w:p w14:paraId="0483064C" w14:textId="77777777" w:rsidR="00953F03" w:rsidRDefault="00000000">
      <w:pPr>
        <w:pStyle w:val="Heading3"/>
      </w:pPr>
      <w:proofErr w:type="spellStart"/>
      <w:r>
        <w:t>مشكلة</w:t>
      </w:r>
      <w:proofErr w:type="spellEnd"/>
      <w:r>
        <w:t xml:space="preserve">: </w:t>
      </w:r>
      <w:proofErr w:type="spellStart"/>
      <w:r>
        <w:t>أرقام</w:t>
      </w:r>
      <w:proofErr w:type="spellEnd"/>
      <w:r>
        <w:t xml:space="preserve"> </w:t>
      </w:r>
      <w:proofErr w:type="spellStart"/>
      <w:r>
        <w:t>غير</w:t>
      </w:r>
      <w:proofErr w:type="spellEnd"/>
      <w:r>
        <w:t xml:space="preserve"> </w:t>
      </w:r>
      <w:proofErr w:type="spellStart"/>
      <w:r>
        <w:t>دقيقة</w:t>
      </w:r>
      <w:proofErr w:type="spellEnd"/>
    </w:p>
    <w:p w14:paraId="31953FB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الحل</w:t>
      </w:r>
      <w:proofErr w:type="spellEnd"/>
      <w:r>
        <w:rPr>
          <w:b/>
        </w:rPr>
        <w:t xml:space="preserve">: </w:t>
      </w:r>
      <w:proofErr w:type="spellStart"/>
      <w:r>
        <w:t>راجع</w:t>
      </w:r>
      <w:proofErr w:type="spellEnd"/>
      <w:r>
        <w:t xml:space="preserve"> **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البيع</w:t>
      </w:r>
      <w:proofErr w:type="spellEnd"/>
      <w:r>
        <w:t xml:space="preserve"> </w:t>
      </w:r>
      <w:proofErr w:type="spellStart"/>
      <w:r>
        <w:t>المسددة</w:t>
      </w:r>
      <w:proofErr w:type="spellEnd"/>
      <w:r>
        <w:t xml:space="preserve"> </w:t>
      </w:r>
      <w:proofErr w:type="spellStart"/>
      <w:r>
        <w:t>والغير</w:t>
      </w:r>
      <w:proofErr w:type="spellEnd"/>
      <w:r>
        <w:t xml:space="preserve"> </w:t>
      </w:r>
      <w:proofErr w:type="spellStart"/>
      <w:r>
        <w:t>مسددة</w:t>
      </w:r>
      <w:proofErr w:type="spellEnd"/>
      <w:r>
        <w:t xml:space="preserve">** </w:t>
      </w:r>
      <w:proofErr w:type="spellStart"/>
      <w:r>
        <w:t>للتحصيلات</w:t>
      </w:r>
      <w:proofErr w:type="spellEnd"/>
    </w:p>
    <w:p w14:paraId="45B937FA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الحل</w:t>
      </w:r>
      <w:proofErr w:type="spellEnd"/>
      <w:r>
        <w:rPr>
          <w:b/>
        </w:rPr>
        <w:t xml:space="preserve">: </w:t>
      </w:r>
      <w:proofErr w:type="spellStart"/>
      <w:r>
        <w:t>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**</w:t>
      </w:r>
      <w:proofErr w:type="spellStart"/>
      <w:r>
        <w:t>عملاء</w:t>
      </w:r>
      <w:proofErr w:type="spellEnd"/>
      <w:r>
        <w:t xml:space="preserve"> </w:t>
      </w:r>
      <w:proofErr w:type="spellStart"/>
      <w:r>
        <w:t>تجاوز</w:t>
      </w:r>
      <w:proofErr w:type="spellEnd"/>
      <w:r>
        <w:t xml:space="preserve"> </w:t>
      </w:r>
      <w:proofErr w:type="spellStart"/>
      <w:r>
        <w:t>رصيدهم</w:t>
      </w:r>
      <w:proofErr w:type="spellEnd"/>
      <w:r>
        <w:t xml:space="preserve"> </w:t>
      </w:r>
      <w:proofErr w:type="spellStart"/>
      <w:r>
        <w:t>حد</w:t>
      </w:r>
      <w:proofErr w:type="spellEnd"/>
      <w:r>
        <w:t xml:space="preserve"> </w:t>
      </w:r>
      <w:proofErr w:type="spellStart"/>
      <w:r>
        <w:t>الائتمان</w:t>
      </w:r>
      <w:proofErr w:type="spellEnd"/>
      <w:r>
        <w:t xml:space="preserve">** </w:t>
      </w:r>
      <w:proofErr w:type="spellStart"/>
      <w:r>
        <w:t>للأرصدة</w:t>
      </w:r>
      <w:proofErr w:type="spellEnd"/>
    </w:p>
    <w:p w14:paraId="6DA5410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الحل</w:t>
      </w:r>
      <w:proofErr w:type="spellEnd"/>
      <w:r>
        <w:rPr>
          <w:b/>
        </w:rPr>
        <w:t xml:space="preserve">: </w:t>
      </w:r>
      <w:proofErr w:type="spellStart"/>
      <w:r>
        <w:t>راجع</w:t>
      </w:r>
      <w:proofErr w:type="spellEnd"/>
      <w:r>
        <w:t xml:space="preserve"> **</w:t>
      </w:r>
      <w:proofErr w:type="spellStart"/>
      <w:r>
        <w:t>تقرير</w:t>
      </w:r>
      <w:proofErr w:type="spellEnd"/>
      <w:r>
        <w:t xml:space="preserve"> </w:t>
      </w:r>
      <w:proofErr w:type="spellStart"/>
      <w:r>
        <w:t>النشاط</w:t>
      </w:r>
      <w:proofErr w:type="spellEnd"/>
      <w:r>
        <w:t xml:space="preserve"> </w:t>
      </w:r>
      <w:proofErr w:type="spellStart"/>
      <w:r>
        <w:t>التجاري</w:t>
      </w:r>
      <w:proofErr w:type="spellEnd"/>
      <w:r>
        <w:t xml:space="preserve">** </w:t>
      </w:r>
      <w:proofErr w:type="spellStart"/>
      <w:r>
        <w:t>للحركة</w:t>
      </w:r>
      <w:proofErr w:type="spellEnd"/>
    </w:p>
    <w:p w14:paraId="77BC366D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0A80FD18" w14:textId="77777777" w:rsidR="00953F03" w:rsidRDefault="00000000">
      <w:proofErr w:type="spellStart"/>
      <w:r>
        <w:rPr>
          <w:rFonts w:ascii="Courier New" w:hAnsi="Courier New"/>
          <w:sz w:val="20"/>
        </w:rPr>
        <w:t>Shared.API</w:t>
      </w:r>
      <w:proofErr w:type="spellEnd"/>
      <w:r>
        <w:rPr>
          <w:rFonts w:ascii="Courier New" w:hAnsi="Courier New"/>
          <w:sz w:val="20"/>
        </w:rPr>
        <w:t>/Controllers/Reports/</w:t>
      </w:r>
      <w:proofErr w:type="spellStart"/>
      <w:r>
        <w:rPr>
          <w:rFonts w:ascii="Courier New" w:hAnsi="Courier New"/>
          <w:sz w:val="20"/>
        </w:rPr>
        <w:t>CustomerFollowUpController</w:t>
      </w:r>
      <w:proofErr w:type="spellEnd"/>
    </w:p>
    <w:p w14:paraId="117A4130" w14:textId="77777777" w:rsidR="00953F03" w:rsidRDefault="00953F03"/>
    <w:p w14:paraId="1A237C25" w14:textId="77777777" w:rsidR="00953F03" w:rsidRDefault="00000000">
      <w:r>
        <w:t>──────────────────────────────</w:t>
      </w:r>
    </w:p>
    <w:p w14:paraId="5E5E69A3" w14:textId="77777777" w:rsidR="00953F03" w:rsidRDefault="00953F03"/>
    <w:p w14:paraId="67077604" w14:textId="77777777" w:rsidR="00953F03" w:rsidRDefault="00000000">
      <w:pPr>
        <w:pStyle w:val="Heading2"/>
      </w:pPr>
      <w:proofErr w:type="spellStart"/>
      <w:r>
        <w:lastRenderedPageBreak/>
        <w:t>متابعة</w:t>
      </w:r>
      <w:proofErr w:type="spellEnd"/>
      <w:r>
        <w:t xml:space="preserve"> </w:t>
      </w:r>
      <w:proofErr w:type="spellStart"/>
      <w:r>
        <w:t>الموردين</w:t>
      </w:r>
      <w:proofErr w:type="spellEnd"/>
    </w:p>
    <w:p w14:paraId="2447758F" w14:textId="77777777" w:rsidR="00953F03" w:rsidRDefault="00000000">
      <w:pPr>
        <w:pStyle w:val="Heading1"/>
        <w:jc w:val="center"/>
      </w:pPr>
      <w:proofErr w:type="spellStart"/>
      <w:r>
        <w:t>متابعة</w:t>
      </w:r>
      <w:proofErr w:type="spellEnd"/>
      <w:r>
        <w:t xml:space="preserve"> </w:t>
      </w:r>
      <w:proofErr w:type="spellStart"/>
      <w:r>
        <w:t>الموردين</w:t>
      </w:r>
      <w:proofErr w:type="spellEnd"/>
    </w:p>
    <w:p w14:paraId="6475BD53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13ECF2D8" w14:textId="77777777" w:rsidR="00953F03" w:rsidRDefault="00000000">
      <w:proofErr w:type="spellStart"/>
      <w:r>
        <w:t>قسم</w:t>
      </w:r>
      <w:proofErr w:type="spellEnd"/>
      <w:r>
        <w:t xml:space="preserve"> </w:t>
      </w:r>
      <w:proofErr w:type="spellStart"/>
      <w:r>
        <w:t>متابعة</w:t>
      </w:r>
      <w:proofErr w:type="spellEnd"/>
      <w:r>
        <w:t xml:space="preserve"> </w:t>
      </w:r>
      <w:proofErr w:type="spellStart"/>
      <w:r>
        <w:t>الموردين</w:t>
      </w:r>
      <w:proofErr w:type="spellEnd"/>
      <w:r>
        <w:t xml:space="preserve">، </w:t>
      </w:r>
      <w:proofErr w:type="spellStart"/>
      <w:r>
        <w:t>يضم</w:t>
      </w:r>
      <w:proofErr w:type="spellEnd"/>
      <w:r>
        <w:t xml:space="preserve"> </w:t>
      </w:r>
      <w:proofErr w:type="spellStart"/>
      <w:r>
        <w:t>تقارير</w:t>
      </w:r>
      <w:proofErr w:type="spellEnd"/>
      <w:r>
        <w:t xml:space="preserve"> </w:t>
      </w:r>
      <w:proofErr w:type="spellStart"/>
      <w:r>
        <w:t>أرصدة</w:t>
      </w:r>
      <w:proofErr w:type="spellEnd"/>
      <w:r>
        <w:t xml:space="preserve"> </w:t>
      </w:r>
      <w:proofErr w:type="spellStart"/>
      <w:r>
        <w:t>الموردين</w:t>
      </w:r>
      <w:proofErr w:type="spellEnd"/>
      <w:r>
        <w:t xml:space="preserve">، </w:t>
      </w:r>
      <w:proofErr w:type="spellStart"/>
      <w:r>
        <w:t>الفواتير</w:t>
      </w:r>
      <w:proofErr w:type="spellEnd"/>
      <w:r>
        <w:t xml:space="preserve"> </w:t>
      </w:r>
      <w:proofErr w:type="spellStart"/>
      <w:r>
        <w:t>المستحقة</w:t>
      </w:r>
      <w:proofErr w:type="spellEnd"/>
      <w:r>
        <w:t xml:space="preserve">، </w:t>
      </w:r>
      <w:proofErr w:type="spellStart"/>
      <w:r>
        <w:t>المدفوعات</w:t>
      </w:r>
      <w:proofErr w:type="spellEnd"/>
      <w:r>
        <w:t xml:space="preserve">، </w:t>
      </w:r>
      <w:proofErr w:type="spellStart"/>
      <w:r>
        <w:t>وأعمار</w:t>
      </w:r>
      <w:proofErr w:type="spellEnd"/>
      <w:r>
        <w:t xml:space="preserve"> </w:t>
      </w:r>
      <w:proofErr w:type="spellStart"/>
      <w:r>
        <w:t>الديون</w:t>
      </w:r>
      <w:proofErr w:type="spellEnd"/>
      <w:r>
        <w:t xml:space="preserve"> </w:t>
      </w:r>
      <w:proofErr w:type="spellStart"/>
      <w:r>
        <w:t>للموردين</w:t>
      </w:r>
      <w:proofErr w:type="spellEnd"/>
      <w:r>
        <w:t>.</w:t>
      </w:r>
    </w:p>
    <w:p w14:paraId="042D0C35" w14:textId="77777777" w:rsidR="00953F03" w:rsidRDefault="00000000">
      <w:pPr>
        <w:pStyle w:val="Heading2"/>
      </w:pPr>
      <w:proofErr w:type="spellStart"/>
      <w:r>
        <w:t>الوظائف</w:t>
      </w:r>
      <w:proofErr w:type="spellEnd"/>
    </w:p>
    <w:p w14:paraId="4F3A0886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تقارير</w:t>
      </w:r>
      <w:proofErr w:type="spellEnd"/>
      <w:r>
        <w:t xml:space="preserve"> </w:t>
      </w:r>
      <w:proofErr w:type="spellStart"/>
      <w:r>
        <w:t>متابعة</w:t>
      </w:r>
      <w:proofErr w:type="spellEnd"/>
      <w:r>
        <w:t xml:space="preserve"> </w:t>
      </w:r>
      <w:proofErr w:type="spellStart"/>
      <w:r>
        <w:t>الموردين</w:t>
      </w:r>
      <w:proofErr w:type="spellEnd"/>
      <w:r>
        <w:t xml:space="preserve"> </w:t>
      </w:r>
      <w:proofErr w:type="spellStart"/>
      <w:r>
        <w:t>المختلفة</w:t>
      </w:r>
      <w:proofErr w:type="spellEnd"/>
    </w:p>
    <w:p w14:paraId="0065CA29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التقارير</w:t>
      </w:r>
      <w:proofErr w:type="spellEnd"/>
    </w:p>
    <w:p w14:paraId="5C093353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التقارير</w:t>
      </w:r>
      <w:proofErr w:type="spellEnd"/>
    </w:p>
    <w:p w14:paraId="6802EC57" w14:textId="77777777" w:rsidR="00953F03" w:rsidRDefault="00000000">
      <w:pPr>
        <w:pStyle w:val="ListBullet"/>
      </w:pPr>
      <w:proofErr w:type="spellStart"/>
      <w:r>
        <w:t>حفظ</w:t>
      </w:r>
      <w:proofErr w:type="spellEnd"/>
      <w:r>
        <w:t xml:space="preserve"> </w:t>
      </w:r>
      <w:proofErr w:type="spellStart"/>
      <w:r>
        <w:t>إعدادات</w:t>
      </w:r>
      <w:proofErr w:type="spellEnd"/>
      <w:r>
        <w:t xml:space="preserve"> </w:t>
      </w:r>
      <w:proofErr w:type="spellStart"/>
      <w:r>
        <w:t>التقارير</w:t>
      </w:r>
      <w:proofErr w:type="spellEnd"/>
    </w:p>
    <w:p w14:paraId="5331B120" w14:textId="77777777" w:rsidR="00953F03" w:rsidRDefault="00000000">
      <w:pPr>
        <w:pStyle w:val="Heading2"/>
      </w:pPr>
      <w:proofErr w:type="spellStart"/>
      <w:r>
        <w:t>أنواع</w:t>
      </w:r>
      <w:proofErr w:type="spellEnd"/>
      <w:r>
        <w:t xml:space="preserve"> </w:t>
      </w:r>
      <w:proofErr w:type="spellStart"/>
      <w:r>
        <w:t>التقارير</w:t>
      </w:r>
      <w:proofErr w:type="spellEnd"/>
      <w:r>
        <w:t xml:space="preserve"> </w:t>
      </w:r>
      <w:proofErr w:type="spellStart"/>
      <w:r>
        <w:t>المتاحة</w:t>
      </w:r>
      <w:proofErr w:type="spellEnd"/>
    </w:p>
    <w:p w14:paraId="34650B91" w14:textId="77777777" w:rsidR="00953F03" w:rsidRDefault="00000000">
      <w:pPr>
        <w:pStyle w:val="Heading3"/>
      </w:pPr>
      <w:r>
        <w:t>📊 **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الشراء</w:t>
      </w:r>
      <w:proofErr w:type="spellEnd"/>
      <w:r>
        <w:t xml:space="preserve"> </w:t>
      </w:r>
      <w:proofErr w:type="spellStart"/>
      <w:r>
        <w:t>المعمرة</w:t>
      </w:r>
      <w:proofErr w:type="spellEnd"/>
      <w:r>
        <w:t>**</w:t>
      </w:r>
    </w:p>
    <w:p w14:paraId="23798595" w14:textId="77777777" w:rsidR="00953F03" w:rsidRDefault="00000000">
      <w:proofErr w:type="spellStart"/>
      <w:r>
        <w:t>تقرير</w:t>
      </w:r>
      <w:proofErr w:type="spellEnd"/>
      <w:r>
        <w:t xml:space="preserve"> </w:t>
      </w:r>
      <w:proofErr w:type="spellStart"/>
      <w:r>
        <w:t>يعرض</w:t>
      </w:r>
      <w:proofErr w:type="spellEnd"/>
      <w:r>
        <w:t xml:space="preserve">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الشراء</w:t>
      </w:r>
      <w:proofErr w:type="spellEnd"/>
      <w:r>
        <w:t xml:space="preserve"> </w:t>
      </w:r>
      <w:proofErr w:type="spellStart"/>
      <w:r>
        <w:t>المعمرة</w:t>
      </w:r>
      <w:proofErr w:type="spellEnd"/>
      <w:r>
        <w:t xml:space="preserve"> (</w:t>
      </w:r>
      <w:proofErr w:type="spellStart"/>
      <w:r>
        <w:t>التي</w:t>
      </w:r>
      <w:proofErr w:type="spellEnd"/>
      <w:r>
        <w:t xml:space="preserve"> </w:t>
      </w:r>
      <w:proofErr w:type="spellStart"/>
      <w:r>
        <w:t>لم</w:t>
      </w:r>
      <w:proofErr w:type="spellEnd"/>
      <w:r>
        <w:t xml:space="preserve"> </w:t>
      </w:r>
      <w:proofErr w:type="spellStart"/>
      <w:r>
        <w:t>يتم</w:t>
      </w:r>
      <w:proofErr w:type="spellEnd"/>
      <w:r>
        <w:t xml:space="preserve"> </w:t>
      </w:r>
      <w:proofErr w:type="spellStart"/>
      <w:r>
        <w:t>سدادها</w:t>
      </w:r>
      <w:proofErr w:type="spellEnd"/>
      <w:r>
        <w:t>).</w:t>
      </w:r>
    </w:p>
    <w:p w14:paraId="080658AF" w14:textId="77777777" w:rsidR="00953F03" w:rsidRDefault="00000000">
      <w:pPr>
        <w:pStyle w:val="Heading3"/>
      </w:pPr>
      <w:r>
        <w:t>📊 **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الشراء</w:t>
      </w:r>
      <w:proofErr w:type="spellEnd"/>
      <w:r>
        <w:t xml:space="preserve"> </w:t>
      </w:r>
      <w:proofErr w:type="spellStart"/>
      <w:r>
        <w:t>المسددة</w:t>
      </w:r>
      <w:proofErr w:type="spellEnd"/>
      <w:r>
        <w:t xml:space="preserve"> </w:t>
      </w:r>
      <w:proofErr w:type="spellStart"/>
      <w:r>
        <w:t>والغير</w:t>
      </w:r>
      <w:proofErr w:type="spellEnd"/>
      <w:r>
        <w:t xml:space="preserve"> </w:t>
      </w:r>
      <w:proofErr w:type="spellStart"/>
      <w:r>
        <w:t>مسددة</w:t>
      </w:r>
      <w:proofErr w:type="spellEnd"/>
      <w:r>
        <w:t>**</w:t>
      </w:r>
    </w:p>
    <w:p w14:paraId="7684E3D9" w14:textId="77777777" w:rsidR="00953F03" w:rsidRDefault="00000000">
      <w:proofErr w:type="spellStart"/>
      <w:r>
        <w:t>تقرير</w:t>
      </w:r>
      <w:proofErr w:type="spellEnd"/>
      <w:r>
        <w:t xml:space="preserve"> </w:t>
      </w:r>
      <w:proofErr w:type="spellStart"/>
      <w:r>
        <w:t>يعرض</w:t>
      </w:r>
      <w:proofErr w:type="spellEnd"/>
      <w:r>
        <w:t xml:space="preserve"> </w:t>
      </w:r>
      <w:proofErr w:type="spellStart"/>
      <w:r>
        <w:t>حالة</w:t>
      </w:r>
      <w:proofErr w:type="spellEnd"/>
      <w:r>
        <w:t xml:space="preserve"> </w:t>
      </w:r>
      <w:proofErr w:type="spellStart"/>
      <w:r>
        <w:t>سداد</w:t>
      </w:r>
      <w:proofErr w:type="spellEnd"/>
      <w:r>
        <w:t xml:space="preserve">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الشراء</w:t>
      </w:r>
      <w:proofErr w:type="spellEnd"/>
      <w:r>
        <w:t>.</w:t>
      </w:r>
    </w:p>
    <w:p w14:paraId="6325F776" w14:textId="77777777" w:rsidR="00953F03" w:rsidRDefault="00000000">
      <w:pPr>
        <w:pStyle w:val="Heading3"/>
      </w:pPr>
      <w:r>
        <w:t>📊 **</w:t>
      </w:r>
      <w:proofErr w:type="spellStart"/>
      <w:r>
        <w:t>مورّدين</w:t>
      </w:r>
      <w:proofErr w:type="spellEnd"/>
      <w:r>
        <w:t xml:space="preserve"> </w:t>
      </w:r>
      <w:proofErr w:type="spellStart"/>
      <w:r>
        <w:t>تجاوز</w:t>
      </w:r>
      <w:proofErr w:type="spellEnd"/>
      <w:r>
        <w:t xml:space="preserve"> </w:t>
      </w:r>
      <w:proofErr w:type="spellStart"/>
      <w:r>
        <w:t>رصيدهم</w:t>
      </w:r>
      <w:proofErr w:type="spellEnd"/>
      <w:r>
        <w:t xml:space="preserve"> </w:t>
      </w:r>
      <w:proofErr w:type="spellStart"/>
      <w:r>
        <w:t>حد</w:t>
      </w:r>
      <w:proofErr w:type="spellEnd"/>
      <w:r>
        <w:t xml:space="preserve"> </w:t>
      </w:r>
      <w:proofErr w:type="spellStart"/>
      <w:r>
        <w:t>الائتمان</w:t>
      </w:r>
      <w:proofErr w:type="spellEnd"/>
      <w:r>
        <w:t>**</w:t>
      </w:r>
    </w:p>
    <w:p w14:paraId="42935ED5" w14:textId="77777777" w:rsidR="00953F03" w:rsidRDefault="00000000">
      <w:proofErr w:type="spellStart"/>
      <w:r>
        <w:t>تقرير</w:t>
      </w:r>
      <w:proofErr w:type="spellEnd"/>
      <w:r>
        <w:t xml:space="preserve"> </w:t>
      </w:r>
      <w:proofErr w:type="spellStart"/>
      <w:r>
        <w:t>يعرض</w:t>
      </w:r>
      <w:proofErr w:type="spellEnd"/>
      <w:r>
        <w:t xml:space="preserve"> </w:t>
      </w:r>
      <w:proofErr w:type="spellStart"/>
      <w:r>
        <w:t>الموردين</w:t>
      </w:r>
      <w:proofErr w:type="spellEnd"/>
      <w:r>
        <w:t xml:space="preserve"> </w:t>
      </w:r>
      <w:proofErr w:type="spellStart"/>
      <w:r>
        <w:t>الذين</w:t>
      </w:r>
      <w:proofErr w:type="spellEnd"/>
      <w:r>
        <w:t xml:space="preserve"> </w:t>
      </w:r>
      <w:proofErr w:type="spellStart"/>
      <w:r>
        <w:t>تجاوزوا</w:t>
      </w:r>
      <w:proofErr w:type="spellEnd"/>
      <w:r>
        <w:t xml:space="preserve"> </w:t>
      </w:r>
      <w:proofErr w:type="spellStart"/>
      <w:r>
        <w:t>حد</w:t>
      </w:r>
      <w:proofErr w:type="spellEnd"/>
      <w:r>
        <w:t xml:space="preserve"> </w:t>
      </w:r>
      <w:proofErr w:type="spellStart"/>
      <w:r>
        <w:t>الائتمان</w:t>
      </w:r>
      <w:proofErr w:type="spellEnd"/>
      <w:r>
        <w:t xml:space="preserve"> </w:t>
      </w:r>
      <w:proofErr w:type="spellStart"/>
      <w:r>
        <w:t>المحدد</w:t>
      </w:r>
      <w:proofErr w:type="spellEnd"/>
      <w:r>
        <w:t xml:space="preserve"> </w:t>
      </w:r>
      <w:proofErr w:type="spellStart"/>
      <w:r>
        <w:t>لهم</w:t>
      </w:r>
      <w:proofErr w:type="spellEnd"/>
      <w:r>
        <w:t>.</w:t>
      </w:r>
    </w:p>
    <w:p w14:paraId="2AA9D99D" w14:textId="77777777" w:rsidR="00953F03" w:rsidRDefault="00000000">
      <w:pPr>
        <w:pStyle w:val="Heading3"/>
      </w:pPr>
      <w:r>
        <w:t>📊 **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شراء</w:t>
      </w:r>
      <w:proofErr w:type="spellEnd"/>
      <w:r>
        <w:t xml:space="preserve"> </w:t>
      </w:r>
      <w:proofErr w:type="spellStart"/>
      <w:r>
        <w:t>سجل</w:t>
      </w:r>
      <w:proofErr w:type="spellEnd"/>
      <w:r>
        <w:t xml:space="preserve"> </w:t>
      </w:r>
      <w:proofErr w:type="spellStart"/>
      <w:r>
        <w:t>موعد</w:t>
      </w:r>
      <w:proofErr w:type="spellEnd"/>
      <w:r>
        <w:t xml:space="preserve"> </w:t>
      </w:r>
      <w:proofErr w:type="spellStart"/>
      <w:r>
        <w:t>سدادها</w:t>
      </w:r>
      <w:proofErr w:type="spellEnd"/>
      <w:r>
        <w:t xml:space="preserve"> </w:t>
      </w:r>
      <w:proofErr w:type="spellStart"/>
      <w:r>
        <w:t>خلال</w:t>
      </w:r>
      <w:proofErr w:type="spellEnd"/>
      <w:r>
        <w:t xml:space="preserve"> </w:t>
      </w:r>
      <w:proofErr w:type="spellStart"/>
      <w:r>
        <w:t>فترة</w:t>
      </w:r>
      <w:proofErr w:type="spellEnd"/>
      <w:r>
        <w:t>**</w:t>
      </w:r>
    </w:p>
    <w:p w14:paraId="510E1368" w14:textId="77777777" w:rsidR="00953F03" w:rsidRDefault="00000000">
      <w:proofErr w:type="spellStart"/>
      <w:r>
        <w:t>تقرير</w:t>
      </w:r>
      <w:proofErr w:type="spellEnd"/>
      <w:r>
        <w:t xml:space="preserve"> </w:t>
      </w:r>
      <w:proofErr w:type="spellStart"/>
      <w:r>
        <w:t>يعرض</w:t>
      </w:r>
      <w:proofErr w:type="spellEnd"/>
      <w:r>
        <w:t xml:space="preserve">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الشراء</w:t>
      </w:r>
      <w:proofErr w:type="spellEnd"/>
      <w:r>
        <w:t xml:space="preserve"> </w:t>
      </w:r>
      <w:proofErr w:type="spellStart"/>
      <w:r>
        <w:t>التي</w:t>
      </w:r>
      <w:proofErr w:type="spellEnd"/>
      <w:r>
        <w:t xml:space="preserve"> </w:t>
      </w:r>
      <w:proofErr w:type="spellStart"/>
      <w:r>
        <w:t>سجل</w:t>
      </w:r>
      <w:proofErr w:type="spellEnd"/>
      <w:r>
        <w:t xml:space="preserve"> </w:t>
      </w:r>
      <w:proofErr w:type="spellStart"/>
      <w:r>
        <w:t>موعد</w:t>
      </w:r>
      <w:proofErr w:type="spellEnd"/>
      <w:r>
        <w:t xml:space="preserve"> </w:t>
      </w:r>
      <w:proofErr w:type="spellStart"/>
      <w:r>
        <w:t>سدادها</w:t>
      </w:r>
      <w:proofErr w:type="spellEnd"/>
      <w:r>
        <w:t xml:space="preserve"> </w:t>
      </w:r>
      <w:proofErr w:type="spellStart"/>
      <w:r>
        <w:t>خلال</w:t>
      </w:r>
      <w:proofErr w:type="spellEnd"/>
      <w:r>
        <w:t xml:space="preserve"> </w:t>
      </w:r>
      <w:proofErr w:type="spellStart"/>
      <w:r>
        <w:t>فترة</w:t>
      </w:r>
      <w:proofErr w:type="spellEnd"/>
      <w:r>
        <w:t xml:space="preserve"> </w:t>
      </w:r>
      <w:proofErr w:type="spellStart"/>
      <w:r>
        <w:t>محددة</w:t>
      </w:r>
      <w:proofErr w:type="spellEnd"/>
      <w:r>
        <w:t>.</w:t>
      </w:r>
    </w:p>
    <w:p w14:paraId="240B5F8A" w14:textId="77777777" w:rsidR="00953F03" w:rsidRDefault="00000000">
      <w:pPr>
        <w:pStyle w:val="Heading3"/>
      </w:pPr>
      <w:r>
        <w:t>📊 **</w:t>
      </w:r>
      <w:proofErr w:type="spellStart"/>
      <w:r>
        <w:t>تقرير</w:t>
      </w:r>
      <w:proofErr w:type="spellEnd"/>
      <w:r>
        <w:t xml:space="preserve"> </w:t>
      </w:r>
      <w:proofErr w:type="spellStart"/>
      <w:r>
        <w:t>النشاط</w:t>
      </w:r>
      <w:proofErr w:type="spellEnd"/>
      <w:r>
        <w:t xml:space="preserve"> </w:t>
      </w:r>
      <w:proofErr w:type="spellStart"/>
      <w:r>
        <w:t>التجاري</w:t>
      </w:r>
      <w:proofErr w:type="spellEnd"/>
      <w:r>
        <w:t xml:space="preserve"> </w:t>
      </w:r>
      <w:proofErr w:type="spellStart"/>
      <w:r>
        <w:t>لفواتير</w:t>
      </w:r>
      <w:proofErr w:type="spellEnd"/>
      <w:r>
        <w:t xml:space="preserve"> </w:t>
      </w:r>
      <w:proofErr w:type="spellStart"/>
      <w:r>
        <w:t>الشراء</w:t>
      </w:r>
      <w:proofErr w:type="spellEnd"/>
      <w:r>
        <w:t>**</w:t>
      </w:r>
    </w:p>
    <w:p w14:paraId="635CF40B" w14:textId="77777777" w:rsidR="00953F03" w:rsidRDefault="00000000">
      <w:proofErr w:type="spellStart"/>
      <w:r>
        <w:t>تقرير</w:t>
      </w:r>
      <w:proofErr w:type="spellEnd"/>
      <w:r>
        <w:t xml:space="preserve"> </w:t>
      </w:r>
      <w:proofErr w:type="spellStart"/>
      <w:r>
        <w:t>يعرض</w:t>
      </w:r>
      <w:proofErr w:type="spellEnd"/>
      <w:r>
        <w:t xml:space="preserve"> </w:t>
      </w:r>
      <w:proofErr w:type="spellStart"/>
      <w:r>
        <w:t>النشاط</w:t>
      </w:r>
      <w:proofErr w:type="spellEnd"/>
      <w:r>
        <w:t xml:space="preserve"> </w:t>
      </w:r>
      <w:proofErr w:type="spellStart"/>
      <w:r>
        <w:t>التجاري</w:t>
      </w:r>
      <w:proofErr w:type="spellEnd"/>
      <w:r>
        <w:t xml:space="preserve"> </w:t>
      </w:r>
      <w:proofErr w:type="spellStart"/>
      <w:r>
        <w:t>لفواتير</w:t>
      </w:r>
      <w:proofErr w:type="spellEnd"/>
      <w:r>
        <w:t xml:space="preserve"> </w:t>
      </w:r>
      <w:proofErr w:type="spellStart"/>
      <w:r>
        <w:t>الشراء</w:t>
      </w:r>
      <w:proofErr w:type="spellEnd"/>
      <w:r>
        <w:t>.</w:t>
      </w:r>
    </w:p>
    <w:p w14:paraId="000B2BB5" w14:textId="77777777" w:rsidR="00953F03" w:rsidRDefault="00000000">
      <w:pPr>
        <w:pStyle w:val="Heading2"/>
      </w:pPr>
      <w:proofErr w:type="spellStart"/>
      <w:r>
        <w:t>التقارير</w:t>
      </w:r>
      <w:proofErr w:type="spellEnd"/>
      <w:r>
        <w:t xml:space="preserve"> </w:t>
      </w:r>
      <w:proofErr w:type="spellStart"/>
      <w:r>
        <w:t>الفرعية</w:t>
      </w:r>
      <w:proofErr w:type="spellEnd"/>
    </w:p>
    <w:p w14:paraId="47986CD6" w14:textId="77777777" w:rsidR="00953F03" w:rsidRDefault="00000000">
      <w:pPr>
        <w:pStyle w:val="Heading3"/>
      </w:pPr>
      <w:r>
        <w:t>📊 **</w:t>
      </w:r>
      <w:proofErr w:type="spellStart"/>
      <w:r>
        <w:t>تقارير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الفترة</w:t>
      </w:r>
      <w:proofErr w:type="spellEnd"/>
      <w:r>
        <w:t>**</w:t>
      </w:r>
    </w:p>
    <w:p w14:paraId="3D941C6B" w14:textId="77777777" w:rsidR="00953F03" w:rsidRDefault="00000000">
      <w:pPr>
        <w:pStyle w:val="ListBullet"/>
      </w:pPr>
      <w:proofErr w:type="spellStart"/>
      <w:r>
        <w:t>تقارير</w:t>
      </w:r>
      <w:proofErr w:type="spellEnd"/>
      <w:r>
        <w:t xml:space="preserve"> </w:t>
      </w:r>
      <w:proofErr w:type="spellStart"/>
      <w:r>
        <w:t>يومية</w:t>
      </w:r>
      <w:proofErr w:type="spellEnd"/>
    </w:p>
    <w:p w14:paraId="761311B4" w14:textId="77777777" w:rsidR="00953F03" w:rsidRDefault="00000000">
      <w:pPr>
        <w:pStyle w:val="ListBullet"/>
      </w:pPr>
      <w:proofErr w:type="spellStart"/>
      <w:r>
        <w:t>تقارير</w:t>
      </w:r>
      <w:proofErr w:type="spellEnd"/>
      <w:r>
        <w:t xml:space="preserve"> </w:t>
      </w:r>
      <w:proofErr w:type="spellStart"/>
      <w:r>
        <w:t>أسبوعية</w:t>
      </w:r>
      <w:proofErr w:type="spellEnd"/>
    </w:p>
    <w:p w14:paraId="549B289D" w14:textId="77777777" w:rsidR="00953F03" w:rsidRDefault="00000000">
      <w:pPr>
        <w:pStyle w:val="ListBullet"/>
      </w:pPr>
      <w:proofErr w:type="spellStart"/>
      <w:r>
        <w:t>تقارير</w:t>
      </w:r>
      <w:proofErr w:type="spellEnd"/>
      <w:r>
        <w:t xml:space="preserve"> </w:t>
      </w:r>
      <w:proofErr w:type="spellStart"/>
      <w:r>
        <w:t>شهرية</w:t>
      </w:r>
      <w:proofErr w:type="spellEnd"/>
    </w:p>
    <w:p w14:paraId="5F720366" w14:textId="77777777" w:rsidR="00953F03" w:rsidRDefault="00000000">
      <w:pPr>
        <w:pStyle w:val="ListBullet"/>
      </w:pPr>
      <w:proofErr w:type="spellStart"/>
      <w:r>
        <w:t>تقارير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فترة</w:t>
      </w:r>
      <w:proofErr w:type="spellEnd"/>
      <w:r>
        <w:t xml:space="preserve"> </w:t>
      </w:r>
      <w:proofErr w:type="spellStart"/>
      <w:r>
        <w:t>مخصصة</w:t>
      </w:r>
      <w:proofErr w:type="spellEnd"/>
    </w:p>
    <w:p w14:paraId="33F93D44" w14:textId="77777777" w:rsidR="00953F03" w:rsidRDefault="00000000">
      <w:pPr>
        <w:pStyle w:val="Heading3"/>
      </w:pPr>
      <w:r>
        <w:t>📊 **</w:t>
      </w:r>
      <w:proofErr w:type="spellStart"/>
      <w:r>
        <w:t>تقارير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المورد</w:t>
      </w:r>
      <w:proofErr w:type="spellEnd"/>
      <w:r>
        <w:t>**</w:t>
      </w:r>
    </w:p>
    <w:p w14:paraId="7BB0320A" w14:textId="77777777" w:rsidR="00953F03" w:rsidRDefault="00000000">
      <w:pPr>
        <w:pStyle w:val="ListBullet"/>
      </w:pPr>
      <w:proofErr w:type="spellStart"/>
      <w:r>
        <w:t>تقارير</w:t>
      </w:r>
      <w:proofErr w:type="spellEnd"/>
      <w:r>
        <w:t xml:space="preserve"> </w:t>
      </w:r>
      <w:proofErr w:type="spellStart"/>
      <w:r>
        <w:t>مورد</w:t>
      </w:r>
      <w:proofErr w:type="spellEnd"/>
      <w:r>
        <w:t xml:space="preserve"> </w:t>
      </w:r>
      <w:proofErr w:type="spellStart"/>
      <w:r>
        <w:t>محدد</w:t>
      </w:r>
      <w:proofErr w:type="spellEnd"/>
    </w:p>
    <w:p w14:paraId="317CAFC1" w14:textId="77777777" w:rsidR="00953F03" w:rsidRDefault="00000000">
      <w:pPr>
        <w:pStyle w:val="ListBullet"/>
      </w:pPr>
      <w:proofErr w:type="spellStart"/>
      <w:r>
        <w:t>تقارير</w:t>
      </w:r>
      <w:proofErr w:type="spellEnd"/>
      <w:r>
        <w:t xml:space="preserve"> </w:t>
      </w:r>
      <w:proofErr w:type="spellStart"/>
      <w:r>
        <w:t>مجموعة</w:t>
      </w:r>
      <w:proofErr w:type="spellEnd"/>
      <w:r>
        <w:t xml:space="preserve"> </w:t>
      </w:r>
      <w:proofErr w:type="spellStart"/>
      <w:r>
        <w:t>موردين</w:t>
      </w:r>
      <w:proofErr w:type="spellEnd"/>
    </w:p>
    <w:p w14:paraId="176F5E33" w14:textId="77777777" w:rsidR="00953F03" w:rsidRDefault="00000000">
      <w:pPr>
        <w:pStyle w:val="ListBullet"/>
      </w:pPr>
      <w:proofErr w:type="spellStart"/>
      <w:r>
        <w:t>تقارير</w:t>
      </w:r>
      <w:proofErr w:type="spellEnd"/>
      <w:r>
        <w:t xml:space="preserve"> </w:t>
      </w:r>
      <w:proofErr w:type="spellStart"/>
      <w:r>
        <w:t>جميع</w:t>
      </w:r>
      <w:proofErr w:type="spellEnd"/>
      <w:r>
        <w:t xml:space="preserve"> </w:t>
      </w:r>
      <w:proofErr w:type="spellStart"/>
      <w:r>
        <w:t>الموردين</w:t>
      </w:r>
      <w:proofErr w:type="spellEnd"/>
    </w:p>
    <w:p w14:paraId="267D9143" w14:textId="77777777" w:rsidR="00953F03" w:rsidRDefault="00000000">
      <w:pPr>
        <w:pStyle w:val="Heading3"/>
      </w:pPr>
      <w:r>
        <w:lastRenderedPageBreak/>
        <w:t>📊 **</w:t>
      </w:r>
      <w:proofErr w:type="spellStart"/>
      <w:r>
        <w:t>تقارير</w:t>
      </w:r>
      <w:proofErr w:type="spellEnd"/>
      <w:r>
        <w:t xml:space="preserve"> </w:t>
      </w:r>
      <w:proofErr w:type="spellStart"/>
      <w:r>
        <w:t>تحليلية</w:t>
      </w:r>
      <w:proofErr w:type="spellEnd"/>
      <w:r>
        <w:t>**</w:t>
      </w:r>
    </w:p>
    <w:p w14:paraId="3A3A7CCD" w14:textId="77777777" w:rsidR="00953F03" w:rsidRDefault="00000000">
      <w:pPr>
        <w:pStyle w:val="ListBullet"/>
      </w:pPr>
      <w:proofErr w:type="spellStart"/>
      <w:r>
        <w:t>تحليل</w:t>
      </w:r>
      <w:proofErr w:type="spellEnd"/>
      <w:r>
        <w:t xml:space="preserve"> </w:t>
      </w:r>
      <w:proofErr w:type="spellStart"/>
      <w:r>
        <w:t>أداء</w:t>
      </w:r>
      <w:proofErr w:type="spellEnd"/>
      <w:r>
        <w:t xml:space="preserve"> </w:t>
      </w:r>
      <w:proofErr w:type="spellStart"/>
      <w:r>
        <w:t>الموردين</w:t>
      </w:r>
      <w:proofErr w:type="spellEnd"/>
    </w:p>
    <w:p w14:paraId="70D2868F" w14:textId="77777777" w:rsidR="00953F03" w:rsidRDefault="00000000">
      <w:pPr>
        <w:pStyle w:val="ListBullet"/>
      </w:pPr>
      <w:proofErr w:type="spellStart"/>
      <w:r>
        <w:t>تحليل</w:t>
      </w:r>
      <w:proofErr w:type="spellEnd"/>
      <w:r>
        <w:t xml:space="preserve"> </w:t>
      </w:r>
      <w:proofErr w:type="spellStart"/>
      <w:r>
        <w:t>تكلفة</w:t>
      </w:r>
      <w:proofErr w:type="spellEnd"/>
      <w:r>
        <w:t xml:space="preserve"> </w:t>
      </w:r>
      <w:proofErr w:type="spellStart"/>
      <w:r>
        <w:t>المشتريات</w:t>
      </w:r>
      <w:proofErr w:type="spellEnd"/>
    </w:p>
    <w:p w14:paraId="5780FDBB" w14:textId="77777777" w:rsidR="00953F03" w:rsidRDefault="00000000">
      <w:pPr>
        <w:pStyle w:val="ListBullet"/>
      </w:pPr>
      <w:proofErr w:type="spellStart"/>
      <w:r>
        <w:t>تحليل</w:t>
      </w:r>
      <w:proofErr w:type="spellEnd"/>
      <w:r>
        <w:t xml:space="preserve"> </w:t>
      </w:r>
      <w:proofErr w:type="spellStart"/>
      <w:r>
        <w:t>أعمار</w:t>
      </w:r>
      <w:proofErr w:type="spellEnd"/>
      <w:r>
        <w:t xml:space="preserve"> </w:t>
      </w:r>
      <w:proofErr w:type="spellStart"/>
      <w:r>
        <w:t>الديون</w:t>
      </w:r>
      <w:proofErr w:type="spellEnd"/>
    </w:p>
    <w:p w14:paraId="0A92CA6D" w14:textId="77777777" w:rsidR="00953F03" w:rsidRDefault="00000000">
      <w:pPr>
        <w:pStyle w:val="ListBullet"/>
      </w:pPr>
      <w:proofErr w:type="spellStart"/>
      <w:r>
        <w:t>تقارير</w:t>
      </w:r>
      <w:proofErr w:type="spellEnd"/>
      <w:r>
        <w:t xml:space="preserve"> </w:t>
      </w:r>
      <w:proofErr w:type="spellStart"/>
      <w:r>
        <w:t>التنبؤ</w:t>
      </w:r>
      <w:proofErr w:type="spellEnd"/>
      <w:r>
        <w:t xml:space="preserve"> </w:t>
      </w:r>
      <w:proofErr w:type="spellStart"/>
      <w:r>
        <w:t>بالمدفوعات</w:t>
      </w:r>
      <w:proofErr w:type="spellEnd"/>
    </w:p>
    <w:p w14:paraId="3C6C62C2" w14:textId="77777777" w:rsidR="00953F03" w:rsidRDefault="00000000">
      <w:pPr>
        <w:pStyle w:val="Heading2"/>
      </w:pPr>
      <w:proofErr w:type="spellStart"/>
      <w:r>
        <w:t>التقارير</w:t>
      </w:r>
      <w:proofErr w:type="spellEnd"/>
      <w:r>
        <w:t xml:space="preserve"> </w:t>
      </w:r>
      <w:proofErr w:type="spellStart"/>
      <w:r>
        <w:t>الإضافية</w:t>
      </w:r>
      <w:proofErr w:type="spellEnd"/>
    </w:p>
    <w:p w14:paraId="251577EE" w14:textId="77777777" w:rsidR="00953F03" w:rsidRDefault="00000000">
      <w:pPr>
        <w:pStyle w:val="Heading3"/>
      </w:pPr>
      <w:r>
        <w:t>📊 **</w:t>
      </w:r>
      <w:proofErr w:type="spellStart"/>
      <w:r>
        <w:t>تقارير</w:t>
      </w:r>
      <w:proofErr w:type="spellEnd"/>
      <w:r>
        <w:t xml:space="preserve"> </w:t>
      </w:r>
      <w:proofErr w:type="spellStart"/>
      <w:r>
        <w:t>المدفوعات</w:t>
      </w:r>
      <w:proofErr w:type="spellEnd"/>
      <w:r>
        <w:t>**</w:t>
      </w:r>
    </w:p>
    <w:p w14:paraId="43A6BBEE" w14:textId="77777777" w:rsidR="00953F03" w:rsidRDefault="00000000">
      <w:pPr>
        <w:pStyle w:val="ListBullet"/>
      </w:pPr>
      <w:proofErr w:type="spellStart"/>
      <w:r>
        <w:t>تقرير</w:t>
      </w:r>
      <w:proofErr w:type="spellEnd"/>
      <w:r>
        <w:t xml:space="preserve"> </w:t>
      </w:r>
      <w:proofErr w:type="spellStart"/>
      <w:r>
        <w:t>المدفوعات</w:t>
      </w:r>
      <w:proofErr w:type="spellEnd"/>
      <w:r>
        <w:t xml:space="preserve"> </w:t>
      </w:r>
      <w:proofErr w:type="spellStart"/>
      <w:r>
        <w:t>للموردين</w:t>
      </w:r>
      <w:proofErr w:type="spellEnd"/>
    </w:p>
    <w:p w14:paraId="6E846476" w14:textId="77777777" w:rsidR="00953F03" w:rsidRDefault="00000000">
      <w:pPr>
        <w:pStyle w:val="ListBullet"/>
      </w:pPr>
      <w:proofErr w:type="spellStart"/>
      <w:r>
        <w:t>تقرير</w:t>
      </w:r>
      <w:proofErr w:type="spellEnd"/>
      <w:r>
        <w:t xml:space="preserve"> </w:t>
      </w:r>
      <w:proofErr w:type="spellStart"/>
      <w:r>
        <w:t>المدفوعات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الفترة</w:t>
      </w:r>
      <w:proofErr w:type="spellEnd"/>
    </w:p>
    <w:p w14:paraId="680EFC40" w14:textId="77777777" w:rsidR="00953F03" w:rsidRDefault="00000000">
      <w:pPr>
        <w:pStyle w:val="ListBullet"/>
      </w:pPr>
      <w:proofErr w:type="spellStart"/>
      <w:r>
        <w:t>تقرير</w:t>
      </w:r>
      <w:proofErr w:type="spellEnd"/>
      <w:r>
        <w:t xml:space="preserve"> </w:t>
      </w:r>
      <w:proofErr w:type="spellStart"/>
      <w:r>
        <w:t>المدفوعات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طريقة</w:t>
      </w:r>
      <w:proofErr w:type="spellEnd"/>
      <w:r>
        <w:t xml:space="preserve"> </w:t>
      </w:r>
      <w:proofErr w:type="spellStart"/>
      <w:r>
        <w:t>الدفع</w:t>
      </w:r>
      <w:proofErr w:type="spellEnd"/>
    </w:p>
    <w:p w14:paraId="21F006FB" w14:textId="77777777" w:rsidR="00953F03" w:rsidRDefault="00000000">
      <w:pPr>
        <w:pStyle w:val="Heading3"/>
      </w:pPr>
      <w:r>
        <w:t>📊 **</w:t>
      </w:r>
      <w:proofErr w:type="spellStart"/>
      <w:r>
        <w:t>تقارير</w:t>
      </w:r>
      <w:proofErr w:type="spellEnd"/>
      <w:r>
        <w:t xml:space="preserve"> </w:t>
      </w:r>
      <w:proofErr w:type="spellStart"/>
      <w:r>
        <w:t>المرتجعات</w:t>
      </w:r>
      <w:proofErr w:type="spellEnd"/>
      <w:r>
        <w:t>**</w:t>
      </w:r>
    </w:p>
    <w:p w14:paraId="10489BF6" w14:textId="77777777" w:rsidR="00953F03" w:rsidRDefault="00000000">
      <w:pPr>
        <w:pStyle w:val="ListBullet"/>
      </w:pPr>
      <w:proofErr w:type="spellStart"/>
      <w:r>
        <w:t>تقرير</w:t>
      </w:r>
      <w:proofErr w:type="spellEnd"/>
      <w:r>
        <w:t xml:space="preserve"> </w:t>
      </w:r>
      <w:proofErr w:type="spellStart"/>
      <w:r>
        <w:t>مرتجعات</w:t>
      </w:r>
      <w:proofErr w:type="spellEnd"/>
      <w:r>
        <w:t xml:space="preserve"> </w:t>
      </w:r>
      <w:proofErr w:type="spellStart"/>
      <w:r>
        <w:t>الشراء</w:t>
      </w:r>
      <w:proofErr w:type="spellEnd"/>
    </w:p>
    <w:p w14:paraId="4C93D880" w14:textId="77777777" w:rsidR="00953F03" w:rsidRDefault="00000000">
      <w:pPr>
        <w:pStyle w:val="ListBullet"/>
      </w:pPr>
      <w:proofErr w:type="spellStart"/>
      <w:r>
        <w:t>تقرير</w:t>
      </w:r>
      <w:proofErr w:type="spellEnd"/>
      <w:r>
        <w:t xml:space="preserve"> </w:t>
      </w:r>
      <w:proofErr w:type="spellStart"/>
      <w:r>
        <w:t>إشعارات</w:t>
      </w:r>
      <w:proofErr w:type="spellEnd"/>
      <w:r>
        <w:t xml:space="preserve"> </w:t>
      </w:r>
      <w:proofErr w:type="spellStart"/>
      <w:r>
        <w:t>الموردين</w:t>
      </w:r>
      <w:proofErr w:type="spellEnd"/>
    </w:p>
    <w:p w14:paraId="5EE57FD0" w14:textId="77777777" w:rsidR="00953F03" w:rsidRDefault="00000000">
      <w:pPr>
        <w:pStyle w:val="ListBullet"/>
      </w:pPr>
      <w:proofErr w:type="spellStart"/>
      <w:r>
        <w:t>تقرير</w:t>
      </w:r>
      <w:proofErr w:type="spellEnd"/>
      <w:r>
        <w:t xml:space="preserve"> </w:t>
      </w:r>
      <w:proofErr w:type="spellStart"/>
      <w:r>
        <w:t>تأثير</w:t>
      </w:r>
      <w:proofErr w:type="spellEnd"/>
      <w:r>
        <w:t xml:space="preserve"> </w:t>
      </w:r>
      <w:proofErr w:type="spellStart"/>
      <w:r>
        <w:t>المرتجعات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المدفوعات</w:t>
      </w:r>
      <w:proofErr w:type="spellEnd"/>
    </w:p>
    <w:p w14:paraId="25653C2F" w14:textId="77777777" w:rsidR="00953F03" w:rsidRDefault="00000000">
      <w:pPr>
        <w:pStyle w:val="Heading3"/>
      </w:pPr>
      <w:r>
        <w:t>📊 **</w:t>
      </w:r>
      <w:proofErr w:type="spellStart"/>
      <w:r>
        <w:t>تقارير</w:t>
      </w:r>
      <w:proofErr w:type="spellEnd"/>
      <w:r>
        <w:t xml:space="preserve"> </w:t>
      </w:r>
      <w:proofErr w:type="spellStart"/>
      <w:r>
        <w:t>الأداء</w:t>
      </w:r>
      <w:proofErr w:type="spellEnd"/>
      <w:r>
        <w:t>**</w:t>
      </w:r>
    </w:p>
    <w:p w14:paraId="37C2A6F3" w14:textId="77777777" w:rsidR="00953F03" w:rsidRDefault="00000000">
      <w:pPr>
        <w:pStyle w:val="ListBullet"/>
      </w:pPr>
      <w:proofErr w:type="spellStart"/>
      <w:r>
        <w:t>تقرير</w:t>
      </w:r>
      <w:proofErr w:type="spellEnd"/>
      <w:r>
        <w:t xml:space="preserve"> </w:t>
      </w:r>
      <w:proofErr w:type="spellStart"/>
      <w:r>
        <w:t>أداء</w:t>
      </w:r>
      <w:proofErr w:type="spellEnd"/>
      <w:r>
        <w:t xml:space="preserve"> </w:t>
      </w:r>
      <w:proofErr w:type="spellStart"/>
      <w:r>
        <w:t>الموردين</w:t>
      </w:r>
      <w:proofErr w:type="spellEnd"/>
    </w:p>
    <w:p w14:paraId="418B83E1" w14:textId="77777777" w:rsidR="00953F03" w:rsidRDefault="00000000">
      <w:pPr>
        <w:pStyle w:val="ListBullet"/>
      </w:pPr>
      <w:proofErr w:type="spellStart"/>
      <w:r>
        <w:t>تقرير</w:t>
      </w:r>
      <w:proofErr w:type="spellEnd"/>
      <w:r>
        <w:t xml:space="preserve"> </w:t>
      </w:r>
      <w:proofErr w:type="spellStart"/>
      <w:r>
        <w:t>جودة</w:t>
      </w:r>
      <w:proofErr w:type="spellEnd"/>
      <w:r>
        <w:t xml:space="preserve"> </w:t>
      </w:r>
      <w:proofErr w:type="spellStart"/>
      <w:r>
        <w:t>البضائع</w:t>
      </w:r>
      <w:proofErr w:type="spellEnd"/>
    </w:p>
    <w:p w14:paraId="204F3325" w14:textId="77777777" w:rsidR="00953F03" w:rsidRDefault="00000000">
      <w:pPr>
        <w:pStyle w:val="ListBullet"/>
      </w:pPr>
      <w:proofErr w:type="spellStart"/>
      <w:r>
        <w:t>تقرير</w:t>
      </w:r>
      <w:proofErr w:type="spellEnd"/>
      <w:r>
        <w:t xml:space="preserve"> </w:t>
      </w:r>
      <w:proofErr w:type="spellStart"/>
      <w:r>
        <w:t>سرعة</w:t>
      </w:r>
      <w:proofErr w:type="spellEnd"/>
      <w:r>
        <w:t xml:space="preserve"> </w:t>
      </w:r>
      <w:proofErr w:type="spellStart"/>
      <w:r>
        <w:t>التوريد</w:t>
      </w:r>
      <w:proofErr w:type="spellEnd"/>
    </w:p>
    <w:p w14:paraId="1969D535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0C24FFAA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تصدير</w:t>
      </w:r>
      <w:proofErr w:type="spellEnd"/>
      <w:r>
        <w:rPr>
          <w:b/>
        </w:rPr>
        <w:t xml:space="preserve">: </w:t>
      </w:r>
      <w:proofErr w:type="spellStart"/>
      <w:r>
        <w:t>لتصدير</w:t>
      </w:r>
      <w:proofErr w:type="spellEnd"/>
      <w:r>
        <w:t xml:space="preserve"> </w:t>
      </w:r>
      <w:proofErr w:type="spellStart"/>
      <w:r>
        <w:t>التقرير</w:t>
      </w:r>
      <w:proofErr w:type="spellEnd"/>
      <w:r>
        <w:t xml:space="preserve"> </w:t>
      </w:r>
      <w:proofErr w:type="spellStart"/>
      <w:r>
        <w:t>بتنسيقات</w:t>
      </w:r>
      <w:proofErr w:type="spellEnd"/>
      <w:r>
        <w:t xml:space="preserve"> </w:t>
      </w:r>
      <w:proofErr w:type="spellStart"/>
      <w:r>
        <w:t>مختلفة</w:t>
      </w:r>
      <w:proofErr w:type="spellEnd"/>
    </w:p>
    <w:p w14:paraId="0270D316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طباعة</w:t>
      </w:r>
      <w:proofErr w:type="spellEnd"/>
      <w:r>
        <w:rPr>
          <w:b/>
        </w:rPr>
        <w:t xml:space="preserve">: </w:t>
      </w:r>
      <w:proofErr w:type="spellStart"/>
      <w:r>
        <w:t>لطباعة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3D5E9A8E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حفظ</w:t>
      </w:r>
      <w:proofErr w:type="spellEnd"/>
      <w:r>
        <w:rPr>
          <w:b/>
        </w:rPr>
        <w:t xml:space="preserve">: </w:t>
      </w:r>
      <w:proofErr w:type="spellStart"/>
      <w:r>
        <w:t>لحفظ</w:t>
      </w:r>
      <w:proofErr w:type="spellEnd"/>
      <w:r>
        <w:t xml:space="preserve"> </w:t>
      </w:r>
      <w:proofErr w:type="spellStart"/>
      <w:r>
        <w:t>إعدادات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715C0FD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إعادة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تعيين</w:t>
      </w:r>
      <w:proofErr w:type="spellEnd"/>
      <w:r>
        <w:rPr>
          <w:b/>
        </w:rPr>
        <w:t xml:space="preserve">: </w:t>
      </w:r>
      <w:proofErr w:type="spellStart"/>
      <w:r>
        <w:t>لاستعادة</w:t>
      </w:r>
      <w:proofErr w:type="spellEnd"/>
      <w:r>
        <w:t xml:space="preserve"> </w:t>
      </w:r>
      <w:proofErr w:type="spellStart"/>
      <w:r>
        <w:t>الإعدادات</w:t>
      </w:r>
      <w:proofErr w:type="spellEnd"/>
      <w:r>
        <w:t xml:space="preserve"> </w:t>
      </w:r>
      <w:proofErr w:type="spellStart"/>
      <w:r>
        <w:t>الافتراضية</w:t>
      </w:r>
      <w:proofErr w:type="spellEnd"/>
    </w:p>
    <w:p w14:paraId="73D82B7A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4708E413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/Controllers/Reports/</w:t>
      </w:r>
      <w:proofErr w:type="spellStart"/>
      <w:r>
        <w:t>SupplierFollowUpController</w:t>
      </w:r>
      <w:proofErr w:type="spellEnd"/>
      <w:r>
        <w:t>`</w:t>
      </w:r>
    </w:p>
    <w:p w14:paraId="3B229760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/Controllers/Reports/</w:t>
      </w:r>
      <w:proofErr w:type="spellStart"/>
      <w:r>
        <w:t>SupplierPerformanceController</w:t>
      </w:r>
      <w:proofErr w:type="spellEnd"/>
      <w:r>
        <w:t>`</w:t>
      </w:r>
    </w:p>
    <w:p w14:paraId="39161BFC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/Controllers/Reports/</w:t>
      </w:r>
      <w:proofErr w:type="spellStart"/>
      <w:r>
        <w:t>SupplierAnalysisController</w:t>
      </w:r>
      <w:proofErr w:type="spellEnd"/>
      <w:r>
        <w:t>`</w:t>
      </w:r>
    </w:p>
    <w:p w14:paraId="203C71C8" w14:textId="77777777" w:rsidR="00953F03" w:rsidRDefault="00000000">
      <w:pPr>
        <w:pStyle w:val="Heading2"/>
      </w:pPr>
      <w:proofErr w:type="spellStart"/>
      <w:r>
        <w:t>التفاصيل</w:t>
      </w:r>
      <w:proofErr w:type="spellEnd"/>
      <w:r>
        <w:t xml:space="preserve"> </w:t>
      </w:r>
      <w:proofErr w:type="spellStart"/>
      <w:r>
        <w:t>التقنية</w:t>
      </w:r>
      <w:proofErr w:type="spellEnd"/>
    </w:p>
    <w:p w14:paraId="49E5DA53" w14:textId="77777777" w:rsidR="00953F03" w:rsidRDefault="00000000">
      <w:pPr>
        <w:pStyle w:val="ListBullet"/>
      </w:pPr>
      <w:proofErr w:type="spellStart"/>
      <w:r>
        <w:t>إنشاء</w:t>
      </w:r>
      <w:proofErr w:type="spellEnd"/>
      <w:r>
        <w:t xml:space="preserve"> </w:t>
      </w:r>
      <w:proofErr w:type="spellStart"/>
      <w:r>
        <w:t>التقارير</w:t>
      </w:r>
      <w:proofErr w:type="spellEnd"/>
      <w:r>
        <w:t xml:space="preserve"> </w:t>
      </w:r>
      <w:proofErr w:type="spellStart"/>
      <w:r>
        <w:t>بناءً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الموردين</w:t>
      </w:r>
      <w:proofErr w:type="spellEnd"/>
    </w:p>
    <w:p w14:paraId="11F585BC" w14:textId="77777777" w:rsidR="00953F03" w:rsidRDefault="00000000">
      <w:pPr>
        <w:pStyle w:val="ListBullet"/>
      </w:pPr>
      <w:proofErr w:type="spellStart"/>
      <w:r>
        <w:t>حساب</w:t>
      </w:r>
      <w:proofErr w:type="spellEnd"/>
      <w:r>
        <w:t xml:space="preserve"> </w:t>
      </w:r>
      <w:proofErr w:type="spellStart"/>
      <w:r>
        <w:t>الأرصدة</w:t>
      </w:r>
      <w:proofErr w:type="spellEnd"/>
      <w:r>
        <w:t xml:space="preserve"> </w:t>
      </w:r>
      <w:proofErr w:type="spellStart"/>
      <w:r>
        <w:t>تلقائياً</w:t>
      </w:r>
      <w:proofErr w:type="spellEnd"/>
    </w:p>
    <w:p w14:paraId="13184023" w14:textId="77777777" w:rsidR="00953F03" w:rsidRDefault="00000000">
      <w:pPr>
        <w:pStyle w:val="ListBullet"/>
      </w:pPr>
      <w:proofErr w:type="spellStart"/>
      <w:r>
        <w:t>حساب</w:t>
      </w:r>
      <w:proofErr w:type="spellEnd"/>
      <w:r>
        <w:t xml:space="preserve"> </w:t>
      </w:r>
      <w:proofErr w:type="spellStart"/>
      <w:r>
        <w:t>أعمار</w:t>
      </w:r>
      <w:proofErr w:type="spellEnd"/>
      <w:r>
        <w:t xml:space="preserve"> </w:t>
      </w:r>
      <w:proofErr w:type="spellStart"/>
      <w:r>
        <w:t>الديون</w:t>
      </w:r>
      <w:proofErr w:type="spellEnd"/>
      <w:r>
        <w:t xml:space="preserve"> </w:t>
      </w:r>
      <w:proofErr w:type="spellStart"/>
      <w:r>
        <w:t>تلقائياً</w:t>
      </w:r>
      <w:proofErr w:type="spellEnd"/>
    </w:p>
    <w:p w14:paraId="24613317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التقارير</w:t>
      </w:r>
      <w:proofErr w:type="spellEnd"/>
      <w:r>
        <w:t xml:space="preserve"> </w:t>
      </w:r>
      <w:proofErr w:type="spellStart"/>
      <w:r>
        <w:t>بتنسيقات</w:t>
      </w:r>
      <w:proofErr w:type="spellEnd"/>
      <w:r>
        <w:t xml:space="preserve"> </w:t>
      </w:r>
      <w:proofErr w:type="spellStart"/>
      <w:r>
        <w:t>مختلفة</w:t>
      </w:r>
      <w:proofErr w:type="spellEnd"/>
      <w:r>
        <w:t xml:space="preserve"> (PDF, Excel, Word)</w:t>
      </w:r>
    </w:p>
    <w:p w14:paraId="3FF1D1EC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التقارير</w:t>
      </w:r>
      <w:proofErr w:type="spellEnd"/>
    </w:p>
    <w:p w14:paraId="3B0F1909" w14:textId="77777777" w:rsidR="00953F03" w:rsidRDefault="00000000">
      <w:pPr>
        <w:pStyle w:val="ListBullet"/>
      </w:pPr>
      <w:proofErr w:type="spellStart"/>
      <w:r>
        <w:t>حفظ</w:t>
      </w:r>
      <w:proofErr w:type="spellEnd"/>
      <w:r>
        <w:t xml:space="preserve"> </w:t>
      </w:r>
      <w:proofErr w:type="spellStart"/>
      <w:r>
        <w:t>إعدادات</w:t>
      </w:r>
      <w:proofErr w:type="spellEnd"/>
      <w:r>
        <w:t xml:space="preserve"> </w:t>
      </w:r>
      <w:proofErr w:type="spellStart"/>
      <w:r>
        <w:t>التقارير</w:t>
      </w:r>
      <w:proofErr w:type="spellEnd"/>
      <w:r>
        <w:t xml:space="preserve"> </w:t>
      </w:r>
      <w:proofErr w:type="spellStart"/>
      <w:r>
        <w:t>المفضلة</w:t>
      </w:r>
      <w:proofErr w:type="spellEnd"/>
    </w:p>
    <w:p w14:paraId="4D4040FD" w14:textId="77777777" w:rsidR="00953F03" w:rsidRDefault="00000000">
      <w:pPr>
        <w:pStyle w:val="ListBullet"/>
      </w:pPr>
      <w:proofErr w:type="spellStart"/>
      <w:r>
        <w:lastRenderedPageBreak/>
        <w:t>إدارة</w:t>
      </w:r>
      <w:proofErr w:type="spellEnd"/>
      <w:r>
        <w:t xml:space="preserve"> </w:t>
      </w:r>
      <w:proofErr w:type="spellStart"/>
      <w:r>
        <w:t>صلاحيات</w:t>
      </w:r>
      <w:proofErr w:type="spellEnd"/>
      <w:r>
        <w:t xml:space="preserve"> </w:t>
      </w:r>
      <w:proofErr w:type="spellStart"/>
      <w:r>
        <w:t>الوصول</w:t>
      </w:r>
      <w:proofErr w:type="spellEnd"/>
      <w:r>
        <w:t xml:space="preserve"> </w:t>
      </w:r>
      <w:proofErr w:type="spellStart"/>
      <w:r>
        <w:t>للتقارير</w:t>
      </w:r>
      <w:proofErr w:type="spellEnd"/>
    </w:p>
    <w:p w14:paraId="350A1821" w14:textId="77777777" w:rsidR="00953F03" w:rsidRDefault="00000000">
      <w:pPr>
        <w:pStyle w:val="ListBullet"/>
      </w:pPr>
      <w:proofErr w:type="spellStart"/>
      <w:r>
        <w:t>تحديث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الوقت</w:t>
      </w:r>
      <w:proofErr w:type="spellEnd"/>
      <w:r>
        <w:t xml:space="preserve"> </w:t>
      </w:r>
      <w:proofErr w:type="spellStart"/>
      <w:r>
        <w:t>الفعلي</w:t>
      </w:r>
      <w:proofErr w:type="spellEnd"/>
    </w:p>
    <w:p w14:paraId="5F4C8B3E" w14:textId="77777777" w:rsidR="00953F03" w:rsidRDefault="00000000">
      <w:pPr>
        <w:pStyle w:val="ListBullet"/>
      </w:pPr>
      <w:proofErr w:type="spellStart"/>
      <w:r>
        <w:t>ربط</w:t>
      </w:r>
      <w:proofErr w:type="spellEnd"/>
      <w:r>
        <w:t xml:space="preserve"> </w:t>
      </w:r>
      <w:proofErr w:type="spellStart"/>
      <w:r>
        <w:t>التقارير</w:t>
      </w:r>
      <w:proofErr w:type="spellEnd"/>
      <w:r>
        <w:t xml:space="preserve"> </w:t>
      </w:r>
      <w:proofErr w:type="spellStart"/>
      <w:r>
        <w:t>بالموردين</w:t>
      </w:r>
      <w:proofErr w:type="spellEnd"/>
      <w:r>
        <w:t xml:space="preserve"> </w:t>
      </w:r>
      <w:proofErr w:type="spellStart"/>
      <w:r>
        <w:t>والفواتير</w:t>
      </w:r>
      <w:proofErr w:type="spellEnd"/>
      <w:r>
        <w:t xml:space="preserve"> </w:t>
      </w:r>
      <w:proofErr w:type="spellStart"/>
      <w:r>
        <w:t>المعرفة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النظام</w:t>
      </w:r>
      <w:proofErr w:type="spellEnd"/>
    </w:p>
    <w:p w14:paraId="1686C0E3" w14:textId="77777777" w:rsidR="00953F03" w:rsidRDefault="00953F03"/>
    <w:p w14:paraId="4AA28581" w14:textId="77777777" w:rsidR="00953F03" w:rsidRDefault="00000000">
      <w:r>
        <w:t>──────────────────────────────</w:t>
      </w:r>
    </w:p>
    <w:p w14:paraId="57E872D0" w14:textId="77777777" w:rsidR="00953F03" w:rsidRDefault="00953F03"/>
    <w:p w14:paraId="0B89844F" w14:textId="77777777" w:rsidR="00953F03" w:rsidRDefault="00000000">
      <w:pPr>
        <w:pStyle w:val="Heading2"/>
      </w:pPr>
      <w:proofErr w:type="spellStart"/>
      <w:r>
        <w:t>متابعة</w:t>
      </w:r>
      <w:proofErr w:type="spellEnd"/>
      <w:r>
        <w:t xml:space="preserve"> </w:t>
      </w:r>
      <w:proofErr w:type="spellStart"/>
      <w:r>
        <w:t>بضاعة</w:t>
      </w:r>
      <w:proofErr w:type="spellEnd"/>
      <w:r>
        <w:t xml:space="preserve"> </w:t>
      </w:r>
      <w:proofErr w:type="spellStart"/>
      <w:r>
        <w:t>بالطريق</w:t>
      </w:r>
      <w:proofErr w:type="spellEnd"/>
    </w:p>
    <w:p w14:paraId="35A59002" w14:textId="7DF4CDD8" w:rsidR="00953F03" w:rsidRDefault="00953F03">
      <w:pPr>
        <w:jc w:val="center"/>
      </w:pPr>
    </w:p>
    <w:p w14:paraId="2B92773E" w14:textId="77777777" w:rsidR="00953F03" w:rsidRDefault="00000000">
      <w:pPr>
        <w:pStyle w:val="Heading1"/>
        <w:jc w:val="center"/>
      </w:pPr>
      <w:proofErr w:type="spellStart"/>
      <w:r>
        <w:t>متابعة</w:t>
      </w:r>
      <w:proofErr w:type="spellEnd"/>
      <w:r>
        <w:t xml:space="preserve"> </w:t>
      </w:r>
      <w:proofErr w:type="spellStart"/>
      <w:r>
        <w:t>بضاعة</w:t>
      </w:r>
      <w:proofErr w:type="spellEnd"/>
      <w:r>
        <w:t xml:space="preserve"> </w:t>
      </w:r>
      <w:proofErr w:type="spellStart"/>
      <w:r>
        <w:t>بالطريق</w:t>
      </w:r>
      <w:proofErr w:type="spellEnd"/>
    </w:p>
    <w:p w14:paraId="2CF5492F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59056ABC" w14:textId="77777777" w:rsidR="00953F03" w:rsidRDefault="00000000">
      <w:proofErr w:type="spellStart"/>
      <w:r>
        <w:t>تقرير</w:t>
      </w:r>
      <w:proofErr w:type="spellEnd"/>
      <w:r>
        <w:t xml:space="preserve"> </w:t>
      </w:r>
      <w:proofErr w:type="spellStart"/>
      <w:r>
        <w:t>يعرض</w:t>
      </w:r>
      <w:proofErr w:type="spellEnd"/>
      <w:r>
        <w:t xml:space="preserve"> </w:t>
      </w:r>
      <w:proofErr w:type="spellStart"/>
      <w:r>
        <w:t>متابعة</w:t>
      </w:r>
      <w:proofErr w:type="spellEnd"/>
      <w:r>
        <w:t xml:space="preserve"> </w:t>
      </w:r>
      <w:proofErr w:type="spellStart"/>
      <w:r>
        <w:t>البضاعة</w:t>
      </w:r>
      <w:proofErr w:type="spellEnd"/>
      <w:r>
        <w:t xml:space="preserve"> </w:t>
      </w:r>
      <w:proofErr w:type="spellStart"/>
      <w:r>
        <w:t>التي</w:t>
      </w:r>
      <w:proofErr w:type="spellEnd"/>
      <w:r>
        <w:t xml:space="preserve"> </w:t>
      </w:r>
      <w:proofErr w:type="spellStart"/>
      <w:r>
        <w:t>لا</w:t>
      </w:r>
      <w:proofErr w:type="spellEnd"/>
      <w:r>
        <w:t xml:space="preserve"> </w:t>
      </w:r>
      <w:proofErr w:type="spellStart"/>
      <w:r>
        <w:t>تزال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الطريق</w:t>
      </w:r>
      <w:proofErr w:type="spellEnd"/>
      <w:r>
        <w:t xml:space="preserve"> </w:t>
      </w:r>
      <w:proofErr w:type="spellStart"/>
      <w:r>
        <w:t>مع</w:t>
      </w:r>
      <w:proofErr w:type="spellEnd"/>
      <w:r>
        <w:t xml:space="preserve"> </w:t>
      </w:r>
      <w:proofErr w:type="spellStart"/>
      <w:r>
        <w:t>تفاصيلها</w:t>
      </w:r>
      <w:proofErr w:type="spellEnd"/>
      <w:r>
        <w:t>.</w:t>
      </w:r>
    </w:p>
    <w:p w14:paraId="3FDCA642" w14:textId="77777777" w:rsidR="00953F03" w:rsidRDefault="00000000">
      <w:pPr>
        <w:pStyle w:val="Heading2"/>
      </w:pPr>
      <w:proofErr w:type="spellStart"/>
      <w:r>
        <w:t>الوظائف</w:t>
      </w:r>
      <w:proofErr w:type="spellEnd"/>
    </w:p>
    <w:p w14:paraId="0EE30467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متابعة</w:t>
      </w:r>
      <w:proofErr w:type="spellEnd"/>
      <w:r>
        <w:t xml:space="preserve"> </w:t>
      </w:r>
      <w:proofErr w:type="spellStart"/>
      <w:r>
        <w:t>البضاعة</w:t>
      </w:r>
      <w:proofErr w:type="spellEnd"/>
      <w:r>
        <w:t xml:space="preserve"> </w:t>
      </w:r>
      <w:proofErr w:type="spellStart"/>
      <w:r>
        <w:t>بالطريق</w:t>
      </w:r>
      <w:proofErr w:type="spellEnd"/>
    </w:p>
    <w:p w14:paraId="362C8F67" w14:textId="77777777" w:rsidR="00953F03" w:rsidRDefault="00000000">
      <w:pPr>
        <w:pStyle w:val="ListBullet"/>
      </w:pPr>
      <w:proofErr w:type="spellStart"/>
      <w:r>
        <w:t>متابعة</w:t>
      </w:r>
      <w:proofErr w:type="spellEnd"/>
      <w:r>
        <w:t xml:space="preserve"> </w:t>
      </w:r>
      <w:proofErr w:type="spellStart"/>
      <w:r>
        <w:t>مواعيد</w:t>
      </w:r>
      <w:proofErr w:type="spellEnd"/>
      <w:r>
        <w:t xml:space="preserve"> </w:t>
      </w:r>
      <w:proofErr w:type="spellStart"/>
      <w:r>
        <w:t>الوصول</w:t>
      </w:r>
      <w:proofErr w:type="spellEnd"/>
    </w:p>
    <w:p w14:paraId="66862DCB" w14:textId="77777777" w:rsidR="00953F03" w:rsidRDefault="00000000">
      <w:pPr>
        <w:pStyle w:val="ListBullet"/>
      </w:pPr>
      <w:proofErr w:type="spellStart"/>
      <w:r>
        <w:t>تحليل</w:t>
      </w:r>
      <w:proofErr w:type="spellEnd"/>
      <w:r>
        <w:t xml:space="preserve"> </w:t>
      </w:r>
      <w:proofErr w:type="spellStart"/>
      <w:r>
        <w:t>التأخير</w:t>
      </w:r>
      <w:proofErr w:type="spellEnd"/>
    </w:p>
    <w:p w14:paraId="4497BA9C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0BDEC1CD" w14:textId="77777777" w:rsidR="00953F03" w:rsidRDefault="00000000">
      <w:pPr>
        <w:pStyle w:val="Heading2"/>
      </w:pPr>
      <w:proofErr w:type="spellStart"/>
      <w:r>
        <w:t>المعايير</w:t>
      </w:r>
      <w:proofErr w:type="spellEnd"/>
    </w:p>
    <w:p w14:paraId="7BBD81C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من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تاريخ</w:t>
      </w:r>
      <w:proofErr w:type="spellEnd"/>
      <w:r>
        <w:rPr>
          <w:b/>
        </w:rPr>
        <w:t xml:space="preserve">: 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بداية</w:t>
      </w:r>
      <w:proofErr w:type="spellEnd"/>
      <w:r>
        <w:t xml:space="preserve"> </w:t>
      </w:r>
      <w:proofErr w:type="spellStart"/>
      <w:r>
        <w:t>الفترة</w:t>
      </w:r>
      <w:proofErr w:type="spellEnd"/>
    </w:p>
    <w:p w14:paraId="3027B05E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إلى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تاريخ</w:t>
      </w:r>
      <w:proofErr w:type="spellEnd"/>
      <w:r>
        <w:rPr>
          <w:b/>
        </w:rPr>
        <w:t xml:space="preserve">: 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نهاية</w:t>
      </w:r>
      <w:proofErr w:type="spellEnd"/>
      <w:r>
        <w:t xml:space="preserve"> </w:t>
      </w:r>
      <w:proofErr w:type="spellStart"/>
      <w:r>
        <w:t>الفترة</w:t>
      </w:r>
      <w:proofErr w:type="spellEnd"/>
    </w:p>
    <w:p w14:paraId="7DA5C529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المورد</w:t>
      </w:r>
      <w:proofErr w:type="spellEnd"/>
      <w:r>
        <w:rPr>
          <w:b/>
        </w:rPr>
        <w:t xml:space="preserve">: </w:t>
      </w: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المورد</w:t>
      </w:r>
      <w:proofErr w:type="spellEnd"/>
    </w:p>
    <w:p w14:paraId="5B89ACE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حالة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الشحنة</w:t>
      </w:r>
      <w:proofErr w:type="spellEnd"/>
      <w:r>
        <w:rPr>
          <w:b/>
        </w:rPr>
        <w:t xml:space="preserve">: </w:t>
      </w: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حالة</w:t>
      </w:r>
      <w:proofErr w:type="spellEnd"/>
      <w:r>
        <w:t xml:space="preserve"> </w:t>
      </w:r>
      <w:proofErr w:type="spellStart"/>
      <w:r>
        <w:t>الشحنة</w:t>
      </w:r>
      <w:proofErr w:type="spellEnd"/>
    </w:p>
    <w:p w14:paraId="4BBA1EA9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وسيلة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النقل</w:t>
      </w:r>
      <w:proofErr w:type="spellEnd"/>
      <w:r>
        <w:rPr>
          <w:b/>
        </w:rPr>
        <w:t xml:space="preserve">: </w:t>
      </w: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وسيلة</w:t>
      </w:r>
      <w:proofErr w:type="spellEnd"/>
      <w:r>
        <w:t xml:space="preserve"> </w:t>
      </w:r>
      <w:proofErr w:type="spellStart"/>
      <w:r>
        <w:t>النقل</w:t>
      </w:r>
      <w:proofErr w:type="spellEnd"/>
    </w:p>
    <w:p w14:paraId="3E371AF4" w14:textId="77777777" w:rsidR="00953F03" w:rsidRDefault="00000000">
      <w:pPr>
        <w:pStyle w:val="Heading2"/>
      </w:pPr>
      <w:proofErr w:type="spellStart"/>
      <w:r>
        <w:t>البيانات</w:t>
      </w:r>
      <w:proofErr w:type="spellEnd"/>
      <w:r>
        <w:t xml:space="preserve"> </w:t>
      </w:r>
      <w:proofErr w:type="spellStart"/>
      <w:r>
        <w:t>المعروضة</w:t>
      </w:r>
      <w:proofErr w:type="spellEnd"/>
    </w:p>
    <w:p w14:paraId="6311C925" w14:textId="77777777" w:rsidR="00953F03" w:rsidRDefault="00000000">
      <w:pPr>
        <w:pStyle w:val="ListBullet"/>
      </w:pPr>
      <w:proofErr w:type="spellStart"/>
      <w:r>
        <w:t>رقم</w:t>
      </w:r>
      <w:proofErr w:type="spellEnd"/>
      <w:r>
        <w:t xml:space="preserve"> </w:t>
      </w:r>
      <w:proofErr w:type="spellStart"/>
      <w:r>
        <w:t>الشحنة</w:t>
      </w:r>
      <w:proofErr w:type="spellEnd"/>
    </w:p>
    <w:p w14:paraId="3C5E8DB9" w14:textId="77777777" w:rsidR="00953F03" w:rsidRDefault="00000000">
      <w:pPr>
        <w:pStyle w:val="ListBullet"/>
      </w:pPr>
      <w:proofErr w:type="spellStart"/>
      <w:r>
        <w:t>التاريخ</w:t>
      </w:r>
      <w:proofErr w:type="spellEnd"/>
    </w:p>
    <w:p w14:paraId="126FC0A9" w14:textId="77777777" w:rsidR="00953F03" w:rsidRDefault="00000000">
      <w:pPr>
        <w:pStyle w:val="ListBullet"/>
      </w:pPr>
      <w:proofErr w:type="spellStart"/>
      <w:r>
        <w:t>المورد</w:t>
      </w:r>
      <w:proofErr w:type="spellEnd"/>
    </w:p>
    <w:p w14:paraId="643ECDB0" w14:textId="77777777" w:rsidR="00953F03" w:rsidRDefault="00000000">
      <w:pPr>
        <w:pStyle w:val="ListBullet"/>
      </w:pPr>
      <w:proofErr w:type="spellStart"/>
      <w:r>
        <w:t>الصنف</w:t>
      </w:r>
      <w:proofErr w:type="spellEnd"/>
    </w:p>
    <w:p w14:paraId="5865BEEA" w14:textId="77777777" w:rsidR="00953F03" w:rsidRDefault="00000000">
      <w:pPr>
        <w:pStyle w:val="ListBullet"/>
      </w:pPr>
      <w:proofErr w:type="spellStart"/>
      <w:r>
        <w:t>الكمية</w:t>
      </w:r>
      <w:proofErr w:type="spellEnd"/>
    </w:p>
    <w:p w14:paraId="5259F903" w14:textId="77777777" w:rsidR="00953F03" w:rsidRDefault="00000000">
      <w:pPr>
        <w:pStyle w:val="ListBullet"/>
      </w:pPr>
      <w:proofErr w:type="spellStart"/>
      <w:r>
        <w:t>وسيلة</w:t>
      </w:r>
      <w:proofErr w:type="spellEnd"/>
      <w:r>
        <w:t xml:space="preserve"> </w:t>
      </w:r>
      <w:proofErr w:type="spellStart"/>
      <w:r>
        <w:t>النقل</w:t>
      </w:r>
      <w:proofErr w:type="spellEnd"/>
    </w:p>
    <w:p w14:paraId="60B2D868" w14:textId="77777777" w:rsidR="00953F03" w:rsidRDefault="00000000">
      <w:pPr>
        <w:pStyle w:val="ListBullet"/>
      </w:pPr>
      <w:proofErr w:type="spellStart"/>
      <w:r>
        <w:t>تاريخ</w:t>
      </w:r>
      <w:proofErr w:type="spellEnd"/>
      <w:r>
        <w:t xml:space="preserve"> </w:t>
      </w:r>
      <w:proofErr w:type="spellStart"/>
      <w:r>
        <w:t>الشحن</w:t>
      </w:r>
      <w:proofErr w:type="spellEnd"/>
      <w:r>
        <w:t xml:space="preserve"> </w:t>
      </w:r>
      <w:proofErr w:type="spellStart"/>
      <w:r>
        <w:t>المتوقع</w:t>
      </w:r>
      <w:proofErr w:type="spellEnd"/>
    </w:p>
    <w:p w14:paraId="4824F256" w14:textId="77777777" w:rsidR="00953F03" w:rsidRDefault="00000000">
      <w:pPr>
        <w:pStyle w:val="ListBullet"/>
      </w:pPr>
      <w:proofErr w:type="spellStart"/>
      <w:r>
        <w:t>تاريخ</w:t>
      </w:r>
      <w:proofErr w:type="spellEnd"/>
      <w:r>
        <w:t xml:space="preserve"> </w:t>
      </w:r>
      <w:proofErr w:type="spellStart"/>
      <w:r>
        <w:t>الوصول</w:t>
      </w:r>
      <w:proofErr w:type="spellEnd"/>
      <w:r>
        <w:t xml:space="preserve"> </w:t>
      </w:r>
      <w:proofErr w:type="spellStart"/>
      <w:r>
        <w:t>المتوقع</w:t>
      </w:r>
      <w:proofErr w:type="spellEnd"/>
    </w:p>
    <w:p w14:paraId="4C719DF1" w14:textId="77777777" w:rsidR="00953F03" w:rsidRDefault="00000000">
      <w:pPr>
        <w:pStyle w:val="ListBullet"/>
      </w:pPr>
      <w:proofErr w:type="spellStart"/>
      <w:r>
        <w:t>حالة</w:t>
      </w:r>
      <w:proofErr w:type="spellEnd"/>
      <w:r>
        <w:t xml:space="preserve"> </w:t>
      </w:r>
      <w:proofErr w:type="spellStart"/>
      <w:r>
        <w:t>الشحنة</w:t>
      </w:r>
      <w:proofErr w:type="spellEnd"/>
    </w:p>
    <w:p w14:paraId="3DC4F214" w14:textId="77777777" w:rsidR="00953F03" w:rsidRDefault="00000000">
      <w:pPr>
        <w:pStyle w:val="ListBullet"/>
      </w:pPr>
      <w:proofErr w:type="spellStart"/>
      <w:r>
        <w:lastRenderedPageBreak/>
        <w:t>موقع</w:t>
      </w:r>
      <w:proofErr w:type="spellEnd"/>
      <w:r>
        <w:t xml:space="preserve"> </w:t>
      </w:r>
      <w:proofErr w:type="spellStart"/>
      <w:r>
        <w:t>الشحنة</w:t>
      </w:r>
      <w:proofErr w:type="spellEnd"/>
      <w:r>
        <w:t xml:space="preserve"> </w:t>
      </w:r>
      <w:proofErr w:type="spellStart"/>
      <w:r>
        <w:t>الحالي</w:t>
      </w:r>
      <w:proofErr w:type="spellEnd"/>
    </w:p>
    <w:p w14:paraId="4787C6B3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3EDEAE46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بحث</w:t>
      </w:r>
      <w:proofErr w:type="spellEnd"/>
      <w:r>
        <w:rPr>
          <w:b/>
        </w:rPr>
        <w:t xml:space="preserve">: </w:t>
      </w:r>
      <w:proofErr w:type="spellStart"/>
      <w:r>
        <w:t>لتطبيق</w:t>
      </w:r>
      <w:proofErr w:type="spellEnd"/>
      <w:r>
        <w:t xml:space="preserve"> </w:t>
      </w:r>
      <w:proofErr w:type="spellStart"/>
      <w:r>
        <w:t>المعايير</w:t>
      </w:r>
      <w:proofErr w:type="spellEnd"/>
      <w:r>
        <w:t xml:space="preserve"> </w:t>
      </w:r>
      <w:proofErr w:type="spellStart"/>
      <w:r>
        <w:t>المحددة</w:t>
      </w:r>
      <w:proofErr w:type="spellEnd"/>
    </w:p>
    <w:p w14:paraId="7FD086D2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تصدير</w:t>
      </w:r>
      <w:proofErr w:type="spellEnd"/>
      <w:r>
        <w:rPr>
          <w:b/>
        </w:rPr>
        <w:t xml:space="preserve">: </w:t>
      </w:r>
      <w:proofErr w:type="spellStart"/>
      <w:r>
        <w:t>لتصدير</w:t>
      </w:r>
      <w:proofErr w:type="spellEnd"/>
      <w:r>
        <w:t xml:space="preserve"> </w:t>
      </w:r>
      <w:proofErr w:type="spellStart"/>
      <w:r>
        <w:t>التقرير</w:t>
      </w:r>
      <w:proofErr w:type="spellEnd"/>
      <w:r>
        <w:t xml:space="preserve"> (PDF, Excel)</w:t>
      </w:r>
    </w:p>
    <w:p w14:paraId="7DD12CDB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طباعة</w:t>
      </w:r>
      <w:proofErr w:type="spellEnd"/>
      <w:r>
        <w:rPr>
          <w:b/>
        </w:rPr>
        <w:t xml:space="preserve">: </w:t>
      </w:r>
      <w:proofErr w:type="spellStart"/>
      <w:r>
        <w:t>لطباعة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5CB2D673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إعادة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تعيين</w:t>
      </w:r>
      <w:proofErr w:type="spellEnd"/>
      <w:r>
        <w:rPr>
          <w:b/>
        </w:rPr>
        <w:t xml:space="preserve">: </w:t>
      </w:r>
      <w:proofErr w:type="spellStart"/>
      <w:r>
        <w:t>لمسح</w:t>
      </w:r>
      <w:proofErr w:type="spellEnd"/>
      <w:r>
        <w:t xml:space="preserve"> </w:t>
      </w:r>
      <w:proofErr w:type="spellStart"/>
      <w:r>
        <w:t>المعايير</w:t>
      </w:r>
      <w:proofErr w:type="spellEnd"/>
    </w:p>
    <w:p w14:paraId="53D9F495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6B88ED2A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/Controllers/Reports/</w:t>
      </w:r>
      <w:proofErr w:type="spellStart"/>
      <w:r>
        <w:t>GoodsInTransitController</w:t>
      </w:r>
      <w:proofErr w:type="spellEnd"/>
      <w:r>
        <w:t>`</w:t>
      </w:r>
    </w:p>
    <w:p w14:paraId="7EFF59D1" w14:textId="77777777" w:rsidR="00953F03" w:rsidRDefault="00000000">
      <w:pPr>
        <w:pStyle w:val="Heading2"/>
      </w:pPr>
      <w:proofErr w:type="spellStart"/>
      <w:r>
        <w:t>التفاصيل</w:t>
      </w:r>
      <w:proofErr w:type="spellEnd"/>
      <w:r>
        <w:t xml:space="preserve"> </w:t>
      </w:r>
      <w:proofErr w:type="spellStart"/>
      <w:r>
        <w:t>التقنية</w:t>
      </w:r>
      <w:proofErr w:type="spellEnd"/>
    </w:p>
    <w:p w14:paraId="2525A6FB" w14:textId="77777777" w:rsidR="00953F03" w:rsidRDefault="00000000">
      <w:pPr>
        <w:pStyle w:val="ListBullet"/>
      </w:pPr>
      <w:proofErr w:type="spellStart"/>
      <w:r>
        <w:t>استعلام</w:t>
      </w:r>
      <w:proofErr w:type="spellEnd"/>
      <w:r>
        <w:t xml:space="preserve"> </w:t>
      </w:r>
      <w:proofErr w:type="spellStart"/>
      <w:r>
        <w:t>قاعدة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للحصول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البضاعة</w:t>
      </w:r>
      <w:proofErr w:type="spellEnd"/>
      <w:r>
        <w:t xml:space="preserve"> </w:t>
      </w:r>
      <w:proofErr w:type="spellStart"/>
      <w:r>
        <w:t>بالطريق</w:t>
      </w:r>
      <w:proofErr w:type="spellEnd"/>
    </w:p>
    <w:p w14:paraId="3083AEFF" w14:textId="77777777" w:rsidR="00953F03" w:rsidRDefault="00000000">
      <w:pPr>
        <w:pStyle w:val="ListBullet"/>
      </w:pPr>
      <w:proofErr w:type="spellStart"/>
      <w:r>
        <w:t>حساب</w:t>
      </w:r>
      <w:proofErr w:type="spellEnd"/>
      <w:r>
        <w:t xml:space="preserve"> </w:t>
      </w:r>
      <w:proofErr w:type="spellStart"/>
      <w:r>
        <w:t>أوقات</w:t>
      </w:r>
      <w:proofErr w:type="spellEnd"/>
      <w:r>
        <w:t xml:space="preserve"> </w:t>
      </w:r>
      <w:proofErr w:type="spellStart"/>
      <w:r>
        <w:t>التأخير</w:t>
      </w:r>
      <w:proofErr w:type="spellEnd"/>
    </w:p>
    <w:p w14:paraId="46DD2EE0" w14:textId="77777777" w:rsidR="00953F03" w:rsidRDefault="00000000">
      <w:pPr>
        <w:pStyle w:val="ListBullet"/>
      </w:pPr>
      <w:proofErr w:type="spellStart"/>
      <w:r>
        <w:t>تصفية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المعايير</w:t>
      </w:r>
      <w:proofErr w:type="spellEnd"/>
      <w:r>
        <w:t xml:space="preserve"> </w:t>
      </w:r>
      <w:proofErr w:type="spellStart"/>
      <w:r>
        <w:t>المحددة</w:t>
      </w:r>
      <w:proofErr w:type="spellEnd"/>
    </w:p>
    <w:p w14:paraId="2E5C10BB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بتنسيقات</w:t>
      </w:r>
      <w:proofErr w:type="spellEnd"/>
      <w:r>
        <w:t xml:space="preserve"> </w:t>
      </w:r>
      <w:proofErr w:type="spellStart"/>
      <w:r>
        <w:t>مختلفة</w:t>
      </w:r>
      <w:proofErr w:type="spellEnd"/>
    </w:p>
    <w:p w14:paraId="1CFAA91B" w14:textId="77777777" w:rsidR="00953F03" w:rsidRDefault="00953F03"/>
    <w:p w14:paraId="57363C1C" w14:textId="77777777" w:rsidR="00953F03" w:rsidRDefault="00000000">
      <w:r>
        <w:t>──────────────────────────────</w:t>
      </w:r>
    </w:p>
    <w:p w14:paraId="56ACED11" w14:textId="77777777" w:rsidR="00953F03" w:rsidRDefault="00953F03"/>
    <w:p w14:paraId="430F786C" w14:textId="77777777" w:rsidR="00953F03" w:rsidRDefault="00000000">
      <w:pPr>
        <w:pStyle w:val="Heading2"/>
      </w:pPr>
      <w:proofErr w:type="spellStart"/>
      <w:r>
        <w:t>متابعة</w:t>
      </w:r>
      <w:proofErr w:type="spellEnd"/>
      <w:r>
        <w:t xml:space="preserve"> </w:t>
      </w:r>
      <w:proofErr w:type="spellStart"/>
      <w:r>
        <w:t>بضاعة</w:t>
      </w:r>
      <w:proofErr w:type="spellEnd"/>
      <w:r>
        <w:t xml:space="preserve"> </w:t>
      </w:r>
      <w:proofErr w:type="spellStart"/>
      <w:r>
        <w:t>محجوزة</w:t>
      </w:r>
      <w:proofErr w:type="spellEnd"/>
    </w:p>
    <w:p w14:paraId="438B9981" w14:textId="3E340F5A" w:rsidR="00953F03" w:rsidRDefault="00953F03">
      <w:pPr>
        <w:jc w:val="center"/>
      </w:pPr>
    </w:p>
    <w:p w14:paraId="5D8CD4A2" w14:textId="77777777" w:rsidR="00953F03" w:rsidRDefault="00000000">
      <w:pPr>
        <w:pStyle w:val="Heading1"/>
        <w:jc w:val="center"/>
      </w:pPr>
      <w:proofErr w:type="spellStart"/>
      <w:r>
        <w:t>متابعة</w:t>
      </w:r>
      <w:proofErr w:type="spellEnd"/>
      <w:r>
        <w:t xml:space="preserve"> </w:t>
      </w:r>
      <w:proofErr w:type="spellStart"/>
      <w:r>
        <w:t>بضاعة</w:t>
      </w:r>
      <w:proofErr w:type="spellEnd"/>
      <w:r>
        <w:t xml:space="preserve"> </w:t>
      </w:r>
      <w:proofErr w:type="spellStart"/>
      <w:r>
        <w:t>محجوزة</w:t>
      </w:r>
      <w:proofErr w:type="spellEnd"/>
    </w:p>
    <w:p w14:paraId="7EC644D5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174B947F" w14:textId="77777777" w:rsidR="00953F03" w:rsidRDefault="00000000">
      <w:proofErr w:type="spellStart"/>
      <w:r>
        <w:t>تقرير</w:t>
      </w:r>
      <w:proofErr w:type="spellEnd"/>
      <w:r>
        <w:t xml:space="preserve"> </w:t>
      </w:r>
      <w:proofErr w:type="spellStart"/>
      <w:r>
        <w:t>يعرض</w:t>
      </w:r>
      <w:proofErr w:type="spellEnd"/>
      <w:r>
        <w:t xml:space="preserve"> </w:t>
      </w:r>
      <w:proofErr w:type="spellStart"/>
      <w:r>
        <w:t>متابعة</w:t>
      </w:r>
      <w:proofErr w:type="spellEnd"/>
      <w:r>
        <w:t xml:space="preserve"> </w:t>
      </w:r>
      <w:proofErr w:type="spellStart"/>
      <w:r>
        <w:t>البضائع</w:t>
      </w:r>
      <w:proofErr w:type="spellEnd"/>
      <w:r>
        <w:t xml:space="preserve"> </w:t>
      </w:r>
      <w:proofErr w:type="spellStart"/>
      <w:r>
        <w:t>المحجوزة</w:t>
      </w:r>
      <w:proofErr w:type="spellEnd"/>
      <w:r>
        <w:t xml:space="preserve"> </w:t>
      </w:r>
      <w:proofErr w:type="spellStart"/>
      <w:r>
        <w:t>للعملاء</w:t>
      </w:r>
      <w:proofErr w:type="spellEnd"/>
      <w:r>
        <w:t xml:space="preserve"> </w:t>
      </w:r>
      <w:proofErr w:type="spellStart"/>
      <w:r>
        <w:t>مع</w:t>
      </w:r>
      <w:proofErr w:type="spellEnd"/>
      <w:r>
        <w:t xml:space="preserve"> </w:t>
      </w:r>
      <w:proofErr w:type="spellStart"/>
      <w:r>
        <w:t>تفاصيلها</w:t>
      </w:r>
      <w:proofErr w:type="spellEnd"/>
      <w:r>
        <w:t>.</w:t>
      </w:r>
    </w:p>
    <w:p w14:paraId="498C7C04" w14:textId="77777777" w:rsidR="00953F03" w:rsidRDefault="00000000">
      <w:pPr>
        <w:pStyle w:val="Heading2"/>
      </w:pPr>
      <w:proofErr w:type="spellStart"/>
      <w:r>
        <w:t>الوظائف</w:t>
      </w:r>
      <w:proofErr w:type="spellEnd"/>
    </w:p>
    <w:p w14:paraId="2D7E81EB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متابعة</w:t>
      </w:r>
      <w:proofErr w:type="spellEnd"/>
      <w:r>
        <w:t xml:space="preserve"> </w:t>
      </w:r>
      <w:proofErr w:type="spellStart"/>
      <w:r>
        <w:t>البضائع</w:t>
      </w:r>
      <w:proofErr w:type="spellEnd"/>
      <w:r>
        <w:t xml:space="preserve"> </w:t>
      </w:r>
      <w:proofErr w:type="spellStart"/>
      <w:r>
        <w:t>المحجوزة</w:t>
      </w:r>
      <w:proofErr w:type="spellEnd"/>
    </w:p>
    <w:p w14:paraId="694ACD64" w14:textId="77777777" w:rsidR="00953F03" w:rsidRDefault="00000000">
      <w:pPr>
        <w:pStyle w:val="ListBullet"/>
      </w:pPr>
      <w:proofErr w:type="spellStart"/>
      <w:r>
        <w:t>متابعة</w:t>
      </w:r>
      <w:proofErr w:type="spellEnd"/>
      <w:r>
        <w:t xml:space="preserve"> </w:t>
      </w:r>
      <w:proofErr w:type="spellStart"/>
      <w:r>
        <w:t>مواعيد</w:t>
      </w:r>
      <w:proofErr w:type="spellEnd"/>
      <w:r>
        <w:t xml:space="preserve"> </w:t>
      </w:r>
      <w:proofErr w:type="spellStart"/>
      <w:r>
        <w:t>الحجز</w:t>
      </w:r>
      <w:proofErr w:type="spellEnd"/>
    </w:p>
    <w:p w14:paraId="75B657EE" w14:textId="77777777" w:rsidR="00953F03" w:rsidRDefault="00000000">
      <w:pPr>
        <w:pStyle w:val="ListBullet"/>
      </w:pPr>
      <w:proofErr w:type="spellStart"/>
      <w:r>
        <w:t>تحليل</w:t>
      </w:r>
      <w:proofErr w:type="spellEnd"/>
      <w:r>
        <w:t xml:space="preserve"> </w:t>
      </w:r>
      <w:proofErr w:type="spellStart"/>
      <w:r>
        <w:t>الحجوزات</w:t>
      </w:r>
      <w:proofErr w:type="spellEnd"/>
    </w:p>
    <w:p w14:paraId="6F584729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28AED9EB" w14:textId="77777777" w:rsidR="00953F03" w:rsidRDefault="00000000">
      <w:pPr>
        <w:pStyle w:val="Heading2"/>
      </w:pPr>
      <w:proofErr w:type="spellStart"/>
      <w:r>
        <w:t>المعايير</w:t>
      </w:r>
      <w:proofErr w:type="spellEnd"/>
    </w:p>
    <w:p w14:paraId="56EAE71C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من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تاريخ</w:t>
      </w:r>
      <w:proofErr w:type="spellEnd"/>
      <w:r>
        <w:rPr>
          <w:b/>
        </w:rPr>
        <w:t xml:space="preserve">: 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بداية</w:t>
      </w:r>
      <w:proofErr w:type="spellEnd"/>
      <w:r>
        <w:t xml:space="preserve"> </w:t>
      </w:r>
      <w:proofErr w:type="spellStart"/>
      <w:r>
        <w:t>الفترة</w:t>
      </w:r>
      <w:proofErr w:type="spellEnd"/>
    </w:p>
    <w:p w14:paraId="0CB0F5BE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إلى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تاريخ</w:t>
      </w:r>
      <w:proofErr w:type="spellEnd"/>
      <w:r>
        <w:rPr>
          <w:b/>
        </w:rPr>
        <w:t xml:space="preserve">: 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نهاية</w:t>
      </w:r>
      <w:proofErr w:type="spellEnd"/>
      <w:r>
        <w:t xml:space="preserve"> </w:t>
      </w:r>
      <w:proofErr w:type="spellStart"/>
      <w:r>
        <w:t>الفترة</w:t>
      </w:r>
      <w:proofErr w:type="spellEnd"/>
    </w:p>
    <w:p w14:paraId="7BD021F5" w14:textId="77777777" w:rsidR="00953F03" w:rsidRDefault="00000000">
      <w:r>
        <w:rPr>
          <w:b/>
        </w:rPr>
        <w:lastRenderedPageBreak/>
        <w:t xml:space="preserve">• </w:t>
      </w:r>
      <w:proofErr w:type="spellStart"/>
      <w:r>
        <w:rPr>
          <w:b/>
        </w:rPr>
        <w:t>العميل</w:t>
      </w:r>
      <w:proofErr w:type="spellEnd"/>
      <w:r>
        <w:rPr>
          <w:b/>
        </w:rPr>
        <w:t xml:space="preserve">: </w:t>
      </w: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العميل</w:t>
      </w:r>
      <w:proofErr w:type="spellEnd"/>
    </w:p>
    <w:p w14:paraId="7AB3AD16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حالة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الحجز</w:t>
      </w:r>
      <w:proofErr w:type="spellEnd"/>
      <w:r>
        <w:rPr>
          <w:b/>
        </w:rPr>
        <w:t xml:space="preserve">: </w:t>
      </w: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حالة</w:t>
      </w:r>
      <w:proofErr w:type="spellEnd"/>
      <w:r>
        <w:t xml:space="preserve"> </w:t>
      </w:r>
      <w:proofErr w:type="spellStart"/>
      <w:r>
        <w:t>الحجز</w:t>
      </w:r>
      <w:proofErr w:type="spellEnd"/>
    </w:p>
    <w:p w14:paraId="5A041336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الصنف</w:t>
      </w:r>
      <w:proofErr w:type="spellEnd"/>
      <w:r>
        <w:rPr>
          <w:b/>
        </w:rPr>
        <w:t xml:space="preserve">: </w:t>
      </w: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الصنف</w:t>
      </w:r>
      <w:proofErr w:type="spellEnd"/>
    </w:p>
    <w:p w14:paraId="6961DFF2" w14:textId="77777777" w:rsidR="00953F03" w:rsidRDefault="00000000">
      <w:pPr>
        <w:pStyle w:val="Heading2"/>
      </w:pPr>
      <w:proofErr w:type="spellStart"/>
      <w:r>
        <w:t>البيانات</w:t>
      </w:r>
      <w:proofErr w:type="spellEnd"/>
      <w:r>
        <w:t xml:space="preserve"> </w:t>
      </w:r>
      <w:proofErr w:type="spellStart"/>
      <w:r>
        <w:t>المعروضة</w:t>
      </w:r>
      <w:proofErr w:type="spellEnd"/>
    </w:p>
    <w:p w14:paraId="6AD9453E" w14:textId="77777777" w:rsidR="00953F03" w:rsidRDefault="00000000">
      <w:pPr>
        <w:pStyle w:val="ListBullet"/>
      </w:pPr>
      <w:proofErr w:type="spellStart"/>
      <w:r>
        <w:t>رقم</w:t>
      </w:r>
      <w:proofErr w:type="spellEnd"/>
      <w:r>
        <w:t xml:space="preserve"> </w:t>
      </w:r>
      <w:proofErr w:type="spellStart"/>
      <w:r>
        <w:t>الحجز</w:t>
      </w:r>
      <w:proofErr w:type="spellEnd"/>
    </w:p>
    <w:p w14:paraId="2C423ECE" w14:textId="77777777" w:rsidR="00953F03" w:rsidRDefault="00000000">
      <w:pPr>
        <w:pStyle w:val="ListBullet"/>
      </w:pPr>
      <w:proofErr w:type="spellStart"/>
      <w:r>
        <w:t>التاريخ</w:t>
      </w:r>
      <w:proofErr w:type="spellEnd"/>
    </w:p>
    <w:p w14:paraId="0470323E" w14:textId="77777777" w:rsidR="00953F03" w:rsidRDefault="00000000">
      <w:pPr>
        <w:pStyle w:val="ListBullet"/>
      </w:pPr>
      <w:proofErr w:type="spellStart"/>
      <w:r>
        <w:t>العميل</w:t>
      </w:r>
      <w:proofErr w:type="spellEnd"/>
    </w:p>
    <w:p w14:paraId="5F4419FC" w14:textId="77777777" w:rsidR="00953F03" w:rsidRDefault="00000000">
      <w:pPr>
        <w:pStyle w:val="ListBullet"/>
      </w:pPr>
      <w:proofErr w:type="spellStart"/>
      <w:r>
        <w:t>الصنف</w:t>
      </w:r>
      <w:proofErr w:type="spellEnd"/>
    </w:p>
    <w:p w14:paraId="52A5D1DB" w14:textId="77777777" w:rsidR="00953F03" w:rsidRDefault="00000000">
      <w:pPr>
        <w:pStyle w:val="ListBullet"/>
      </w:pPr>
      <w:proofErr w:type="spellStart"/>
      <w:r>
        <w:t>الكمية</w:t>
      </w:r>
      <w:proofErr w:type="spellEnd"/>
      <w:r>
        <w:t xml:space="preserve"> </w:t>
      </w:r>
      <w:proofErr w:type="spellStart"/>
      <w:r>
        <w:t>المحجوزة</w:t>
      </w:r>
      <w:proofErr w:type="spellEnd"/>
    </w:p>
    <w:p w14:paraId="3E709B52" w14:textId="77777777" w:rsidR="00953F03" w:rsidRDefault="00000000">
      <w:pPr>
        <w:pStyle w:val="ListBullet"/>
      </w:pPr>
      <w:proofErr w:type="spellStart"/>
      <w:r>
        <w:t>تاريخ</w:t>
      </w:r>
      <w:proofErr w:type="spellEnd"/>
      <w:r>
        <w:t xml:space="preserve"> </w:t>
      </w:r>
      <w:proofErr w:type="spellStart"/>
      <w:r>
        <w:t>الحجز</w:t>
      </w:r>
      <w:proofErr w:type="spellEnd"/>
    </w:p>
    <w:p w14:paraId="01036DB0" w14:textId="77777777" w:rsidR="00953F03" w:rsidRDefault="00000000">
      <w:pPr>
        <w:pStyle w:val="ListBullet"/>
      </w:pPr>
      <w:proofErr w:type="spellStart"/>
      <w:r>
        <w:t>تاريخ</w:t>
      </w:r>
      <w:proofErr w:type="spellEnd"/>
      <w:r>
        <w:t xml:space="preserve"> </w:t>
      </w:r>
      <w:proofErr w:type="spellStart"/>
      <w:r>
        <w:t>انتهاء</w:t>
      </w:r>
      <w:proofErr w:type="spellEnd"/>
      <w:r>
        <w:t xml:space="preserve"> </w:t>
      </w:r>
      <w:proofErr w:type="spellStart"/>
      <w:r>
        <w:t>الحجز</w:t>
      </w:r>
      <w:proofErr w:type="spellEnd"/>
    </w:p>
    <w:p w14:paraId="7B93A4B1" w14:textId="77777777" w:rsidR="00953F03" w:rsidRDefault="00000000">
      <w:pPr>
        <w:pStyle w:val="ListBullet"/>
      </w:pPr>
      <w:proofErr w:type="spellStart"/>
      <w:r>
        <w:t>حالة</w:t>
      </w:r>
      <w:proofErr w:type="spellEnd"/>
      <w:r>
        <w:t xml:space="preserve"> </w:t>
      </w:r>
      <w:proofErr w:type="spellStart"/>
      <w:r>
        <w:t>الحجز</w:t>
      </w:r>
      <w:proofErr w:type="spellEnd"/>
    </w:p>
    <w:p w14:paraId="6A221D80" w14:textId="77777777" w:rsidR="00953F03" w:rsidRDefault="00000000">
      <w:pPr>
        <w:pStyle w:val="ListBullet"/>
      </w:pPr>
      <w:proofErr w:type="spellStart"/>
      <w:r>
        <w:t>ملاحظات</w:t>
      </w:r>
      <w:proofErr w:type="spellEnd"/>
    </w:p>
    <w:p w14:paraId="39D29ED4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6023F0FF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بحث</w:t>
      </w:r>
      <w:proofErr w:type="spellEnd"/>
      <w:r>
        <w:rPr>
          <w:b/>
        </w:rPr>
        <w:t xml:space="preserve">: </w:t>
      </w:r>
      <w:proofErr w:type="spellStart"/>
      <w:r>
        <w:t>لتطبيق</w:t>
      </w:r>
      <w:proofErr w:type="spellEnd"/>
      <w:r>
        <w:t xml:space="preserve"> </w:t>
      </w:r>
      <w:proofErr w:type="spellStart"/>
      <w:r>
        <w:t>المعايير</w:t>
      </w:r>
      <w:proofErr w:type="spellEnd"/>
      <w:r>
        <w:t xml:space="preserve"> </w:t>
      </w:r>
      <w:proofErr w:type="spellStart"/>
      <w:r>
        <w:t>المحددة</w:t>
      </w:r>
      <w:proofErr w:type="spellEnd"/>
    </w:p>
    <w:p w14:paraId="5DE15980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تصدير</w:t>
      </w:r>
      <w:proofErr w:type="spellEnd"/>
      <w:r>
        <w:rPr>
          <w:b/>
        </w:rPr>
        <w:t xml:space="preserve">: </w:t>
      </w:r>
      <w:proofErr w:type="spellStart"/>
      <w:r>
        <w:t>لتصدير</w:t>
      </w:r>
      <w:proofErr w:type="spellEnd"/>
      <w:r>
        <w:t xml:space="preserve"> </w:t>
      </w:r>
      <w:proofErr w:type="spellStart"/>
      <w:r>
        <w:t>التقرير</w:t>
      </w:r>
      <w:proofErr w:type="spellEnd"/>
      <w:r>
        <w:t xml:space="preserve"> (PDF, Excel)</w:t>
      </w:r>
    </w:p>
    <w:p w14:paraId="29336ECD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طباعة</w:t>
      </w:r>
      <w:proofErr w:type="spellEnd"/>
      <w:r>
        <w:rPr>
          <w:b/>
        </w:rPr>
        <w:t xml:space="preserve">: </w:t>
      </w:r>
      <w:proofErr w:type="spellStart"/>
      <w:r>
        <w:t>لطباعة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352E6625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إعادة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تعيين</w:t>
      </w:r>
      <w:proofErr w:type="spellEnd"/>
      <w:r>
        <w:rPr>
          <w:b/>
        </w:rPr>
        <w:t xml:space="preserve">: </w:t>
      </w:r>
      <w:proofErr w:type="spellStart"/>
      <w:r>
        <w:t>لمسح</w:t>
      </w:r>
      <w:proofErr w:type="spellEnd"/>
      <w:r>
        <w:t xml:space="preserve"> </w:t>
      </w:r>
      <w:proofErr w:type="spellStart"/>
      <w:r>
        <w:t>المعايير</w:t>
      </w:r>
      <w:proofErr w:type="spellEnd"/>
    </w:p>
    <w:p w14:paraId="501171B5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4844058B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/Controllers/Reports/</w:t>
      </w:r>
      <w:proofErr w:type="spellStart"/>
      <w:r>
        <w:t>ReservedGoodsController</w:t>
      </w:r>
      <w:proofErr w:type="spellEnd"/>
      <w:r>
        <w:t>`</w:t>
      </w:r>
    </w:p>
    <w:p w14:paraId="749588B3" w14:textId="77777777" w:rsidR="00953F03" w:rsidRDefault="00000000">
      <w:pPr>
        <w:pStyle w:val="Heading2"/>
      </w:pPr>
      <w:proofErr w:type="spellStart"/>
      <w:r>
        <w:t>التفاصيل</w:t>
      </w:r>
      <w:proofErr w:type="spellEnd"/>
      <w:r>
        <w:t xml:space="preserve"> </w:t>
      </w:r>
      <w:proofErr w:type="spellStart"/>
      <w:r>
        <w:t>التقنية</w:t>
      </w:r>
      <w:proofErr w:type="spellEnd"/>
    </w:p>
    <w:p w14:paraId="27AA27C0" w14:textId="77777777" w:rsidR="00953F03" w:rsidRDefault="00000000">
      <w:pPr>
        <w:pStyle w:val="ListBullet"/>
      </w:pPr>
      <w:proofErr w:type="spellStart"/>
      <w:r>
        <w:t>استعلام</w:t>
      </w:r>
      <w:proofErr w:type="spellEnd"/>
      <w:r>
        <w:t xml:space="preserve"> </w:t>
      </w:r>
      <w:proofErr w:type="spellStart"/>
      <w:r>
        <w:t>قاعدة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للحصول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البضائع</w:t>
      </w:r>
      <w:proofErr w:type="spellEnd"/>
      <w:r>
        <w:t xml:space="preserve"> </w:t>
      </w:r>
      <w:proofErr w:type="spellStart"/>
      <w:r>
        <w:t>المحجوزة</w:t>
      </w:r>
      <w:proofErr w:type="spellEnd"/>
    </w:p>
    <w:p w14:paraId="45C3B9CE" w14:textId="77777777" w:rsidR="00953F03" w:rsidRDefault="00000000">
      <w:pPr>
        <w:pStyle w:val="ListBullet"/>
      </w:pPr>
      <w:proofErr w:type="spellStart"/>
      <w:r>
        <w:t>حساب</w:t>
      </w:r>
      <w:proofErr w:type="spellEnd"/>
      <w:r>
        <w:t xml:space="preserve"> </w:t>
      </w:r>
      <w:proofErr w:type="spellStart"/>
      <w:r>
        <w:t>أوقات</w:t>
      </w:r>
      <w:proofErr w:type="spellEnd"/>
      <w:r>
        <w:t xml:space="preserve"> </w:t>
      </w:r>
      <w:proofErr w:type="spellStart"/>
      <w:r>
        <w:t>الحجز</w:t>
      </w:r>
      <w:proofErr w:type="spellEnd"/>
    </w:p>
    <w:p w14:paraId="00BBF180" w14:textId="77777777" w:rsidR="00953F03" w:rsidRDefault="00000000">
      <w:pPr>
        <w:pStyle w:val="ListBullet"/>
      </w:pPr>
      <w:proofErr w:type="spellStart"/>
      <w:r>
        <w:t>تصفية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المعايير</w:t>
      </w:r>
      <w:proofErr w:type="spellEnd"/>
      <w:r>
        <w:t xml:space="preserve"> </w:t>
      </w:r>
      <w:proofErr w:type="spellStart"/>
      <w:r>
        <w:t>المحددة</w:t>
      </w:r>
      <w:proofErr w:type="spellEnd"/>
    </w:p>
    <w:p w14:paraId="452C70ED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بتنسيقات</w:t>
      </w:r>
      <w:proofErr w:type="spellEnd"/>
      <w:r>
        <w:t xml:space="preserve"> </w:t>
      </w:r>
      <w:proofErr w:type="spellStart"/>
      <w:r>
        <w:t>مختلفة</w:t>
      </w:r>
      <w:proofErr w:type="spellEnd"/>
    </w:p>
    <w:p w14:paraId="54F4FB21" w14:textId="77777777" w:rsidR="00953F03" w:rsidRDefault="00953F03"/>
    <w:p w14:paraId="55530DC8" w14:textId="77777777" w:rsidR="00953F03" w:rsidRDefault="00000000">
      <w:r>
        <w:t>──────────────────────────────</w:t>
      </w:r>
    </w:p>
    <w:p w14:paraId="6E44A7F7" w14:textId="77777777" w:rsidR="00953F03" w:rsidRDefault="00953F03"/>
    <w:p w14:paraId="5AECA7AA" w14:textId="77777777" w:rsidR="00953F03" w:rsidRDefault="00000000">
      <w:pPr>
        <w:pStyle w:val="Heading2"/>
      </w:pPr>
      <w:proofErr w:type="spellStart"/>
      <w:r>
        <w:t>متابعة</w:t>
      </w:r>
      <w:proofErr w:type="spellEnd"/>
      <w:r>
        <w:t xml:space="preserve"> </w:t>
      </w:r>
      <w:proofErr w:type="spellStart"/>
      <w:r>
        <w:t>بيان</w:t>
      </w:r>
      <w:proofErr w:type="spellEnd"/>
      <w:r>
        <w:t xml:space="preserve"> </w:t>
      </w:r>
      <w:proofErr w:type="spellStart"/>
      <w:r>
        <w:t>تسليم</w:t>
      </w:r>
      <w:proofErr w:type="spellEnd"/>
    </w:p>
    <w:p w14:paraId="43E9050A" w14:textId="3389D93F" w:rsidR="00953F03" w:rsidRDefault="00953F03">
      <w:pPr>
        <w:jc w:val="center"/>
      </w:pPr>
    </w:p>
    <w:p w14:paraId="5D733A21" w14:textId="77777777" w:rsidR="00953F03" w:rsidRDefault="00000000">
      <w:pPr>
        <w:pStyle w:val="Heading1"/>
        <w:jc w:val="center"/>
      </w:pPr>
      <w:proofErr w:type="spellStart"/>
      <w:r>
        <w:lastRenderedPageBreak/>
        <w:t>متابعة</w:t>
      </w:r>
      <w:proofErr w:type="spellEnd"/>
      <w:r>
        <w:t xml:space="preserve"> </w:t>
      </w:r>
      <w:proofErr w:type="spellStart"/>
      <w:r>
        <w:t>بيان</w:t>
      </w:r>
      <w:proofErr w:type="spellEnd"/>
      <w:r>
        <w:t xml:space="preserve"> </w:t>
      </w:r>
      <w:proofErr w:type="spellStart"/>
      <w:r>
        <w:t>تسليم</w:t>
      </w:r>
      <w:proofErr w:type="spellEnd"/>
    </w:p>
    <w:p w14:paraId="2889FA9A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505FAE07" w14:textId="77777777" w:rsidR="00953F03" w:rsidRDefault="00000000">
      <w:proofErr w:type="spellStart"/>
      <w:r>
        <w:t>تقرير</w:t>
      </w:r>
      <w:proofErr w:type="spellEnd"/>
      <w:r>
        <w:t xml:space="preserve"> </w:t>
      </w:r>
      <w:proofErr w:type="spellStart"/>
      <w:r>
        <w:t>يعرض</w:t>
      </w:r>
      <w:proofErr w:type="spellEnd"/>
      <w:r>
        <w:t xml:space="preserve"> </w:t>
      </w:r>
      <w:proofErr w:type="spellStart"/>
      <w:r>
        <w:t>متابعة</w:t>
      </w:r>
      <w:proofErr w:type="spellEnd"/>
      <w:r>
        <w:t xml:space="preserve"> </w:t>
      </w:r>
      <w:proofErr w:type="spellStart"/>
      <w:r>
        <w:t>أذون</w:t>
      </w:r>
      <w:proofErr w:type="spellEnd"/>
      <w:r>
        <w:t xml:space="preserve"> </w:t>
      </w:r>
      <w:proofErr w:type="spellStart"/>
      <w:r>
        <w:t>تسليم</w:t>
      </w:r>
      <w:proofErr w:type="spellEnd"/>
      <w:r>
        <w:t xml:space="preserve"> </w:t>
      </w:r>
      <w:proofErr w:type="spellStart"/>
      <w:r>
        <w:t>البضاعة</w:t>
      </w:r>
      <w:proofErr w:type="spellEnd"/>
      <w:r>
        <w:t xml:space="preserve"> </w:t>
      </w:r>
      <w:proofErr w:type="spellStart"/>
      <w:r>
        <w:t>للعملاء</w:t>
      </w:r>
      <w:proofErr w:type="spellEnd"/>
      <w:r>
        <w:t xml:space="preserve"> </w:t>
      </w:r>
      <w:proofErr w:type="spellStart"/>
      <w:r>
        <w:t>وحالتها</w:t>
      </w:r>
      <w:proofErr w:type="spellEnd"/>
      <w:r>
        <w:t>.</w:t>
      </w:r>
    </w:p>
    <w:p w14:paraId="01A41259" w14:textId="77777777" w:rsidR="00953F03" w:rsidRDefault="00000000">
      <w:pPr>
        <w:pStyle w:val="Heading2"/>
      </w:pPr>
      <w:proofErr w:type="spellStart"/>
      <w:r>
        <w:t>الوظائف</w:t>
      </w:r>
      <w:proofErr w:type="spellEnd"/>
    </w:p>
    <w:p w14:paraId="0E607E9B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متابعة</w:t>
      </w:r>
      <w:proofErr w:type="spellEnd"/>
      <w:r>
        <w:t xml:space="preserve"> </w:t>
      </w:r>
      <w:proofErr w:type="spellStart"/>
      <w:r>
        <w:t>أذون</w:t>
      </w:r>
      <w:proofErr w:type="spellEnd"/>
      <w:r>
        <w:t xml:space="preserve"> </w:t>
      </w:r>
      <w:proofErr w:type="spellStart"/>
      <w:r>
        <w:t>التسليم</w:t>
      </w:r>
      <w:proofErr w:type="spellEnd"/>
    </w:p>
    <w:p w14:paraId="26E5C279" w14:textId="77777777" w:rsidR="00953F03" w:rsidRDefault="00000000">
      <w:pPr>
        <w:pStyle w:val="ListBullet"/>
      </w:pPr>
      <w:proofErr w:type="spellStart"/>
      <w:r>
        <w:t>متابعة</w:t>
      </w:r>
      <w:proofErr w:type="spellEnd"/>
      <w:r>
        <w:t xml:space="preserve"> </w:t>
      </w:r>
      <w:proofErr w:type="spellStart"/>
      <w:r>
        <w:t>حالة</w:t>
      </w:r>
      <w:proofErr w:type="spellEnd"/>
      <w:r>
        <w:t xml:space="preserve"> </w:t>
      </w:r>
      <w:proofErr w:type="spellStart"/>
      <w:r>
        <w:t>التسليم</w:t>
      </w:r>
      <w:proofErr w:type="spellEnd"/>
    </w:p>
    <w:p w14:paraId="576269D8" w14:textId="77777777" w:rsidR="00953F03" w:rsidRDefault="00000000">
      <w:pPr>
        <w:pStyle w:val="ListBullet"/>
      </w:pPr>
      <w:proofErr w:type="spellStart"/>
      <w:r>
        <w:t>تحليل</w:t>
      </w:r>
      <w:proofErr w:type="spellEnd"/>
      <w:r>
        <w:t xml:space="preserve"> </w:t>
      </w:r>
      <w:proofErr w:type="spellStart"/>
      <w:r>
        <w:t>الكميات</w:t>
      </w:r>
      <w:proofErr w:type="spellEnd"/>
      <w:r>
        <w:t xml:space="preserve"> </w:t>
      </w:r>
      <w:proofErr w:type="spellStart"/>
      <w:r>
        <w:t>المسلمة</w:t>
      </w:r>
      <w:proofErr w:type="spellEnd"/>
    </w:p>
    <w:p w14:paraId="75836968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4D6FAC86" w14:textId="77777777" w:rsidR="00953F03" w:rsidRDefault="00000000">
      <w:pPr>
        <w:pStyle w:val="Heading2"/>
      </w:pPr>
      <w:proofErr w:type="spellStart"/>
      <w:r>
        <w:t>المعايير</w:t>
      </w:r>
      <w:proofErr w:type="spellEnd"/>
    </w:p>
    <w:p w14:paraId="503A602E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من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تاريخ</w:t>
      </w:r>
      <w:proofErr w:type="spellEnd"/>
      <w:r>
        <w:rPr>
          <w:b/>
        </w:rPr>
        <w:t xml:space="preserve">: 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بداية</w:t>
      </w:r>
      <w:proofErr w:type="spellEnd"/>
      <w:r>
        <w:t xml:space="preserve"> </w:t>
      </w:r>
      <w:proofErr w:type="spellStart"/>
      <w:r>
        <w:t>الفترة</w:t>
      </w:r>
      <w:proofErr w:type="spellEnd"/>
    </w:p>
    <w:p w14:paraId="6A8893D5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إلى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تاريخ</w:t>
      </w:r>
      <w:proofErr w:type="spellEnd"/>
      <w:r>
        <w:rPr>
          <w:b/>
        </w:rPr>
        <w:t xml:space="preserve">: 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نهاية</w:t>
      </w:r>
      <w:proofErr w:type="spellEnd"/>
      <w:r>
        <w:t xml:space="preserve"> </w:t>
      </w:r>
      <w:proofErr w:type="spellStart"/>
      <w:r>
        <w:t>الفترة</w:t>
      </w:r>
      <w:proofErr w:type="spellEnd"/>
    </w:p>
    <w:p w14:paraId="149C4B6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العميل</w:t>
      </w:r>
      <w:proofErr w:type="spellEnd"/>
      <w:r>
        <w:rPr>
          <w:b/>
        </w:rPr>
        <w:t xml:space="preserve">: </w:t>
      </w: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العميل</w:t>
      </w:r>
      <w:proofErr w:type="spellEnd"/>
    </w:p>
    <w:p w14:paraId="4B04FC37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حالة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التسليم</w:t>
      </w:r>
      <w:proofErr w:type="spellEnd"/>
      <w:r>
        <w:rPr>
          <w:b/>
        </w:rPr>
        <w:t xml:space="preserve">: </w:t>
      </w: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حالة</w:t>
      </w:r>
      <w:proofErr w:type="spellEnd"/>
      <w:r>
        <w:t xml:space="preserve"> </w:t>
      </w:r>
      <w:proofErr w:type="spellStart"/>
      <w:r>
        <w:t>التسليم</w:t>
      </w:r>
      <w:proofErr w:type="spellEnd"/>
    </w:p>
    <w:p w14:paraId="194CAF5C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الصنف</w:t>
      </w:r>
      <w:proofErr w:type="spellEnd"/>
      <w:r>
        <w:rPr>
          <w:b/>
        </w:rPr>
        <w:t xml:space="preserve">: </w:t>
      </w: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الصنف</w:t>
      </w:r>
      <w:proofErr w:type="spellEnd"/>
    </w:p>
    <w:p w14:paraId="2DF02D0C" w14:textId="77777777" w:rsidR="00953F03" w:rsidRDefault="00000000">
      <w:pPr>
        <w:pStyle w:val="Heading2"/>
      </w:pPr>
      <w:proofErr w:type="spellStart"/>
      <w:r>
        <w:t>البيانات</w:t>
      </w:r>
      <w:proofErr w:type="spellEnd"/>
      <w:r>
        <w:t xml:space="preserve"> </w:t>
      </w:r>
      <w:proofErr w:type="spellStart"/>
      <w:r>
        <w:t>المعروضة</w:t>
      </w:r>
      <w:proofErr w:type="spellEnd"/>
    </w:p>
    <w:p w14:paraId="71FCE9EB" w14:textId="77777777" w:rsidR="00953F03" w:rsidRDefault="00000000">
      <w:pPr>
        <w:pStyle w:val="ListBullet"/>
      </w:pPr>
      <w:proofErr w:type="spellStart"/>
      <w:r>
        <w:t>رقم</w:t>
      </w:r>
      <w:proofErr w:type="spellEnd"/>
      <w:r>
        <w:t xml:space="preserve"> </w:t>
      </w:r>
      <w:proofErr w:type="spellStart"/>
      <w:r>
        <w:t>بيان</w:t>
      </w:r>
      <w:proofErr w:type="spellEnd"/>
      <w:r>
        <w:t xml:space="preserve"> </w:t>
      </w:r>
      <w:proofErr w:type="spellStart"/>
      <w:r>
        <w:t>التسليم</w:t>
      </w:r>
      <w:proofErr w:type="spellEnd"/>
    </w:p>
    <w:p w14:paraId="0EA6BDEE" w14:textId="77777777" w:rsidR="00953F03" w:rsidRDefault="00000000">
      <w:pPr>
        <w:pStyle w:val="ListBullet"/>
      </w:pPr>
      <w:proofErr w:type="spellStart"/>
      <w:r>
        <w:t>التاريخ</w:t>
      </w:r>
      <w:proofErr w:type="spellEnd"/>
    </w:p>
    <w:p w14:paraId="2DD119F8" w14:textId="77777777" w:rsidR="00953F03" w:rsidRDefault="00000000">
      <w:pPr>
        <w:pStyle w:val="ListBullet"/>
      </w:pPr>
      <w:proofErr w:type="spellStart"/>
      <w:r>
        <w:t>العميل</w:t>
      </w:r>
      <w:proofErr w:type="spellEnd"/>
    </w:p>
    <w:p w14:paraId="49DE1603" w14:textId="77777777" w:rsidR="00953F03" w:rsidRDefault="00000000">
      <w:pPr>
        <w:pStyle w:val="ListBullet"/>
      </w:pPr>
      <w:proofErr w:type="spellStart"/>
      <w:r>
        <w:t>الصنف</w:t>
      </w:r>
      <w:proofErr w:type="spellEnd"/>
    </w:p>
    <w:p w14:paraId="67FF3F8A" w14:textId="77777777" w:rsidR="00953F03" w:rsidRDefault="00000000">
      <w:pPr>
        <w:pStyle w:val="ListBullet"/>
      </w:pPr>
      <w:proofErr w:type="spellStart"/>
      <w:r>
        <w:t>الكمية</w:t>
      </w:r>
      <w:proofErr w:type="spellEnd"/>
      <w:r>
        <w:t xml:space="preserve"> </w:t>
      </w:r>
      <w:proofErr w:type="spellStart"/>
      <w:r>
        <w:t>المطلوبة</w:t>
      </w:r>
      <w:proofErr w:type="spellEnd"/>
    </w:p>
    <w:p w14:paraId="463571CA" w14:textId="77777777" w:rsidR="00953F03" w:rsidRDefault="00000000">
      <w:pPr>
        <w:pStyle w:val="ListBullet"/>
      </w:pPr>
      <w:proofErr w:type="spellStart"/>
      <w:r>
        <w:t>الكمية</w:t>
      </w:r>
      <w:proofErr w:type="spellEnd"/>
      <w:r>
        <w:t xml:space="preserve"> </w:t>
      </w:r>
      <w:proofErr w:type="spellStart"/>
      <w:r>
        <w:t>المسلمة</w:t>
      </w:r>
      <w:proofErr w:type="spellEnd"/>
    </w:p>
    <w:p w14:paraId="0B5B385D" w14:textId="77777777" w:rsidR="00953F03" w:rsidRDefault="00000000">
      <w:pPr>
        <w:pStyle w:val="ListBullet"/>
      </w:pPr>
      <w:proofErr w:type="spellStart"/>
      <w:r>
        <w:t>حالة</w:t>
      </w:r>
      <w:proofErr w:type="spellEnd"/>
      <w:r>
        <w:t xml:space="preserve"> </w:t>
      </w:r>
      <w:proofErr w:type="spellStart"/>
      <w:r>
        <w:t>التسليم</w:t>
      </w:r>
      <w:proofErr w:type="spellEnd"/>
    </w:p>
    <w:p w14:paraId="458E036E" w14:textId="77777777" w:rsidR="00953F03" w:rsidRDefault="00000000">
      <w:pPr>
        <w:pStyle w:val="ListBullet"/>
      </w:pPr>
      <w:proofErr w:type="spellStart"/>
      <w:r>
        <w:t>تاريخ</w:t>
      </w:r>
      <w:proofErr w:type="spellEnd"/>
      <w:r>
        <w:t xml:space="preserve"> </w:t>
      </w:r>
      <w:proofErr w:type="spellStart"/>
      <w:r>
        <w:t>التسليم</w:t>
      </w:r>
      <w:proofErr w:type="spellEnd"/>
      <w:r>
        <w:t xml:space="preserve"> </w:t>
      </w:r>
      <w:proofErr w:type="spellStart"/>
      <w:r>
        <w:t>المتوقع</w:t>
      </w:r>
      <w:proofErr w:type="spellEnd"/>
    </w:p>
    <w:p w14:paraId="74265CEA" w14:textId="77777777" w:rsidR="00953F03" w:rsidRDefault="00000000">
      <w:pPr>
        <w:pStyle w:val="ListBullet"/>
      </w:pPr>
      <w:proofErr w:type="spellStart"/>
      <w:r>
        <w:t>ملاحظات</w:t>
      </w:r>
      <w:proofErr w:type="spellEnd"/>
    </w:p>
    <w:p w14:paraId="7EC7618F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41F6A203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بحث</w:t>
      </w:r>
      <w:proofErr w:type="spellEnd"/>
      <w:r>
        <w:rPr>
          <w:b/>
        </w:rPr>
        <w:t xml:space="preserve">: </w:t>
      </w:r>
      <w:proofErr w:type="spellStart"/>
      <w:r>
        <w:t>لتطبيق</w:t>
      </w:r>
      <w:proofErr w:type="spellEnd"/>
      <w:r>
        <w:t xml:space="preserve"> </w:t>
      </w:r>
      <w:proofErr w:type="spellStart"/>
      <w:r>
        <w:t>المعايير</w:t>
      </w:r>
      <w:proofErr w:type="spellEnd"/>
      <w:r>
        <w:t xml:space="preserve"> </w:t>
      </w:r>
      <w:proofErr w:type="spellStart"/>
      <w:r>
        <w:t>المحددة</w:t>
      </w:r>
      <w:proofErr w:type="spellEnd"/>
    </w:p>
    <w:p w14:paraId="2DB218B2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تصدير</w:t>
      </w:r>
      <w:proofErr w:type="spellEnd"/>
      <w:r>
        <w:rPr>
          <w:b/>
        </w:rPr>
        <w:t xml:space="preserve">: </w:t>
      </w:r>
      <w:proofErr w:type="spellStart"/>
      <w:r>
        <w:t>لتصدير</w:t>
      </w:r>
      <w:proofErr w:type="spellEnd"/>
      <w:r>
        <w:t xml:space="preserve"> </w:t>
      </w:r>
      <w:proofErr w:type="spellStart"/>
      <w:r>
        <w:t>التقرير</w:t>
      </w:r>
      <w:proofErr w:type="spellEnd"/>
      <w:r>
        <w:t xml:space="preserve"> (PDF, Excel)</w:t>
      </w:r>
    </w:p>
    <w:p w14:paraId="246A22B5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طباعة</w:t>
      </w:r>
      <w:proofErr w:type="spellEnd"/>
      <w:r>
        <w:rPr>
          <w:b/>
        </w:rPr>
        <w:t xml:space="preserve">: </w:t>
      </w:r>
      <w:proofErr w:type="spellStart"/>
      <w:r>
        <w:t>لطباعة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16C23C85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إعادة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تعيين</w:t>
      </w:r>
      <w:proofErr w:type="spellEnd"/>
      <w:r>
        <w:rPr>
          <w:b/>
        </w:rPr>
        <w:t xml:space="preserve">: </w:t>
      </w:r>
      <w:proofErr w:type="spellStart"/>
      <w:r>
        <w:t>لمسح</w:t>
      </w:r>
      <w:proofErr w:type="spellEnd"/>
      <w:r>
        <w:t xml:space="preserve"> </w:t>
      </w:r>
      <w:proofErr w:type="spellStart"/>
      <w:r>
        <w:t>المعايير</w:t>
      </w:r>
      <w:proofErr w:type="spellEnd"/>
    </w:p>
    <w:p w14:paraId="349867B9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55D000E4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/Controllers/Reports/</w:t>
      </w:r>
      <w:proofErr w:type="spellStart"/>
      <w:r>
        <w:t>DeliveryNotesController</w:t>
      </w:r>
      <w:proofErr w:type="spellEnd"/>
      <w:r>
        <w:t>`</w:t>
      </w:r>
    </w:p>
    <w:p w14:paraId="27BF1F1E" w14:textId="77777777" w:rsidR="00953F03" w:rsidRDefault="00000000">
      <w:pPr>
        <w:pStyle w:val="Heading2"/>
      </w:pPr>
      <w:proofErr w:type="spellStart"/>
      <w:r>
        <w:lastRenderedPageBreak/>
        <w:t>التفاصيل</w:t>
      </w:r>
      <w:proofErr w:type="spellEnd"/>
      <w:r>
        <w:t xml:space="preserve"> </w:t>
      </w:r>
      <w:proofErr w:type="spellStart"/>
      <w:r>
        <w:t>التقنية</w:t>
      </w:r>
      <w:proofErr w:type="spellEnd"/>
    </w:p>
    <w:p w14:paraId="6A199823" w14:textId="77777777" w:rsidR="00953F03" w:rsidRDefault="00000000">
      <w:pPr>
        <w:pStyle w:val="ListBullet"/>
      </w:pPr>
      <w:proofErr w:type="spellStart"/>
      <w:r>
        <w:t>استعلام</w:t>
      </w:r>
      <w:proofErr w:type="spellEnd"/>
      <w:r>
        <w:t xml:space="preserve"> </w:t>
      </w:r>
      <w:proofErr w:type="spellStart"/>
      <w:r>
        <w:t>قاعدة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للحصول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أذون</w:t>
      </w:r>
      <w:proofErr w:type="spellEnd"/>
      <w:r>
        <w:t xml:space="preserve"> </w:t>
      </w:r>
      <w:proofErr w:type="spellStart"/>
      <w:r>
        <w:t>التسليم</w:t>
      </w:r>
      <w:proofErr w:type="spellEnd"/>
    </w:p>
    <w:p w14:paraId="72EE7989" w14:textId="77777777" w:rsidR="00953F03" w:rsidRDefault="00000000">
      <w:pPr>
        <w:pStyle w:val="ListBullet"/>
      </w:pPr>
      <w:proofErr w:type="spellStart"/>
      <w:r>
        <w:t>حساب</w:t>
      </w:r>
      <w:proofErr w:type="spellEnd"/>
      <w:r>
        <w:t xml:space="preserve"> </w:t>
      </w:r>
      <w:proofErr w:type="spellStart"/>
      <w:r>
        <w:t>نسب</w:t>
      </w:r>
      <w:proofErr w:type="spellEnd"/>
      <w:r>
        <w:t xml:space="preserve"> </w:t>
      </w:r>
      <w:proofErr w:type="spellStart"/>
      <w:r>
        <w:t>الإنجاز</w:t>
      </w:r>
      <w:proofErr w:type="spellEnd"/>
    </w:p>
    <w:p w14:paraId="41B98284" w14:textId="77777777" w:rsidR="00953F03" w:rsidRDefault="00000000">
      <w:pPr>
        <w:pStyle w:val="ListBullet"/>
      </w:pPr>
      <w:proofErr w:type="spellStart"/>
      <w:r>
        <w:t>تصفية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المعايير</w:t>
      </w:r>
      <w:proofErr w:type="spellEnd"/>
      <w:r>
        <w:t xml:space="preserve"> </w:t>
      </w:r>
      <w:proofErr w:type="spellStart"/>
      <w:r>
        <w:t>المحددة</w:t>
      </w:r>
      <w:proofErr w:type="spellEnd"/>
    </w:p>
    <w:p w14:paraId="04D0E4A3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بتنسيقات</w:t>
      </w:r>
      <w:proofErr w:type="spellEnd"/>
      <w:r>
        <w:t xml:space="preserve"> </w:t>
      </w:r>
      <w:proofErr w:type="spellStart"/>
      <w:r>
        <w:t>مختلفة</w:t>
      </w:r>
      <w:proofErr w:type="spellEnd"/>
    </w:p>
    <w:p w14:paraId="5CDFFD28" w14:textId="77777777" w:rsidR="00953F03" w:rsidRDefault="00953F03"/>
    <w:p w14:paraId="17FFCD5D" w14:textId="77777777" w:rsidR="00953F03" w:rsidRDefault="00000000">
      <w:r>
        <w:t>──────────────────────────────</w:t>
      </w:r>
    </w:p>
    <w:p w14:paraId="4B76167E" w14:textId="77777777" w:rsidR="00953F03" w:rsidRDefault="00953F03"/>
    <w:p w14:paraId="0C49B1F9" w14:textId="77777777" w:rsidR="00953F03" w:rsidRDefault="00000000">
      <w:pPr>
        <w:pStyle w:val="Heading2"/>
      </w:pPr>
      <w:proofErr w:type="spellStart"/>
      <w:r>
        <w:t>متابعة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استلام</w:t>
      </w:r>
      <w:proofErr w:type="spellEnd"/>
    </w:p>
    <w:p w14:paraId="023D5AE7" w14:textId="4A601071" w:rsidR="00953F03" w:rsidRDefault="00953F03">
      <w:pPr>
        <w:jc w:val="center"/>
      </w:pPr>
    </w:p>
    <w:p w14:paraId="06D5014D" w14:textId="77777777" w:rsidR="00953F03" w:rsidRDefault="00000000">
      <w:pPr>
        <w:pStyle w:val="Heading1"/>
        <w:jc w:val="center"/>
      </w:pPr>
      <w:proofErr w:type="spellStart"/>
      <w:r>
        <w:t>متابعة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استلام</w:t>
      </w:r>
      <w:proofErr w:type="spellEnd"/>
      <w:r>
        <w:t xml:space="preserve"> (</w:t>
      </w:r>
      <w:proofErr w:type="spellStart"/>
      <w:r>
        <w:t>تفصيلي</w:t>
      </w:r>
      <w:proofErr w:type="spellEnd"/>
      <w:r>
        <w:t>)</w:t>
      </w:r>
    </w:p>
    <w:p w14:paraId="349F8EFD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683D4A3A" w14:textId="77777777" w:rsidR="00953F03" w:rsidRDefault="00000000">
      <w:proofErr w:type="spellStart"/>
      <w:r>
        <w:t>تقرير</w:t>
      </w:r>
      <w:proofErr w:type="spellEnd"/>
      <w:r>
        <w:t xml:space="preserve"> </w:t>
      </w:r>
      <w:proofErr w:type="spellStart"/>
      <w:r>
        <w:t>يعرض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الاستلام</w:t>
      </w:r>
      <w:proofErr w:type="spellEnd"/>
      <w:r>
        <w:t xml:space="preserve"> </w:t>
      </w:r>
      <w:proofErr w:type="spellStart"/>
      <w:r>
        <w:t>الصادرة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الموردين</w:t>
      </w:r>
      <w:proofErr w:type="spellEnd"/>
      <w:r>
        <w:t>.</w:t>
      </w:r>
    </w:p>
    <w:p w14:paraId="12558B39" w14:textId="77777777" w:rsidR="00953F03" w:rsidRDefault="00000000">
      <w:pPr>
        <w:pStyle w:val="Heading2"/>
      </w:pPr>
      <w:proofErr w:type="spellStart"/>
      <w:r>
        <w:t>الأعمدة</w:t>
      </w:r>
      <w:proofErr w:type="spellEnd"/>
    </w:p>
    <w:p w14:paraId="76CAB40A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نوع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المستند</w:t>
      </w:r>
      <w:proofErr w:type="spellEnd"/>
      <w:r>
        <w:rPr>
          <w:b/>
        </w:rPr>
        <w:t xml:space="preserve">: </w:t>
      </w:r>
      <w:proofErr w:type="spellStart"/>
      <w:r>
        <w:t>بيان</w:t>
      </w:r>
      <w:proofErr w:type="spellEnd"/>
      <w:r>
        <w:t xml:space="preserve"> </w:t>
      </w:r>
      <w:proofErr w:type="spellStart"/>
      <w:r>
        <w:t>استلام</w:t>
      </w:r>
      <w:proofErr w:type="spellEnd"/>
    </w:p>
    <w:p w14:paraId="5969D586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رقم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السند</w:t>
      </w:r>
      <w:proofErr w:type="spellEnd"/>
      <w:r>
        <w:rPr>
          <w:b/>
        </w:rPr>
        <w:t xml:space="preserve">: </w:t>
      </w:r>
      <w:proofErr w:type="spellStart"/>
      <w:r>
        <w:t>الرقم</w:t>
      </w:r>
      <w:proofErr w:type="spellEnd"/>
      <w:r>
        <w:t xml:space="preserve"> </w:t>
      </w:r>
      <w:proofErr w:type="spellStart"/>
      <w:r>
        <w:t>التسلسلي</w:t>
      </w:r>
      <w:proofErr w:type="spellEnd"/>
    </w:p>
    <w:p w14:paraId="4C31531D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تاريخ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السند</w:t>
      </w:r>
      <w:proofErr w:type="spellEnd"/>
      <w:r>
        <w:rPr>
          <w:b/>
        </w:rPr>
        <w:t xml:space="preserve">: 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الاستلام</w:t>
      </w:r>
      <w:proofErr w:type="spellEnd"/>
    </w:p>
    <w:p w14:paraId="1B4E6CC8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الموقع</w:t>
      </w:r>
      <w:proofErr w:type="spellEnd"/>
      <w:r>
        <w:rPr>
          <w:b/>
        </w:rPr>
        <w:t xml:space="preserve">: </w:t>
      </w:r>
      <w:proofErr w:type="spellStart"/>
      <w:r>
        <w:t>الموقع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المتجر</w:t>
      </w:r>
      <w:proofErr w:type="spellEnd"/>
    </w:p>
    <w:p w14:paraId="2AB0080E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باركود</w:t>
      </w:r>
      <w:proofErr w:type="spellEnd"/>
      <w:r>
        <w:rPr>
          <w:b/>
        </w:rPr>
        <w:t xml:space="preserve">: </w:t>
      </w:r>
      <w:proofErr w:type="spellStart"/>
      <w:r>
        <w:t>باركود</w:t>
      </w:r>
      <w:proofErr w:type="spellEnd"/>
      <w:r>
        <w:t xml:space="preserve"> </w:t>
      </w:r>
      <w:proofErr w:type="spellStart"/>
      <w:r>
        <w:t>الصنف</w:t>
      </w:r>
      <w:proofErr w:type="spellEnd"/>
    </w:p>
    <w:p w14:paraId="3E31BAEE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رقم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الصنف</w:t>
      </w:r>
      <w:proofErr w:type="spellEnd"/>
      <w:r>
        <w:rPr>
          <w:b/>
        </w:rPr>
        <w:t xml:space="preserve">: 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الصنف</w:t>
      </w:r>
      <w:proofErr w:type="spellEnd"/>
    </w:p>
    <w:p w14:paraId="14DD1EFF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الصنف</w:t>
      </w:r>
      <w:proofErr w:type="spellEnd"/>
      <w:r>
        <w:rPr>
          <w:b/>
        </w:rPr>
        <w:t xml:space="preserve">: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الصنف</w:t>
      </w:r>
      <w:proofErr w:type="spellEnd"/>
    </w:p>
    <w:p w14:paraId="01FACAA6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رقم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الوحدة</w:t>
      </w:r>
      <w:proofErr w:type="spellEnd"/>
      <w:r>
        <w:rPr>
          <w:b/>
        </w:rPr>
        <w:t xml:space="preserve">: 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وحدة</w:t>
      </w:r>
      <w:proofErr w:type="spellEnd"/>
      <w:r>
        <w:t xml:space="preserve"> </w:t>
      </w:r>
      <w:proofErr w:type="spellStart"/>
      <w:r>
        <w:t>القياس</w:t>
      </w:r>
      <w:proofErr w:type="spellEnd"/>
    </w:p>
    <w:p w14:paraId="0D3CE3A7" w14:textId="77777777" w:rsidR="00953F03" w:rsidRDefault="00000000">
      <w:pPr>
        <w:pStyle w:val="Heading2"/>
      </w:pPr>
      <w:proofErr w:type="spellStart"/>
      <w:r>
        <w:t>المعايير</w:t>
      </w:r>
      <w:proofErr w:type="spellEnd"/>
    </w:p>
    <w:p w14:paraId="73F62AA0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من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تاريخ</w:t>
      </w:r>
      <w:proofErr w:type="spellEnd"/>
      <w:r>
        <w:rPr>
          <w:b/>
        </w:rPr>
        <w:t xml:space="preserve">: 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بداية</w:t>
      </w:r>
      <w:proofErr w:type="spellEnd"/>
      <w:r>
        <w:t xml:space="preserve"> </w:t>
      </w:r>
      <w:proofErr w:type="spellStart"/>
      <w:r>
        <w:t>الفترة</w:t>
      </w:r>
      <w:proofErr w:type="spellEnd"/>
    </w:p>
    <w:p w14:paraId="45CE2C5C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إلى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تاريخ</w:t>
      </w:r>
      <w:proofErr w:type="spellEnd"/>
      <w:r>
        <w:rPr>
          <w:b/>
        </w:rPr>
        <w:t xml:space="preserve">: 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نهاية</w:t>
      </w:r>
      <w:proofErr w:type="spellEnd"/>
      <w:r>
        <w:t xml:space="preserve"> </w:t>
      </w:r>
      <w:proofErr w:type="spellStart"/>
      <w:r>
        <w:t>الفترة</w:t>
      </w:r>
      <w:proofErr w:type="spellEnd"/>
    </w:p>
    <w:p w14:paraId="118893BA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الموقع</w:t>
      </w:r>
      <w:proofErr w:type="spellEnd"/>
      <w:r>
        <w:rPr>
          <w:b/>
        </w:rPr>
        <w:t xml:space="preserve">: </w:t>
      </w:r>
      <w:proofErr w:type="spellStart"/>
      <w:r>
        <w:t>اختيار</w:t>
      </w:r>
      <w:proofErr w:type="spellEnd"/>
      <w:r>
        <w:t xml:space="preserve"> </w:t>
      </w:r>
      <w:proofErr w:type="spellStart"/>
      <w:r>
        <w:t>الموقع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المتجر</w:t>
      </w:r>
      <w:proofErr w:type="spellEnd"/>
    </w:p>
    <w:p w14:paraId="3F97F2EE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المورد</w:t>
      </w:r>
      <w:proofErr w:type="spellEnd"/>
      <w:r>
        <w:rPr>
          <w:b/>
        </w:rPr>
        <w:t xml:space="preserve">: </w:t>
      </w: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المورد</w:t>
      </w:r>
      <w:proofErr w:type="spellEnd"/>
    </w:p>
    <w:p w14:paraId="434F5C5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حالة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الاستلام</w:t>
      </w:r>
      <w:proofErr w:type="spellEnd"/>
      <w:r>
        <w:rPr>
          <w:b/>
        </w:rPr>
        <w:t xml:space="preserve">: </w:t>
      </w: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حالة</w:t>
      </w:r>
      <w:proofErr w:type="spellEnd"/>
      <w:r>
        <w:t xml:space="preserve"> </w:t>
      </w:r>
      <w:proofErr w:type="spellStart"/>
      <w:r>
        <w:t>الاستلام</w:t>
      </w:r>
      <w:proofErr w:type="spellEnd"/>
    </w:p>
    <w:p w14:paraId="569570AF" w14:textId="77777777" w:rsidR="00953F03" w:rsidRDefault="00000000">
      <w:pPr>
        <w:pStyle w:val="Heading2"/>
      </w:pPr>
      <w:proofErr w:type="spellStart"/>
      <w:r>
        <w:lastRenderedPageBreak/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3E10BA92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عرض</w:t>
      </w:r>
      <w:proofErr w:type="spellEnd"/>
      <w:r>
        <w:rPr>
          <w:b/>
        </w:rPr>
        <w:t xml:space="preserve">: </w:t>
      </w:r>
      <w:proofErr w:type="spellStart"/>
      <w:r>
        <w:t>لتطبيق</w:t>
      </w:r>
      <w:proofErr w:type="spellEnd"/>
      <w:r>
        <w:t xml:space="preserve"> </w:t>
      </w:r>
      <w:proofErr w:type="spellStart"/>
      <w:r>
        <w:t>المعايير</w:t>
      </w:r>
      <w:proofErr w:type="spellEnd"/>
      <w:r>
        <w:t xml:space="preserve"> </w:t>
      </w:r>
      <w:proofErr w:type="spellStart"/>
      <w:r>
        <w:t>المحددة</w:t>
      </w:r>
      <w:proofErr w:type="spellEnd"/>
    </w:p>
    <w:p w14:paraId="22D25A7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تصدير</w:t>
      </w:r>
      <w:proofErr w:type="spellEnd"/>
      <w:r>
        <w:rPr>
          <w:b/>
        </w:rPr>
        <w:t xml:space="preserve"> Excel: </w:t>
      </w:r>
      <w:proofErr w:type="spellStart"/>
      <w:r>
        <w:t>لتصدير</w:t>
      </w:r>
      <w:proofErr w:type="spellEnd"/>
      <w:r>
        <w:t xml:space="preserve"> </w:t>
      </w:r>
      <w:proofErr w:type="spellStart"/>
      <w:r>
        <w:t>التقرير</w:t>
      </w:r>
      <w:proofErr w:type="spellEnd"/>
      <w:r>
        <w:t xml:space="preserve"> </w:t>
      </w:r>
      <w:proofErr w:type="spellStart"/>
      <w:r>
        <w:t>بصيغة</w:t>
      </w:r>
      <w:proofErr w:type="spellEnd"/>
      <w:r>
        <w:t xml:space="preserve"> Excel</w:t>
      </w:r>
    </w:p>
    <w:p w14:paraId="7AE46E00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تصدير</w:t>
      </w:r>
      <w:proofErr w:type="spellEnd"/>
      <w:r>
        <w:rPr>
          <w:b/>
        </w:rPr>
        <w:t xml:space="preserve"> PDF: </w:t>
      </w:r>
      <w:proofErr w:type="spellStart"/>
      <w:r>
        <w:t>لتصدير</w:t>
      </w:r>
      <w:proofErr w:type="spellEnd"/>
      <w:r>
        <w:t xml:space="preserve"> </w:t>
      </w:r>
      <w:proofErr w:type="spellStart"/>
      <w:r>
        <w:t>التقرير</w:t>
      </w:r>
      <w:proofErr w:type="spellEnd"/>
      <w:r>
        <w:t xml:space="preserve"> </w:t>
      </w:r>
      <w:proofErr w:type="spellStart"/>
      <w:r>
        <w:t>بصيغة</w:t>
      </w:r>
      <w:proofErr w:type="spellEnd"/>
      <w:r>
        <w:t xml:space="preserve"> PDF</w:t>
      </w:r>
    </w:p>
    <w:p w14:paraId="285CE4BF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طباعة</w:t>
      </w:r>
      <w:proofErr w:type="spellEnd"/>
      <w:r>
        <w:rPr>
          <w:b/>
        </w:rPr>
        <w:t xml:space="preserve">: </w:t>
      </w:r>
      <w:proofErr w:type="spellStart"/>
      <w:r>
        <w:t>لطباعة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0EC038B3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إعادة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تعيين</w:t>
      </w:r>
      <w:proofErr w:type="spellEnd"/>
      <w:r>
        <w:rPr>
          <w:b/>
        </w:rPr>
        <w:t xml:space="preserve">: </w:t>
      </w:r>
      <w:proofErr w:type="spellStart"/>
      <w:r>
        <w:t>لمسح</w:t>
      </w:r>
      <w:proofErr w:type="spellEnd"/>
      <w:r>
        <w:t xml:space="preserve"> </w:t>
      </w:r>
      <w:proofErr w:type="spellStart"/>
      <w:r>
        <w:t>المعايير</w:t>
      </w:r>
      <w:proofErr w:type="spellEnd"/>
    </w:p>
    <w:p w14:paraId="7F4BDF2D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1CBDAB60" w14:textId="77777777" w:rsidR="00953F03" w:rsidRDefault="00000000">
      <w:proofErr w:type="spellStart"/>
      <w:r>
        <w:rPr>
          <w:rFonts w:ascii="Courier New" w:hAnsi="Courier New"/>
          <w:sz w:val="20"/>
        </w:rPr>
        <w:t>Shared.API</w:t>
      </w:r>
      <w:proofErr w:type="spellEnd"/>
      <w:r>
        <w:rPr>
          <w:rFonts w:ascii="Courier New" w:hAnsi="Courier New"/>
          <w:sz w:val="20"/>
        </w:rPr>
        <w:t>/Controllers/Reports/</w:t>
      </w:r>
      <w:proofErr w:type="spellStart"/>
      <w:r>
        <w:rPr>
          <w:rFonts w:ascii="Courier New" w:hAnsi="Courier New"/>
          <w:sz w:val="20"/>
        </w:rPr>
        <w:t>ReceiptDataController</w:t>
      </w:r>
      <w:proofErr w:type="spellEnd"/>
    </w:p>
    <w:p w14:paraId="33643640" w14:textId="77777777" w:rsidR="00953F03" w:rsidRDefault="00953F03"/>
    <w:p w14:paraId="26820DD1" w14:textId="77777777" w:rsidR="00953F03" w:rsidRDefault="00000000">
      <w:r>
        <w:t>──────────────────────────────</w:t>
      </w:r>
    </w:p>
    <w:p w14:paraId="6658D939" w14:textId="77777777" w:rsidR="00953F03" w:rsidRDefault="00953F03"/>
    <w:p w14:paraId="799258CA" w14:textId="77777777" w:rsidR="00953F03" w:rsidRDefault="00000000">
      <w:pPr>
        <w:pStyle w:val="Heading2"/>
      </w:pPr>
      <w:proofErr w:type="spellStart"/>
      <w:r>
        <w:t>متابعة</w:t>
      </w:r>
      <w:proofErr w:type="spellEnd"/>
      <w:r>
        <w:t xml:space="preserve"> </w:t>
      </w:r>
      <w:proofErr w:type="spellStart"/>
      <w:r>
        <w:t>طلبات</w:t>
      </w:r>
      <w:proofErr w:type="spellEnd"/>
      <w:r>
        <w:t xml:space="preserve"> </w:t>
      </w:r>
      <w:proofErr w:type="spellStart"/>
      <w:r>
        <w:t>البضاعة</w:t>
      </w:r>
      <w:proofErr w:type="spellEnd"/>
    </w:p>
    <w:p w14:paraId="7E652B99" w14:textId="62638E9F" w:rsidR="00953F03" w:rsidRDefault="00953F03">
      <w:pPr>
        <w:jc w:val="center"/>
      </w:pPr>
    </w:p>
    <w:p w14:paraId="0A469448" w14:textId="77777777" w:rsidR="00953F03" w:rsidRDefault="00000000">
      <w:pPr>
        <w:pStyle w:val="Heading1"/>
        <w:jc w:val="center"/>
      </w:pPr>
      <w:proofErr w:type="spellStart"/>
      <w:r>
        <w:t>متابعة</w:t>
      </w:r>
      <w:proofErr w:type="spellEnd"/>
      <w:r>
        <w:t xml:space="preserve"> </w:t>
      </w:r>
      <w:proofErr w:type="spellStart"/>
      <w:r>
        <w:t>طلبات</w:t>
      </w:r>
      <w:proofErr w:type="spellEnd"/>
      <w:r>
        <w:t xml:space="preserve"> </w:t>
      </w:r>
      <w:proofErr w:type="spellStart"/>
      <w:r>
        <w:t>البضاعة</w:t>
      </w:r>
      <w:proofErr w:type="spellEnd"/>
    </w:p>
    <w:p w14:paraId="50B33FD5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07A4B8A2" w14:textId="77777777" w:rsidR="00953F03" w:rsidRDefault="00000000">
      <w:proofErr w:type="spellStart"/>
      <w:r>
        <w:t>تقرير</w:t>
      </w:r>
      <w:proofErr w:type="spellEnd"/>
      <w:r>
        <w:t xml:space="preserve"> </w:t>
      </w:r>
      <w:proofErr w:type="spellStart"/>
      <w:r>
        <w:t>يعرض</w:t>
      </w:r>
      <w:proofErr w:type="spellEnd"/>
      <w:r>
        <w:t xml:space="preserve"> </w:t>
      </w:r>
      <w:proofErr w:type="spellStart"/>
      <w:r>
        <w:t>متابعة</w:t>
      </w:r>
      <w:proofErr w:type="spellEnd"/>
      <w:r>
        <w:t xml:space="preserve"> </w:t>
      </w:r>
      <w:proofErr w:type="spellStart"/>
      <w:r>
        <w:t>طلبات</w:t>
      </w:r>
      <w:proofErr w:type="spellEnd"/>
      <w:r>
        <w:t xml:space="preserve"> </w:t>
      </w:r>
      <w:proofErr w:type="spellStart"/>
      <w:r>
        <w:t>شراء</w:t>
      </w:r>
      <w:proofErr w:type="spellEnd"/>
      <w:r>
        <w:t xml:space="preserve"> </w:t>
      </w:r>
      <w:proofErr w:type="spellStart"/>
      <w:r>
        <w:t>البضاعة</w:t>
      </w:r>
      <w:proofErr w:type="spellEnd"/>
      <w:r>
        <w:t xml:space="preserve"> </w:t>
      </w:r>
      <w:proofErr w:type="spellStart"/>
      <w:r>
        <w:t>وما</w:t>
      </w:r>
      <w:proofErr w:type="spellEnd"/>
      <w:r>
        <w:t xml:space="preserve"> </w:t>
      </w:r>
      <w:proofErr w:type="spellStart"/>
      <w:r>
        <w:t>ترتب</w:t>
      </w:r>
      <w:proofErr w:type="spellEnd"/>
      <w:r>
        <w:t xml:space="preserve"> </w:t>
      </w:r>
      <w:proofErr w:type="spellStart"/>
      <w:r>
        <w:t>عليها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مستندات</w:t>
      </w:r>
      <w:proofErr w:type="spellEnd"/>
      <w:r>
        <w:t xml:space="preserve"> (</w:t>
      </w:r>
      <w:proofErr w:type="spellStart"/>
      <w:r>
        <w:t>تسعير</w:t>
      </w:r>
      <w:proofErr w:type="spellEnd"/>
      <w:r>
        <w:t xml:space="preserve">، </w:t>
      </w:r>
      <w:proofErr w:type="spellStart"/>
      <w:r>
        <w:t>عروض</w:t>
      </w:r>
      <w:proofErr w:type="spellEnd"/>
      <w:r>
        <w:t xml:space="preserve"> </w:t>
      </w:r>
      <w:proofErr w:type="spellStart"/>
      <w:r>
        <w:t>أسعار</w:t>
      </w:r>
      <w:proofErr w:type="spellEnd"/>
      <w:r>
        <w:t xml:space="preserve">، </w:t>
      </w:r>
      <w:proofErr w:type="spellStart"/>
      <w:r>
        <w:t>اتفاقيات</w:t>
      </w:r>
      <w:proofErr w:type="spellEnd"/>
      <w:r>
        <w:t xml:space="preserve">، </w:t>
      </w:r>
      <w:proofErr w:type="spellStart"/>
      <w:r>
        <w:t>سندات</w:t>
      </w:r>
      <w:proofErr w:type="spellEnd"/>
      <w:r>
        <w:t xml:space="preserve"> </w:t>
      </w:r>
      <w:proofErr w:type="spellStart"/>
      <w:r>
        <w:t>استلام</w:t>
      </w:r>
      <w:proofErr w:type="spellEnd"/>
      <w:r>
        <w:t xml:space="preserve"> </w:t>
      </w:r>
      <w:proofErr w:type="spellStart"/>
      <w:r>
        <w:t>ودفع</w:t>
      </w:r>
      <w:proofErr w:type="spellEnd"/>
      <w:r>
        <w:t>).</w:t>
      </w:r>
    </w:p>
    <w:p w14:paraId="554BC1B1" w14:textId="77777777" w:rsidR="00953F03" w:rsidRDefault="00000000">
      <w:pPr>
        <w:pStyle w:val="Heading2"/>
      </w:pPr>
      <w:proofErr w:type="spellStart"/>
      <w:r>
        <w:t>الأعمدة</w:t>
      </w:r>
      <w:proofErr w:type="spellEnd"/>
      <w:r>
        <w:t xml:space="preserve"> </w:t>
      </w:r>
      <w:proofErr w:type="spellStart"/>
      <w:r>
        <w:t>الرئيسية</w:t>
      </w:r>
      <w:proofErr w:type="spellEnd"/>
    </w:p>
    <w:p w14:paraId="56528EE6" w14:textId="77777777" w:rsidR="00953F03" w:rsidRDefault="00000000">
      <w:r>
        <w:t>(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اليمين</w:t>
      </w:r>
      <w:proofErr w:type="spellEnd"/>
      <w:r>
        <w:t xml:space="preserve"> </w:t>
      </w:r>
      <w:proofErr w:type="spellStart"/>
      <w:r>
        <w:t>إلى</w:t>
      </w:r>
      <w:proofErr w:type="spellEnd"/>
      <w:r>
        <w:t xml:space="preserve"> </w:t>
      </w:r>
      <w:proofErr w:type="spellStart"/>
      <w:r>
        <w:t>اليسار</w:t>
      </w:r>
      <w:proofErr w:type="spellEnd"/>
      <w:r>
        <w:t xml:space="preserve"> </w:t>
      </w:r>
      <w:proofErr w:type="spellStart"/>
      <w:r>
        <w:t>كما</w:t>
      </w:r>
      <w:proofErr w:type="spellEnd"/>
      <w:r>
        <w:t xml:space="preserve"> </w:t>
      </w:r>
      <w:proofErr w:type="spellStart"/>
      <w:r>
        <w:t>ظهرت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النظام</w:t>
      </w:r>
      <w:proofErr w:type="spellEnd"/>
      <w:r>
        <w:t>)</w:t>
      </w:r>
    </w:p>
    <w:p w14:paraId="3840E11A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اسم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السند</w:t>
      </w:r>
      <w:proofErr w:type="spellEnd"/>
      <w:r>
        <w:rPr>
          <w:b/>
        </w:rPr>
        <w:t xml:space="preserve">: </w:t>
      </w:r>
      <w:proofErr w:type="spellStart"/>
      <w:r>
        <w:t>نوع</w:t>
      </w:r>
      <w:proofErr w:type="spellEnd"/>
      <w:r>
        <w:t xml:space="preserve"> </w:t>
      </w:r>
      <w:proofErr w:type="spellStart"/>
      <w:r>
        <w:t>المستند</w:t>
      </w:r>
      <w:proofErr w:type="spellEnd"/>
    </w:p>
    <w:p w14:paraId="2C086A3A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رقم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السند</w:t>
      </w:r>
      <w:proofErr w:type="spellEnd"/>
      <w:r>
        <w:rPr>
          <w:b/>
        </w:rPr>
        <w:t xml:space="preserve">: </w:t>
      </w:r>
      <w:proofErr w:type="spellStart"/>
      <w:r>
        <w:t>الرقم</w:t>
      </w:r>
      <w:proofErr w:type="spellEnd"/>
      <w:r>
        <w:t xml:space="preserve"> </w:t>
      </w:r>
      <w:proofErr w:type="spellStart"/>
      <w:r>
        <w:t>التسلسلي</w:t>
      </w:r>
      <w:proofErr w:type="spellEnd"/>
      <w:r>
        <w:t xml:space="preserve"> </w:t>
      </w:r>
      <w:proofErr w:type="spellStart"/>
      <w:r>
        <w:t>للمستند</w:t>
      </w:r>
      <w:proofErr w:type="spellEnd"/>
    </w:p>
    <w:p w14:paraId="59E00D5C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تاريخ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السند</w:t>
      </w:r>
      <w:proofErr w:type="spellEnd"/>
      <w:r>
        <w:rPr>
          <w:b/>
        </w:rPr>
        <w:t xml:space="preserve">: 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إصدار</w:t>
      </w:r>
      <w:proofErr w:type="spellEnd"/>
      <w:r>
        <w:t xml:space="preserve"> </w:t>
      </w:r>
      <w:proofErr w:type="spellStart"/>
      <w:r>
        <w:t>المستند</w:t>
      </w:r>
      <w:proofErr w:type="spellEnd"/>
    </w:p>
    <w:p w14:paraId="036D578B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السعر</w:t>
      </w:r>
      <w:proofErr w:type="spellEnd"/>
      <w:r>
        <w:rPr>
          <w:b/>
        </w:rPr>
        <w:t xml:space="preserve">: </w:t>
      </w:r>
      <w:proofErr w:type="spellStart"/>
      <w:r>
        <w:t>قيمة</w:t>
      </w:r>
      <w:proofErr w:type="spellEnd"/>
      <w:r>
        <w:t xml:space="preserve"> </w:t>
      </w:r>
      <w:proofErr w:type="spellStart"/>
      <w:r>
        <w:t>المستند</w:t>
      </w:r>
      <w:proofErr w:type="spellEnd"/>
    </w:p>
    <w:p w14:paraId="14C4302A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الموقع</w:t>
      </w:r>
      <w:proofErr w:type="spellEnd"/>
      <w:r>
        <w:rPr>
          <w:b/>
        </w:rPr>
        <w:t xml:space="preserve">: </w:t>
      </w:r>
      <w:proofErr w:type="spellStart"/>
      <w:r>
        <w:t>الموقع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المتجر</w:t>
      </w:r>
      <w:proofErr w:type="spellEnd"/>
    </w:p>
    <w:p w14:paraId="4578655E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طلب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تسعير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بضاعة</w:t>
      </w:r>
      <w:proofErr w:type="spellEnd"/>
      <w:r>
        <w:rPr>
          <w:b/>
        </w:rPr>
        <w:t xml:space="preserve">: 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طلب</w:t>
      </w:r>
      <w:proofErr w:type="spellEnd"/>
      <w:r>
        <w:t xml:space="preserve"> </w:t>
      </w:r>
      <w:proofErr w:type="spellStart"/>
      <w:r>
        <w:t>التسعير</w:t>
      </w:r>
      <w:proofErr w:type="spellEnd"/>
    </w:p>
    <w:p w14:paraId="36D5A423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أسعار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المورد</w:t>
      </w:r>
      <w:proofErr w:type="spellEnd"/>
      <w:r>
        <w:rPr>
          <w:b/>
        </w:rPr>
        <w:t xml:space="preserve">: 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عرض</w:t>
      </w:r>
      <w:proofErr w:type="spellEnd"/>
      <w:r>
        <w:t xml:space="preserve"> </w:t>
      </w:r>
      <w:proofErr w:type="spellStart"/>
      <w:r>
        <w:t>السعر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المورد</w:t>
      </w:r>
      <w:proofErr w:type="spellEnd"/>
    </w:p>
    <w:p w14:paraId="3D069627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اتفاقية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شراء</w:t>
      </w:r>
      <w:proofErr w:type="spellEnd"/>
      <w:r>
        <w:rPr>
          <w:b/>
        </w:rPr>
        <w:t xml:space="preserve">: 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اتفاقية</w:t>
      </w:r>
      <w:proofErr w:type="spellEnd"/>
      <w:r>
        <w:t xml:space="preserve"> </w:t>
      </w:r>
      <w:proofErr w:type="spellStart"/>
      <w:r>
        <w:t>الشراء</w:t>
      </w:r>
      <w:proofErr w:type="spellEnd"/>
    </w:p>
    <w:p w14:paraId="40BB1BED" w14:textId="77777777" w:rsidR="00953F03" w:rsidRDefault="00000000">
      <w:r>
        <w:rPr>
          <w:b/>
        </w:rPr>
        <w:lastRenderedPageBreak/>
        <w:t xml:space="preserve">• </w:t>
      </w:r>
      <w:proofErr w:type="spellStart"/>
      <w:r>
        <w:rPr>
          <w:b/>
        </w:rPr>
        <w:t>بيان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استلام</w:t>
      </w:r>
      <w:proofErr w:type="spellEnd"/>
      <w:r>
        <w:rPr>
          <w:b/>
        </w:rPr>
        <w:t xml:space="preserve">: 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بيان</w:t>
      </w:r>
      <w:proofErr w:type="spellEnd"/>
      <w:r>
        <w:t xml:space="preserve"> </w:t>
      </w:r>
      <w:proofErr w:type="spellStart"/>
      <w:r>
        <w:t>الاستلام</w:t>
      </w:r>
      <w:proofErr w:type="spellEnd"/>
    </w:p>
    <w:p w14:paraId="652B310E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مرتجع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من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بيان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استلام</w:t>
      </w:r>
      <w:proofErr w:type="spellEnd"/>
      <w:r>
        <w:rPr>
          <w:b/>
        </w:rPr>
        <w:t xml:space="preserve">: 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مرتجع</w:t>
      </w:r>
      <w:proofErr w:type="spellEnd"/>
      <w:r>
        <w:t xml:space="preserve"> </w:t>
      </w:r>
      <w:proofErr w:type="spellStart"/>
      <w:r>
        <w:t>الاستلام</w:t>
      </w:r>
      <w:proofErr w:type="spellEnd"/>
    </w:p>
    <w:p w14:paraId="4505DDBF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فاتورة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مشتريات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مرحلية</w:t>
      </w:r>
      <w:proofErr w:type="spellEnd"/>
      <w:r>
        <w:rPr>
          <w:b/>
        </w:rPr>
        <w:t xml:space="preserve">: 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الفاتورة</w:t>
      </w:r>
      <w:proofErr w:type="spellEnd"/>
      <w:r>
        <w:t xml:space="preserve"> </w:t>
      </w:r>
      <w:proofErr w:type="spellStart"/>
      <w:r>
        <w:t>المرحلية</w:t>
      </w:r>
      <w:proofErr w:type="spellEnd"/>
    </w:p>
    <w:p w14:paraId="0D18C54D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سند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صرف</w:t>
      </w:r>
      <w:proofErr w:type="spellEnd"/>
      <w:r>
        <w:rPr>
          <w:b/>
        </w:rPr>
        <w:t xml:space="preserve">: 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سند</w:t>
      </w:r>
      <w:proofErr w:type="spellEnd"/>
      <w:r>
        <w:t xml:space="preserve"> </w:t>
      </w:r>
      <w:proofErr w:type="spellStart"/>
      <w:r>
        <w:t>الصرف</w:t>
      </w:r>
      <w:proofErr w:type="spellEnd"/>
    </w:p>
    <w:p w14:paraId="0A55D772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مرتجع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من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فاتورة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المشتريات</w:t>
      </w:r>
      <w:proofErr w:type="spellEnd"/>
      <w:r>
        <w:rPr>
          <w:b/>
        </w:rPr>
        <w:t xml:space="preserve">: 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مرتجع</w:t>
      </w:r>
      <w:proofErr w:type="spellEnd"/>
      <w:r>
        <w:t xml:space="preserve"> </w:t>
      </w:r>
      <w:proofErr w:type="spellStart"/>
      <w:r>
        <w:t>الفاتورة</w:t>
      </w:r>
      <w:proofErr w:type="spellEnd"/>
    </w:p>
    <w:p w14:paraId="1A36D3EF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فاتورة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المشتريات</w:t>
      </w:r>
      <w:proofErr w:type="spellEnd"/>
      <w:r>
        <w:rPr>
          <w:b/>
        </w:rPr>
        <w:t xml:space="preserve">: 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المشتريات</w:t>
      </w:r>
      <w:proofErr w:type="spellEnd"/>
      <w:r>
        <w:t xml:space="preserve"> </w:t>
      </w:r>
      <w:proofErr w:type="spellStart"/>
      <w:r>
        <w:t>النهائية</w:t>
      </w:r>
      <w:proofErr w:type="spellEnd"/>
    </w:p>
    <w:p w14:paraId="446D2F0C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مرتجع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المشتريات</w:t>
      </w:r>
      <w:proofErr w:type="spellEnd"/>
      <w:r>
        <w:rPr>
          <w:b/>
        </w:rPr>
        <w:t xml:space="preserve">: 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مرتجع</w:t>
      </w:r>
      <w:proofErr w:type="spellEnd"/>
      <w:r>
        <w:t xml:space="preserve"> </w:t>
      </w:r>
      <w:proofErr w:type="spellStart"/>
      <w:r>
        <w:t>المشتريات</w:t>
      </w:r>
      <w:proofErr w:type="spellEnd"/>
    </w:p>
    <w:p w14:paraId="2BB2B42E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إشعار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مدين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المورد</w:t>
      </w:r>
      <w:proofErr w:type="spellEnd"/>
      <w:r>
        <w:rPr>
          <w:b/>
        </w:rPr>
        <w:t xml:space="preserve">: 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إشعار</w:t>
      </w:r>
      <w:proofErr w:type="spellEnd"/>
      <w:r>
        <w:t xml:space="preserve"> </w:t>
      </w:r>
      <w:proofErr w:type="spellStart"/>
      <w:r>
        <w:t>الزيادة</w:t>
      </w:r>
      <w:proofErr w:type="spellEnd"/>
    </w:p>
    <w:p w14:paraId="01B713DE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إشعار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دائن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المورد</w:t>
      </w:r>
      <w:proofErr w:type="spellEnd"/>
      <w:r>
        <w:rPr>
          <w:b/>
        </w:rPr>
        <w:t xml:space="preserve">: 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إشعار</w:t>
      </w:r>
      <w:proofErr w:type="spellEnd"/>
      <w:r>
        <w:t xml:space="preserve"> </w:t>
      </w:r>
      <w:proofErr w:type="spellStart"/>
      <w:r>
        <w:t>الخصم</w:t>
      </w:r>
      <w:proofErr w:type="spellEnd"/>
    </w:p>
    <w:p w14:paraId="6781E63E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مرجع</w:t>
      </w:r>
      <w:proofErr w:type="spellEnd"/>
      <w:r>
        <w:rPr>
          <w:b/>
        </w:rPr>
        <w:t xml:space="preserve">: </w:t>
      </w:r>
      <w:proofErr w:type="spellStart"/>
      <w:r>
        <w:t>ملاحظات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مرجع</w:t>
      </w:r>
      <w:proofErr w:type="spellEnd"/>
      <w:r>
        <w:t xml:space="preserve"> </w:t>
      </w:r>
      <w:proofErr w:type="spellStart"/>
      <w:r>
        <w:t>داخلي</w:t>
      </w:r>
      <w:proofErr w:type="spellEnd"/>
    </w:p>
    <w:p w14:paraId="7D6AB403" w14:textId="77777777" w:rsidR="00953F03" w:rsidRDefault="00000000">
      <w:pPr>
        <w:pStyle w:val="Heading2"/>
      </w:pPr>
      <w:proofErr w:type="spellStart"/>
      <w:r>
        <w:t>المعايير</w:t>
      </w:r>
      <w:proofErr w:type="spellEnd"/>
    </w:p>
    <w:p w14:paraId="0188BF9E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من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تاريخ</w:t>
      </w:r>
      <w:proofErr w:type="spellEnd"/>
      <w:r>
        <w:rPr>
          <w:b/>
        </w:rPr>
        <w:t xml:space="preserve">: 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بداية</w:t>
      </w:r>
      <w:proofErr w:type="spellEnd"/>
      <w:r>
        <w:t xml:space="preserve"> </w:t>
      </w:r>
      <w:proofErr w:type="spellStart"/>
      <w:r>
        <w:t>الفترة</w:t>
      </w:r>
      <w:proofErr w:type="spellEnd"/>
    </w:p>
    <w:p w14:paraId="762BD2DB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إلى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تاريخ</w:t>
      </w:r>
      <w:proofErr w:type="spellEnd"/>
      <w:r>
        <w:rPr>
          <w:b/>
        </w:rPr>
        <w:t xml:space="preserve">: 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نهاية</w:t>
      </w:r>
      <w:proofErr w:type="spellEnd"/>
      <w:r>
        <w:t xml:space="preserve"> </w:t>
      </w:r>
      <w:proofErr w:type="spellStart"/>
      <w:r>
        <w:t>الفترة</w:t>
      </w:r>
      <w:proofErr w:type="spellEnd"/>
    </w:p>
    <w:p w14:paraId="0A452030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الموقع</w:t>
      </w:r>
      <w:proofErr w:type="spellEnd"/>
      <w:r>
        <w:rPr>
          <w:b/>
        </w:rPr>
        <w:t xml:space="preserve">: </w:t>
      </w:r>
      <w:proofErr w:type="spellStart"/>
      <w:r>
        <w:t>اختيار</w:t>
      </w:r>
      <w:proofErr w:type="spellEnd"/>
      <w:r>
        <w:t xml:space="preserve"> </w:t>
      </w:r>
      <w:proofErr w:type="spellStart"/>
      <w:r>
        <w:t>الموقع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المتجر</w:t>
      </w:r>
      <w:proofErr w:type="spellEnd"/>
    </w:p>
    <w:p w14:paraId="18F07D6C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المورد</w:t>
      </w:r>
      <w:proofErr w:type="spellEnd"/>
      <w:r>
        <w:rPr>
          <w:b/>
        </w:rPr>
        <w:t xml:space="preserve">: </w:t>
      </w: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المورد</w:t>
      </w:r>
      <w:proofErr w:type="spellEnd"/>
    </w:p>
    <w:p w14:paraId="5D08639C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حالة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المستند</w:t>
      </w:r>
      <w:proofErr w:type="spellEnd"/>
      <w:r>
        <w:rPr>
          <w:b/>
        </w:rPr>
        <w:t xml:space="preserve">: </w:t>
      </w:r>
      <w:r>
        <w:t>(</w:t>
      </w:r>
      <w:proofErr w:type="spellStart"/>
      <w:r>
        <w:t>معلق</w:t>
      </w:r>
      <w:proofErr w:type="spellEnd"/>
      <w:r>
        <w:t xml:space="preserve">، </w:t>
      </w:r>
      <w:proofErr w:type="spellStart"/>
      <w:r>
        <w:t>معتمد</w:t>
      </w:r>
      <w:proofErr w:type="spellEnd"/>
      <w:r>
        <w:t xml:space="preserve">، </w:t>
      </w:r>
      <w:proofErr w:type="spellStart"/>
      <w:r>
        <w:t>مرفوض</w:t>
      </w:r>
      <w:proofErr w:type="spellEnd"/>
      <w:r>
        <w:t xml:space="preserve">، </w:t>
      </w:r>
      <w:proofErr w:type="spellStart"/>
      <w:r>
        <w:t>مكتمل</w:t>
      </w:r>
      <w:proofErr w:type="spellEnd"/>
      <w:r>
        <w:t>)</w:t>
      </w:r>
    </w:p>
    <w:p w14:paraId="25E24D89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75C54FE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عرض</w:t>
      </w:r>
      <w:proofErr w:type="spellEnd"/>
      <w:r>
        <w:rPr>
          <w:b/>
        </w:rPr>
        <w:t xml:space="preserve">: </w:t>
      </w:r>
      <w:proofErr w:type="spellStart"/>
      <w:r>
        <w:t>لتطبيق</w:t>
      </w:r>
      <w:proofErr w:type="spellEnd"/>
      <w:r>
        <w:t xml:space="preserve"> </w:t>
      </w:r>
      <w:proofErr w:type="spellStart"/>
      <w:r>
        <w:t>المعايير</w:t>
      </w:r>
      <w:proofErr w:type="spellEnd"/>
      <w:r>
        <w:t xml:space="preserve"> </w:t>
      </w:r>
      <w:proofErr w:type="spellStart"/>
      <w:r>
        <w:t>المحددة</w:t>
      </w:r>
      <w:proofErr w:type="spellEnd"/>
    </w:p>
    <w:p w14:paraId="2D96D6D7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تصدير</w:t>
      </w:r>
      <w:proofErr w:type="spellEnd"/>
      <w:r>
        <w:rPr>
          <w:b/>
        </w:rPr>
        <w:t xml:space="preserve"> Excel: </w:t>
      </w:r>
      <w:proofErr w:type="spellStart"/>
      <w:r>
        <w:t>لتصدير</w:t>
      </w:r>
      <w:proofErr w:type="spellEnd"/>
      <w:r>
        <w:t xml:space="preserve"> </w:t>
      </w:r>
      <w:proofErr w:type="spellStart"/>
      <w:r>
        <w:t>التقرير</w:t>
      </w:r>
      <w:proofErr w:type="spellEnd"/>
      <w:r>
        <w:t xml:space="preserve"> </w:t>
      </w:r>
      <w:proofErr w:type="spellStart"/>
      <w:r>
        <w:t>بصيغة</w:t>
      </w:r>
      <w:proofErr w:type="spellEnd"/>
      <w:r>
        <w:t xml:space="preserve"> Excel</w:t>
      </w:r>
    </w:p>
    <w:p w14:paraId="0EBCB712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تصدير</w:t>
      </w:r>
      <w:proofErr w:type="spellEnd"/>
      <w:r>
        <w:rPr>
          <w:b/>
        </w:rPr>
        <w:t xml:space="preserve"> PDF: </w:t>
      </w:r>
      <w:proofErr w:type="spellStart"/>
      <w:r>
        <w:t>لتصدير</w:t>
      </w:r>
      <w:proofErr w:type="spellEnd"/>
      <w:r>
        <w:t xml:space="preserve"> </w:t>
      </w:r>
      <w:proofErr w:type="spellStart"/>
      <w:r>
        <w:t>التقرير</w:t>
      </w:r>
      <w:proofErr w:type="spellEnd"/>
      <w:r>
        <w:t xml:space="preserve"> </w:t>
      </w:r>
      <w:proofErr w:type="spellStart"/>
      <w:r>
        <w:t>بصيغة</w:t>
      </w:r>
      <w:proofErr w:type="spellEnd"/>
      <w:r>
        <w:t xml:space="preserve"> PDF</w:t>
      </w:r>
    </w:p>
    <w:p w14:paraId="78C7F385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طباعة</w:t>
      </w:r>
      <w:proofErr w:type="spellEnd"/>
      <w:r>
        <w:rPr>
          <w:b/>
        </w:rPr>
        <w:t xml:space="preserve">: </w:t>
      </w:r>
      <w:proofErr w:type="spellStart"/>
      <w:r>
        <w:t>لطباعة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29D6282F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إعادة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تعيين</w:t>
      </w:r>
      <w:proofErr w:type="spellEnd"/>
      <w:r>
        <w:rPr>
          <w:b/>
        </w:rPr>
        <w:t xml:space="preserve">: </w:t>
      </w:r>
      <w:proofErr w:type="spellStart"/>
      <w:r>
        <w:t>لمسح</w:t>
      </w:r>
      <w:proofErr w:type="spellEnd"/>
      <w:r>
        <w:t xml:space="preserve"> </w:t>
      </w:r>
      <w:proofErr w:type="spellStart"/>
      <w:r>
        <w:t>المعايير</w:t>
      </w:r>
      <w:proofErr w:type="spellEnd"/>
    </w:p>
    <w:p w14:paraId="17D05816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2ED002A2" w14:textId="77777777" w:rsidR="00953F03" w:rsidRDefault="00000000">
      <w:proofErr w:type="spellStart"/>
      <w:r>
        <w:rPr>
          <w:rFonts w:ascii="Courier New" w:hAnsi="Courier New"/>
          <w:sz w:val="20"/>
        </w:rPr>
        <w:t>Shared.API</w:t>
      </w:r>
      <w:proofErr w:type="spellEnd"/>
      <w:r>
        <w:rPr>
          <w:rFonts w:ascii="Courier New" w:hAnsi="Courier New"/>
          <w:sz w:val="20"/>
        </w:rPr>
        <w:t>/Controllers/Reports/</w:t>
      </w:r>
      <w:proofErr w:type="spellStart"/>
      <w:r>
        <w:rPr>
          <w:rFonts w:ascii="Courier New" w:hAnsi="Courier New"/>
          <w:sz w:val="20"/>
        </w:rPr>
        <w:t>PurchaseRequestsController</w:t>
      </w:r>
      <w:proofErr w:type="spellEnd"/>
    </w:p>
    <w:p w14:paraId="7D01D4FE" w14:textId="77777777" w:rsidR="00953F03" w:rsidRDefault="00953F03"/>
    <w:p w14:paraId="4A5513CD" w14:textId="77777777" w:rsidR="00953F03" w:rsidRDefault="00000000">
      <w:r>
        <w:t>──────────────────────────────</w:t>
      </w:r>
    </w:p>
    <w:p w14:paraId="3CE57F28" w14:textId="77777777" w:rsidR="00953F03" w:rsidRDefault="00953F03"/>
    <w:p w14:paraId="4B4BF9A6" w14:textId="77777777" w:rsidR="00953F03" w:rsidRDefault="00000000">
      <w:pPr>
        <w:pStyle w:val="Heading2"/>
      </w:pPr>
      <w:proofErr w:type="spellStart"/>
      <w:r>
        <w:lastRenderedPageBreak/>
        <w:t>متابعة</w:t>
      </w:r>
      <w:proofErr w:type="spellEnd"/>
      <w:r>
        <w:t xml:space="preserve"> </w:t>
      </w:r>
      <w:proofErr w:type="spellStart"/>
      <w:r>
        <w:t>طلبات</w:t>
      </w:r>
      <w:proofErr w:type="spellEnd"/>
      <w:r>
        <w:t xml:space="preserve"> </w:t>
      </w:r>
      <w:proofErr w:type="spellStart"/>
      <w:r>
        <w:t>التسعير</w:t>
      </w:r>
      <w:proofErr w:type="spellEnd"/>
      <w:r>
        <w:t xml:space="preserve"> </w:t>
      </w:r>
      <w:proofErr w:type="spellStart"/>
      <w:r>
        <w:t>للعملاء</w:t>
      </w:r>
      <w:proofErr w:type="spellEnd"/>
    </w:p>
    <w:p w14:paraId="3CB52029" w14:textId="20636638" w:rsidR="00953F03" w:rsidRDefault="00953F03">
      <w:pPr>
        <w:jc w:val="center"/>
      </w:pPr>
    </w:p>
    <w:p w14:paraId="0B9F89FB" w14:textId="77777777" w:rsidR="00953F03" w:rsidRDefault="00000000">
      <w:pPr>
        <w:pStyle w:val="Heading1"/>
        <w:jc w:val="center"/>
      </w:pPr>
      <w:proofErr w:type="spellStart"/>
      <w:r>
        <w:t>متابعة</w:t>
      </w:r>
      <w:proofErr w:type="spellEnd"/>
      <w:r>
        <w:t xml:space="preserve"> </w:t>
      </w:r>
      <w:proofErr w:type="spellStart"/>
      <w:r>
        <w:t>طلبات</w:t>
      </w:r>
      <w:proofErr w:type="spellEnd"/>
      <w:r>
        <w:t xml:space="preserve"> </w:t>
      </w:r>
      <w:proofErr w:type="spellStart"/>
      <w:r>
        <w:t>التسعير</w:t>
      </w:r>
      <w:proofErr w:type="spellEnd"/>
      <w:r>
        <w:t xml:space="preserve"> </w:t>
      </w:r>
      <w:proofErr w:type="spellStart"/>
      <w:r>
        <w:t>للعملاء</w:t>
      </w:r>
      <w:proofErr w:type="spellEnd"/>
    </w:p>
    <w:p w14:paraId="027D27CC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166C66C6" w14:textId="77777777" w:rsidR="00953F03" w:rsidRDefault="00000000">
      <w:proofErr w:type="spellStart"/>
      <w:r>
        <w:t>تقرير</w:t>
      </w:r>
      <w:proofErr w:type="spellEnd"/>
      <w:r>
        <w:t xml:space="preserve"> </w:t>
      </w:r>
      <w:proofErr w:type="spellStart"/>
      <w:r>
        <w:t>يعرض</w:t>
      </w:r>
      <w:proofErr w:type="spellEnd"/>
      <w:r>
        <w:t xml:space="preserve"> </w:t>
      </w:r>
      <w:proofErr w:type="spellStart"/>
      <w:r>
        <w:t>رصد</w:t>
      </w:r>
      <w:proofErr w:type="spellEnd"/>
      <w:r>
        <w:t xml:space="preserve"> </w:t>
      </w:r>
      <w:proofErr w:type="spellStart"/>
      <w:r>
        <w:t>طلبات</w:t>
      </w:r>
      <w:proofErr w:type="spellEnd"/>
      <w:r>
        <w:t xml:space="preserve"> </w:t>
      </w:r>
      <w:proofErr w:type="spellStart"/>
      <w:r>
        <w:t>العملاء</w:t>
      </w:r>
      <w:proofErr w:type="spellEnd"/>
      <w:r>
        <w:t xml:space="preserve"> </w:t>
      </w:r>
      <w:proofErr w:type="spellStart"/>
      <w:r>
        <w:t>للحصول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عروض</w:t>
      </w:r>
      <w:proofErr w:type="spellEnd"/>
      <w:r>
        <w:t xml:space="preserve"> </w:t>
      </w:r>
      <w:proofErr w:type="spellStart"/>
      <w:r>
        <w:t>أسعار</w:t>
      </w:r>
      <w:proofErr w:type="spellEnd"/>
      <w:r>
        <w:t xml:space="preserve"> </w:t>
      </w:r>
      <w:proofErr w:type="spellStart"/>
      <w:r>
        <w:t>وتتبّع</w:t>
      </w:r>
      <w:proofErr w:type="spellEnd"/>
      <w:r>
        <w:t xml:space="preserve"> </w:t>
      </w:r>
      <w:proofErr w:type="spellStart"/>
      <w:r>
        <w:t>ما</w:t>
      </w:r>
      <w:proofErr w:type="spellEnd"/>
      <w:r>
        <w:t xml:space="preserve"> </w:t>
      </w:r>
      <w:proofErr w:type="spellStart"/>
      <w:r>
        <w:t>تم</w:t>
      </w:r>
      <w:proofErr w:type="spellEnd"/>
      <w:r>
        <w:t xml:space="preserve"> </w:t>
      </w:r>
      <w:proofErr w:type="spellStart"/>
      <w:r>
        <w:t>عليها</w:t>
      </w:r>
      <w:proofErr w:type="spellEnd"/>
      <w:r>
        <w:t>.</w:t>
      </w:r>
    </w:p>
    <w:p w14:paraId="57AF6D1B" w14:textId="77777777" w:rsidR="00953F03" w:rsidRDefault="00000000">
      <w:pPr>
        <w:pStyle w:val="Heading2"/>
      </w:pPr>
      <w:proofErr w:type="spellStart"/>
      <w:r>
        <w:t>الأعمدة</w:t>
      </w:r>
      <w:proofErr w:type="spellEnd"/>
      <w:r>
        <w:t xml:space="preserve"> </w:t>
      </w:r>
      <w:proofErr w:type="spellStart"/>
      <w:r>
        <w:t>الرئيسية</w:t>
      </w:r>
      <w:proofErr w:type="spellEnd"/>
    </w:p>
    <w:p w14:paraId="7FF997F8" w14:textId="77777777" w:rsidR="00953F03" w:rsidRDefault="00000000">
      <w:r>
        <w:t>(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اليمين</w:t>
      </w:r>
      <w:proofErr w:type="spellEnd"/>
      <w:r>
        <w:t xml:space="preserve"> </w:t>
      </w:r>
      <w:proofErr w:type="spellStart"/>
      <w:r>
        <w:t>إلى</w:t>
      </w:r>
      <w:proofErr w:type="spellEnd"/>
      <w:r>
        <w:t xml:space="preserve"> </w:t>
      </w:r>
      <w:proofErr w:type="spellStart"/>
      <w:r>
        <w:t>اليسار</w:t>
      </w:r>
      <w:proofErr w:type="spellEnd"/>
      <w:r>
        <w:t xml:space="preserve"> </w:t>
      </w:r>
      <w:proofErr w:type="spellStart"/>
      <w:r>
        <w:t>كما</w:t>
      </w:r>
      <w:proofErr w:type="spellEnd"/>
      <w:r>
        <w:t xml:space="preserve"> </w:t>
      </w:r>
      <w:proofErr w:type="spellStart"/>
      <w:r>
        <w:t>ظهرت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النظام</w:t>
      </w:r>
      <w:proofErr w:type="spellEnd"/>
      <w:r>
        <w:t>)</w:t>
      </w:r>
    </w:p>
    <w:p w14:paraId="25480C4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اسم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السند</w:t>
      </w:r>
      <w:proofErr w:type="spellEnd"/>
      <w:r>
        <w:rPr>
          <w:b/>
        </w:rPr>
        <w:t xml:space="preserve">: </w:t>
      </w:r>
      <w:proofErr w:type="spellStart"/>
      <w:r>
        <w:t>نوع</w:t>
      </w:r>
      <w:proofErr w:type="spellEnd"/>
      <w:r>
        <w:t xml:space="preserve"> </w:t>
      </w:r>
      <w:proofErr w:type="spellStart"/>
      <w:r>
        <w:t>الطلب</w:t>
      </w:r>
      <w:proofErr w:type="spellEnd"/>
      <w:r>
        <w:t xml:space="preserve"> (</w:t>
      </w:r>
      <w:proofErr w:type="spellStart"/>
      <w:r>
        <w:t>طلب</w:t>
      </w:r>
      <w:proofErr w:type="spellEnd"/>
      <w:r>
        <w:t xml:space="preserve"> </w:t>
      </w:r>
      <w:proofErr w:type="spellStart"/>
      <w:r>
        <w:t>تسعير</w:t>
      </w:r>
      <w:proofErr w:type="spellEnd"/>
      <w:r>
        <w:t>)</w:t>
      </w:r>
    </w:p>
    <w:p w14:paraId="580B5A4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رقم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السند</w:t>
      </w:r>
      <w:proofErr w:type="spellEnd"/>
      <w:r>
        <w:rPr>
          <w:b/>
        </w:rPr>
        <w:t xml:space="preserve">: 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طلب</w:t>
      </w:r>
      <w:proofErr w:type="spellEnd"/>
      <w:r>
        <w:t xml:space="preserve"> </w:t>
      </w:r>
      <w:proofErr w:type="spellStart"/>
      <w:r>
        <w:t>التسعير</w:t>
      </w:r>
      <w:proofErr w:type="spellEnd"/>
    </w:p>
    <w:p w14:paraId="4692496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تاريخ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السند</w:t>
      </w:r>
      <w:proofErr w:type="spellEnd"/>
      <w:r>
        <w:rPr>
          <w:b/>
        </w:rPr>
        <w:t xml:space="preserve">: 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تقديم</w:t>
      </w:r>
      <w:proofErr w:type="spellEnd"/>
      <w:r>
        <w:t xml:space="preserve"> </w:t>
      </w:r>
      <w:proofErr w:type="spellStart"/>
      <w:r>
        <w:t>الطلب</w:t>
      </w:r>
      <w:proofErr w:type="spellEnd"/>
    </w:p>
    <w:p w14:paraId="7515D8F0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السعر</w:t>
      </w:r>
      <w:proofErr w:type="spellEnd"/>
      <w:r>
        <w:rPr>
          <w:b/>
        </w:rPr>
        <w:t xml:space="preserve">: </w:t>
      </w:r>
      <w:proofErr w:type="spellStart"/>
      <w:r>
        <w:t>القيمة</w:t>
      </w:r>
      <w:proofErr w:type="spellEnd"/>
      <w:r>
        <w:t xml:space="preserve"> </w:t>
      </w:r>
      <w:proofErr w:type="spellStart"/>
      <w:r>
        <w:t>المقترحة</w:t>
      </w:r>
      <w:proofErr w:type="spellEnd"/>
      <w:r>
        <w:t>/</w:t>
      </w:r>
      <w:proofErr w:type="spellStart"/>
      <w:r>
        <w:t>المتوقعة</w:t>
      </w:r>
      <w:proofErr w:type="spellEnd"/>
    </w:p>
    <w:p w14:paraId="6230730F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اسم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العميل</w:t>
      </w:r>
      <w:proofErr w:type="spellEnd"/>
      <w:r>
        <w:rPr>
          <w:b/>
        </w:rPr>
        <w:t xml:space="preserve">: </w:t>
      </w:r>
      <w:proofErr w:type="spellStart"/>
      <w:r>
        <w:t>العميل</w:t>
      </w:r>
      <w:proofErr w:type="spellEnd"/>
      <w:r>
        <w:t xml:space="preserve"> </w:t>
      </w:r>
      <w:proofErr w:type="spellStart"/>
      <w:r>
        <w:t>الذي</w:t>
      </w:r>
      <w:proofErr w:type="spellEnd"/>
      <w:r>
        <w:t xml:space="preserve"> </w:t>
      </w:r>
      <w:proofErr w:type="spellStart"/>
      <w:r>
        <w:t>طلب</w:t>
      </w:r>
      <w:proofErr w:type="spellEnd"/>
      <w:r>
        <w:t xml:space="preserve"> </w:t>
      </w:r>
      <w:proofErr w:type="spellStart"/>
      <w:r>
        <w:t>التسعير</w:t>
      </w:r>
      <w:proofErr w:type="spellEnd"/>
    </w:p>
    <w:p w14:paraId="77BAFAA9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الموقع</w:t>
      </w:r>
      <w:proofErr w:type="spellEnd"/>
      <w:r>
        <w:rPr>
          <w:b/>
        </w:rPr>
        <w:t xml:space="preserve">: </w:t>
      </w:r>
      <w:proofErr w:type="spellStart"/>
      <w:r>
        <w:t>المتجر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الموقع</w:t>
      </w:r>
      <w:proofErr w:type="spellEnd"/>
      <w:r>
        <w:t xml:space="preserve"> </w:t>
      </w:r>
      <w:proofErr w:type="spellStart"/>
      <w:r>
        <w:t>الذي</w:t>
      </w:r>
      <w:proofErr w:type="spellEnd"/>
      <w:r>
        <w:t xml:space="preserve"> </w:t>
      </w:r>
      <w:proofErr w:type="spellStart"/>
      <w:r>
        <w:t>يتبع</w:t>
      </w:r>
      <w:proofErr w:type="spellEnd"/>
      <w:r>
        <w:t xml:space="preserve"> </w:t>
      </w:r>
      <w:proofErr w:type="spellStart"/>
      <w:r>
        <w:t>له</w:t>
      </w:r>
      <w:proofErr w:type="spellEnd"/>
      <w:r>
        <w:t xml:space="preserve"> </w:t>
      </w:r>
      <w:proofErr w:type="spellStart"/>
      <w:r>
        <w:t>الطلب</w:t>
      </w:r>
      <w:proofErr w:type="spellEnd"/>
    </w:p>
    <w:p w14:paraId="5B2F1B08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عرض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أسعار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العميل</w:t>
      </w:r>
      <w:proofErr w:type="spellEnd"/>
      <w:r>
        <w:rPr>
          <w:b/>
        </w:rPr>
        <w:t xml:space="preserve">: 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عرض</w:t>
      </w:r>
      <w:proofErr w:type="spellEnd"/>
      <w:r>
        <w:t xml:space="preserve"> </w:t>
      </w:r>
      <w:proofErr w:type="spellStart"/>
      <w:r>
        <w:t>الأسعار</w:t>
      </w:r>
      <w:proofErr w:type="spellEnd"/>
      <w:r>
        <w:t xml:space="preserve"> </w:t>
      </w:r>
      <w:proofErr w:type="spellStart"/>
      <w:r>
        <w:t>الذي</w:t>
      </w:r>
      <w:proofErr w:type="spellEnd"/>
      <w:r>
        <w:t xml:space="preserve"> </w:t>
      </w:r>
      <w:proofErr w:type="spellStart"/>
      <w:r>
        <w:t>تم</w:t>
      </w:r>
      <w:proofErr w:type="spellEnd"/>
      <w:r>
        <w:t xml:space="preserve"> </w:t>
      </w:r>
      <w:proofErr w:type="spellStart"/>
      <w:r>
        <w:t>إصداره</w:t>
      </w:r>
      <w:proofErr w:type="spellEnd"/>
      <w:r>
        <w:t xml:space="preserve"> </w:t>
      </w:r>
      <w:proofErr w:type="spellStart"/>
      <w:r>
        <w:t>رداً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الطلب</w:t>
      </w:r>
      <w:proofErr w:type="spellEnd"/>
    </w:p>
    <w:p w14:paraId="392CE27D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اعتماد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عرض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أسعار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العميل</w:t>
      </w:r>
      <w:proofErr w:type="spellEnd"/>
      <w:r>
        <w:rPr>
          <w:b/>
        </w:rPr>
        <w:t xml:space="preserve">: </w:t>
      </w:r>
      <w:proofErr w:type="spellStart"/>
      <w:r>
        <w:t>حالة</w:t>
      </w:r>
      <w:proofErr w:type="spellEnd"/>
      <w:r>
        <w:t xml:space="preserve"> </w:t>
      </w:r>
      <w:proofErr w:type="spellStart"/>
      <w:r>
        <w:t>اعتماد</w:t>
      </w:r>
      <w:proofErr w:type="spellEnd"/>
      <w:r>
        <w:t xml:space="preserve"> </w:t>
      </w:r>
      <w:proofErr w:type="spellStart"/>
      <w:r>
        <w:t>العرض</w:t>
      </w:r>
      <w:proofErr w:type="spellEnd"/>
    </w:p>
    <w:p w14:paraId="09F9B46C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اتفاقية</w:t>
      </w:r>
      <w:proofErr w:type="spellEnd"/>
      <w:r>
        <w:rPr>
          <w:b/>
        </w:rPr>
        <w:t xml:space="preserve">: 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الاتفاقية</w:t>
      </w:r>
      <w:proofErr w:type="spellEnd"/>
      <w:r>
        <w:t xml:space="preserve"> </w:t>
      </w:r>
      <w:proofErr w:type="spellStart"/>
      <w:r>
        <w:t>الناتجة</w:t>
      </w:r>
      <w:proofErr w:type="spellEnd"/>
      <w:r>
        <w:t xml:space="preserve"> </w:t>
      </w:r>
      <w:proofErr w:type="spellStart"/>
      <w:r>
        <w:t>عن</w:t>
      </w:r>
      <w:proofErr w:type="spellEnd"/>
      <w:r>
        <w:t xml:space="preserve"> </w:t>
      </w:r>
      <w:proofErr w:type="spellStart"/>
      <w:r>
        <w:t>العرض</w:t>
      </w:r>
      <w:proofErr w:type="spellEnd"/>
      <w:r>
        <w:t xml:space="preserve"> (</w:t>
      </w:r>
      <w:proofErr w:type="spellStart"/>
      <w:r>
        <w:t>إن</w:t>
      </w:r>
      <w:proofErr w:type="spellEnd"/>
      <w:r>
        <w:t xml:space="preserve"> </w:t>
      </w:r>
      <w:proofErr w:type="spellStart"/>
      <w:r>
        <w:t>وجدت</w:t>
      </w:r>
      <w:proofErr w:type="spellEnd"/>
      <w:r>
        <w:t>)</w:t>
      </w:r>
    </w:p>
    <w:p w14:paraId="4B8B52FF" w14:textId="77777777" w:rsidR="00953F03" w:rsidRDefault="00000000">
      <w:pPr>
        <w:pStyle w:val="Heading2"/>
      </w:pPr>
      <w:proofErr w:type="spellStart"/>
      <w:r>
        <w:t>المعايير</w:t>
      </w:r>
      <w:proofErr w:type="spellEnd"/>
    </w:p>
    <w:p w14:paraId="3AFBF095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من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تاريخ</w:t>
      </w:r>
      <w:proofErr w:type="spellEnd"/>
      <w:r>
        <w:rPr>
          <w:b/>
        </w:rPr>
        <w:t xml:space="preserve">: 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بداية</w:t>
      </w:r>
      <w:proofErr w:type="spellEnd"/>
      <w:r>
        <w:t xml:space="preserve"> </w:t>
      </w:r>
      <w:proofErr w:type="spellStart"/>
      <w:r>
        <w:t>الفترة</w:t>
      </w:r>
      <w:proofErr w:type="spellEnd"/>
    </w:p>
    <w:p w14:paraId="6E4945D7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إلى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تاريخ</w:t>
      </w:r>
      <w:proofErr w:type="spellEnd"/>
      <w:r>
        <w:rPr>
          <w:b/>
        </w:rPr>
        <w:t xml:space="preserve">: 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نهاية</w:t>
      </w:r>
      <w:proofErr w:type="spellEnd"/>
      <w:r>
        <w:t xml:space="preserve"> </w:t>
      </w:r>
      <w:proofErr w:type="spellStart"/>
      <w:r>
        <w:t>الفترة</w:t>
      </w:r>
      <w:proofErr w:type="spellEnd"/>
    </w:p>
    <w:p w14:paraId="0C092E69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الموقع</w:t>
      </w:r>
      <w:proofErr w:type="spellEnd"/>
      <w:r>
        <w:rPr>
          <w:b/>
        </w:rPr>
        <w:t xml:space="preserve">: </w:t>
      </w:r>
      <w:proofErr w:type="spellStart"/>
      <w:r>
        <w:t>اختيار</w:t>
      </w:r>
      <w:proofErr w:type="spellEnd"/>
      <w:r>
        <w:t xml:space="preserve"> </w:t>
      </w:r>
      <w:proofErr w:type="spellStart"/>
      <w:r>
        <w:t>الموقع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المتجر</w:t>
      </w:r>
      <w:proofErr w:type="spellEnd"/>
    </w:p>
    <w:p w14:paraId="57463BCC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العميل</w:t>
      </w:r>
      <w:proofErr w:type="spellEnd"/>
      <w:r>
        <w:rPr>
          <w:b/>
        </w:rPr>
        <w:t xml:space="preserve">: </w:t>
      </w: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العميل</w:t>
      </w:r>
      <w:proofErr w:type="spellEnd"/>
    </w:p>
    <w:p w14:paraId="3C70F027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حالة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الطلب</w:t>
      </w:r>
      <w:proofErr w:type="spellEnd"/>
      <w:r>
        <w:rPr>
          <w:b/>
        </w:rPr>
        <w:t xml:space="preserve">: </w:t>
      </w: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حالة</w:t>
      </w:r>
      <w:proofErr w:type="spellEnd"/>
      <w:r>
        <w:t xml:space="preserve"> </w:t>
      </w:r>
      <w:proofErr w:type="spellStart"/>
      <w:r>
        <w:t>الطلب</w:t>
      </w:r>
      <w:proofErr w:type="spellEnd"/>
    </w:p>
    <w:p w14:paraId="53B9E959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1E39EBBA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عرض</w:t>
      </w:r>
      <w:proofErr w:type="spellEnd"/>
      <w:r>
        <w:rPr>
          <w:b/>
        </w:rPr>
        <w:t xml:space="preserve">: </w:t>
      </w:r>
      <w:proofErr w:type="spellStart"/>
      <w:r>
        <w:t>لتطبيق</w:t>
      </w:r>
      <w:proofErr w:type="spellEnd"/>
      <w:r>
        <w:t xml:space="preserve"> </w:t>
      </w:r>
      <w:proofErr w:type="spellStart"/>
      <w:r>
        <w:t>المعايير</w:t>
      </w:r>
      <w:proofErr w:type="spellEnd"/>
      <w:r>
        <w:t xml:space="preserve"> </w:t>
      </w:r>
      <w:proofErr w:type="spellStart"/>
      <w:r>
        <w:t>المحددة</w:t>
      </w:r>
      <w:proofErr w:type="spellEnd"/>
    </w:p>
    <w:p w14:paraId="2F1503BB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تصدير</w:t>
      </w:r>
      <w:proofErr w:type="spellEnd"/>
      <w:r>
        <w:rPr>
          <w:b/>
        </w:rPr>
        <w:t xml:space="preserve"> Excel: </w:t>
      </w:r>
      <w:proofErr w:type="spellStart"/>
      <w:r>
        <w:t>لتصدير</w:t>
      </w:r>
      <w:proofErr w:type="spellEnd"/>
      <w:r>
        <w:t xml:space="preserve"> </w:t>
      </w:r>
      <w:proofErr w:type="spellStart"/>
      <w:r>
        <w:t>التقرير</w:t>
      </w:r>
      <w:proofErr w:type="spellEnd"/>
      <w:r>
        <w:t xml:space="preserve"> </w:t>
      </w:r>
      <w:proofErr w:type="spellStart"/>
      <w:r>
        <w:t>بصيغة</w:t>
      </w:r>
      <w:proofErr w:type="spellEnd"/>
      <w:r>
        <w:t xml:space="preserve"> Excel</w:t>
      </w:r>
    </w:p>
    <w:p w14:paraId="543CE982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تصدير</w:t>
      </w:r>
      <w:proofErr w:type="spellEnd"/>
      <w:r>
        <w:rPr>
          <w:b/>
        </w:rPr>
        <w:t xml:space="preserve"> PDF: </w:t>
      </w:r>
      <w:proofErr w:type="spellStart"/>
      <w:r>
        <w:t>لتصدير</w:t>
      </w:r>
      <w:proofErr w:type="spellEnd"/>
      <w:r>
        <w:t xml:space="preserve"> </w:t>
      </w:r>
      <w:proofErr w:type="spellStart"/>
      <w:r>
        <w:t>التقرير</w:t>
      </w:r>
      <w:proofErr w:type="spellEnd"/>
      <w:r>
        <w:t xml:space="preserve"> </w:t>
      </w:r>
      <w:proofErr w:type="spellStart"/>
      <w:r>
        <w:t>بصيغة</w:t>
      </w:r>
      <w:proofErr w:type="spellEnd"/>
      <w:r>
        <w:t xml:space="preserve"> PDF</w:t>
      </w:r>
    </w:p>
    <w:p w14:paraId="3FD7127E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طباعة</w:t>
      </w:r>
      <w:proofErr w:type="spellEnd"/>
      <w:r>
        <w:rPr>
          <w:b/>
        </w:rPr>
        <w:t xml:space="preserve">: </w:t>
      </w:r>
      <w:proofErr w:type="spellStart"/>
      <w:r>
        <w:t>لطباعة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38ED45B0" w14:textId="77777777" w:rsidR="00953F03" w:rsidRDefault="00000000">
      <w:r>
        <w:rPr>
          <w:b/>
        </w:rPr>
        <w:lastRenderedPageBreak/>
        <w:t xml:space="preserve">• </w:t>
      </w:r>
      <w:proofErr w:type="spellStart"/>
      <w:r>
        <w:rPr>
          <w:b/>
        </w:rPr>
        <w:t>إعادة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تعيين</w:t>
      </w:r>
      <w:proofErr w:type="spellEnd"/>
      <w:r>
        <w:rPr>
          <w:b/>
        </w:rPr>
        <w:t xml:space="preserve">: </w:t>
      </w:r>
      <w:proofErr w:type="spellStart"/>
      <w:r>
        <w:t>لمسح</w:t>
      </w:r>
      <w:proofErr w:type="spellEnd"/>
      <w:r>
        <w:t xml:space="preserve"> </w:t>
      </w:r>
      <w:proofErr w:type="spellStart"/>
      <w:r>
        <w:t>المعايير</w:t>
      </w:r>
      <w:proofErr w:type="spellEnd"/>
    </w:p>
    <w:p w14:paraId="01974995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23EE8809" w14:textId="77777777" w:rsidR="00953F03" w:rsidRDefault="00000000">
      <w:proofErr w:type="spellStart"/>
      <w:r>
        <w:rPr>
          <w:rFonts w:ascii="Courier New" w:hAnsi="Courier New"/>
          <w:sz w:val="20"/>
        </w:rPr>
        <w:t>Shared.API</w:t>
      </w:r>
      <w:proofErr w:type="spellEnd"/>
      <w:r>
        <w:rPr>
          <w:rFonts w:ascii="Courier New" w:hAnsi="Courier New"/>
          <w:sz w:val="20"/>
        </w:rPr>
        <w:t>/Controllers/Reports/</w:t>
      </w:r>
      <w:proofErr w:type="spellStart"/>
      <w:r>
        <w:rPr>
          <w:rFonts w:ascii="Courier New" w:hAnsi="Courier New"/>
          <w:sz w:val="20"/>
        </w:rPr>
        <w:t>CustomerPricingRequestsController</w:t>
      </w:r>
      <w:proofErr w:type="spellEnd"/>
    </w:p>
    <w:p w14:paraId="10E58FE0" w14:textId="77777777" w:rsidR="00953F03" w:rsidRDefault="00953F03"/>
    <w:p w14:paraId="51CD31BE" w14:textId="77777777" w:rsidR="00953F03" w:rsidRDefault="00000000">
      <w:r>
        <w:t>──────────────────────────────</w:t>
      </w:r>
    </w:p>
    <w:p w14:paraId="47FA3268" w14:textId="77777777" w:rsidR="00953F03" w:rsidRDefault="00953F03"/>
    <w:p w14:paraId="646CA2FC" w14:textId="77777777" w:rsidR="00953F03" w:rsidRDefault="00000000">
      <w:pPr>
        <w:pStyle w:val="Heading2"/>
      </w:pPr>
      <w:proofErr w:type="spellStart"/>
      <w:r>
        <w:t>متابعة</w:t>
      </w:r>
      <w:proofErr w:type="spellEnd"/>
      <w:r>
        <w:t xml:space="preserve"> </w:t>
      </w:r>
      <w:proofErr w:type="spellStart"/>
      <w:r>
        <w:t>طلبات</w:t>
      </w:r>
      <w:proofErr w:type="spellEnd"/>
      <w:r>
        <w:t xml:space="preserve"> </w:t>
      </w:r>
      <w:proofErr w:type="spellStart"/>
      <w:r>
        <w:t>التسعير</w:t>
      </w:r>
      <w:proofErr w:type="spellEnd"/>
      <w:r>
        <w:t xml:space="preserve"> </w:t>
      </w:r>
      <w:proofErr w:type="spellStart"/>
      <w:r>
        <w:t>للموردين</w:t>
      </w:r>
      <w:proofErr w:type="spellEnd"/>
    </w:p>
    <w:p w14:paraId="36B58A45" w14:textId="205540DF" w:rsidR="00953F03" w:rsidRDefault="00953F03">
      <w:pPr>
        <w:jc w:val="center"/>
      </w:pPr>
    </w:p>
    <w:p w14:paraId="6D86420B" w14:textId="77777777" w:rsidR="00953F03" w:rsidRDefault="00000000">
      <w:pPr>
        <w:pStyle w:val="Heading1"/>
        <w:jc w:val="center"/>
      </w:pPr>
      <w:proofErr w:type="spellStart"/>
      <w:r>
        <w:t>متابعة</w:t>
      </w:r>
      <w:proofErr w:type="spellEnd"/>
      <w:r>
        <w:t xml:space="preserve"> </w:t>
      </w:r>
      <w:proofErr w:type="spellStart"/>
      <w:r>
        <w:t>طلبات</w:t>
      </w:r>
      <w:proofErr w:type="spellEnd"/>
      <w:r>
        <w:t xml:space="preserve"> </w:t>
      </w:r>
      <w:proofErr w:type="spellStart"/>
      <w:r>
        <w:t>التسعير</w:t>
      </w:r>
      <w:proofErr w:type="spellEnd"/>
      <w:r>
        <w:t xml:space="preserve"> </w:t>
      </w:r>
      <w:proofErr w:type="spellStart"/>
      <w:r>
        <w:t>للموردين</w:t>
      </w:r>
      <w:proofErr w:type="spellEnd"/>
    </w:p>
    <w:p w14:paraId="52A09D0D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76B5DBB4" w14:textId="77777777" w:rsidR="00953F03" w:rsidRDefault="00000000">
      <w:proofErr w:type="spellStart"/>
      <w:r>
        <w:t>تقرير</w:t>
      </w:r>
      <w:proofErr w:type="spellEnd"/>
      <w:r>
        <w:t xml:space="preserve"> </w:t>
      </w:r>
      <w:proofErr w:type="spellStart"/>
      <w:r>
        <w:t>يعرض</w:t>
      </w:r>
      <w:proofErr w:type="spellEnd"/>
      <w:r>
        <w:t xml:space="preserve"> </w:t>
      </w:r>
      <w:proofErr w:type="spellStart"/>
      <w:r>
        <w:t>مراقبة</w:t>
      </w:r>
      <w:proofErr w:type="spellEnd"/>
      <w:r>
        <w:t xml:space="preserve"> </w:t>
      </w:r>
      <w:proofErr w:type="spellStart"/>
      <w:r>
        <w:t>طلبات</w:t>
      </w:r>
      <w:proofErr w:type="spellEnd"/>
      <w:r>
        <w:t xml:space="preserve"> </w:t>
      </w:r>
      <w:proofErr w:type="spellStart"/>
      <w:r>
        <w:t>التسعير</w:t>
      </w:r>
      <w:proofErr w:type="spellEnd"/>
      <w:r>
        <w:t xml:space="preserve"> </w:t>
      </w:r>
      <w:proofErr w:type="spellStart"/>
      <w:r>
        <w:t>المرسلة</w:t>
      </w:r>
      <w:proofErr w:type="spellEnd"/>
      <w:r>
        <w:t xml:space="preserve"> </w:t>
      </w:r>
      <w:proofErr w:type="spellStart"/>
      <w:r>
        <w:t>للموردين</w:t>
      </w:r>
      <w:proofErr w:type="spellEnd"/>
      <w:r>
        <w:t>.</w:t>
      </w:r>
    </w:p>
    <w:p w14:paraId="39BA7C61" w14:textId="77777777" w:rsidR="00953F03" w:rsidRDefault="00000000">
      <w:pPr>
        <w:pStyle w:val="Heading2"/>
      </w:pPr>
      <w:proofErr w:type="spellStart"/>
      <w:r>
        <w:t>العرض</w:t>
      </w:r>
      <w:proofErr w:type="spellEnd"/>
      <w:r>
        <w:t xml:space="preserve"> </w:t>
      </w:r>
      <w:proofErr w:type="spellStart"/>
      <w:r>
        <w:t>المجمّع</w:t>
      </w:r>
      <w:proofErr w:type="spellEnd"/>
    </w:p>
    <w:p w14:paraId="424275F9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اسم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السند</w:t>
      </w:r>
      <w:proofErr w:type="spellEnd"/>
      <w:r>
        <w:rPr>
          <w:b/>
        </w:rPr>
        <w:t xml:space="preserve">: </w:t>
      </w:r>
      <w:proofErr w:type="spellStart"/>
      <w:r>
        <w:t>نوع</w:t>
      </w:r>
      <w:proofErr w:type="spellEnd"/>
      <w:r>
        <w:t xml:space="preserve"> </w:t>
      </w:r>
      <w:proofErr w:type="spellStart"/>
      <w:r>
        <w:t>المستند</w:t>
      </w:r>
      <w:proofErr w:type="spellEnd"/>
    </w:p>
    <w:p w14:paraId="0AB4980B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رقم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السند</w:t>
      </w:r>
      <w:proofErr w:type="spellEnd"/>
      <w:r>
        <w:rPr>
          <w:b/>
        </w:rPr>
        <w:t xml:space="preserve">: </w:t>
      </w:r>
      <w:proofErr w:type="spellStart"/>
      <w:r>
        <w:t>الرقم</w:t>
      </w:r>
      <w:proofErr w:type="spellEnd"/>
      <w:r>
        <w:t xml:space="preserve"> </w:t>
      </w:r>
      <w:proofErr w:type="spellStart"/>
      <w:r>
        <w:t>التسلسلي</w:t>
      </w:r>
      <w:proofErr w:type="spellEnd"/>
    </w:p>
    <w:p w14:paraId="4D39958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تاريخ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السند</w:t>
      </w:r>
      <w:proofErr w:type="spellEnd"/>
      <w:r>
        <w:rPr>
          <w:b/>
        </w:rPr>
        <w:t xml:space="preserve">: 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الطلب</w:t>
      </w:r>
      <w:proofErr w:type="spellEnd"/>
    </w:p>
    <w:p w14:paraId="3529D9A5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السعر</w:t>
      </w:r>
      <w:proofErr w:type="spellEnd"/>
      <w:r>
        <w:rPr>
          <w:b/>
        </w:rPr>
        <w:t xml:space="preserve">: </w:t>
      </w:r>
      <w:proofErr w:type="spellStart"/>
      <w:r>
        <w:t>القيمة</w:t>
      </w:r>
      <w:proofErr w:type="spellEnd"/>
      <w:r>
        <w:t xml:space="preserve"> </w:t>
      </w:r>
      <w:proofErr w:type="spellStart"/>
      <w:r>
        <w:t>المقترحة</w:t>
      </w:r>
      <w:proofErr w:type="spellEnd"/>
    </w:p>
    <w:p w14:paraId="218F6FFA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الموقع</w:t>
      </w:r>
      <w:proofErr w:type="spellEnd"/>
      <w:r>
        <w:rPr>
          <w:b/>
        </w:rPr>
        <w:t xml:space="preserve">: </w:t>
      </w:r>
      <w:proofErr w:type="spellStart"/>
      <w:r>
        <w:t>الموقع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المتجر</w:t>
      </w:r>
      <w:proofErr w:type="spellEnd"/>
    </w:p>
    <w:p w14:paraId="16C785EA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أسعار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المورد</w:t>
      </w:r>
      <w:proofErr w:type="spellEnd"/>
      <w:r>
        <w:rPr>
          <w:b/>
        </w:rPr>
        <w:t xml:space="preserve">: 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عرض</w:t>
      </w:r>
      <w:proofErr w:type="spellEnd"/>
      <w:r>
        <w:t xml:space="preserve"> </w:t>
      </w:r>
      <w:proofErr w:type="spellStart"/>
      <w:r>
        <w:t>السعر</w:t>
      </w:r>
      <w:proofErr w:type="spellEnd"/>
      <w:r>
        <w:t xml:space="preserve"> </w:t>
      </w:r>
      <w:proofErr w:type="spellStart"/>
      <w:r>
        <w:t>المستلم</w:t>
      </w:r>
      <w:proofErr w:type="spellEnd"/>
    </w:p>
    <w:p w14:paraId="7F692F68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اتفاقية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شراء</w:t>
      </w:r>
      <w:proofErr w:type="spellEnd"/>
      <w:r>
        <w:rPr>
          <w:b/>
        </w:rPr>
        <w:t xml:space="preserve">: 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الاتفاقية</w:t>
      </w:r>
      <w:proofErr w:type="spellEnd"/>
      <w:r>
        <w:t xml:space="preserve"> </w:t>
      </w:r>
      <w:proofErr w:type="spellStart"/>
      <w:r>
        <w:t>الناتجة</w:t>
      </w:r>
      <w:proofErr w:type="spellEnd"/>
    </w:p>
    <w:p w14:paraId="014C9AFA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بيان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استلام</w:t>
      </w:r>
      <w:proofErr w:type="spellEnd"/>
      <w:r>
        <w:rPr>
          <w:b/>
        </w:rPr>
        <w:t xml:space="preserve">: 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بيان</w:t>
      </w:r>
      <w:proofErr w:type="spellEnd"/>
      <w:r>
        <w:t xml:space="preserve"> </w:t>
      </w:r>
      <w:proofErr w:type="spellStart"/>
      <w:r>
        <w:t>الاستلام</w:t>
      </w:r>
      <w:proofErr w:type="spellEnd"/>
    </w:p>
    <w:p w14:paraId="72E21566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مرتجع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من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بيان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استلام</w:t>
      </w:r>
      <w:proofErr w:type="spellEnd"/>
      <w:r>
        <w:rPr>
          <w:b/>
        </w:rPr>
        <w:t xml:space="preserve">: 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المرتجع</w:t>
      </w:r>
      <w:proofErr w:type="spellEnd"/>
    </w:p>
    <w:p w14:paraId="665BED2E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عمود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إضافي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للربط</w:t>
      </w:r>
      <w:proofErr w:type="spellEnd"/>
      <w:r>
        <w:rPr>
          <w:b/>
        </w:rPr>
        <w:t xml:space="preserve">: </w:t>
      </w:r>
      <w:r>
        <w:t>(</w:t>
      </w:r>
      <w:proofErr w:type="spellStart"/>
      <w:r>
        <w:t>لم</w:t>
      </w:r>
      <w:proofErr w:type="spellEnd"/>
      <w:r>
        <w:t xml:space="preserve"> </w:t>
      </w:r>
      <w:proofErr w:type="spellStart"/>
      <w:r>
        <w:t>يظهر</w:t>
      </w:r>
      <w:proofErr w:type="spellEnd"/>
      <w:r>
        <w:t xml:space="preserve"> </w:t>
      </w:r>
      <w:proofErr w:type="spellStart"/>
      <w:r>
        <w:t>بوضوح</w:t>
      </w:r>
      <w:proofErr w:type="spellEnd"/>
      <w:r>
        <w:t xml:space="preserve"> </w:t>
      </w:r>
      <w:proofErr w:type="spellStart"/>
      <w:r>
        <w:t>بسبب</w:t>
      </w:r>
      <w:proofErr w:type="spellEnd"/>
      <w:r>
        <w:t xml:space="preserve"> </w:t>
      </w:r>
      <w:proofErr w:type="spellStart"/>
      <w:r>
        <w:t>التمرير</w:t>
      </w:r>
      <w:proofErr w:type="spellEnd"/>
      <w:r>
        <w:t>)</w:t>
      </w:r>
    </w:p>
    <w:p w14:paraId="6FA6DE24" w14:textId="77777777" w:rsidR="00953F03" w:rsidRDefault="00000000">
      <w:pPr>
        <w:pStyle w:val="Heading2"/>
      </w:pPr>
      <w:proofErr w:type="spellStart"/>
      <w:r>
        <w:t>العرض</w:t>
      </w:r>
      <w:proofErr w:type="spellEnd"/>
      <w:r>
        <w:t xml:space="preserve"> </w:t>
      </w:r>
      <w:proofErr w:type="spellStart"/>
      <w:r>
        <w:t>التفصيلي</w:t>
      </w:r>
      <w:proofErr w:type="spellEnd"/>
    </w:p>
    <w:p w14:paraId="6FA50283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اسم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السند</w:t>
      </w:r>
      <w:proofErr w:type="spellEnd"/>
      <w:r>
        <w:rPr>
          <w:b/>
        </w:rPr>
        <w:t xml:space="preserve">: </w:t>
      </w:r>
      <w:proofErr w:type="spellStart"/>
      <w:r>
        <w:t>نوع</w:t>
      </w:r>
      <w:proofErr w:type="spellEnd"/>
      <w:r>
        <w:t xml:space="preserve"> </w:t>
      </w:r>
      <w:proofErr w:type="spellStart"/>
      <w:r>
        <w:t>المستند</w:t>
      </w:r>
      <w:proofErr w:type="spellEnd"/>
    </w:p>
    <w:p w14:paraId="285E49F6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رقم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السند</w:t>
      </w:r>
      <w:proofErr w:type="spellEnd"/>
      <w:r>
        <w:rPr>
          <w:b/>
        </w:rPr>
        <w:t xml:space="preserve">: </w:t>
      </w:r>
      <w:proofErr w:type="spellStart"/>
      <w:r>
        <w:t>الرقم</w:t>
      </w:r>
      <w:proofErr w:type="spellEnd"/>
      <w:r>
        <w:t xml:space="preserve"> </w:t>
      </w:r>
      <w:proofErr w:type="spellStart"/>
      <w:r>
        <w:t>التسلسلي</w:t>
      </w:r>
      <w:proofErr w:type="spellEnd"/>
    </w:p>
    <w:p w14:paraId="44482B46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تاريخ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السند</w:t>
      </w:r>
      <w:proofErr w:type="spellEnd"/>
      <w:r>
        <w:rPr>
          <w:b/>
        </w:rPr>
        <w:t xml:space="preserve">: 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الطلب</w:t>
      </w:r>
      <w:proofErr w:type="spellEnd"/>
    </w:p>
    <w:p w14:paraId="1FB0EC28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الموقع</w:t>
      </w:r>
      <w:proofErr w:type="spellEnd"/>
      <w:r>
        <w:rPr>
          <w:b/>
        </w:rPr>
        <w:t xml:space="preserve">: </w:t>
      </w:r>
      <w:proofErr w:type="spellStart"/>
      <w:r>
        <w:t>الموقع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المتجر</w:t>
      </w:r>
      <w:proofErr w:type="spellEnd"/>
    </w:p>
    <w:p w14:paraId="61607832" w14:textId="77777777" w:rsidR="00953F03" w:rsidRDefault="00000000">
      <w:r>
        <w:rPr>
          <w:b/>
        </w:rPr>
        <w:lastRenderedPageBreak/>
        <w:t xml:space="preserve">• </w:t>
      </w:r>
      <w:proofErr w:type="spellStart"/>
      <w:r>
        <w:rPr>
          <w:b/>
        </w:rPr>
        <w:t>باركود</w:t>
      </w:r>
      <w:proofErr w:type="spellEnd"/>
      <w:r>
        <w:rPr>
          <w:b/>
        </w:rPr>
        <w:t xml:space="preserve">: </w:t>
      </w:r>
      <w:proofErr w:type="spellStart"/>
      <w:r>
        <w:t>باركود</w:t>
      </w:r>
      <w:proofErr w:type="spellEnd"/>
      <w:r>
        <w:t xml:space="preserve"> </w:t>
      </w:r>
      <w:proofErr w:type="spellStart"/>
      <w:r>
        <w:t>الصنف</w:t>
      </w:r>
      <w:proofErr w:type="spellEnd"/>
    </w:p>
    <w:p w14:paraId="4CF002CF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رقم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الصنف</w:t>
      </w:r>
      <w:proofErr w:type="spellEnd"/>
      <w:r>
        <w:rPr>
          <w:b/>
        </w:rPr>
        <w:t xml:space="preserve">: 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الصنف</w:t>
      </w:r>
      <w:proofErr w:type="spellEnd"/>
    </w:p>
    <w:p w14:paraId="2EA8A793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الصنف</w:t>
      </w:r>
      <w:proofErr w:type="spellEnd"/>
      <w:r>
        <w:rPr>
          <w:b/>
        </w:rPr>
        <w:t xml:space="preserve">: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الصنف</w:t>
      </w:r>
      <w:proofErr w:type="spellEnd"/>
    </w:p>
    <w:p w14:paraId="17318D38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رقم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الوحدة</w:t>
      </w:r>
      <w:proofErr w:type="spellEnd"/>
      <w:r>
        <w:rPr>
          <w:b/>
        </w:rPr>
        <w:t xml:space="preserve">: 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وحدة</w:t>
      </w:r>
      <w:proofErr w:type="spellEnd"/>
      <w:r>
        <w:t xml:space="preserve"> </w:t>
      </w:r>
      <w:proofErr w:type="spellStart"/>
      <w:r>
        <w:t>القياس</w:t>
      </w:r>
      <w:proofErr w:type="spellEnd"/>
    </w:p>
    <w:p w14:paraId="63035683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الوحدة</w:t>
      </w:r>
      <w:proofErr w:type="spellEnd"/>
      <w:r>
        <w:rPr>
          <w:b/>
        </w:rPr>
        <w:t xml:space="preserve">: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الوحدة</w:t>
      </w:r>
      <w:proofErr w:type="spellEnd"/>
    </w:p>
    <w:p w14:paraId="121AD023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الشد</w:t>
      </w:r>
      <w:proofErr w:type="spellEnd"/>
      <w:r>
        <w:rPr>
          <w:b/>
        </w:rPr>
        <w:t xml:space="preserve">: </w:t>
      </w:r>
      <w:proofErr w:type="spellStart"/>
      <w:r>
        <w:t>الحزمة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العبوة</w:t>
      </w:r>
      <w:proofErr w:type="spellEnd"/>
      <w:r>
        <w:t xml:space="preserve"> </w:t>
      </w:r>
      <w:proofErr w:type="spellStart"/>
      <w:r>
        <w:t>الفرعية</w:t>
      </w:r>
      <w:proofErr w:type="spellEnd"/>
    </w:p>
    <w:p w14:paraId="29AF7B73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الكمية</w:t>
      </w:r>
      <w:proofErr w:type="spellEnd"/>
      <w:r>
        <w:rPr>
          <w:b/>
        </w:rPr>
        <w:t xml:space="preserve">: </w:t>
      </w:r>
      <w:proofErr w:type="spellStart"/>
      <w:r>
        <w:t>الكمية</w:t>
      </w:r>
      <w:proofErr w:type="spellEnd"/>
      <w:r>
        <w:t xml:space="preserve"> </w:t>
      </w:r>
      <w:proofErr w:type="spellStart"/>
      <w:r>
        <w:t>المطلوبة</w:t>
      </w:r>
      <w:proofErr w:type="spellEnd"/>
    </w:p>
    <w:p w14:paraId="4C1FAF1D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سعر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الوحدة</w:t>
      </w:r>
      <w:proofErr w:type="spellEnd"/>
      <w:r>
        <w:rPr>
          <w:b/>
        </w:rPr>
        <w:t xml:space="preserve">: </w:t>
      </w:r>
      <w:proofErr w:type="spellStart"/>
      <w:r>
        <w:t>سعر</w:t>
      </w:r>
      <w:proofErr w:type="spellEnd"/>
      <w:r>
        <w:t xml:space="preserve"> </w:t>
      </w:r>
      <w:proofErr w:type="spellStart"/>
      <w:r>
        <w:t>الوحدة</w:t>
      </w:r>
      <w:proofErr w:type="spellEnd"/>
      <w:r>
        <w:t xml:space="preserve"> </w:t>
      </w:r>
      <w:proofErr w:type="spellStart"/>
      <w:r>
        <w:t>الواحد</w:t>
      </w:r>
      <w:proofErr w:type="spellEnd"/>
    </w:p>
    <w:p w14:paraId="768DB82F" w14:textId="77777777" w:rsidR="00953F03" w:rsidRDefault="00000000">
      <w:pPr>
        <w:pStyle w:val="Heading2"/>
      </w:pPr>
      <w:proofErr w:type="spellStart"/>
      <w:r>
        <w:t>المعايير</w:t>
      </w:r>
      <w:proofErr w:type="spellEnd"/>
    </w:p>
    <w:p w14:paraId="35DFDC4F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من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تاريخ</w:t>
      </w:r>
      <w:proofErr w:type="spellEnd"/>
      <w:r>
        <w:rPr>
          <w:b/>
        </w:rPr>
        <w:t xml:space="preserve">: 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بداية</w:t>
      </w:r>
      <w:proofErr w:type="spellEnd"/>
      <w:r>
        <w:t xml:space="preserve"> </w:t>
      </w:r>
      <w:proofErr w:type="spellStart"/>
      <w:r>
        <w:t>الفترة</w:t>
      </w:r>
      <w:proofErr w:type="spellEnd"/>
    </w:p>
    <w:p w14:paraId="6813987D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إلى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تاريخ</w:t>
      </w:r>
      <w:proofErr w:type="spellEnd"/>
      <w:r>
        <w:rPr>
          <w:b/>
        </w:rPr>
        <w:t xml:space="preserve">: 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نهاية</w:t>
      </w:r>
      <w:proofErr w:type="spellEnd"/>
      <w:r>
        <w:t xml:space="preserve"> </w:t>
      </w:r>
      <w:proofErr w:type="spellStart"/>
      <w:r>
        <w:t>الفترة</w:t>
      </w:r>
      <w:proofErr w:type="spellEnd"/>
    </w:p>
    <w:p w14:paraId="52CDF2CA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الموقع</w:t>
      </w:r>
      <w:proofErr w:type="spellEnd"/>
      <w:r>
        <w:rPr>
          <w:b/>
        </w:rPr>
        <w:t xml:space="preserve">: </w:t>
      </w:r>
      <w:proofErr w:type="spellStart"/>
      <w:r>
        <w:t>اختيار</w:t>
      </w:r>
      <w:proofErr w:type="spellEnd"/>
      <w:r>
        <w:t xml:space="preserve"> </w:t>
      </w:r>
      <w:proofErr w:type="spellStart"/>
      <w:r>
        <w:t>الموقع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المتجر</w:t>
      </w:r>
      <w:proofErr w:type="spellEnd"/>
    </w:p>
    <w:p w14:paraId="41E8012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المورد</w:t>
      </w:r>
      <w:proofErr w:type="spellEnd"/>
      <w:r>
        <w:rPr>
          <w:b/>
        </w:rPr>
        <w:t xml:space="preserve">: </w:t>
      </w: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المورد</w:t>
      </w:r>
      <w:proofErr w:type="spellEnd"/>
    </w:p>
    <w:p w14:paraId="7C802F58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حالة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الطلب</w:t>
      </w:r>
      <w:proofErr w:type="spellEnd"/>
      <w:r>
        <w:rPr>
          <w:b/>
        </w:rPr>
        <w:t xml:space="preserve">: </w:t>
      </w: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حالة</w:t>
      </w:r>
      <w:proofErr w:type="spellEnd"/>
      <w:r>
        <w:t xml:space="preserve"> </w:t>
      </w:r>
      <w:proofErr w:type="spellStart"/>
      <w:r>
        <w:t>الطلب</w:t>
      </w:r>
      <w:proofErr w:type="spellEnd"/>
    </w:p>
    <w:p w14:paraId="5CA5336F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48B31BE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عرض</w:t>
      </w:r>
      <w:proofErr w:type="spellEnd"/>
      <w:r>
        <w:rPr>
          <w:b/>
        </w:rPr>
        <w:t xml:space="preserve">: </w:t>
      </w:r>
      <w:proofErr w:type="spellStart"/>
      <w:r>
        <w:t>لتطبيق</w:t>
      </w:r>
      <w:proofErr w:type="spellEnd"/>
      <w:r>
        <w:t xml:space="preserve"> </w:t>
      </w:r>
      <w:proofErr w:type="spellStart"/>
      <w:r>
        <w:t>المعايير</w:t>
      </w:r>
      <w:proofErr w:type="spellEnd"/>
      <w:r>
        <w:t xml:space="preserve"> </w:t>
      </w:r>
      <w:proofErr w:type="spellStart"/>
      <w:r>
        <w:t>المحددة</w:t>
      </w:r>
      <w:proofErr w:type="spellEnd"/>
    </w:p>
    <w:p w14:paraId="1A41C94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تصدير</w:t>
      </w:r>
      <w:proofErr w:type="spellEnd"/>
      <w:r>
        <w:rPr>
          <w:b/>
        </w:rPr>
        <w:t xml:space="preserve"> Excel: </w:t>
      </w:r>
      <w:proofErr w:type="spellStart"/>
      <w:r>
        <w:t>لتصدير</w:t>
      </w:r>
      <w:proofErr w:type="spellEnd"/>
      <w:r>
        <w:t xml:space="preserve"> </w:t>
      </w:r>
      <w:proofErr w:type="spellStart"/>
      <w:r>
        <w:t>التقرير</w:t>
      </w:r>
      <w:proofErr w:type="spellEnd"/>
      <w:r>
        <w:t xml:space="preserve"> </w:t>
      </w:r>
      <w:proofErr w:type="spellStart"/>
      <w:r>
        <w:t>بصيغة</w:t>
      </w:r>
      <w:proofErr w:type="spellEnd"/>
      <w:r>
        <w:t xml:space="preserve"> Excel</w:t>
      </w:r>
    </w:p>
    <w:p w14:paraId="68D28AC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تصدير</w:t>
      </w:r>
      <w:proofErr w:type="spellEnd"/>
      <w:r>
        <w:rPr>
          <w:b/>
        </w:rPr>
        <w:t xml:space="preserve"> PDF: </w:t>
      </w:r>
      <w:proofErr w:type="spellStart"/>
      <w:r>
        <w:t>لتصدير</w:t>
      </w:r>
      <w:proofErr w:type="spellEnd"/>
      <w:r>
        <w:t xml:space="preserve"> </w:t>
      </w:r>
      <w:proofErr w:type="spellStart"/>
      <w:r>
        <w:t>التقرير</w:t>
      </w:r>
      <w:proofErr w:type="spellEnd"/>
      <w:r>
        <w:t xml:space="preserve"> </w:t>
      </w:r>
      <w:proofErr w:type="spellStart"/>
      <w:r>
        <w:t>بصيغة</w:t>
      </w:r>
      <w:proofErr w:type="spellEnd"/>
      <w:r>
        <w:t xml:space="preserve"> PDF</w:t>
      </w:r>
    </w:p>
    <w:p w14:paraId="70227E55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طباعة</w:t>
      </w:r>
      <w:proofErr w:type="spellEnd"/>
      <w:r>
        <w:rPr>
          <w:b/>
        </w:rPr>
        <w:t xml:space="preserve">: </w:t>
      </w:r>
      <w:proofErr w:type="spellStart"/>
      <w:r>
        <w:t>لطباعة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765569C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إعادة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تعيين</w:t>
      </w:r>
      <w:proofErr w:type="spellEnd"/>
      <w:r>
        <w:rPr>
          <w:b/>
        </w:rPr>
        <w:t xml:space="preserve">: </w:t>
      </w:r>
      <w:proofErr w:type="spellStart"/>
      <w:r>
        <w:t>لمسح</w:t>
      </w:r>
      <w:proofErr w:type="spellEnd"/>
      <w:r>
        <w:t xml:space="preserve"> </w:t>
      </w:r>
      <w:proofErr w:type="spellStart"/>
      <w:r>
        <w:t>المعايير</w:t>
      </w:r>
      <w:proofErr w:type="spellEnd"/>
    </w:p>
    <w:p w14:paraId="45C6FA16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7D750A43" w14:textId="77777777" w:rsidR="00953F03" w:rsidRDefault="00000000">
      <w:proofErr w:type="spellStart"/>
      <w:r>
        <w:rPr>
          <w:rFonts w:ascii="Courier New" w:hAnsi="Courier New"/>
          <w:sz w:val="20"/>
        </w:rPr>
        <w:t>Shared.API</w:t>
      </w:r>
      <w:proofErr w:type="spellEnd"/>
      <w:r>
        <w:rPr>
          <w:rFonts w:ascii="Courier New" w:hAnsi="Courier New"/>
          <w:sz w:val="20"/>
        </w:rPr>
        <w:t>/Controllers/Reports/</w:t>
      </w:r>
      <w:proofErr w:type="spellStart"/>
      <w:r>
        <w:rPr>
          <w:rFonts w:ascii="Courier New" w:hAnsi="Courier New"/>
          <w:sz w:val="20"/>
        </w:rPr>
        <w:t>PricingRequestsController</w:t>
      </w:r>
      <w:proofErr w:type="spellEnd"/>
    </w:p>
    <w:p w14:paraId="0E17983D" w14:textId="77777777" w:rsidR="00953F03" w:rsidRDefault="00953F03"/>
    <w:p w14:paraId="3A382537" w14:textId="77777777" w:rsidR="00953F03" w:rsidRDefault="00000000">
      <w:r>
        <w:t>──────────────────────────────</w:t>
      </w:r>
    </w:p>
    <w:p w14:paraId="16F88CA5" w14:textId="77777777" w:rsidR="00953F03" w:rsidRDefault="00953F03"/>
    <w:p w14:paraId="58384B5D" w14:textId="77777777" w:rsidR="00953F03" w:rsidRDefault="00000000">
      <w:pPr>
        <w:pStyle w:val="Heading2"/>
      </w:pPr>
      <w:proofErr w:type="spellStart"/>
      <w:r>
        <w:t>متابعة</w:t>
      </w:r>
      <w:proofErr w:type="spellEnd"/>
      <w:r>
        <w:t xml:space="preserve"> </w:t>
      </w:r>
      <w:proofErr w:type="spellStart"/>
      <w:r>
        <w:t>عروض</w:t>
      </w:r>
      <w:proofErr w:type="spellEnd"/>
      <w:r>
        <w:t xml:space="preserve"> </w:t>
      </w:r>
      <w:proofErr w:type="spellStart"/>
      <w:r>
        <w:t>أسعار</w:t>
      </w:r>
      <w:proofErr w:type="spellEnd"/>
      <w:r>
        <w:t xml:space="preserve"> </w:t>
      </w:r>
      <w:proofErr w:type="spellStart"/>
      <w:r>
        <w:t>الموردين</w:t>
      </w:r>
      <w:proofErr w:type="spellEnd"/>
    </w:p>
    <w:p w14:paraId="02B01C2F" w14:textId="01A66C47" w:rsidR="00953F03" w:rsidRDefault="00953F03">
      <w:pPr>
        <w:jc w:val="center"/>
      </w:pPr>
    </w:p>
    <w:p w14:paraId="3935F20B" w14:textId="77777777" w:rsidR="00953F03" w:rsidRDefault="00000000">
      <w:pPr>
        <w:pStyle w:val="Heading1"/>
        <w:jc w:val="center"/>
      </w:pPr>
      <w:proofErr w:type="spellStart"/>
      <w:r>
        <w:lastRenderedPageBreak/>
        <w:t>متابعة</w:t>
      </w:r>
      <w:proofErr w:type="spellEnd"/>
      <w:r>
        <w:t xml:space="preserve"> </w:t>
      </w:r>
      <w:proofErr w:type="spellStart"/>
      <w:r>
        <w:t>عروض</w:t>
      </w:r>
      <w:proofErr w:type="spellEnd"/>
      <w:r>
        <w:t xml:space="preserve"> </w:t>
      </w:r>
      <w:proofErr w:type="spellStart"/>
      <w:r>
        <w:t>أسعار</w:t>
      </w:r>
      <w:proofErr w:type="spellEnd"/>
      <w:r>
        <w:t xml:space="preserve"> </w:t>
      </w:r>
      <w:proofErr w:type="spellStart"/>
      <w:r>
        <w:t>الموردين</w:t>
      </w:r>
      <w:proofErr w:type="spellEnd"/>
    </w:p>
    <w:p w14:paraId="659367F6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630842A6" w14:textId="77777777" w:rsidR="00953F03" w:rsidRDefault="00000000">
      <w:proofErr w:type="spellStart"/>
      <w:r>
        <w:t>تقرير</w:t>
      </w:r>
      <w:proofErr w:type="spellEnd"/>
      <w:r>
        <w:t xml:space="preserve"> </w:t>
      </w:r>
      <w:proofErr w:type="spellStart"/>
      <w:r>
        <w:t>يعرض</w:t>
      </w:r>
      <w:proofErr w:type="spellEnd"/>
      <w:r>
        <w:t xml:space="preserve"> </w:t>
      </w:r>
      <w:proofErr w:type="spellStart"/>
      <w:r>
        <w:t>متابعة</w:t>
      </w:r>
      <w:proofErr w:type="spellEnd"/>
      <w:r>
        <w:t xml:space="preserve"> </w:t>
      </w:r>
      <w:proofErr w:type="spellStart"/>
      <w:r>
        <w:t>عروض</w:t>
      </w:r>
      <w:proofErr w:type="spellEnd"/>
      <w:r>
        <w:t xml:space="preserve"> </w:t>
      </w:r>
      <w:proofErr w:type="spellStart"/>
      <w:r>
        <w:t>الأسعار</w:t>
      </w:r>
      <w:proofErr w:type="spellEnd"/>
      <w:r>
        <w:t xml:space="preserve"> </w:t>
      </w:r>
      <w:proofErr w:type="spellStart"/>
      <w:r>
        <w:t>الواردة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الموردين</w:t>
      </w:r>
      <w:proofErr w:type="spellEnd"/>
      <w:r>
        <w:t>.</w:t>
      </w:r>
    </w:p>
    <w:p w14:paraId="4EF1C4ED" w14:textId="77777777" w:rsidR="00953F03" w:rsidRDefault="00000000">
      <w:pPr>
        <w:pStyle w:val="Heading2"/>
      </w:pPr>
      <w:proofErr w:type="spellStart"/>
      <w:r>
        <w:t>العرض</w:t>
      </w:r>
      <w:proofErr w:type="spellEnd"/>
      <w:r>
        <w:t xml:space="preserve"> </w:t>
      </w:r>
      <w:proofErr w:type="spellStart"/>
      <w:r>
        <w:t>المجمّع</w:t>
      </w:r>
      <w:proofErr w:type="spellEnd"/>
    </w:p>
    <w:p w14:paraId="2C1CA425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اسم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السند</w:t>
      </w:r>
      <w:proofErr w:type="spellEnd"/>
      <w:r>
        <w:rPr>
          <w:b/>
        </w:rPr>
        <w:t xml:space="preserve">: </w:t>
      </w:r>
      <w:proofErr w:type="spellStart"/>
      <w:r>
        <w:t>نوع</w:t>
      </w:r>
      <w:proofErr w:type="spellEnd"/>
      <w:r>
        <w:t xml:space="preserve"> </w:t>
      </w:r>
      <w:proofErr w:type="spellStart"/>
      <w:r>
        <w:t>المستند</w:t>
      </w:r>
      <w:proofErr w:type="spellEnd"/>
    </w:p>
    <w:p w14:paraId="61D1F66E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رقم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السند</w:t>
      </w:r>
      <w:proofErr w:type="spellEnd"/>
      <w:r>
        <w:rPr>
          <w:b/>
        </w:rPr>
        <w:t xml:space="preserve">: </w:t>
      </w:r>
      <w:proofErr w:type="spellStart"/>
      <w:r>
        <w:t>الرقم</w:t>
      </w:r>
      <w:proofErr w:type="spellEnd"/>
      <w:r>
        <w:t xml:space="preserve"> </w:t>
      </w:r>
      <w:proofErr w:type="spellStart"/>
      <w:r>
        <w:t>التسلسلي</w:t>
      </w:r>
      <w:proofErr w:type="spellEnd"/>
    </w:p>
    <w:p w14:paraId="4EE7D5BE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تاريخ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السند</w:t>
      </w:r>
      <w:proofErr w:type="spellEnd"/>
      <w:r>
        <w:rPr>
          <w:b/>
        </w:rPr>
        <w:t xml:space="preserve">: 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العرض</w:t>
      </w:r>
      <w:proofErr w:type="spellEnd"/>
    </w:p>
    <w:p w14:paraId="2EFFB690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السعر</w:t>
      </w:r>
      <w:proofErr w:type="spellEnd"/>
      <w:r>
        <w:rPr>
          <w:b/>
        </w:rPr>
        <w:t xml:space="preserve">: </w:t>
      </w:r>
      <w:proofErr w:type="spellStart"/>
      <w:r>
        <w:t>قيمة</w:t>
      </w:r>
      <w:proofErr w:type="spellEnd"/>
      <w:r>
        <w:t xml:space="preserve"> </w:t>
      </w:r>
      <w:proofErr w:type="spellStart"/>
      <w:r>
        <w:t>العرض</w:t>
      </w:r>
      <w:proofErr w:type="spellEnd"/>
    </w:p>
    <w:p w14:paraId="230B724E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الموقع</w:t>
      </w:r>
      <w:proofErr w:type="spellEnd"/>
      <w:r>
        <w:rPr>
          <w:b/>
        </w:rPr>
        <w:t xml:space="preserve">: </w:t>
      </w:r>
      <w:proofErr w:type="spellStart"/>
      <w:r>
        <w:t>الموقع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المتجر</w:t>
      </w:r>
      <w:proofErr w:type="spellEnd"/>
    </w:p>
    <w:p w14:paraId="092CD276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اتفاقية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شراء</w:t>
      </w:r>
      <w:proofErr w:type="spellEnd"/>
      <w:r>
        <w:rPr>
          <w:b/>
        </w:rPr>
        <w:t xml:space="preserve">: 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الاتفاقية</w:t>
      </w:r>
      <w:proofErr w:type="spellEnd"/>
      <w:r>
        <w:t xml:space="preserve"> </w:t>
      </w:r>
      <w:proofErr w:type="spellStart"/>
      <w:r>
        <w:t>الناتجة</w:t>
      </w:r>
      <w:proofErr w:type="spellEnd"/>
    </w:p>
    <w:p w14:paraId="1792AE38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بيان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استلام</w:t>
      </w:r>
      <w:proofErr w:type="spellEnd"/>
      <w:r>
        <w:rPr>
          <w:b/>
        </w:rPr>
        <w:t xml:space="preserve">: 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بيان</w:t>
      </w:r>
      <w:proofErr w:type="spellEnd"/>
      <w:r>
        <w:t xml:space="preserve"> </w:t>
      </w:r>
      <w:proofErr w:type="spellStart"/>
      <w:r>
        <w:t>الاستلام</w:t>
      </w:r>
      <w:proofErr w:type="spellEnd"/>
    </w:p>
    <w:p w14:paraId="71325A68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مرتجع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من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بيان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استلام</w:t>
      </w:r>
      <w:proofErr w:type="spellEnd"/>
      <w:r>
        <w:rPr>
          <w:b/>
        </w:rPr>
        <w:t xml:space="preserve">: 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المرتجع</w:t>
      </w:r>
      <w:proofErr w:type="spellEnd"/>
    </w:p>
    <w:p w14:paraId="33C32D3C" w14:textId="77777777" w:rsidR="00953F03" w:rsidRDefault="00000000">
      <w:pPr>
        <w:pStyle w:val="Heading2"/>
      </w:pPr>
      <w:proofErr w:type="spellStart"/>
      <w:r>
        <w:t>العرض</w:t>
      </w:r>
      <w:proofErr w:type="spellEnd"/>
      <w:r>
        <w:t xml:space="preserve"> </w:t>
      </w:r>
      <w:proofErr w:type="spellStart"/>
      <w:r>
        <w:t>التفصيلي</w:t>
      </w:r>
      <w:proofErr w:type="spellEnd"/>
    </w:p>
    <w:p w14:paraId="61AB2E63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اسم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السند</w:t>
      </w:r>
      <w:proofErr w:type="spellEnd"/>
      <w:r>
        <w:rPr>
          <w:b/>
        </w:rPr>
        <w:t xml:space="preserve">: </w:t>
      </w:r>
      <w:proofErr w:type="spellStart"/>
      <w:r>
        <w:t>نوع</w:t>
      </w:r>
      <w:proofErr w:type="spellEnd"/>
      <w:r>
        <w:t xml:space="preserve"> </w:t>
      </w:r>
      <w:proofErr w:type="spellStart"/>
      <w:r>
        <w:t>المستند</w:t>
      </w:r>
      <w:proofErr w:type="spellEnd"/>
    </w:p>
    <w:p w14:paraId="7F1F72C3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رقم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السند</w:t>
      </w:r>
      <w:proofErr w:type="spellEnd"/>
      <w:r>
        <w:rPr>
          <w:b/>
        </w:rPr>
        <w:t xml:space="preserve">: </w:t>
      </w:r>
      <w:proofErr w:type="spellStart"/>
      <w:r>
        <w:t>الرقم</w:t>
      </w:r>
      <w:proofErr w:type="spellEnd"/>
      <w:r>
        <w:t xml:space="preserve"> </w:t>
      </w:r>
      <w:proofErr w:type="spellStart"/>
      <w:r>
        <w:t>التسلسلي</w:t>
      </w:r>
      <w:proofErr w:type="spellEnd"/>
    </w:p>
    <w:p w14:paraId="7482AB22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تاريخ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السند</w:t>
      </w:r>
      <w:proofErr w:type="spellEnd"/>
      <w:r>
        <w:rPr>
          <w:b/>
        </w:rPr>
        <w:t xml:space="preserve">: 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العرض</w:t>
      </w:r>
      <w:proofErr w:type="spellEnd"/>
    </w:p>
    <w:p w14:paraId="53EC20C6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الموقع</w:t>
      </w:r>
      <w:proofErr w:type="spellEnd"/>
      <w:r>
        <w:rPr>
          <w:b/>
        </w:rPr>
        <w:t xml:space="preserve">: </w:t>
      </w:r>
      <w:proofErr w:type="spellStart"/>
      <w:r>
        <w:t>الموقع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المتجر</w:t>
      </w:r>
      <w:proofErr w:type="spellEnd"/>
    </w:p>
    <w:p w14:paraId="24B23BA6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باركود</w:t>
      </w:r>
      <w:proofErr w:type="spellEnd"/>
      <w:r>
        <w:rPr>
          <w:b/>
        </w:rPr>
        <w:t xml:space="preserve">: </w:t>
      </w:r>
      <w:proofErr w:type="spellStart"/>
      <w:r>
        <w:t>باركود</w:t>
      </w:r>
      <w:proofErr w:type="spellEnd"/>
      <w:r>
        <w:t xml:space="preserve"> </w:t>
      </w:r>
      <w:proofErr w:type="spellStart"/>
      <w:r>
        <w:t>الصنف</w:t>
      </w:r>
      <w:proofErr w:type="spellEnd"/>
    </w:p>
    <w:p w14:paraId="64A72279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رقم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الصنف</w:t>
      </w:r>
      <w:proofErr w:type="spellEnd"/>
      <w:r>
        <w:rPr>
          <w:b/>
        </w:rPr>
        <w:t xml:space="preserve">: 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الصنف</w:t>
      </w:r>
      <w:proofErr w:type="spellEnd"/>
    </w:p>
    <w:p w14:paraId="7AE26D9F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الصنف</w:t>
      </w:r>
      <w:proofErr w:type="spellEnd"/>
      <w:r>
        <w:rPr>
          <w:b/>
        </w:rPr>
        <w:t xml:space="preserve">: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الصنف</w:t>
      </w:r>
      <w:proofErr w:type="spellEnd"/>
    </w:p>
    <w:p w14:paraId="5B945BA7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رقم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الوحدة</w:t>
      </w:r>
      <w:proofErr w:type="spellEnd"/>
      <w:r>
        <w:rPr>
          <w:b/>
        </w:rPr>
        <w:t xml:space="preserve">: 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وحدة</w:t>
      </w:r>
      <w:proofErr w:type="spellEnd"/>
      <w:r>
        <w:t xml:space="preserve"> </w:t>
      </w:r>
      <w:proofErr w:type="spellStart"/>
      <w:r>
        <w:t>القياس</w:t>
      </w:r>
      <w:proofErr w:type="spellEnd"/>
    </w:p>
    <w:p w14:paraId="658D0F46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الوحدة</w:t>
      </w:r>
      <w:proofErr w:type="spellEnd"/>
      <w:r>
        <w:rPr>
          <w:b/>
        </w:rPr>
        <w:t xml:space="preserve">: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الوحدة</w:t>
      </w:r>
      <w:proofErr w:type="spellEnd"/>
    </w:p>
    <w:p w14:paraId="6F8FE910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الشد</w:t>
      </w:r>
      <w:proofErr w:type="spellEnd"/>
      <w:r>
        <w:rPr>
          <w:b/>
        </w:rPr>
        <w:t xml:space="preserve">: </w:t>
      </w:r>
      <w:proofErr w:type="spellStart"/>
      <w:r>
        <w:t>الحزمة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العبوة</w:t>
      </w:r>
      <w:proofErr w:type="spellEnd"/>
      <w:r>
        <w:t xml:space="preserve"> </w:t>
      </w:r>
      <w:proofErr w:type="spellStart"/>
      <w:r>
        <w:t>الفرعية</w:t>
      </w:r>
      <w:proofErr w:type="spellEnd"/>
    </w:p>
    <w:p w14:paraId="7EECF595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الكمية</w:t>
      </w:r>
      <w:proofErr w:type="spellEnd"/>
      <w:r>
        <w:rPr>
          <w:b/>
        </w:rPr>
        <w:t xml:space="preserve">: </w:t>
      </w:r>
      <w:proofErr w:type="spellStart"/>
      <w:r>
        <w:t>الكمية</w:t>
      </w:r>
      <w:proofErr w:type="spellEnd"/>
      <w:r>
        <w:t xml:space="preserve"> </w:t>
      </w:r>
      <w:proofErr w:type="spellStart"/>
      <w:r>
        <w:t>المعروضة</w:t>
      </w:r>
      <w:proofErr w:type="spellEnd"/>
    </w:p>
    <w:p w14:paraId="63964F2F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سعر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الوحدة</w:t>
      </w:r>
      <w:proofErr w:type="spellEnd"/>
      <w:r>
        <w:rPr>
          <w:b/>
        </w:rPr>
        <w:t xml:space="preserve">: </w:t>
      </w:r>
      <w:proofErr w:type="spellStart"/>
      <w:r>
        <w:t>سعر</w:t>
      </w:r>
      <w:proofErr w:type="spellEnd"/>
      <w:r>
        <w:t xml:space="preserve"> </w:t>
      </w:r>
      <w:proofErr w:type="spellStart"/>
      <w:r>
        <w:t>الوحدة</w:t>
      </w:r>
      <w:proofErr w:type="spellEnd"/>
      <w:r>
        <w:t xml:space="preserve"> </w:t>
      </w:r>
      <w:proofErr w:type="spellStart"/>
      <w:r>
        <w:t>المعروض</w:t>
      </w:r>
      <w:proofErr w:type="spellEnd"/>
    </w:p>
    <w:p w14:paraId="1868BA3C" w14:textId="77777777" w:rsidR="00953F03" w:rsidRDefault="00000000">
      <w:pPr>
        <w:pStyle w:val="Heading2"/>
      </w:pPr>
      <w:proofErr w:type="spellStart"/>
      <w:r>
        <w:t>المعايير</w:t>
      </w:r>
      <w:proofErr w:type="spellEnd"/>
    </w:p>
    <w:p w14:paraId="04BD427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من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تاريخ</w:t>
      </w:r>
      <w:proofErr w:type="spellEnd"/>
      <w:r>
        <w:rPr>
          <w:b/>
        </w:rPr>
        <w:t xml:space="preserve">: 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بداية</w:t>
      </w:r>
      <w:proofErr w:type="spellEnd"/>
      <w:r>
        <w:t xml:space="preserve"> </w:t>
      </w:r>
      <w:proofErr w:type="spellStart"/>
      <w:r>
        <w:t>الفترة</w:t>
      </w:r>
      <w:proofErr w:type="spellEnd"/>
    </w:p>
    <w:p w14:paraId="6BAB0786" w14:textId="77777777" w:rsidR="00953F03" w:rsidRDefault="00000000">
      <w:r>
        <w:rPr>
          <w:b/>
        </w:rPr>
        <w:lastRenderedPageBreak/>
        <w:t xml:space="preserve">• </w:t>
      </w:r>
      <w:proofErr w:type="spellStart"/>
      <w:r>
        <w:rPr>
          <w:b/>
        </w:rPr>
        <w:t>إلى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تاريخ</w:t>
      </w:r>
      <w:proofErr w:type="spellEnd"/>
      <w:r>
        <w:rPr>
          <w:b/>
        </w:rPr>
        <w:t xml:space="preserve">: 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نهاية</w:t>
      </w:r>
      <w:proofErr w:type="spellEnd"/>
      <w:r>
        <w:t xml:space="preserve"> </w:t>
      </w:r>
      <w:proofErr w:type="spellStart"/>
      <w:r>
        <w:t>الفترة</w:t>
      </w:r>
      <w:proofErr w:type="spellEnd"/>
    </w:p>
    <w:p w14:paraId="1B4C800A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الموقع</w:t>
      </w:r>
      <w:proofErr w:type="spellEnd"/>
      <w:r>
        <w:rPr>
          <w:b/>
        </w:rPr>
        <w:t xml:space="preserve">: </w:t>
      </w:r>
      <w:proofErr w:type="spellStart"/>
      <w:r>
        <w:t>اختيار</w:t>
      </w:r>
      <w:proofErr w:type="spellEnd"/>
      <w:r>
        <w:t xml:space="preserve"> </w:t>
      </w:r>
      <w:proofErr w:type="spellStart"/>
      <w:r>
        <w:t>الموقع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المتجر</w:t>
      </w:r>
      <w:proofErr w:type="spellEnd"/>
    </w:p>
    <w:p w14:paraId="60D8C9BC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المورد</w:t>
      </w:r>
      <w:proofErr w:type="spellEnd"/>
      <w:r>
        <w:rPr>
          <w:b/>
        </w:rPr>
        <w:t xml:space="preserve">: </w:t>
      </w: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المورد</w:t>
      </w:r>
      <w:proofErr w:type="spellEnd"/>
    </w:p>
    <w:p w14:paraId="77C023C9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حالة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العرض</w:t>
      </w:r>
      <w:proofErr w:type="spellEnd"/>
      <w:r>
        <w:rPr>
          <w:b/>
        </w:rPr>
        <w:t xml:space="preserve">: </w:t>
      </w: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حالة</w:t>
      </w:r>
      <w:proofErr w:type="spellEnd"/>
      <w:r>
        <w:t xml:space="preserve"> </w:t>
      </w:r>
      <w:proofErr w:type="spellStart"/>
      <w:r>
        <w:t>العرض</w:t>
      </w:r>
      <w:proofErr w:type="spellEnd"/>
    </w:p>
    <w:p w14:paraId="2129C4D7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5A713875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عرض</w:t>
      </w:r>
      <w:proofErr w:type="spellEnd"/>
      <w:r>
        <w:rPr>
          <w:b/>
        </w:rPr>
        <w:t xml:space="preserve">: </w:t>
      </w:r>
      <w:proofErr w:type="spellStart"/>
      <w:r>
        <w:t>لتطبيق</w:t>
      </w:r>
      <w:proofErr w:type="spellEnd"/>
      <w:r>
        <w:t xml:space="preserve"> </w:t>
      </w:r>
      <w:proofErr w:type="spellStart"/>
      <w:r>
        <w:t>المعايير</w:t>
      </w:r>
      <w:proofErr w:type="spellEnd"/>
      <w:r>
        <w:t xml:space="preserve"> </w:t>
      </w:r>
      <w:proofErr w:type="spellStart"/>
      <w:r>
        <w:t>المحددة</w:t>
      </w:r>
      <w:proofErr w:type="spellEnd"/>
    </w:p>
    <w:p w14:paraId="448FBDDD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تصدير</w:t>
      </w:r>
      <w:proofErr w:type="spellEnd"/>
      <w:r>
        <w:rPr>
          <w:b/>
        </w:rPr>
        <w:t xml:space="preserve"> Excel: </w:t>
      </w:r>
      <w:proofErr w:type="spellStart"/>
      <w:r>
        <w:t>لتصدير</w:t>
      </w:r>
      <w:proofErr w:type="spellEnd"/>
      <w:r>
        <w:t xml:space="preserve"> </w:t>
      </w:r>
      <w:proofErr w:type="spellStart"/>
      <w:r>
        <w:t>التقرير</w:t>
      </w:r>
      <w:proofErr w:type="spellEnd"/>
      <w:r>
        <w:t xml:space="preserve"> </w:t>
      </w:r>
      <w:proofErr w:type="spellStart"/>
      <w:r>
        <w:t>بصيغة</w:t>
      </w:r>
      <w:proofErr w:type="spellEnd"/>
      <w:r>
        <w:t xml:space="preserve"> Excel</w:t>
      </w:r>
    </w:p>
    <w:p w14:paraId="5973AD90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تصدير</w:t>
      </w:r>
      <w:proofErr w:type="spellEnd"/>
      <w:r>
        <w:rPr>
          <w:b/>
        </w:rPr>
        <w:t xml:space="preserve"> PDF: </w:t>
      </w:r>
      <w:proofErr w:type="spellStart"/>
      <w:r>
        <w:t>لتصدير</w:t>
      </w:r>
      <w:proofErr w:type="spellEnd"/>
      <w:r>
        <w:t xml:space="preserve"> </w:t>
      </w:r>
      <w:proofErr w:type="spellStart"/>
      <w:r>
        <w:t>التقرير</w:t>
      </w:r>
      <w:proofErr w:type="spellEnd"/>
      <w:r>
        <w:t xml:space="preserve"> </w:t>
      </w:r>
      <w:proofErr w:type="spellStart"/>
      <w:r>
        <w:t>بصيغة</w:t>
      </w:r>
      <w:proofErr w:type="spellEnd"/>
      <w:r>
        <w:t xml:space="preserve"> PDF</w:t>
      </w:r>
    </w:p>
    <w:p w14:paraId="45D644D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طباعة</w:t>
      </w:r>
      <w:proofErr w:type="spellEnd"/>
      <w:r>
        <w:rPr>
          <w:b/>
        </w:rPr>
        <w:t xml:space="preserve">: </w:t>
      </w:r>
      <w:proofErr w:type="spellStart"/>
      <w:r>
        <w:t>لطباعة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481B58D9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إعادة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تعيين</w:t>
      </w:r>
      <w:proofErr w:type="spellEnd"/>
      <w:r>
        <w:rPr>
          <w:b/>
        </w:rPr>
        <w:t xml:space="preserve">: </w:t>
      </w:r>
      <w:proofErr w:type="spellStart"/>
      <w:r>
        <w:t>لمسح</w:t>
      </w:r>
      <w:proofErr w:type="spellEnd"/>
      <w:r>
        <w:t xml:space="preserve"> </w:t>
      </w:r>
      <w:proofErr w:type="spellStart"/>
      <w:r>
        <w:t>المعايير</w:t>
      </w:r>
      <w:proofErr w:type="spellEnd"/>
    </w:p>
    <w:p w14:paraId="5C2C62E2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2DDA6114" w14:textId="77777777" w:rsidR="00953F03" w:rsidRDefault="00000000">
      <w:proofErr w:type="spellStart"/>
      <w:r>
        <w:rPr>
          <w:rFonts w:ascii="Courier New" w:hAnsi="Courier New"/>
          <w:sz w:val="20"/>
        </w:rPr>
        <w:t>Shared.API</w:t>
      </w:r>
      <w:proofErr w:type="spellEnd"/>
      <w:r>
        <w:rPr>
          <w:rFonts w:ascii="Courier New" w:hAnsi="Courier New"/>
          <w:sz w:val="20"/>
        </w:rPr>
        <w:t>/Controllers/Reports/</w:t>
      </w:r>
      <w:proofErr w:type="spellStart"/>
      <w:r>
        <w:rPr>
          <w:rFonts w:ascii="Courier New" w:hAnsi="Courier New"/>
          <w:sz w:val="20"/>
        </w:rPr>
        <w:t>SupplierQuotesController</w:t>
      </w:r>
      <w:proofErr w:type="spellEnd"/>
    </w:p>
    <w:p w14:paraId="2DCB021A" w14:textId="77777777" w:rsidR="00953F03" w:rsidRDefault="00953F03"/>
    <w:p w14:paraId="601C5E02" w14:textId="77777777" w:rsidR="00953F03" w:rsidRDefault="00000000">
      <w:r>
        <w:t>──────────────────────────────</w:t>
      </w:r>
    </w:p>
    <w:p w14:paraId="3B4F6644" w14:textId="77777777" w:rsidR="00953F03" w:rsidRDefault="00953F03"/>
    <w:p w14:paraId="70131BFC" w14:textId="77777777" w:rsidR="00953F03" w:rsidRDefault="00000000">
      <w:pPr>
        <w:pStyle w:val="Heading2"/>
      </w:pPr>
      <w:proofErr w:type="spellStart"/>
      <w:r>
        <w:t>متابعة</w:t>
      </w:r>
      <w:proofErr w:type="spellEnd"/>
      <w:r>
        <w:t xml:space="preserve"> </w:t>
      </w:r>
      <w:proofErr w:type="spellStart"/>
      <w:r>
        <w:t>عروض</w:t>
      </w:r>
      <w:proofErr w:type="spellEnd"/>
      <w:r>
        <w:t xml:space="preserve"> </w:t>
      </w:r>
      <w:proofErr w:type="spellStart"/>
      <w:r>
        <w:t>الأسعار</w:t>
      </w:r>
      <w:proofErr w:type="spellEnd"/>
      <w:r>
        <w:t xml:space="preserve"> </w:t>
      </w:r>
      <w:proofErr w:type="spellStart"/>
      <w:r>
        <w:t>للعملاء</w:t>
      </w:r>
      <w:proofErr w:type="spellEnd"/>
    </w:p>
    <w:p w14:paraId="28259839" w14:textId="68949B49" w:rsidR="00953F03" w:rsidRDefault="00953F03">
      <w:pPr>
        <w:jc w:val="center"/>
      </w:pPr>
    </w:p>
    <w:p w14:paraId="454D77FB" w14:textId="77777777" w:rsidR="00953F03" w:rsidRDefault="00000000">
      <w:pPr>
        <w:pStyle w:val="Heading1"/>
        <w:jc w:val="center"/>
      </w:pPr>
      <w:proofErr w:type="spellStart"/>
      <w:r>
        <w:t>متابعة</w:t>
      </w:r>
      <w:proofErr w:type="spellEnd"/>
      <w:r>
        <w:t xml:space="preserve"> </w:t>
      </w:r>
      <w:proofErr w:type="spellStart"/>
      <w:r>
        <w:t>عروض</w:t>
      </w:r>
      <w:proofErr w:type="spellEnd"/>
      <w:r>
        <w:t xml:space="preserve"> </w:t>
      </w:r>
      <w:proofErr w:type="spellStart"/>
      <w:r>
        <w:t>الأسعار</w:t>
      </w:r>
      <w:proofErr w:type="spellEnd"/>
      <w:r>
        <w:t xml:space="preserve"> </w:t>
      </w:r>
      <w:proofErr w:type="spellStart"/>
      <w:r>
        <w:t>للعملاء</w:t>
      </w:r>
      <w:proofErr w:type="spellEnd"/>
    </w:p>
    <w:p w14:paraId="4800B7A4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5E91F827" w14:textId="77777777" w:rsidR="00953F03" w:rsidRDefault="00000000">
      <w:proofErr w:type="spellStart"/>
      <w:r>
        <w:t>تقرير</w:t>
      </w:r>
      <w:proofErr w:type="spellEnd"/>
      <w:r>
        <w:t xml:space="preserve"> </w:t>
      </w:r>
      <w:proofErr w:type="spellStart"/>
      <w:r>
        <w:t>يعرض</w:t>
      </w:r>
      <w:proofErr w:type="spellEnd"/>
      <w:r>
        <w:t xml:space="preserve"> </w:t>
      </w:r>
      <w:proofErr w:type="spellStart"/>
      <w:r>
        <w:t>متابعة</w:t>
      </w:r>
      <w:proofErr w:type="spellEnd"/>
      <w:r>
        <w:t xml:space="preserve"> </w:t>
      </w:r>
      <w:proofErr w:type="spellStart"/>
      <w:r>
        <w:t>عروض</w:t>
      </w:r>
      <w:proofErr w:type="spellEnd"/>
      <w:r>
        <w:t xml:space="preserve"> </w:t>
      </w:r>
      <w:proofErr w:type="spellStart"/>
      <w:r>
        <w:t>الأسعار</w:t>
      </w:r>
      <w:proofErr w:type="spellEnd"/>
      <w:r>
        <w:t xml:space="preserve"> </w:t>
      </w:r>
      <w:proofErr w:type="spellStart"/>
      <w:r>
        <w:t>المرسلة</w:t>
      </w:r>
      <w:proofErr w:type="spellEnd"/>
      <w:r>
        <w:t xml:space="preserve"> </w:t>
      </w:r>
      <w:proofErr w:type="spellStart"/>
      <w:r>
        <w:t>للعملاء</w:t>
      </w:r>
      <w:proofErr w:type="spellEnd"/>
      <w:r>
        <w:t xml:space="preserve"> </w:t>
      </w:r>
      <w:proofErr w:type="spellStart"/>
      <w:r>
        <w:t>قبل</w:t>
      </w:r>
      <w:proofErr w:type="spellEnd"/>
      <w:r>
        <w:t xml:space="preserve"> </w:t>
      </w:r>
      <w:proofErr w:type="spellStart"/>
      <w:r>
        <w:t>اعتمادها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تحويلها</w:t>
      </w:r>
      <w:proofErr w:type="spellEnd"/>
      <w:r>
        <w:t xml:space="preserve"> </w:t>
      </w:r>
      <w:proofErr w:type="spellStart"/>
      <w:r>
        <w:t>لاتفاقيات</w:t>
      </w:r>
      <w:proofErr w:type="spellEnd"/>
      <w:r>
        <w:t xml:space="preserve"> </w:t>
      </w:r>
      <w:proofErr w:type="spellStart"/>
      <w:r>
        <w:t>بيع</w:t>
      </w:r>
      <w:proofErr w:type="spellEnd"/>
      <w:r>
        <w:t>.</w:t>
      </w:r>
    </w:p>
    <w:p w14:paraId="20E9C763" w14:textId="77777777" w:rsidR="00953F03" w:rsidRDefault="00000000">
      <w:pPr>
        <w:pStyle w:val="Heading2"/>
      </w:pPr>
      <w:proofErr w:type="spellStart"/>
      <w:r>
        <w:t>الأعمدة</w:t>
      </w:r>
      <w:proofErr w:type="spellEnd"/>
      <w:r>
        <w:t xml:space="preserve"> </w:t>
      </w:r>
      <w:proofErr w:type="spellStart"/>
      <w:r>
        <w:t>الرئيسية</w:t>
      </w:r>
      <w:proofErr w:type="spellEnd"/>
    </w:p>
    <w:p w14:paraId="4392E4ED" w14:textId="77777777" w:rsidR="00953F03" w:rsidRDefault="00000000">
      <w:r>
        <w:t>(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اليمين</w:t>
      </w:r>
      <w:proofErr w:type="spellEnd"/>
      <w:r>
        <w:t xml:space="preserve"> </w:t>
      </w:r>
      <w:proofErr w:type="spellStart"/>
      <w:r>
        <w:t>إلى</w:t>
      </w:r>
      <w:proofErr w:type="spellEnd"/>
      <w:r>
        <w:t xml:space="preserve"> </w:t>
      </w:r>
      <w:proofErr w:type="spellStart"/>
      <w:r>
        <w:t>اليسار</w:t>
      </w:r>
      <w:proofErr w:type="spellEnd"/>
      <w:r>
        <w:t xml:space="preserve"> </w:t>
      </w:r>
      <w:proofErr w:type="spellStart"/>
      <w:r>
        <w:t>كما</w:t>
      </w:r>
      <w:proofErr w:type="spellEnd"/>
      <w:r>
        <w:t xml:space="preserve"> </w:t>
      </w:r>
      <w:proofErr w:type="spellStart"/>
      <w:r>
        <w:t>ظهرت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النظام</w:t>
      </w:r>
      <w:proofErr w:type="spellEnd"/>
      <w:r>
        <w:t>)</w:t>
      </w:r>
    </w:p>
    <w:p w14:paraId="75652845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اسم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السند</w:t>
      </w:r>
      <w:proofErr w:type="spellEnd"/>
      <w:r>
        <w:rPr>
          <w:b/>
        </w:rPr>
        <w:t xml:space="preserve"> / </w:t>
      </w:r>
      <w:proofErr w:type="spellStart"/>
      <w:r>
        <w:rPr>
          <w:b/>
        </w:rPr>
        <w:t>نوع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المستند</w:t>
      </w:r>
      <w:proofErr w:type="spellEnd"/>
      <w:r>
        <w:rPr>
          <w:b/>
        </w:rPr>
        <w:t xml:space="preserve">: </w:t>
      </w:r>
      <w:proofErr w:type="spellStart"/>
      <w:r>
        <w:t>نوع</w:t>
      </w:r>
      <w:proofErr w:type="spellEnd"/>
      <w:r>
        <w:t xml:space="preserve"> </w:t>
      </w:r>
      <w:proofErr w:type="spellStart"/>
      <w:r>
        <w:t>المستند</w:t>
      </w:r>
      <w:proofErr w:type="spellEnd"/>
      <w:r>
        <w:t xml:space="preserve"> </w:t>
      </w:r>
      <w:proofErr w:type="spellStart"/>
      <w:r>
        <w:t>المرتبط</w:t>
      </w:r>
      <w:proofErr w:type="spellEnd"/>
      <w:r>
        <w:t xml:space="preserve"> </w:t>
      </w:r>
      <w:proofErr w:type="spellStart"/>
      <w:r>
        <w:t>بعرض</w:t>
      </w:r>
      <w:proofErr w:type="spellEnd"/>
      <w:r>
        <w:t xml:space="preserve"> </w:t>
      </w:r>
      <w:proofErr w:type="spellStart"/>
      <w:r>
        <w:t>السعر</w:t>
      </w:r>
      <w:proofErr w:type="spellEnd"/>
      <w:r>
        <w:t xml:space="preserve"> (</w:t>
      </w:r>
      <w:proofErr w:type="spellStart"/>
      <w:r>
        <w:t>مثل</w:t>
      </w:r>
      <w:proofErr w:type="spellEnd"/>
      <w:r>
        <w:t xml:space="preserve"> </w:t>
      </w:r>
      <w:proofErr w:type="spellStart"/>
      <w:r>
        <w:t>اتفاقية</w:t>
      </w:r>
      <w:proofErr w:type="spellEnd"/>
      <w:r>
        <w:t xml:space="preserve"> </w:t>
      </w:r>
      <w:proofErr w:type="spellStart"/>
      <w:r>
        <w:t>بيع</w:t>
      </w:r>
      <w:proofErr w:type="spellEnd"/>
      <w:r>
        <w:t xml:space="preserve">، </w:t>
      </w:r>
      <w:proofErr w:type="spellStart"/>
      <w:r>
        <w:t>بيان</w:t>
      </w:r>
      <w:proofErr w:type="spellEnd"/>
      <w:r>
        <w:t xml:space="preserve"> </w:t>
      </w:r>
      <w:proofErr w:type="spellStart"/>
      <w:r>
        <w:t>تسليم</w:t>
      </w:r>
      <w:proofErr w:type="spellEnd"/>
      <w:r>
        <w:t>)</w:t>
      </w:r>
    </w:p>
    <w:p w14:paraId="44C6C68B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رقم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السند</w:t>
      </w:r>
      <w:proofErr w:type="spellEnd"/>
      <w:r>
        <w:rPr>
          <w:b/>
        </w:rPr>
        <w:t xml:space="preserve">: </w:t>
      </w:r>
      <w:proofErr w:type="spellStart"/>
      <w:r>
        <w:t>الرقم</w:t>
      </w:r>
      <w:proofErr w:type="spellEnd"/>
      <w:r>
        <w:t xml:space="preserve"> </w:t>
      </w:r>
      <w:proofErr w:type="spellStart"/>
      <w:r>
        <w:t>التسلسلي</w:t>
      </w:r>
      <w:proofErr w:type="spellEnd"/>
      <w:r>
        <w:t xml:space="preserve"> </w:t>
      </w:r>
      <w:proofErr w:type="spellStart"/>
      <w:r>
        <w:t>للمستند</w:t>
      </w:r>
      <w:proofErr w:type="spellEnd"/>
    </w:p>
    <w:p w14:paraId="18BB967E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تاريخ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السند</w:t>
      </w:r>
      <w:proofErr w:type="spellEnd"/>
      <w:r>
        <w:rPr>
          <w:b/>
        </w:rPr>
        <w:t xml:space="preserve">: 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إصدار</w:t>
      </w:r>
      <w:proofErr w:type="spellEnd"/>
      <w:r>
        <w:t xml:space="preserve"> </w:t>
      </w:r>
      <w:proofErr w:type="spellStart"/>
      <w:r>
        <w:t>المستند</w:t>
      </w:r>
      <w:proofErr w:type="spellEnd"/>
    </w:p>
    <w:p w14:paraId="6F892B00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السعر</w:t>
      </w:r>
      <w:proofErr w:type="spellEnd"/>
      <w:r>
        <w:rPr>
          <w:b/>
        </w:rPr>
        <w:t xml:space="preserve">: </w:t>
      </w:r>
      <w:proofErr w:type="spellStart"/>
      <w:r>
        <w:t>قيمة</w:t>
      </w:r>
      <w:proofErr w:type="spellEnd"/>
      <w:r>
        <w:t xml:space="preserve"> </w:t>
      </w:r>
      <w:proofErr w:type="spellStart"/>
      <w:r>
        <w:t>عرض</w:t>
      </w:r>
      <w:proofErr w:type="spellEnd"/>
      <w:r>
        <w:t xml:space="preserve"> </w:t>
      </w:r>
      <w:proofErr w:type="spellStart"/>
      <w:r>
        <w:t>السعر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المستند</w:t>
      </w:r>
      <w:proofErr w:type="spellEnd"/>
      <w:r>
        <w:t xml:space="preserve"> </w:t>
      </w:r>
      <w:proofErr w:type="spellStart"/>
      <w:r>
        <w:t>المرتبط</w:t>
      </w:r>
      <w:proofErr w:type="spellEnd"/>
    </w:p>
    <w:p w14:paraId="7C4386EC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اسم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العميل</w:t>
      </w:r>
      <w:proofErr w:type="spellEnd"/>
      <w:r>
        <w:rPr>
          <w:b/>
        </w:rPr>
        <w:t xml:space="preserve">: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العميل</w:t>
      </w:r>
      <w:proofErr w:type="spellEnd"/>
      <w:r>
        <w:t xml:space="preserve"> </w:t>
      </w:r>
      <w:proofErr w:type="spellStart"/>
      <w:r>
        <w:t>الذي</w:t>
      </w:r>
      <w:proofErr w:type="spellEnd"/>
      <w:r>
        <w:t xml:space="preserve"> </w:t>
      </w:r>
      <w:proofErr w:type="spellStart"/>
      <w:r>
        <w:t>صدر</w:t>
      </w:r>
      <w:proofErr w:type="spellEnd"/>
      <w:r>
        <w:t xml:space="preserve"> </w:t>
      </w:r>
      <w:proofErr w:type="spellStart"/>
      <w:r>
        <w:t>له</w:t>
      </w:r>
      <w:proofErr w:type="spellEnd"/>
      <w:r>
        <w:t xml:space="preserve"> </w:t>
      </w:r>
      <w:proofErr w:type="spellStart"/>
      <w:r>
        <w:t>العرض</w:t>
      </w:r>
      <w:proofErr w:type="spellEnd"/>
    </w:p>
    <w:p w14:paraId="459C098A" w14:textId="77777777" w:rsidR="00953F03" w:rsidRDefault="00000000">
      <w:r>
        <w:rPr>
          <w:b/>
        </w:rPr>
        <w:lastRenderedPageBreak/>
        <w:t xml:space="preserve">• </w:t>
      </w:r>
      <w:proofErr w:type="spellStart"/>
      <w:r>
        <w:rPr>
          <w:b/>
        </w:rPr>
        <w:t>الموقع</w:t>
      </w:r>
      <w:proofErr w:type="spellEnd"/>
      <w:r>
        <w:rPr>
          <w:b/>
        </w:rPr>
        <w:t xml:space="preserve">: </w:t>
      </w:r>
      <w:proofErr w:type="spellStart"/>
      <w:r>
        <w:t>الموقع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المتجر</w:t>
      </w:r>
      <w:proofErr w:type="spellEnd"/>
      <w:r>
        <w:t xml:space="preserve"> </w:t>
      </w:r>
      <w:proofErr w:type="spellStart"/>
      <w:r>
        <w:t>الذي</w:t>
      </w:r>
      <w:proofErr w:type="spellEnd"/>
      <w:r>
        <w:t xml:space="preserve"> </w:t>
      </w:r>
      <w:proofErr w:type="spellStart"/>
      <w:r>
        <w:t>صدر</w:t>
      </w:r>
      <w:proofErr w:type="spellEnd"/>
      <w:r>
        <w:t xml:space="preserve"> </w:t>
      </w:r>
      <w:proofErr w:type="spellStart"/>
      <w:r>
        <w:t>منه</w:t>
      </w:r>
      <w:proofErr w:type="spellEnd"/>
      <w:r>
        <w:t xml:space="preserve"> </w:t>
      </w:r>
      <w:proofErr w:type="spellStart"/>
      <w:r>
        <w:t>العرض</w:t>
      </w:r>
      <w:proofErr w:type="spellEnd"/>
    </w:p>
    <w:p w14:paraId="0E26CC13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اعتماد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عرض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أسعار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العميل</w:t>
      </w:r>
      <w:proofErr w:type="spellEnd"/>
      <w:r>
        <w:rPr>
          <w:b/>
        </w:rPr>
        <w:t xml:space="preserve">: </w:t>
      </w:r>
      <w:proofErr w:type="spellStart"/>
      <w:r>
        <w:t>يُبيّن</w:t>
      </w:r>
      <w:proofErr w:type="spellEnd"/>
      <w:r>
        <w:t xml:space="preserve"> </w:t>
      </w:r>
      <w:proofErr w:type="spellStart"/>
      <w:r>
        <w:t>إذا</w:t>
      </w:r>
      <w:proofErr w:type="spellEnd"/>
      <w:r>
        <w:t xml:space="preserve"> </w:t>
      </w:r>
      <w:proofErr w:type="spellStart"/>
      <w:r>
        <w:t>ما</w:t>
      </w:r>
      <w:proofErr w:type="spellEnd"/>
      <w:r>
        <w:t xml:space="preserve"> </w:t>
      </w:r>
      <w:proofErr w:type="spellStart"/>
      <w:r>
        <w:t>تم</w:t>
      </w:r>
      <w:proofErr w:type="spellEnd"/>
      <w:r>
        <w:t xml:space="preserve"> </w:t>
      </w:r>
      <w:proofErr w:type="spellStart"/>
      <w:r>
        <w:t>اعتماد</w:t>
      </w:r>
      <w:proofErr w:type="spellEnd"/>
      <w:r>
        <w:t xml:space="preserve"> </w:t>
      </w:r>
      <w:proofErr w:type="spellStart"/>
      <w:r>
        <w:t>العرض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لا</w:t>
      </w:r>
      <w:proofErr w:type="spellEnd"/>
    </w:p>
    <w:p w14:paraId="016FBFAF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اتفاقية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بيع</w:t>
      </w:r>
      <w:proofErr w:type="spellEnd"/>
      <w:r>
        <w:rPr>
          <w:b/>
        </w:rPr>
        <w:t xml:space="preserve">: 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الاتفاقية</w:t>
      </w:r>
      <w:proofErr w:type="spellEnd"/>
      <w:r>
        <w:t xml:space="preserve"> </w:t>
      </w:r>
      <w:proofErr w:type="spellStart"/>
      <w:r>
        <w:t>التي</w:t>
      </w:r>
      <w:proofErr w:type="spellEnd"/>
      <w:r>
        <w:t xml:space="preserve"> </w:t>
      </w:r>
      <w:proofErr w:type="spellStart"/>
      <w:r>
        <w:t>تحوّل</w:t>
      </w:r>
      <w:proofErr w:type="spellEnd"/>
      <w:r>
        <w:t xml:space="preserve"> </w:t>
      </w:r>
      <w:proofErr w:type="spellStart"/>
      <w:r>
        <w:t>إليها</w:t>
      </w:r>
      <w:proofErr w:type="spellEnd"/>
      <w:r>
        <w:t xml:space="preserve"> </w:t>
      </w:r>
      <w:proofErr w:type="spellStart"/>
      <w:r>
        <w:t>العرض</w:t>
      </w:r>
      <w:proofErr w:type="spellEnd"/>
    </w:p>
    <w:p w14:paraId="37195AB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بيان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تسليم</w:t>
      </w:r>
      <w:proofErr w:type="spellEnd"/>
      <w:r>
        <w:rPr>
          <w:b/>
        </w:rPr>
        <w:t xml:space="preserve">: 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بيان</w:t>
      </w:r>
      <w:proofErr w:type="spellEnd"/>
      <w:r>
        <w:t xml:space="preserve"> </w:t>
      </w:r>
      <w:proofErr w:type="spellStart"/>
      <w:r>
        <w:t>التسليم</w:t>
      </w:r>
      <w:proofErr w:type="spellEnd"/>
      <w:r>
        <w:t xml:space="preserve"> </w:t>
      </w:r>
      <w:proofErr w:type="spellStart"/>
      <w:r>
        <w:t>الناتج</w:t>
      </w:r>
      <w:proofErr w:type="spellEnd"/>
      <w:r>
        <w:t xml:space="preserve"> </w:t>
      </w:r>
      <w:proofErr w:type="spellStart"/>
      <w:r>
        <w:t>عن</w:t>
      </w:r>
      <w:proofErr w:type="spellEnd"/>
      <w:r>
        <w:t xml:space="preserve"> </w:t>
      </w:r>
      <w:proofErr w:type="spellStart"/>
      <w:r>
        <w:t>الاتفاقية</w:t>
      </w:r>
      <w:proofErr w:type="spellEnd"/>
    </w:p>
    <w:p w14:paraId="62B90208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مرتجع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من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بيان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تسليم</w:t>
      </w:r>
      <w:proofErr w:type="spellEnd"/>
      <w:r>
        <w:rPr>
          <w:b/>
        </w:rPr>
        <w:t xml:space="preserve">: 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مستند</w:t>
      </w:r>
      <w:proofErr w:type="spellEnd"/>
      <w:r>
        <w:t xml:space="preserve"> </w:t>
      </w:r>
      <w:proofErr w:type="spellStart"/>
      <w:r>
        <w:t>المرتجع</w:t>
      </w:r>
      <w:proofErr w:type="spellEnd"/>
      <w:r>
        <w:t xml:space="preserve"> </w:t>
      </w:r>
      <w:proofErr w:type="spellStart"/>
      <w:r>
        <w:t>إن</w:t>
      </w:r>
      <w:proofErr w:type="spellEnd"/>
      <w:r>
        <w:t xml:space="preserve"> </w:t>
      </w:r>
      <w:proofErr w:type="spellStart"/>
      <w:r>
        <w:t>تمت</w:t>
      </w:r>
      <w:proofErr w:type="spellEnd"/>
      <w:r>
        <w:t xml:space="preserve"> </w:t>
      </w:r>
      <w:proofErr w:type="spellStart"/>
      <w:r>
        <w:t>إعادة</w:t>
      </w:r>
      <w:proofErr w:type="spellEnd"/>
      <w:r>
        <w:t xml:space="preserve"> </w:t>
      </w:r>
      <w:proofErr w:type="spellStart"/>
      <w:r>
        <w:t>جزء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البضاعة</w:t>
      </w:r>
      <w:proofErr w:type="spellEnd"/>
    </w:p>
    <w:p w14:paraId="6E8FC80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فاتورة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مرحلية</w:t>
      </w:r>
      <w:proofErr w:type="spellEnd"/>
      <w:r>
        <w:rPr>
          <w:b/>
        </w:rPr>
        <w:t xml:space="preserve">: 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الفاتورة</w:t>
      </w:r>
      <w:proofErr w:type="spellEnd"/>
      <w:r>
        <w:t xml:space="preserve"> </w:t>
      </w:r>
      <w:proofErr w:type="spellStart"/>
      <w:r>
        <w:t>المرحلية</w:t>
      </w:r>
      <w:proofErr w:type="spellEnd"/>
      <w:r>
        <w:t xml:space="preserve"> </w:t>
      </w:r>
      <w:proofErr w:type="spellStart"/>
      <w:r>
        <w:t>الصادرة</w:t>
      </w:r>
      <w:proofErr w:type="spellEnd"/>
    </w:p>
    <w:p w14:paraId="1CF93CDD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سند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قبض</w:t>
      </w:r>
      <w:proofErr w:type="spellEnd"/>
      <w:r>
        <w:rPr>
          <w:b/>
        </w:rPr>
        <w:t xml:space="preserve">: 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سند</w:t>
      </w:r>
      <w:proofErr w:type="spellEnd"/>
      <w:r>
        <w:t xml:space="preserve"> </w:t>
      </w:r>
      <w:proofErr w:type="spellStart"/>
      <w:r>
        <w:t>القبض</w:t>
      </w:r>
      <w:proofErr w:type="spellEnd"/>
      <w:r>
        <w:t xml:space="preserve"> </w:t>
      </w:r>
      <w:proofErr w:type="spellStart"/>
      <w:r>
        <w:t>المتعلق</w:t>
      </w:r>
      <w:proofErr w:type="spellEnd"/>
      <w:r>
        <w:t xml:space="preserve"> </w:t>
      </w:r>
      <w:proofErr w:type="spellStart"/>
      <w:r>
        <w:t>بتحصيل</w:t>
      </w:r>
      <w:proofErr w:type="spellEnd"/>
      <w:r>
        <w:t xml:space="preserve"> </w:t>
      </w:r>
      <w:proofErr w:type="spellStart"/>
      <w:r>
        <w:t>دفعة</w:t>
      </w:r>
      <w:proofErr w:type="spellEnd"/>
    </w:p>
    <w:p w14:paraId="20A0A40F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مرتجع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من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فاتورة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المبيعات</w:t>
      </w:r>
      <w:proofErr w:type="spellEnd"/>
      <w:r>
        <w:rPr>
          <w:b/>
        </w:rPr>
        <w:t xml:space="preserve">: 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مستند</w:t>
      </w:r>
      <w:proofErr w:type="spellEnd"/>
      <w:r>
        <w:t xml:space="preserve"> </w:t>
      </w:r>
      <w:proofErr w:type="spellStart"/>
      <w:r>
        <w:t>المرتجع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الفاتورة</w:t>
      </w:r>
      <w:proofErr w:type="spellEnd"/>
    </w:p>
    <w:p w14:paraId="4DC288A6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فاتورة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مرتجع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المبيعات</w:t>
      </w:r>
      <w:proofErr w:type="spellEnd"/>
      <w:r>
        <w:rPr>
          <w:b/>
        </w:rPr>
        <w:t xml:space="preserve">: 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المرتجع</w:t>
      </w:r>
      <w:proofErr w:type="spellEnd"/>
    </w:p>
    <w:p w14:paraId="3B0120CC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إشعار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مدين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للعميل</w:t>
      </w:r>
      <w:proofErr w:type="spellEnd"/>
      <w:r>
        <w:rPr>
          <w:b/>
        </w:rPr>
        <w:t xml:space="preserve">: 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إشعار</w:t>
      </w:r>
      <w:proofErr w:type="spellEnd"/>
      <w:r>
        <w:t xml:space="preserve"> </w:t>
      </w:r>
      <w:proofErr w:type="spellStart"/>
      <w:r>
        <w:t>الزيادة</w:t>
      </w:r>
      <w:proofErr w:type="spellEnd"/>
      <w:r>
        <w:t xml:space="preserve"> (</w:t>
      </w:r>
      <w:proofErr w:type="spellStart"/>
      <w:r>
        <w:t>رسوم</w:t>
      </w:r>
      <w:proofErr w:type="spellEnd"/>
      <w:r>
        <w:t xml:space="preserve"> </w:t>
      </w:r>
      <w:proofErr w:type="spellStart"/>
      <w:r>
        <w:t>إضافية</w:t>
      </w:r>
      <w:proofErr w:type="spellEnd"/>
      <w:r>
        <w:t>)</w:t>
      </w:r>
    </w:p>
    <w:p w14:paraId="3553F97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إشعار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دائن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للعميل</w:t>
      </w:r>
      <w:proofErr w:type="spellEnd"/>
      <w:r>
        <w:rPr>
          <w:b/>
        </w:rPr>
        <w:t xml:space="preserve">: 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إشعار</w:t>
      </w:r>
      <w:proofErr w:type="spellEnd"/>
      <w:r>
        <w:t xml:space="preserve"> </w:t>
      </w:r>
      <w:proofErr w:type="spellStart"/>
      <w:r>
        <w:t>الخصم</w:t>
      </w:r>
      <w:proofErr w:type="spellEnd"/>
    </w:p>
    <w:p w14:paraId="71953AE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مرجع</w:t>
      </w:r>
      <w:proofErr w:type="spellEnd"/>
      <w:r>
        <w:rPr>
          <w:b/>
        </w:rPr>
        <w:t xml:space="preserve">: </w:t>
      </w:r>
      <w:proofErr w:type="spellStart"/>
      <w:r>
        <w:t>ملاحظات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مرجع</w:t>
      </w:r>
      <w:proofErr w:type="spellEnd"/>
      <w:r>
        <w:t xml:space="preserve"> </w:t>
      </w:r>
      <w:proofErr w:type="spellStart"/>
      <w:r>
        <w:t>داخلي</w:t>
      </w:r>
      <w:proofErr w:type="spellEnd"/>
      <w:r>
        <w:t xml:space="preserve"> </w:t>
      </w:r>
      <w:proofErr w:type="spellStart"/>
      <w:r>
        <w:t>آخر</w:t>
      </w:r>
      <w:proofErr w:type="spellEnd"/>
    </w:p>
    <w:p w14:paraId="05012AAD" w14:textId="77777777" w:rsidR="00953F03" w:rsidRDefault="00000000">
      <w:pPr>
        <w:pStyle w:val="Heading2"/>
      </w:pPr>
      <w:proofErr w:type="spellStart"/>
      <w:r>
        <w:t>المعايير</w:t>
      </w:r>
      <w:proofErr w:type="spellEnd"/>
    </w:p>
    <w:p w14:paraId="18CEED4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من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تاريخ</w:t>
      </w:r>
      <w:proofErr w:type="spellEnd"/>
      <w:r>
        <w:rPr>
          <w:b/>
        </w:rPr>
        <w:t xml:space="preserve">: 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بداية</w:t>
      </w:r>
      <w:proofErr w:type="spellEnd"/>
      <w:r>
        <w:t xml:space="preserve"> </w:t>
      </w:r>
      <w:proofErr w:type="spellStart"/>
      <w:r>
        <w:t>الفترة</w:t>
      </w:r>
      <w:proofErr w:type="spellEnd"/>
    </w:p>
    <w:p w14:paraId="557108F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إلى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تاريخ</w:t>
      </w:r>
      <w:proofErr w:type="spellEnd"/>
      <w:r>
        <w:rPr>
          <w:b/>
        </w:rPr>
        <w:t xml:space="preserve">: 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نهاية</w:t>
      </w:r>
      <w:proofErr w:type="spellEnd"/>
      <w:r>
        <w:t xml:space="preserve"> </w:t>
      </w:r>
      <w:proofErr w:type="spellStart"/>
      <w:r>
        <w:t>الفترة</w:t>
      </w:r>
      <w:proofErr w:type="spellEnd"/>
    </w:p>
    <w:p w14:paraId="6C70EB1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الموقع</w:t>
      </w:r>
      <w:proofErr w:type="spellEnd"/>
      <w:r>
        <w:rPr>
          <w:b/>
        </w:rPr>
        <w:t xml:space="preserve">: </w:t>
      </w:r>
      <w:proofErr w:type="spellStart"/>
      <w:r>
        <w:t>اختيار</w:t>
      </w:r>
      <w:proofErr w:type="spellEnd"/>
      <w:r>
        <w:t xml:space="preserve"> </w:t>
      </w:r>
      <w:proofErr w:type="spellStart"/>
      <w:r>
        <w:t>الموقع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المتجر</w:t>
      </w:r>
      <w:proofErr w:type="spellEnd"/>
    </w:p>
    <w:p w14:paraId="42F73CD3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العميل</w:t>
      </w:r>
      <w:proofErr w:type="spellEnd"/>
      <w:r>
        <w:rPr>
          <w:b/>
        </w:rPr>
        <w:t xml:space="preserve">: </w:t>
      </w: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العميل</w:t>
      </w:r>
      <w:proofErr w:type="spellEnd"/>
    </w:p>
    <w:p w14:paraId="21E54D56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حالة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العرض</w:t>
      </w:r>
      <w:proofErr w:type="spellEnd"/>
      <w:r>
        <w:rPr>
          <w:b/>
        </w:rPr>
        <w:t xml:space="preserve">: </w:t>
      </w: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حالة</w:t>
      </w:r>
      <w:proofErr w:type="spellEnd"/>
      <w:r>
        <w:t xml:space="preserve"> </w:t>
      </w:r>
      <w:proofErr w:type="spellStart"/>
      <w:r>
        <w:t>العرض</w:t>
      </w:r>
      <w:proofErr w:type="spellEnd"/>
    </w:p>
    <w:p w14:paraId="74D4982F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1ADF28E8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عرض</w:t>
      </w:r>
      <w:proofErr w:type="spellEnd"/>
      <w:r>
        <w:rPr>
          <w:b/>
        </w:rPr>
        <w:t xml:space="preserve">: </w:t>
      </w:r>
      <w:proofErr w:type="spellStart"/>
      <w:r>
        <w:t>لتطبيق</w:t>
      </w:r>
      <w:proofErr w:type="spellEnd"/>
      <w:r>
        <w:t xml:space="preserve"> </w:t>
      </w:r>
      <w:proofErr w:type="spellStart"/>
      <w:r>
        <w:t>المعايير</w:t>
      </w:r>
      <w:proofErr w:type="spellEnd"/>
      <w:r>
        <w:t xml:space="preserve"> </w:t>
      </w:r>
      <w:proofErr w:type="spellStart"/>
      <w:r>
        <w:t>المحددة</w:t>
      </w:r>
      <w:proofErr w:type="spellEnd"/>
    </w:p>
    <w:p w14:paraId="7E30FA0F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تصدير</w:t>
      </w:r>
      <w:proofErr w:type="spellEnd"/>
      <w:r>
        <w:rPr>
          <w:b/>
        </w:rPr>
        <w:t xml:space="preserve"> Excel: </w:t>
      </w:r>
      <w:proofErr w:type="spellStart"/>
      <w:r>
        <w:t>لتصدير</w:t>
      </w:r>
      <w:proofErr w:type="spellEnd"/>
      <w:r>
        <w:t xml:space="preserve"> </w:t>
      </w:r>
      <w:proofErr w:type="spellStart"/>
      <w:r>
        <w:t>التقرير</w:t>
      </w:r>
      <w:proofErr w:type="spellEnd"/>
      <w:r>
        <w:t xml:space="preserve"> </w:t>
      </w:r>
      <w:proofErr w:type="spellStart"/>
      <w:r>
        <w:t>بصيغة</w:t>
      </w:r>
      <w:proofErr w:type="spellEnd"/>
      <w:r>
        <w:t xml:space="preserve"> Excel</w:t>
      </w:r>
    </w:p>
    <w:p w14:paraId="37F610FA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تصدير</w:t>
      </w:r>
      <w:proofErr w:type="spellEnd"/>
      <w:r>
        <w:rPr>
          <w:b/>
        </w:rPr>
        <w:t xml:space="preserve"> PDF: </w:t>
      </w:r>
      <w:proofErr w:type="spellStart"/>
      <w:r>
        <w:t>لتصدير</w:t>
      </w:r>
      <w:proofErr w:type="spellEnd"/>
      <w:r>
        <w:t xml:space="preserve"> </w:t>
      </w:r>
      <w:proofErr w:type="spellStart"/>
      <w:r>
        <w:t>التقرير</w:t>
      </w:r>
      <w:proofErr w:type="spellEnd"/>
      <w:r>
        <w:t xml:space="preserve"> </w:t>
      </w:r>
      <w:proofErr w:type="spellStart"/>
      <w:r>
        <w:t>بصيغة</w:t>
      </w:r>
      <w:proofErr w:type="spellEnd"/>
      <w:r>
        <w:t xml:space="preserve"> PDF</w:t>
      </w:r>
    </w:p>
    <w:p w14:paraId="75F62680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طباعة</w:t>
      </w:r>
      <w:proofErr w:type="spellEnd"/>
      <w:r>
        <w:rPr>
          <w:b/>
        </w:rPr>
        <w:t xml:space="preserve">: </w:t>
      </w:r>
      <w:proofErr w:type="spellStart"/>
      <w:r>
        <w:t>لطباعة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7F2FFAFA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إعادة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تعيين</w:t>
      </w:r>
      <w:proofErr w:type="spellEnd"/>
      <w:r>
        <w:rPr>
          <w:b/>
        </w:rPr>
        <w:t xml:space="preserve">: </w:t>
      </w:r>
      <w:proofErr w:type="spellStart"/>
      <w:r>
        <w:t>لمسح</w:t>
      </w:r>
      <w:proofErr w:type="spellEnd"/>
      <w:r>
        <w:t xml:space="preserve"> </w:t>
      </w:r>
      <w:proofErr w:type="spellStart"/>
      <w:r>
        <w:t>المعايير</w:t>
      </w:r>
      <w:proofErr w:type="spellEnd"/>
    </w:p>
    <w:p w14:paraId="6EBC3A09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460B56CB" w14:textId="77777777" w:rsidR="00953F03" w:rsidRDefault="00000000">
      <w:proofErr w:type="spellStart"/>
      <w:r>
        <w:rPr>
          <w:rFonts w:ascii="Courier New" w:hAnsi="Courier New"/>
          <w:sz w:val="20"/>
        </w:rPr>
        <w:t>Shared.API</w:t>
      </w:r>
      <w:proofErr w:type="spellEnd"/>
      <w:r>
        <w:rPr>
          <w:rFonts w:ascii="Courier New" w:hAnsi="Courier New"/>
          <w:sz w:val="20"/>
        </w:rPr>
        <w:t>/Controllers/Reports/</w:t>
      </w:r>
      <w:proofErr w:type="spellStart"/>
      <w:r>
        <w:rPr>
          <w:rFonts w:ascii="Courier New" w:hAnsi="Courier New"/>
          <w:sz w:val="20"/>
        </w:rPr>
        <w:t>CustomerQuotesController</w:t>
      </w:r>
      <w:proofErr w:type="spellEnd"/>
    </w:p>
    <w:p w14:paraId="3C0D7666" w14:textId="77777777" w:rsidR="00953F03" w:rsidRDefault="00953F03"/>
    <w:p w14:paraId="6B83F9EC" w14:textId="77777777" w:rsidR="00953F03" w:rsidRDefault="00000000">
      <w:r>
        <w:lastRenderedPageBreak/>
        <w:t>──────────────────────────────</w:t>
      </w:r>
    </w:p>
    <w:p w14:paraId="4117CEE4" w14:textId="77777777" w:rsidR="00953F03" w:rsidRDefault="00953F03"/>
    <w:p w14:paraId="4968D9EB" w14:textId="77777777" w:rsidR="00953F03" w:rsidRDefault="00000000">
      <w:pPr>
        <w:pStyle w:val="Heading2"/>
      </w:pPr>
      <w:proofErr w:type="spellStart"/>
      <w:r>
        <w:t>متابعة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بيع</w:t>
      </w:r>
      <w:proofErr w:type="spellEnd"/>
      <w:r>
        <w:t xml:space="preserve"> </w:t>
      </w:r>
      <w:proofErr w:type="spellStart"/>
      <w:r>
        <w:t>مرحلية</w:t>
      </w:r>
      <w:proofErr w:type="spellEnd"/>
    </w:p>
    <w:p w14:paraId="567CE516" w14:textId="281621E7" w:rsidR="00953F03" w:rsidRDefault="00953F03">
      <w:pPr>
        <w:jc w:val="center"/>
      </w:pPr>
    </w:p>
    <w:p w14:paraId="106D593B" w14:textId="77777777" w:rsidR="00953F03" w:rsidRDefault="00000000">
      <w:pPr>
        <w:pStyle w:val="Heading1"/>
        <w:jc w:val="center"/>
      </w:pPr>
      <w:proofErr w:type="spellStart"/>
      <w:r>
        <w:t>متابعة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بيع</w:t>
      </w:r>
      <w:proofErr w:type="spellEnd"/>
      <w:r>
        <w:t xml:space="preserve"> </w:t>
      </w:r>
      <w:proofErr w:type="spellStart"/>
      <w:r>
        <w:t>مرحلية</w:t>
      </w:r>
      <w:proofErr w:type="spellEnd"/>
    </w:p>
    <w:p w14:paraId="4E04F6E9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2F81379D" w14:textId="77777777" w:rsidR="00953F03" w:rsidRDefault="00000000">
      <w:proofErr w:type="spellStart"/>
      <w:r>
        <w:t>تقرير</w:t>
      </w:r>
      <w:proofErr w:type="spellEnd"/>
      <w:r>
        <w:t xml:space="preserve"> </w:t>
      </w:r>
      <w:proofErr w:type="spellStart"/>
      <w:r>
        <w:t>يعرض</w:t>
      </w:r>
      <w:proofErr w:type="spellEnd"/>
      <w:r>
        <w:t xml:space="preserve"> </w:t>
      </w:r>
      <w:proofErr w:type="spellStart"/>
      <w:r>
        <w:t>متابعة</w:t>
      </w:r>
      <w:proofErr w:type="spellEnd"/>
      <w:r>
        <w:t xml:space="preserve">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البيع</w:t>
      </w:r>
      <w:proofErr w:type="spellEnd"/>
      <w:r>
        <w:t xml:space="preserve"> </w:t>
      </w:r>
      <w:proofErr w:type="spellStart"/>
      <w:r>
        <w:t>المرحلية</w:t>
      </w:r>
      <w:proofErr w:type="spellEnd"/>
      <w:r>
        <w:t xml:space="preserve"> </w:t>
      </w:r>
      <w:proofErr w:type="spellStart"/>
      <w:r>
        <w:t>وحالتها</w:t>
      </w:r>
      <w:proofErr w:type="spellEnd"/>
      <w:r>
        <w:t>.</w:t>
      </w:r>
    </w:p>
    <w:p w14:paraId="0B3F5C41" w14:textId="77777777" w:rsidR="00953F03" w:rsidRDefault="00000000">
      <w:pPr>
        <w:pStyle w:val="Heading2"/>
      </w:pPr>
      <w:proofErr w:type="spellStart"/>
      <w:r>
        <w:t>الوظائف</w:t>
      </w:r>
      <w:proofErr w:type="spellEnd"/>
    </w:p>
    <w:p w14:paraId="18C2D167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متابعة</w:t>
      </w:r>
      <w:proofErr w:type="spellEnd"/>
      <w:r>
        <w:t xml:space="preserve">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البيع</w:t>
      </w:r>
      <w:proofErr w:type="spellEnd"/>
      <w:r>
        <w:t xml:space="preserve"> </w:t>
      </w:r>
      <w:proofErr w:type="spellStart"/>
      <w:r>
        <w:t>المرحلية</w:t>
      </w:r>
      <w:proofErr w:type="spellEnd"/>
    </w:p>
    <w:p w14:paraId="04E82135" w14:textId="77777777" w:rsidR="00953F03" w:rsidRDefault="00000000">
      <w:pPr>
        <w:pStyle w:val="ListBullet"/>
      </w:pPr>
      <w:proofErr w:type="spellStart"/>
      <w:r>
        <w:t>متابعة</w:t>
      </w:r>
      <w:proofErr w:type="spellEnd"/>
      <w:r>
        <w:t xml:space="preserve"> </w:t>
      </w:r>
      <w:proofErr w:type="spellStart"/>
      <w:r>
        <w:t>المدفوعات</w:t>
      </w:r>
      <w:proofErr w:type="spellEnd"/>
    </w:p>
    <w:p w14:paraId="584E97FD" w14:textId="77777777" w:rsidR="00953F03" w:rsidRDefault="00000000">
      <w:pPr>
        <w:pStyle w:val="ListBullet"/>
      </w:pPr>
      <w:proofErr w:type="spellStart"/>
      <w:r>
        <w:t>تحليل</w:t>
      </w:r>
      <w:proofErr w:type="spellEnd"/>
      <w:r>
        <w:t xml:space="preserve"> </w:t>
      </w:r>
      <w:proofErr w:type="spellStart"/>
      <w:r>
        <w:t>الإيرادات</w:t>
      </w:r>
      <w:proofErr w:type="spellEnd"/>
    </w:p>
    <w:p w14:paraId="5A29A56B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0ABBD1EA" w14:textId="77777777" w:rsidR="00953F03" w:rsidRDefault="00000000">
      <w:pPr>
        <w:pStyle w:val="Heading2"/>
      </w:pPr>
      <w:proofErr w:type="spellStart"/>
      <w:r>
        <w:t>المعايير</w:t>
      </w:r>
      <w:proofErr w:type="spellEnd"/>
    </w:p>
    <w:p w14:paraId="6270C1E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من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تاريخ</w:t>
      </w:r>
      <w:proofErr w:type="spellEnd"/>
      <w:r>
        <w:rPr>
          <w:b/>
        </w:rPr>
        <w:t xml:space="preserve">: 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بداية</w:t>
      </w:r>
      <w:proofErr w:type="spellEnd"/>
      <w:r>
        <w:t xml:space="preserve"> </w:t>
      </w:r>
      <w:proofErr w:type="spellStart"/>
      <w:r>
        <w:t>الفترة</w:t>
      </w:r>
      <w:proofErr w:type="spellEnd"/>
    </w:p>
    <w:p w14:paraId="1ACB3766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إلى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تاريخ</w:t>
      </w:r>
      <w:proofErr w:type="spellEnd"/>
      <w:r>
        <w:rPr>
          <w:b/>
        </w:rPr>
        <w:t xml:space="preserve">: 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نهاية</w:t>
      </w:r>
      <w:proofErr w:type="spellEnd"/>
      <w:r>
        <w:t xml:space="preserve"> </w:t>
      </w:r>
      <w:proofErr w:type="spellStart"/>
      <w:r>
        <w:t>الفترة</w:t>
      </w:r>
      <w:proofErr w:type="spellEnd"/>
    </w:p>
    <w:p w14:paraId="0119094B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العميل</w:t>
      </w:r>
      <w:proofErr w:type="spellEnd"/>
      <w:r>
        <w:rPr>
          <w:b/>
        </w:rPr>
        <w:t xml:space="preserve">: </w:t>
      </w: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العميل</w:t>
      </w:r>
      <w:proofErr w:type="spellEnd"/>
    </w:p>
    <w:p w14:paraId="38862F6E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حالة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الفاتورة</w:t>
      </w:r>
      <w:proofErr w:type="spellEnd"/>
      <w:r>
        <w:rPr>
          <w:b/>
        </w:rPr>
        <w:t xml:space="preserve">: </w:t>
      </w: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حالة</w:t>
      </w:r>
      <w:proofErr w:type="spellEnd"/>
      <w:r>
        <w:t xml:space="preserve"> </w:t>
      </w:r>
      <w:proofErr w:type="spellStart"/>
      <w:r>
        <w:t>الفاتورة</w:t>
      </w:r>
      <w:proofErr w:type="spellEnd"/>
    </w:p>
    <w:p w14:paraId="0ED656BF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نوع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الفاتورة</w:t>
      </w:r>
      <w:proofErr w:type="spellEnd"/>
      <w:r>
        <w:rPr>
          <w:b/>
        </w:rPr>
        <w:t xml:space="preserve">: </w:t>
      </w: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نوع</w:t>
      </w:r>
      <w:proofErr w:type="spellEnd"/>
      <w:r>
        <w:t xml:space="preserve"> </w:t>
      </w:r>
      <w:proofErr w:type="spellStart"/>
      <w:r>
        <w:t>الفاتورة</w:t>
      </w:r>
      <w:proofErr w:type="spellEnd"/>
    </w:p>
    <w:p w14:paraId="4FCA9CC7" w14:textId="77777777" w:rsidR="00953F03" w:rsidRDefault="00000000">
      <w:pPr>
        <w:pStyle w:val="Heading2"/>
      </w:pPr>
      <w:proofErr w:type="spellStart"/>
      <w:r>
        <w:t>البيانات</w:t>
      </w:r>
      <w:proofErr w:type="spellEnd"/>
      <w:r>
        <w:t xml:space="preserve"> </w:t>
      </w:r>
      <w:proofErr w:type="spellStart"/>
      <w:r>
        <w:t>المعروضة</w:t>
      </w:r>
      <w:proofErr w:type="spellEnd"/>
    </w:p>
    <w:p w14:paraId="2AED4B65" w14:textId="77777777" w:rsidR="00953F03" w:rsidRDefault="00000000">
      <w:pPr>
        <w:pStyle w:val="ListBullet"/>
      </w:pPr>
      <w:proofErr w:type="spellStart"/>
      <w:r>
        <w:t>رقم</w:t>
      </w:r>
      <w:proofErr w:type="spellEnd"/>
      <w:r>
        <w:t xml:space="preserve"> </w:t>
      </w:r>
      <w:proofErr w:type="spellStart"/>
      <w:r>
        <w:t>الفاتورة</w:t>
      </w:r>
      <w:proofErr w:type="spellEnd"/>
    </w:p>
    <w:p w14:paraId="6C723802" w14:textId="77777777" w:rsidR="00953F03" w:rsidRDefault="00000000">
      <w:pPr>
        <w:pStyle w:val="ListBullet"/>
      </w:pPr>
      <w:proofErr w:type="spellStart"/>
      <w:r>
        <w:t>التاريخ</w:t>
      </w:r>
      <w:proofErr w:type="spellEnd"/>
    </w:p>
    <w:p w14:paraId="74DB8827" w14:textId="77777777" w:rsidR="00953F03" w:rsidRDefault="00000000">
      <w:pPr>
        <w:pStyle w:val="ListBullet"/>
      </w:pPr>
      <w:proofErr w:type="spellStart"/>
      <w:r>
        <w:t>العميل</w:t>
      </w:r>
      <w:proofErr w:type="spellEnd"/>
    </w:p>
    <w:p w14:paraId="250341DF" w14:textId="77777777" w:rsidR="00953F03" w:rsidRDefault="00000000">
      <w:pPr>
        <w:pStyle w:val="ListBullet"/>
      </w:pPr>
      <w:proofErr w:type="spellStart"/>
      <w:r>
        <w:t>القيمة</w:t>
      </w:r>
      <w:proofErr w:type="spellEnd"/>
      <w:r>
        <w:t xml:space="preserve"> </w:t>
      </w:r>
      <w:proofErr w:type="spellStart"/>
      <w:r>
        <w:t>الإجمالية</w:t>
      </w:r>
      <w:proofErr w:type="spellEnd"/>
    </w:p>
    <w:p w14:paraId="0902CBAD" w14:textId="77777777" w:rsidR="00953F03" w:rsidRDefault="00000000">
      <w:pPr>
        <w:pStyle w:val="ListBullet"/>
      </w:pPr>
      <w:proofErr w:type="spellStart"/>
      <w:r>
        <w:t>المدفوع</w:t>
      </w:r>
      <w:proofErr w:type="spellEnd"/>
    </w:p>
    <w:p w14:paraId="4B4C6026" w14:textId="77777777" w:rsidR="00953F03" w:rsidRDefault="00000000">
      <w:pPr>
        <w:pStyle w:val="ListBullet"/>
      </w:pPr>
      <w:proofErr w:type="spellStart"/>
      <w:r>
        <w:t>المتبقي</w:t>
      </w:r>
      <w:proofErr w:type="spellEnd"/>
    </w:p>
    <w:p w14:paraId="4C116367" w14:textId="77777777" w:rsidR="00953F03" w:rsidRDefault="00000000">
      <w:pPr>
        <w:pStyle w:val="ListBullet"/>
      </w:pPr>
      <w:proofErr w:type="spellStart"/>
      <w:r>
        <w:t>حالة</w:t>
      </w:r>
      <w:proofErr w:type="spellEnd"/>
      <w:r>
        <w:t xml:space="preserve"> </w:t>
      </w:r>
      <w:proofErr w:type="spellStart"/>
      <w:r>
        <w:t>الفاتورة</w:t>
      </w:r>
      <w:proofErr w:type="spellEnd"/>
    </w:p>
    <w:p w14:paraId="521F38D7" w14:textId="77777777" w:rsidR="00953F03" w:rsidRDefault="00000000">
      <w:pPr>
        <w:pStyle w:val="ListBullet"/>
      </w:pPr>
      <w:proofErr w:type="spellStart"/>
      <w:r>
        <w:t>تاريخ</w:t>
      </w:r>
      <w:proofErr w:type="spellEnd"/>
      <w:r>
        <w:t xml:space="preserve"> </w:t>
      </w:r>
      <w:proofErr w:type="spellStart"/>
      <w:r>
        <w:t>الاستحقاق</w:t>
      </w:r>
      <w:proofErr w:type="spellEnd"/>
    </w:p>
    <w:p w14:paraId="12D46274" w14:textId="77777777" w:rsidR="00953F03" w:rsidRDefault="00000000">
      <w:pPr>
        <w:pStyle w:val="ListBullet"/>
      </w:pPr>
      <w:proofErr w:type="spellStart"/>
      <w:r>
        <w:t>نسبة</w:t>
      </w:r>
      <w:proofErr w:type="spellEnd"/>
      <w:r>
        <w:t xml:space="preserve"> </w:t>
      </w:r>
      <w:proofErr w:type="spellStart"/>
      <w:r>
        <w:t>السداد</w:t>
      </w:r>
      <w:proofErr w:type="spellEnd"/>
    </w:p>
    <w:p w14:paraId="78D1C784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22E008D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بحث</w:t>
      </w:r>
      <w:proofErr w:type="spellEnd"/>
      <w:r>
        <w:rPr>
          <w:b/>
        </w:rPr>
        <w:t xml:space="preserve">: </w:t>
      </w:r>
      <w:proofErr w:type="spellStart"/>
      <w:r>
        <w:t>لتطبيق</w:t>
      </w:r>
      <w:proofErr w:type="spellEnd"/>
      <w:r>
        <w:t xml:space="preserve"> </w:t>
      </w:r>
      <w:proofErr w:type="spellStart"/>
      <w:r>
        <w:t>المعايير</w:t>
      </w:r>
      <w:proofErr w:type="spellEnd"/>
      <w:r>
        <w:t xml:space="preserve"> </w:t>
      </w:r>
      <w:proofErr w:type="spellStart"/>
      <w:r>
        <w:t>المحددة</w:t>
      </w:r>
      <w:proofErr w:type="spellEnd"/>
    </w:p>
    <w:p w14:paraId="07BF092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تصدير</w:t>
      </w:r>
      <w:proofErr w:type="spellEnd"/>
      <w:r>
        <w:rPr>
          <w:b/>
        </w:rPr>
        <w:t xml:space="preserve">: </w:t>
      </w:r>
      <w:proofErr w:type="spellStart"/>
      <w:r>
        <w:t>لتصدير</w:t>
      </w:r>
      <w:proofErr w:type="spellEnd"/>
      <w:r>
        <w:t xml:space="preserve"> </w:t>
      </w:r>
      <w:proofErr w:type="spellStart"/>
      <w:r>
        <w:t>التقرير</w:t>
      </w:r>
      <w:proofErr w:type="spellEnd"/>
      <w:r>
        <w:t xml:space="preserve"> (PDF, Excel)</w:t>
      </w:r>
    </w:p>
    <w:p w14:paraId="46CDEA3D" w14:textId="77777777" w:rsidR="00953F03" w:rsidRDefault="00000000">
      <w:r>
        <w:rPr>
          <w:b/>
        </w:rPr>
        <w:lastRenderedPageBreak/>
        <w:t xml:space="preserve">• </w:t>
      </w:r>
      <w:proofErr w:type="spellStart"/>
      <w:r>
        <w:rPr>
          <w:b/>
        </w:rPr>
        <w:t>طباعة</w:t>
      </w:r>
      <w:proofErr w:type="spellEnd"/>
      <w:r>
        <w:rPr>
          <w:b/>
        </w:rPr>
        <w:t xml:space="preserve">: </w:t>
      </w:r>
      <w:proofErr w:type="spellStart"/>
      <w:r>
        <w:t>لطباعة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64A0094A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إعادة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تعيين</w:t>
      </w:r>
      <w:proofErr w:type="spellEnd"/>
      <w:r>
        <w:rPr>
          <w:b/>
        </w:rPr>
        <w:t xml:space="preserve">: </w:t>
      </w:r>
      <w:proofErr w:type="spellStart"/>
      <w:r>
        <w:t>لمسح</w:t>
      </w:r>
      <w:proofErr w:type="spellEnd"/>
      <w:r>
        <w:t xml:space="preserve"> </w:t>
      </w:r>
      <w:proofErr w:type="spellStart"/>
      <w:r>
        <w:t>المعايير</w:t>
      </w:r>
      <w:proofErr w:type="spellEnd"/>
    </w:p>
    <w:p w14:paraId="6A9141A2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618FD750" w14:textId="77777777" w:rsidR="00953F03" w:rsidRDefault="00000000">
      <w:pPr>
        <w:pStyle w:val="ListBullet"/>
      </w:pPr>
      <w:r>
        <w:t>`Shared.API/Controllers/Reports/ProgressiveSalesInvoicesController`</w:t>
      </w:r>
    </w:p>
    <w:p w14:paraId="664414BE" w14:textId="77777777" w:rsidR="00953F03" w:rsidRDefault="00000000">
      <w:pPr>
        <w:pStyle w:val="Heading2"/>
      </w:pPr>
      <w:proofErr w:type="spellStart"/>
      <w:r>
        <w:t>التفاصيل</w:t>
      </w:r>
      <w:proofErr w:type="spellEnd"/>
      <w:r>
        <w:t xml:space="preserve"> </w:t>
      </w:r>
      <w:proofErr w:type="spellStart"/>
      <w:r>
        <w:t>التقنية</w:t>
      </w:r>
      <w:proofErr w:type="spellEnd"/>
    </w:p>
    <w:p w14:paraId="5CDCA074" w14:textId="77777777" w:rsidR="00953F03" w:rsidRDefault="00000000">
      <w:pPr>
        <w:pStyle w:val="ListBullet"/>
      </w:pPr>
      <w:proofErr w:type="spellStart"/>
      <w:r>
        <w:t>استعلام</w:t>
      </w:r>
      <w:proofErr w:type="spellEnd"/>
      <w:r>
        <w:t xml:space="preserve"> </w:t>
      </w:r>
      <w:proofErr w:type="spellStart"/>
      <w:r>
        <w:t>قاعدة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للحصول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البيع</w:t>
      </w:r>
      <w:proofErr w:type="spellEnd"/>
      <w:r>
        <w:t xml:space="preserve"> </w:t>
      </w:r>
      <w:proofErr w:type="spellStart"/>
      <w:r>
        <w:t>المرحلية</w:t>
      </w:r>
      <w:proofErr w:type="spellEnd"/>
    </w:p>
    <w:p w14:paraId="17045D68" w14:textId="77777777" w:rsidR="00953F03" w:rsidRDefault="00000000">
      <w:pPr>
        <w:pStyle w:val="ListBullet"/>
      </w:pPr>
      <w:proofErr w:type="spellStart"/>
      <w:r>
        <w:t>حساب</w:t>
      </w:r>
      <w:proofErr w:type="spellEnd"/>
      <w:r>
        <w:t xml:space="preserve"> </w:t>
      </w:r>
      <w:proofErr w:type="spellStart"/>
      <w:r>
        <w:t>نسب</w:t>
      </w:r>
      <w:proofErr w:type="spellEnd"/>
      <w:r>
        <w:t xml:space="preserve"> </w:t>
      </w:r>
      <w:proofErr w:type="spellStart"/>
      <w:r>
        <w:t>السداد</w:t>
      </w:r>
      <w:proofErr w:type="spellEnd"/>
    </w:p>
    <w:p w14:paraId="1D801B67" w14:textId="77777777" w:rsidR="00953F03" w:rsidRDefault="00000000">
      <w:pPr>
        <w:pStyle w:val="ListBullet"/>
      </w:pPr>
      <w:proofErr w:type="spellStart"/>
      <w:r>
        <w:t>تصفية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المعايير</w:t>
      </w:r>
      <w:proofErr w:type="spellEnd"/>
      <w:r>
        <w:t xml:space="preserve"> </w:t>
      </w:r>
      <w:proofErr w:type="spellStart"/>
      <w:r>
        <w:t>المحددة</w:t>
      </w:r>
      <w:proofErr w:type="spellEnd"/>
    </w:p>
    <w:p w14:paraId="56A7EFDF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بتنسيقات</w:t>
      </w:r>
      <w:proofErr w:type="spellEnd"/>
      <w:r>
        <w:t xml:space="preserve"> </w:t>
      </w:r>
      <w:proofErr w:type="spellStart"/>
      <w:r>
        <w:t>مختلفة</w:t>
      </w:r>
      <w:proofErr w:type="spellEnd"/>
    </w:p>
    <w:p w14:paraId="03AA135C" w14:textId="77777777" w:rsidR="00953F03" w:rsidRDefault="00953F03"/>
    <w:p w14:paraId="2EB55FA1" w14:textId="77777777" w:rsidR="00953F03" w:rsidRDefault="00000000">
      <w:r>
        <w:t>──────────────────────────────</w:t>
      </w:r>
    </w:p>
    <w:p w14:paraId="7F226798" w14:textId="77777777" w:rsidR="00953F03" w:rsidRDefault="00953F03"/>
    <w:p w14:paraId="65ED36B1" w14:textId="77777777" w:rsidR="00953F03" w:rsidRDefault="00000000">
      <w:pPr>
        <w:pStyle w:val="Heading2"/>
      </w:pPr>
      <w:proofErr w:type="spellStart"/>
      <w:r>
        <w:t>متابعة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مشتريات</w:t>
      </w:r>
      <w:proofErr w:type="spellEnd"/>
      <w:r>
        <w:t xml:space="preserve"> </w:t>
      </w:r>
      <w:proofErr w:type="spellStart"/>
      <w:r>
        <w:t>مرحلية</w:t>
      </w:r>
      <w:proofErr w:type="spellEnd"/>
    </w:p>
    <w:p w14:paraId="58580389" w14:textId="741F6CD0" w:rsidR="00953F03" w:rsidRDefault="00953F03">
      <w:pPr>
        <w:jc w:val="center"/>
      </w:pPr>
    </w:p>
    <w:p w14:paraId="438C7370" w14:textId="77777777" w:rsidR="00953F03" w:rsidRDefault="00000000">
      <w:pPr>
        <w:pStyle w:val="Heading1"/>
        <w:jc w:val="center"/>
      </w:pPr>
      <w:proofErr w:type="spellStart"/>
      <w:r>
        <w:t>متابعة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مشتريات</w:t>
      </w:r>
      <w:proofErr w:type="spellEnd"/>
      <w:r>
        <w:t xml:space="preserve"> </w:t>
      </w:r>
      <w:proofErr w:type="spellStart"/>
      <w:r>
        <w:t>مرحلية</w:t>
      </w:r>
      <w:proofErr w:type="spellEnd"/>
    </w:p>
    <w:p w14:paraId="7E357344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6393E0E7" w14:textId="77777777" w:rsidR="00953F03" w:rsidRDefault="00000000">
      <w:proofErr w:type="spellStart"/>
      <w:r>
        <w:t>تقرير</w:t>
      </w:r>
      <w:proofErr w:type="spellEnd"/>
      <w:r>
        <w:t xml:space="preserve"> </w:t>
      </w:r>
      <w:proofErr w:type="spellStart"/>
      <w:r>
        <w:t>يعرض</w:t>
      </w:r>
      <w:proofErr w:type="spellEnd"/>
      <w:r>
        <w:t xml:space="preserve"> </w:t>
      </w:r>
      <w:proofErr w:type="spellStart"/>
      <w:r>
        <w:t>متابعة</w:t>
      </w:r>
      <w:proofErr w:type="spellEnd"/>
      <w:r>
        <w:t xml:space="preserve">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المشتريات</w:t>
      </w:r>
      <w:proofErr w:type="spellEnd"/>
      <w:r>
        <w:t xml:space="preserve"> </w:t>
      </w:r>
      <w:proofErr w:type="spellStart"/>
      <w:r>
        <w:t>المرحلية</w:t>
      </w:r>
      <w:proofErr w:type="spellEnd"/>
      <w:r>
        <w:t xml:space="preserve"> </w:t>
      </w:r>
      <w:proofErr w:type="spellStart"/>
      <w:r>
        <w:t>وحالتها</w:t>
      </w:r>
      <w:proofErr w:type="spellEnd"/>
      <w:r>
        <w:t>.</w:t>
      </w:r>
    </w:p>
    <w:p w14:paraId="3B27D8A8" w14:textId="77777777" w:rsidR="00953F03" w:rsidRDefault="00000000">
      <w:pPr>
        <w:pStyle w:val="Heading2"/>
      </w:pPr>
      <w:proofErr w:type="spellStart"/>
      <w:r>
        <w:t>الوظائف</w:t>
      </w:r>
      <w:proofErr w:type="spellEnd"/>
    </w:p>
    <w:p w14:paraId="02AF7D9A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متابعة</w:t>
      </w:r>
      <w:proofErr w:type="spellEnd"/>
      <w:r>
        <w:t xml:space="preserve">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المشتريات</w:t>
      </w:r>
      <w:proofErr w:type="spellEnd"/>
      <w:r>
        <w:t xml:space="preserve"> </w:t>
      </w:r>
      <w:proofErr w:type="spellStart"/>
      <w:r>
        <w:t>المرحلية</w:t>
      </w:r>
      <w:proofErr w:type="spellEnd"/>
    </w:p>
    <w:p w14:paraId="217224E2" w14:textId="77777777" w:rsidR="00953F03" w:rsidRDefault="00000000">
      <w:pPr>
        <w:pStyle w:val="ListBullet"/>
      </w:pPr>
      <w:proofErr w:type="spellStart"/>
      <w:r>
        <w:t>متابعة</w:t>
      </w:r>
      <w:proofErr w:type="spellEnd"/>
      <w:r>
        <w:t xml:space="preserve"> </w:t>
      </w:r>
      <w:proofErr w:type="spellStart"/>
      <w:r>
        <w:t>المدفوعات</w:t>
      </w:r>
      <w:proofErr w:type="spellEnd"/>
    </w:p>
    <w:p w14:paraId="32FDC4D3" w14:textId="77777777" w:rsidR="00953F03" w:rsidRDefault="00000000">
      <w:pPr>
        <w:pStyle w:val="ListBullet"/>
      </w:pPr>
      <w:proofErr w:type="spellStart"/>
      <w:r>
        <w:t>تحليل</w:t>
      </w:r>
      <w:proofErr w:type="spellEnd"/>
      <w:r>
        <w:t xml:space="preserve"> </w:t>
      </w:r>
      <w:proofErr w:type="spellStart"/>
      <w:r>
        <w:t>التكاليف</w:t>
      </w:r>
      <w:proofErr w:type="spellEnd"/>
    </w:p>
    <w:p w14:paraId="4C74B183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33CAC6C8" w14:textId="77777777" w:rsidR="00953F03" w:rsidRDefault="00000000">
      <w:pPr>
        <w:pStyle w:val="Heading2"/>
      </w:pPr>
      <w:proofErr w:type="spellStart"/>
      <w:r>
        <w:t>المعايير</w:t>
      </w:r>
      <w:proofErr w:type="spellEnd"/>
    </w:p>
    <w:p w14:paraId="0538B87B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من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تاريخ</w:t>
      </w:r>
      <w:proofErr w:type="spellEnd"/>
      <w:r>
        <w:rPr>
          <w:b/>
        </w:rPr>
        <w:t xml:space="preserve">: 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بداية</w:t>
      </w:r>
      <w:proofErr w:type="spellEnd"/>
      <w:r>
        <w:t xml:space="preserve"> </w:t>
      </w:r>
      <w:proofErr w:type="spellStart"/>
      <w:r>
        <w:t>الفترة</w:t>
      </w:r>
      <w:proofErr w:type="spellEnd"/>
    </w:p>
    <w:p w14:paraId="6C0A07A5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إلى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تاريخ</w:t>
      </w:r>
      <w:proofErr w:type="spellEnd"/>
      <w:r>
        <w:rPr>
          <w:b/>
        </w:rPr>
        <w:t xml:space="preserve">: 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نهاية</w:t>
      </w:r>
      <w:proofErr w:type="spellEnd"/>
      <w:r>
        <w:t xml:space="preserve"> </w:t>
      </w:r>
      <w:proofErr w:type="spellStart"/>
      <w:r>
        <w:t>الفترة</w:t>
      </w:r>
      <w:proofErr w:type="spellEnd"/>
    </w:p>
    <w:p w14:paraId="57D43149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المورد</w:t>
      </w:r>
      <w:proofErr w:type="spellEnd"/>
      <w:r>
        <w:rPr>
          <w:b/>
        </w:rPr>
        <w:t xml:space="preserve">: </w:t>
      </w: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المورد</w:t>
      </w:r>
      <w:proofErr w:type="spellEnd"/>
    </w:p>
    <w:p w14:paraId="0273B06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حالة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الفاتورة</w:t>
      </w:r>
      <w:proofErr w:type="spellEnd"/>
      <w:r>
        <w:rPr>
          <w:b/>
        </w:rPr>
        <w:t xml:space="preserve">: </w:t>
      </w: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حالة</w:t>
      </w:r>
      <w:proofErr w:type="spellEnd"/>
      <w:r>
        <w:t xml:space="preserve"> </w:t>
      </w:r>
      <w:proofErr w:type="spellStart"/>
      <w:r>
        <w:t>الفاتورة</w:t>
      </w:r>
      <w:proofErr w:type="spellEnd"/>
    </w:p>
    <w:p w14:paraId="2B428AE7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نوع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الفاتورة</w:t>
      </w:r>
      <w:proofErr w:type="spellEnd"/>
      <w:r>
        <w:rPr>
          <w:b/>
        </w:rPr>
        <w:t xml:space="preserve">: </w:t>
      </w: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نوع</w:t>
      </w:r>
      <w:proofErr w:type="spellEnd"/>
      <w:r>
        <w:t xml:space="preserve"> </w:t>
      </w:r>
      <w:proofErr w:type="spellStart"/>
      <w:r>
        <w:t>الفاتورة</w:t>
      </w:r>
      <w:proofErr w:type="spellEnd"/>
    </w:p>
    <w:p w14:paraId="32D77798" w14:textId="77777777" w:rsidR="00953F03" w:rsidRDefault="00000000">
      <w:pPr>
        <w:pStyle w:val="Heading2"/>
      </w:pPr>
      <w:proofErr w:type="spellStart"/>
      <w:r>
        <w:lastRenderedPageBreak/>
        <w:t>البيانات</w:t>
      </w:r>
      <w:proofErr w:type="spellEnd"/>
      <w:r>
        <w:t xml:space="preserve"> </w:t>
      </w:r>
      <w:proofErr w:type="spellStart"/>
      <w:r>
        <w:t>المعروضة</w:t>
      </w:r>
      <w:proofErr w:type="spellEnd"/>
    </w:p>
    <w:p w14:paraId="0F13CB21" w14:textId="77777777" w:rsidR="00953F03" w:rsidRDefault="00000000">
      <w:pPr>
        <w:pStyle w:val="ListBullet"/>
      </w:pPr>
      <w:proofErr w:type="spellStart"/>
      <w:r>
        <w:t>رقم</w:t>
      </w:r>
      <w:proofErr w:type="spellEnd"/>
      <w:r>
        <w:t xml:space="preserve"> </w:t>
      </w:r>
      <w:proofErr w:type="spellStart"/>
      <w:r>
        <w:t>الفاتورة</w:t>
      </w:r>
      <w:proofErr w:type="spellEnd"/>
    </w:p>
    <w:p w14:paraId="05645A5A" w14:textId="77777777" w:rsidR="00953F03" w:rsidRDefault="00000000">
      <w:pPr>
        <w:pStyle w:val="ListBullet"/>
      </w:pPr>
      <w:proofErr w:type="spellStart"/>
      <w:r>
        <w:t>التاريخ</w:t>
      </w:r>
      <w:proofErr w:type="spellEnd"/>
    </w:p>
    <w:p w14:paraId="75EAEC5C" w14:textId="77777777" w:rsidR="00953F03" w:rsidRDefault="00000000">
      <w:pPr>
        <w:pStyle w:val="ListBullet"/>
      </w:pPr>
      <w:proofErr w:type="spellStart"/>
      <w:r>
        <w:t>المورد</w:t>
      </w:r>
      <w:proofErr w:type="spellEnd"/>
    </w:p>
    <w:p w14:paraId="507A7211" w14:textId="77777777" w:rsidR="00953F03" w:rsidRDefault="00000000">
      <w:pPr>
        <w:pStyle w:val="ListBullet"/>
      </w:pPr>
      <w:proofErr w:type="spellStart"/>
      <w:r>
        <w:t>القيمة</w:t>
      </w:r>
      <w:proofErr w:type="spellEnd"/>
      <w:r>
        <w:t xml:space="preserve"> </w:t>
      </w:r>
      <w:proofErr w:type="spellStart"/>
      <w:r>
        <w:t>الإجمالية</w:t>
      </w:r>
      <w:proofErr w:type="spellEnd"/>
    </w:p>
    <w:p w14:paraId="0476DE8E" w14:textId="77777777" w:rsidR="00953F03" w:rsidRDefault="00000000">
      <w:pPr>
        <w:pStyle w:val="ListBullet"/>
      </w:pPr>
      <w:proofErr w:type="spellStart"/>
      <w:r>
        <w:t>المدفوع</w:t>
      </w:r>
      <w:proofErr w:type="spellEnd"/>
    </w:p>
    <w:p w14:paraId="5F44A209" w14:textId="77777777" w:rsidR="00953F03" w:rsidRDefault="00000000">
      <w:pPr>
        <w:pStyle w:val="ListBullet"/>
      </w:pPr>
      <w:proofErr w:type="spellStart"/>
      <w:r>
        <w:t>المتبقي</w:t>
      </w:r>
      <w:proofErr w:type="spellEnd"/>
    </w:p>
    <w:p w14:paraId="670912CD" w14:textId="77777777" w:rsidR="00953F03" w:rsidRDefault="00000000">
      <w:pPr>
        <w:pStyle w:val="ListBullet"/>
      </w:pPr>
      <w:proofErr w:type="spellStart"/>
      <w:r>
        <w:t>حالة</w:t>
      </w:r>
      <w:proofErr w:type="spellEnd"/>
      <w:r>
        <w:t xml:space="preserve"> </w:t>
      </w:r>
      <w:proofErr w:type="spellStart"/>
      <w:r>
        <w:t>الفاتورة</w:t>
      </w:r>
      <w:proofErr w:type="spellEnd"/>
    </w:p>
    <w:p w14:paraId="62233303" w14:textId="77777777" w:rsidR="00953F03" w:rsidRDefault="00000000">
      <w:pPr>
        <w:pStyle w:val="ListBullet"/>
      </w:pPr>
      <w:proofErr w:type="spellStart"/>
      <w:r>
        <w:t>تاريخ</w:t>
      </w:r>
      <w:proofErr w:type="spellEnd"/>
      <w:r>
        <w:t xml:space="preserve"> </w:t>
      </w:r>
      <w:proofErr w:type="spellStart"/>
      <w:r>
        <w:t>الاستحقاق</w:t>
      </w:r>
      <w:proofErr w:type="spellEnd"/>
    </w:p>
    <w:p w14:paraId="7B68F38C" w14:textId="77777777" w:rsidR="00953F03" w:rsidRDefault="00000000">
      <w:pPr>
        <w:pStyle w:val="ListBullet"/>
      </w:pPr>
      <w:proofErr w:type="spellStart"/>
      <w:r>
        <w:t>نسبة</w:t>
      </w:r>
      <w:proofErr w:type="spellEnd"/>
      <w:r>
        <w:t xml:space="preserve"> </w:t>
      </w:r>
      <w:proofErr w:type="spellStart"/>
      <w:r>
        <w:t>السداد</w:t>
      </w:r>
      <w:proofErr w:type="spellEnd"/>
    </w:p>
    <w:p w14:paraId="04542C90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2C3E369A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بحث</w:t>
      </w:r>
      <w:proofErr w:type="spellEnd"/>
      <w:r>
        <w:rPr>
          <w:b/>
        </w:rPr>
        <w:t xml:space="preserve">: </w:t>
      </w:r>
      <w:proofErr w:type="spellStart"/>
      <w:r>
        <w:t>لتطبيق</w:t>
      </w:r>
      <w:proofErr w:type="spellEnd"/>
      <w:r>
        <w:t xml:space="preserve"> </w:t>
      </w:r>
      <w:proofErr w:type="spellStart"/>
      <w:r>
        <w:t>المعايير</w:t>
      </w:r>
      <w:proofErr w:type="spellEnd"/>
      <w:r>
        <w:t xml:space="preserve"> </w:t>
      </w:r>
      <w:proofErr w:type="spellStart"/>
      <w:r>
        <w:t>المحددة</w:t>
      </w:r>
      <w:proofErr w:type="spellEnd"/>
    </w:p>
    <w:p w14:paraId="69C184D0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تصدير</w:t>
      </w:r>
      <w:proofErr w:type="spellEnd"/>
      <w:r>
        <w:rPr>
          <w:b/>
        </w:rPr>
        <w:t xml:space="preserve">: </w:t>
      </w:r>
      <w:proofErr w:type="spellStart"/>
      <w:r>
        <w:t>لتصدير</w:t>
      </w:r>
      <w:proofErr w:type="spellEnd"/>
      <w:r>
        <w:t xml:space="preserve"> </w:t>
      </w:r>
      <w:proofErr w:type="spellStart"/>
      <w:r>
        <w:t>التقرير</w:t>
      </w:r>
      <w:proofErr w:type="spellEnd"/>
      <w:r>
        <w:t xml:space="preserve"> (PDF, Excel)</w:t>
      </w:r>
    </w:p>
    <w:p w14:paraId="40111BB8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طباعة</w:t>
      </w:r>
      <w:proofErr w:type="spellEnd"/>
      <w:r>
        <w:rPr>
          <w:b/>
        </w:rPr>
        <w:t xml:space="preserve">: </w:t>
      </w:r>
      <w:proofErr w:type="spellStart"/>
      <w:r>
        <w:t>لطباعة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6B613ADB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إعادة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تعيين</w:t>
      </w:r>
      <w:proofErr w:type="spellEnd"/>
      <w:r>
        <w:rPr>
          <w:b/>
        </w:rPr>
        <w:t xml:space="preserve">: </w:t>
      </w:r>
      <w:proofErr w:type="spellStart"/>
      <w:r>
        <w:t>لمسح</w:t>
      </w:r>
      <w:proofErr w:type="spellEnd"/>
      <w:r>
        <w:t xml:space="preserve"> </w:t>
      </w:r>
      <w:proofErr w:type="spellStart"/>
      <w:r>
        <w:t>المعايير</w:t>
      </w:r>
      <w:proofErr w:type="spellEnd"/>
    </w:p>
    <w:p w14:paraId="0C1BDBAC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23C70F8E" w14:textId="77777777" w:rsidR="00953F03" w:rsidRDefault="00000000">
      <w:pPr>
        <w:pStyle w:val="ListBullet"/>
      </w:pPr>
      <w:r>
        <w:t>`Shared.API/Controllers/Reports/ProgressivePurchaseInvoicesController`</w:t>
      </w:r>
    </w:p>
    <w:p w14:paraId="26AC8BA9" w14:textId="77777777" w:rsidR="00953F03" w:rsidRDefault="00000000">
      <w:pPr>
        <w:pStyle w:val="Heading2"/>
      </w:pPr>
      <w:proofErr w:type="spellStart"/>
      <w:r>
        <w:t>التفاصيل</w:t>
      </w:r>
      <w:proofErr w:type="spellEnd"/>
      <w:r>
        <w:t xml:space="preserve"> </w:t>
      </w:r>
      <w:proofErr w:type="spellStart"/>
      <w:r>
        <w:t>التقنية</w:t>
      </w:r>
      <w:proofErr w:type="spellEnd"/>
    </w:p>
    <w:p w14:paraId="44769A67" w14:textId="77777777" w:rsidR="00953F03" w:rsidRDefault="00000000">
      <w:pPr>
        <w:pStyle w:val="ListBullet"/>
      </w:pPr>
      <w:proofErr w:type="spellStart"/>
      <w:r>
        <w:t>استعلام</w:t>
      </w:r>
      <w:proofErr w:type="spellEnd"/>
      <w:r>
        <w:t xml:space="preserve"> </w:t>
      </w:r>
      <w:proofErr w:type="spellStart"/>
      <w:r>
        <w:t>قاعدة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للحصول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المشتريات</w:t>
      </w:r>
      <w:proofErr w:type="spellEnd"/>
      <w:r>
        <w:t xml:space="preserve"> </w:t>
      </w:r>
      <w:proofErr w:type="spellStart"/>
      <w:r>
        <w:t>المرحلية</w:t>
      </w:r>
      <w:proofErr w:type="spellEnd"/>
    </w:p>
    <w:p w14:paraId="150E2A40" w14:textId="77777777" w:rsidR="00953F03" w:rsidRDefault="00000000">
      <w:pPr>
        <w:pStyle w:val="ListBullet"/>
      </w:pPr>
      <w:proofErr w:type="spellStart"/>
      <w:r>
        <w:t>حساب</w:t>
      </w:r>
      <w:proofErr w:type="spellEnd"/>
      <w:r>
        <w:t xml:space="preserve"> </w:t>
      </w:r>
      <w:proofErr w:type="spellStart"/>
      <w:r>
        <w:t>نسب</w:t>
      </w:r>
      <w:proofErr w:type="spellEnd"/>
      <w:r>
        <w:t xml:space="preserve"> </w:t>
      </w:r>
      <w:proofErr w:type="spellStart"/>
      <w:r>
        <w:t>السداد</w:t>
      </w:r>
      <w:proofErr w:type="spellEnd"/>
    </w:p>
    <w:p w14:paraId="5B77A201" w14:textId="77777777" w:rsidR="00953F03" w:rsidRDefault="00000000">
      <w:pPr>
        <w:pStyle w:val="ListBullet"/>
      </w:pPr>
      <w:proofErr w:type="spellStart"/>
      <w:r>
        <w:t>تصفية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المعايير</w:t>
      </w:r>
      <w:proofErr w:type="spellEnd"/>
      <w:r>
        <w:t xml:space="preserve"> </w:t>
      </w:r>
      <w:proofErr w:type="spellStart"/>
      <w:r>
        <w:t>المحددة</w:t>
      </w:r>
      <w:proofErr w:type="spellEnd"/>
    </w:p>
    <w:p w14:paraId="178EE884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بتنسيقات</w:t>
      </w:r>
      <w:proofErr w:type="spellEnd"/>
      <w:r>
        <w:t xml:space="preserve"> </w:t>
      </w:r>
      <w:proofErr w:type="spellStart"/>
      <w:r>
        <w:t>مختلفة</w:t>
      </w:r>
      <w:proofErr w:type="spellEnd"/>
    </w:p>
    <w:p w14:paraId="607AD5DC" w14:textId="77777777" w:rsidR="00953F03" w:rsidRDefault="00953F03"/>
    <w:p w14:paraId="636B44D1" w14:textId="77777777" w:rsidR="00953F03" w:rsidRDefault="00000000">
      <w:r>
        <w:t>──────────────────────────────</w:t>
      </w:r>
    </w:p>
    <w:p w14:paraId="253BF559" w14:textId="77777777" w:rsidR="00953F03" w:rsidRDefault="00953F03"/>
    <w:p w14:paraId="08400EA2" w14:textId="77777777" w:rsidR="00953F03" w:rsidRDefault="00000000">
      <w:pPr>
        <w:pStyle w:val="Heading2"/>
      </w:pPr>
      <w:proofErr w:type="spellStart"/>
      <w:r>
        <w:t>متابعة</w:t>
      </w:r>
      <w:proofErr w:type="spellEnd"/>
      <w:r>
        <w:t xml:space="preserve"> </w:t>
      </w:r>
      <w:proofErr w:type="spellStart"/>
      <w:r>
        <w:t>مرتجع</w:t>
      </w:r>
      <w:proofErr w:type="spellEnd"/>
      <w:r>
        <w:t xml:space="preserve"> </w:t>
      </w:r>
      <w:proofErr w:type="spellStart"/>
      <w:r>
        <w:t>كميات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مرحلية</w:t>
      </w:r>
      <w:proofErr w:type="spellEnd"/>
    </w:p>
    <w:p w14:paraId="1C7E1247" w14:textId="749E55DB" w:rsidR="00953F03" w:rsidRDefault="00953F03">
      <w:pPr>
        <w:jc w:val="center"/>
      </w:pPr>
    </w:p>
    <w:p w14:paraId="2B8FF4D4" w14:textId="77777777" w:rsidR="00953F03" w:rsidRDefault="00000000">
      <w:pPr>
        <w:pStyle w:val="Heading1"/>
        <w:jc w:val="center"/>
      </w:pPr>
      <w:proofErr w:type="spellStart"/>
      <w:r>
        <w:t>متابعة</w:t>
      </w:r>
      <w:proofErr w:type="spellEnd"/>
      <w:r>
        <w:t xml:space="preserve"> </w:t>
      </w:r>
      <w:proofErr w:type="spellStart"/>
      <w:r>
        <w:t>مرتجع</w:t>
      </w:r>
      <w:proofErr w:type="spellEnd"/>
      <w:r>
        <w:t xml:space="preserve"> </w:t>
      </w:r>
      <w:proofErr w:type="spellStart"/>
      <w:r>
        <w:t>كميات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مرحلية</w:t>
      </w:r>
      <w:proofErr w:type="spellEnd"/>
    </w:p>
    <w:p w14:paraId="4CB023FC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1C615284" w14:textId="77777777" w:rsidR="00953F03" w:rsidRDefault="00000000">
      <w:proofErr w:type="spellStart"/>
      <w:r>
        <w:t>تقرير</w:t>
      </w:r>
      <w:proofErr w:type="spellEnd"/>
      <w:r>
        <w:t xml:space="preserve"> </w:t>
      </w:r>
      <w:proofErr w:type="spellStart"/>
      <w:r>
        <w:t>يعرض</w:t>
      </w:r>
      <w:proofErr w:type="spellEnd"/>
      <w:r>
        <w:t xml:space="preserve"> </w:t>
      </w:r>
      <w:proofErr w:type="spellStart"/>
      <w:r>
        <w:t>متابعة</w:t>
      </w:r>
      <w:proofErr w:type="spellEnd"/>
      <w:r>
        <w:t xml:space="preserve"> </w:t>
      </w:r>
      <w:proofErr w:type="spellStart"/>
      <w:r>
        <w:t>مرتجعات</w:t>
      </w:r>
      <w:proofErr w:type="spellEnd"/>
      <w:r>
        <w:t xml:space="preserve"> </w:t>
      </w:r>
      <w:proofErr w:type="spellStart"/>
      <w:r>
        <w:t>الكميات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البيع</w:t>
      </w:r>
      <w:proofErr w:type="spellEnd"/>
      <w:r>
        <w:t xml:space="preserve"> </w:t>
      </w:r>
      <w:proofErr w:type="spellStart"/>
      <w:r>
        <w:t>المرحلية</w:t>
      </w:r>
      <w:proofErr w:type="spellEnd"/>
      <w:r>
        <w:t>.</w:t>
      </w:r>
    </w:p>
    <w:p w14:paraId="5CA74EDE" w14:textId="77777777" w:rsidR="00953F03" w:rsidRDefault="00000000">
      <w:pPr>
        <w:pStyle w:val="Heading2"/>
      </w:pPr>
      <w:proofErr w:type="spellStart"/>
      <w:r>
        <w:lastRenderedPageBreak/>
        <w:t>الوظائف</w:t>
      </w:r>
      <w:proofErr w:type="spellEnd"/>
    </w:p>
    <w:p w14:paraId="19898E57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متابعة</w:t>
      </w:r>
      <w:proofErr w:type="spellEnd"/>
      <w:r>
        <w:t xml:space="preserve"> </w:t>
      </w:r>
      <w:proofErr w:type="spellStart"/>
      <w:r>
        <w:t>مرتجعات</w:t>
      </w:r>
      <w:proofErr w:type="spellEnd"/>
      <w:r>
        <w:t xml:space="preserve"> </w:t>
      </w:r>
      <w:proofErr w:type="spellStart"/>
      <w:r>
        <w:t>الكميات</w:t>
      </w:r>
      <w:proofErr w:type="spellEnd"/>
    </w:p>
    <w:p w14:paraId="4D266477" w14:textId="77777777" w:rsidR="00953F03" w:rsidRDefault="00000000">
      <w:pPr>
        <w:pStyle w:val="ListBullet"/>
      </w:pPr>
      <w:proofErr w:type="spellStart"/>
      <w:r>
        <w:t>تحليل</w:t>
      </w:r>
      <w:proofErr w:type="spellEnd"/>
      <w:r>
        <w:t xml:space="preserve"> </w:t>
      </w:r>
      <w:proofErr w:type="spellStart"/>
      <w:r>
        <w:t>أسباب</w:t>
      </w:r>
      <w:proofErr w:type="spellEnd"/>
      <w:r>
        <w:t xml:space="preserve"> </w:t>
      </w:r>
      <w:proofErr w:type="spellStart"/>
      <w:r>
        <w:t>المرتجعات</w:t>
      </w:r>
      <w:proofErr w:type="spellEnd"/>
    </w:p>
    <w:p w14:paraId="54E9004C" w14:textId="77777777" w:rsidR="00953F03" w:rsidRDefault="00000000">
      <w:pPr>
        <w:pStyle w:val="ListBullet"/>
      </w:pPr>
      <w:proofErr w:type="spellStart"/>
      <w:r>
        <w:t>متابعة</w:t>
      </w:r>
      <w:proofErr w:type="spellEnd"/>
      <w:r>
        <w:t xml:space="preserve"> </w:t>
      </w:r>
      <w:proofErr w:type="spellStart"/>
      <w:r>
        <w:t>التأثير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الفواتير</w:t>
      </w:r>
      <w:proofErr w:type="spellEnd"/>
    </w:p>
    <w:p w14:paraId="09BD4000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3C4CF20D" w14:textId="77777777" w:rsidR="00953F03" w:rsidRDefault="00000000">
      <w:pPr>
        <w:pStyle w:val="Heading2"/>
      </w:pPr>
      <w:proofErr w:type="spellStart"/>
      <w:r>
        <w:t>المعايير</w:t>
      </w:r>
      <w:proofErr w:type="spellEnd"/>
    </w:p>
    <w:p w14:paraId="6EEEC372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من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تاريخ</w:t>
      </w:r>
      <w:proofErr w:type="spellEnd"/>
      <w:r>
        <w:rPr>
          <w:b/>
        </w:rPr>
        <w:t xml:space="preserve">: 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بداية</w:t>
      </w:r>
      <w:proofErr w:type="spellEnd"/>
      <w:r>
        <w:t xml:space="preserve"> </w:t>
      </w:r>
      <w:proofErr w:type="spellStart"/>
      <w:r>
        <w:t>الفترة</w:t>
      </w:r>
      <w:proofErr w:type="spellEnd"/>
    </w:p>
    <w:p w14:paraId="58CCEDBD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إلى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تاريخ</w:t>
      </w:r>
      <w:proofErr w:type="spellEnd"/>
      <w:r>
        <w:rPr>
          <w:b/>
        </w:rPr>
        <w:t xml:space="preserve">: 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نهاية</w:t>
      </w:r>
      <w:proofErr w:type="spellEnd"/>
      <w:r>
        <w:t xml:space="preserve"> </w:t>
      </w:r>
      <w:proofErr w:type="spellStart"/>
      <w:r>
        <w:t>الفترة</w:t>
      </w:r>
      <w:proofErr w:type="spellEnd"/>
    </w:p>
    <w:p w14:paraId="48C9592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العميل</w:t>
      </w:r>
      <w:proofErr w:type="spellEnd"/>
      <w:r>
        <w:rPr>
          <w:b/>
        </w:rPr>
        <w:t xml:space="preserve">: </w:t>
      </w: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العميل</w:t>
      </w:r>
      <w:proofErr w:type="spellEnd"/>
    </w:p>
    <w:p w14:paraId="6F6D2F49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سبب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المرتجع</w:t>
      </w:r>
      <w:proofErr w:type="spellEnd"/>
      <w:r>
        <w:rPr>
          <w:b/>
        </w:rPr>
        <w:t xml:space="preserve">: </w:t>
      </w: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سبب</w:t>
      </w:r>
      <w:proofErr w:type="spellEnd"/>
      <w:r>
        <w:t xml:space="preserve"> </w:t>
      </w:r>
      <w:proofErr w:type="spellStart"/>
      <w:r>
        <w:t>المرتجع</w:t>
      </w:r>
      <w:proofErr w:type="spellEnd"/>
    </w:p>
    <w:p w14:paraId="4ABBFDBA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حالة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المرتجع</w:t>
      </w:r>
      <w:proofErr w:type="spellEnd"/>
      <w:r>
        <w:rPr>
          <w:b/>
        </w:rPr>
        <w:t xml:space="preserve">: </w:t>
      </w: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حالة</w:t>
      </w:r>
      <w:proofErr w:type="spellEnd"/>
      <w:r>
        <w:t xml:space="preserve"> </w:t>
      </w:r>
      <w:proofErr w:type="spellStart"/>
      <w:r>
        <w:t>المرتجع</w:t>
      </w:r>
      <w:proofErr w:type="spellEnd"/>
    </w:p>
    <w:p w14:paraId="2901AC4D" w14:textId="77777777" w:rsidR="00953F03" w:rsidRDefault="00000000">
      <w:pPr>
        <w:pStyle w:val="Heading2"/>
      </w:pPr>
      <w:proofErr w:type="spellStart"/>
      <w:r>
        <w:t>البيانات</w:t>
      </w:r>
      <w:proofErr w:type="spellEnd"/>
      <w:r>
        <w:t xml:space="preserve"> </w:t>
      </w:r>
      <w:proofErr w:type="spellStart"/>
      <w:r>
        <w:t>المعروضة</w:t>
      </w:r>
      <w:proofErr w:type="spellEnd"/>
    </w:p>
    <w:p w14:paraId="403BD6BF" w14:textId="77777777" w:rsidR="00953F03" w:rsidRDefault="00000000">
      <w:pPr>
        <w:pStyle w:val="ListBullet"/>
      </w:pPr>
      <w:proofErr w:type="spellStart"/>
      <w:r>
        <w:t>رقم</w:t>
      </w:r>
      <w:proofErr w:type="spellEnd"/>
      <w:r>
        <w:t xml:space="preserve"> </w:t>
      </w:r>
      <w:proofErr w:type="spellStart"/>
      <w:r>
        <w:t>المرتجع</w:t>
      </w:r>
      <w:proofErr w:type="spellEnd"/>
    </w:p>
    <w:p w14:paraId="52AA2FE2" w14:textId="77777777" w:rsidR="00953F03" w:rsidRDefault="00000000">
      <w:pPr>
        <w:pStyle w:val="ListBullet"/>
      </w:pPr>
      <w:proofErr w:type="spellStart"/>
      <w:r>
        <w:t>التاريخ</w:t>
      </w:r>
      <w:proofErr w:type="spellEnd"/>
    </w:p>
    <w:p w14:paraId="65FBCA6A" w14:textId="77777777" w:rsidR="00953F03" w:rsidRDefault="00000000">
      <w:pPr>
        <w:pStyle w:val="ListBullet"/>
      </w:pPr>
      <w:proofErr w:type="spellStart"/>
      <w:r>
        <w:t>العميل</w:t>
      </w:r>
      <w:proofErr w:type="spellEnd"/>
    </w:p>
    <w:p w14:paraId="07913222" w14:textId="77777777" w:rsidR="00953F03" w:rsidRDefault="00000000">
      <w:pPr>
        <w:pStyle w:val="ListBullet"/>
      </w:pPr>
      <w:proofErr w:type="spellStart"/>
      <w:r>
        <w:t>رقم</w:t>
      </w:r>
      <w:proofErr w:type="spellEnd"/>
      <w:r>
        <w:t xml:space="preserve"> </w:t>
      </w:r>
      <w:proofErr w:type="spellStart"/>
      <w:r>
        <w:t>الفاتورة</w:t>
      </w:r>
      <w:proofErr w:type="spellEnd"/>
      <w:r>
        <w:t xml:space="preserve"> </w:t>
      </w:r>
      <w:proofErr w:type="spellStart"/>
      <w:r>
        <w:t>المرحلية</w:t>
      </w:r>
      <w:proofErr w:type="spellEnd"/>
    </w:p>
    <w:p w14:paraId="683CEBDC" w14:textId="77777777" w:rsidR="00953F03" w:rsidRDefault="00000000">
      <w:pPr>
        <w:pStyle w:val="ListBullet"/>
      </w:pPr>
      <w:proofErr w:type="spellStart"/>
      <w:r>
        <w:t>الصنف</w:t>
      </w:r>
      <w:proofErr w:type="spellEnd"/>
    </w:p>
    <w:p w14:paraId="043148E4" w14:textId="77777777" w:rsidR="00953F03" w:rsidRDefault="00000000">
      <w:pPr>
        <w:pStyle w:val="ListBullet"/>
      </w:pPr>
      <w:proofErr w:type="spellStart"/>
      <w:r>
        <w:t>الكمية</w:t>
      </w:r>
      <w:proofErr w:type="spellEnd"/>
      <w:r>
        <w:t xml:space="preserve"> </w:t>
      </w:r>
      <w:proofErr w:type="spellStart"/>
      <w:r>
        <w:t>المرتجعة</w:t>
      </w:r>
      <w:proofErr w:type="spellEnd"/>
    </w:p>
    <w:p w14:paraId="71C610DE" w14:textId="77777777" w:rsidR="00953F03" w:rsidRDefault="00000000">
      <w:pPr>
        <w:pStyle w:val="ListBullet"/>
      </w:pPr>
      <w:proofErr w:type="spellStart"/>
      <w:r>
        <w:t>القيمة</w:t>
      </w:r>
      <w:proofErr w:type="spellEnd"/>
      <w:r>
        <w:t xml:space="preserve"> </w:t>
      </w:r>
      <w:proofErr w:type="spellStart"/>
      <w:r>
        <w:t>المرتجعة</w:t>
      </w:r>
      <w:proofErr w:type="spellEnd"/>
    </w:p>
    <w:p w14:paraId="5681FDC6" w14:textId="77777777" w:rsidR="00953F03" w:rsidRDefault="00000000">
      <w:pPr>
        <w:pStyle w:val="ListBullet"/>
      </w:pPr>
      <w:proofErr w:type="spellStart"/>
      <w:r>
        <w:t>سبب</w:t>
      </w:r>
      <w:proofErr w:type="spellEnd"/>
      <w:r>
        <w:t xml:space="preserve"> </w:t>
      </w:r>
      <w:proofErr w:type="spellStart"/>
      <w:r>
        <w:t>المرتجع</w:t>
      </w:r>
      <w:proofErr w:type="spellEnd"/>
    </w:p>
    <w:p w14:paraId="53F168C6" w14:textId="77777777" w:rsidR="00953F03" w:rsidRDefault="00000000">
      <w:pPr>
        <w:pStyle w:val="ListBullet"/>
      </w:pPr>
      <w:proofErr w:type="spellStart"/>
      <w:r>
        <w:t>حالة</w:t>
      </w:r>
      <w:proofErr w:type="spellEnd"/>
      <w:r>
        <w:t xml:space="preserve"> </w:t>
      </w:r>
      <w:proofErr w:type="spellStart"/>
      <w:r>
        <w:t>المرتجع</w:t>
      </w:r>
      <w:proofErr w:type="spellEnd"/>
    </w:p>
    <w:p w14:paraId="6F4D5795" w14:textId="77777777" w:rsidR="00953F03" w:rsidRDefault="00000000">
      <w:pPr>
        <w:pStyle w:val="ListBullet"/>
      </w:pPr>
      <w:proofErr w:type="spellStart"/>
      <w:r>
        <w:t>تأثير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الفاتورة</w:t>
      </w:r>
      <w:proofErr w:type="spellEnd"/>
    </w:p>
    <w:p w14:paraId="0525DF4D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18F43D4E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بحث</w:t>
      </w:r>
      <w:proofErr w:type="spellEnd"/>
      <w:r>
        <w:rPr>
          <w:b/>
        </w:rPr>
        <w:t xml:space="preserve">: </w:t>
      </w:r>
      <w:proofErr w:type="spellStart"/>
      <w:r>
        <w:t>لتطبيق</w:t>
      </w:r>
      <w:proofErr w:type="spellEnd"/>
      <w:r>
        <w:t xml:space="preserve"> </w:t>
      </w:r>
      <w:proofErr w:type="spellStart"/>
      <w:r>
        <w:t>المعايير</w:t>
      </w:r>
      <w:proofErr w:type="spellEnd"/>
      <w:r>
        <w:t xml:space="preserve"> </w:t>
      </w:r>
      <w:proofErr w:type="spellStart"/>
      <w:r>
        <w:t>المحددة</w:t>
      </w:r>
      <w:proofErr w:type="spellEnd"/>
    </w:p>
    <w:p w14:paraId="6CE092E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تصدير</w:t>
      </w:r>
      <w:proofErr w:type="spellEnd"/>
      <w:r>
        <w:rPr>
          <w:b/>
        </w:rPr>
        <w:t xml:space="preserve">: </w:t>
      </w:r>
      <w:proofErr w:type="spellStart"/>
      <w:r>
        <w:t>لتصدير</w:t>
      </w:r>
      <w:proofErr w:type="spellEnd"/>
      <w:r>
        <w:t xml:space="preserve"> </w:t>
      </w:r>
      <w:proofErr w:type="spellStart"/>
      <w:r>
        <w:t>التقرير</w:t>
      </w:r>
      <w:proofErr w:type="spellEnd"/>
      <w:r>
        <w:t xml:space="preserve"> (PDF, Excel)</w:t>
      </w:r>
    </w:p>
    <w:p w14:paraId="7E6FAEC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طباعة</w:t>
      </w:r>
      <w:proofErr w:type="spellEnd"/>
      <w:r>
        <w:rPr>
          <w:b/>
        </w:rPr>
        <w:t xml:space="preserve">: </w:t>
      </w:r>
      <w:proofErr w:type="spellStart"/>
      <w:r>
        <w:t>لطباعة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1D902D68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إعادة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تعيين</w:t>
      </w:r>
      <w:proofErr w:type="spellEnd"/>
      <w:r>
        <w:rPr>
          <w:b/>
        </w:rPr>
        <w:t xml:space="preserve">: </w:t>
      </w:r>
      <w:proofErr w:type="spellStart"/>
      <w:r>
        <w:t>لمسح</w:t>
      </w:r>
      <w:proofErr w:type="spellEnd"/>
      <w:r>
        <w:t xml:space="preserve"> </w:t>
      </w:r>
      <w:proofErr w:type="spellStart"/>
      <w:r>
        <w:t>المعايير</w:t>
      </w:r>
      <w:proofErr w:type="spellEnd"/>
    </w:p>
    <w:p w14:paraId="3F2ABC08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657C6329" w14:textId="77777777" w:rsidR="00953F03" w:rsidRDefault="00000000">
      <w:pPr>
        <w:pStyle w:val="ListBullet"/>
      </w:pPr>
      <w:r>
        <w:t>`Shared.API/Controllers/Reports/ProgressiveInvoiceReturnsController`</w:t>
      </w:r>
    </w:p>
    <w:p w14:paraId="6FF4F714" w14:textId="77777777" w:rsidR="00953F03" w:rsidRDefault="00000000">
      <w:pPr>
        <w:pStyle w:val="Heading2"/>
      </w:pPr>
      <w:proofErr w:type="spellStart"/>
      <w:r>
        <w:t>التفاصيل</w:t>
      </w:r>
      <w:proofErr w:type="spellEnd"/>
      <w:r>
        <w:t xml:space="preserve"> </w:t>
      </w:r>
      <w:proofErr w:type="spellStart"/>
      <w:r>
        <w:t>التقنية</w:t>
      </w:r>
      <w:proofErr w:type="spellEnd"/>
    </w:p>
    <w:p w14:paraId="23B7BCA5" w14:textId="77777777" w:rsidR="00953F03" w:rsidRDefault="00000000">
      <w:pPr>
        <w:pStyle w:val="ListBullet"/>
      </w:pPr>
      <w:proofErr w:type="spellStart"/>
      <w:r>
        <w:t>استعلام</w:t>
      </w:r>
      <w:proofErr w:type="spellEnd"/>
      <w:r>
        <w:t xml:space="preserve"> </w:t>
      </w:r>
      <w:proofErr w:type="spellStart"/>
      <w:r>
        <w:t>قاعدة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للحصول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مرتجعات</w:t>
      </w:r>
      <w:proofErr w:type="spellEnd"/>
      <w:r>
        <w:t xml:space="preserve"> </w:t>
      </w:r>
      <w:proofErr w:type="spellStart"/>
      <w:r>
        <w:t>الكميات</w:t>
      </w:r>
      <w:proofErr w:type="spellEnd"/>
    </w:p>
    <w:p w14:paraId="5ACCBB84" w14:textId="77777777" w:rsidR="00953F03" w:rsidRDefault="00000000">
      <w:pPr>
        <w:pStyle w:val="ListBullet"/>
      </w:pPr>
      <w:proofErr w:type="spellStart"/>
      <w:r>
        <w:t>حساب</w:t>
      </w:r>
      <w:proofErr w:type="spellEnd"/>
      <w:r>
        <w:t xml:space="preserve"> </w:t>
      </w:r>
      <w:proofErr w:type="spellStart"/>
      <w:r>
        <w:t>التأثير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الفواتير</w:t>
      </w:r>
      <w:proofErr w:type="spellEnd"/>
      <w:r>
        <w:t xml:space="preserve"> </w:t>
      </w:r>
      <w:proofErr w:type="spellStart"/>
      <w:r>
        <w:t>المرحلية</w:t>
      </w:r>
      <w:proofErr w:type="spellEnd"/>
    </w:p>
    <w:p w14:paraId="7B428BEB" w14:textId="77777777" w:rsidR="00953F03" w:rsidRDefault="00000000">
      <w:pPr>
        <w:pStyle w:val="ListBullet"/>
      </w:pPr>
      <w:proofErr w:type="spellStart"/>
      <w:r>
        <w:t>تصفية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المعايير</w:t>
      </w:r>
      <w:proofErr w:type="spellEnd"/>
      <w:r>
        <w:t xml:space="preserve"> </w:t>
      </w:r>
      <w:proofErr w:type="spellStart"/>
      <w:r>
        <w:t>المحددة</w:t>
      </w:r>
      <w:proofErr w:type="spellEnd"/>
    </w:p>
    <w:p w14:paraId="42FEB5D3" w14:textId="77777777" w:rsidR="00953F03" w:rsidRDefault="00000000">
      <w:pPr>
        <w:pStyle w:val="ListBullet"/>
      </w:pPr>
      <w:proofErr w:type="spellStart"/>
      <w:r>
        <w:lastRenderedPageBreak/>
        <w:t>تصدير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بتنسيقات</w:t>
      </w:r>
      <w:proofErr w:type="spellEnd"/>
      <w:r>
        <w:t xml:space="preserve"> </w:t>
      </w:r>
      <w:proofErr w:type="spellStart"/>
      <w:r>
        <w:t>مختلفة</w:t>
      </w:r>
      <w:proofErr w:type="spellEnd"/>
    </w:p>
    <w:p w14:paraId="40923871" w14:textId="77777777" w:rsidR="00953F03" w:rsidRDefault="00953F03"/>
    <w:p w14:paraId="448C2A42" w14:textId="77777777" w:rsidR="00953F03" w:rsidRDefault="00000000">
      <w:r>
        <w:t>──────────────────────────────</w:t>
      </w:r>
    </w:p>
    <w:p w14:paraId="503DEC55" w14:textId="77777777" w:rsidR="00953F03" w:rsidRDefault="00953F03"/>
    <w:p w14:paraId="72A06838" w14:textId="77777777" w:rsidR="00953F03" w:rsidRDefault="00000000">
      <w:pPr>
        <w:pStyle w:val="Heading2"/>
      </w:pPr>
      <w:proofErr w:type="spellStart"/>
      <w:r>
        <w:t>متابعة</w:t>
      </w:r>
      <w:proofErr w:type="spellEnd"/>
      <w:r>
        <w:t xml:space="preserve"> </w:t>
      </w:r>
      <w:proofErr w:type="spellStart"/>
      <w:r>
        <w:t>مرتجع</w:t>
      </w:r>
      <w:proofErr w:type="spellEnd"/>
      <w:r>
        <w:t xml:space="preserve"> </w:t>
      </w:r>
      <w:proofErr w:type="spellStart"/>
      <w:r>
        <w:t>كميات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مشتريات</w:t>
      </w:r>
      <w:proofErr w:type="spellEnd"/>
      <w:r>
        <w:t xml:space="preserve"> </w:t>
      </w:r>
      <w:proofErr w:type="spellStart"/>
      <w:r>
        <w:t>مرحلية</w:t>
      </w:r>
      <w:proofErr w:type="spellEnd"/>
    </w:p>
    <w:p w14:paraId="0ECB2967" w14:textId="79509AC8" w:rsidR="00953F03" w:rsidRDefault="00953F03">
      <w:pPr>
        <w:jc w:val="center"/>
      </w:pPr>
    </w:p>
    <w:p w14:paraId="23000E0A" w14:textId="77777777" w:rsidR="00953F03" w:rsidRDefault="00000000">
      <w:pPr>
        <w:pStyle w:val="Heading1"/>
        <w:jc w:val="center"/>
      </w:pPr>
      <w:proofErr w:type="spellStart"/>
      <w:r>
        <w:t>متابعة</w:t>
      </w:r>
      <w:proofErr w:type="spellEnd"/>
      <w:r>
        <w:t xml:space="preserve"> </w:t>
      </w:r>
      <w:proofErr w:type="spellStart"/>
      <w:r>
        <w:t>مرتجع</w:t>
      </w:r>
      <w:proofErr w:type="spellEnd"/>
      <w:r>
        <w:t xml:space="preserve"> </w:t>
      </w:r>
      <w:proofErr w:type="spellStart"/>
      <w:r>
        <w:t>كميات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مشتريات</w:t>
      </w:r>
      <w:proofErr w:type="spellEnd"/>
      <w:r>
        <w:t xml:space="preserve"> </w:t>
      </w:r>
      <w:proofErr w:type="spellStart"/>
      <w:r>
        <w:t>مرحلية</w:t>
      </w:r>
      <w:proofErr w:type="spellEnd"/>
    </w:p>
    <w:p w14:paraId="54276342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0617BBB6" w14:textId="77777777" w:rsidR="00953F03" w:rsidRDefault="00000000">
      <w:proofErr w:type="spellStart"/>
      <w:r>
        <w:t>تقرير</w:t>
      </w:r>
      <w:proofErr w:type="spellEnd"/>
      <w:r>
        <w:t xml:space="preserve"> </w:t>
      </w:r>
      <w:proofErr w:type="spellStart"/>
      <w:r>
        <w:t>يعرض</w:t>
      </w:r>
      <w:proofErr w:type="spellEnd"/>
      <w:r>
        <w:t xml:space="preserve"> </w:t>
      </w:r>
      <w:proofErr w:type="spellStart"/>
      <w:r>
        <w:t>متابعة</w:t>
      </w:r>
      <w:proofErr w:type="spellEnd"/>
      <w:r>
        <w:t xml:space="preserve"> </w:t>
      </w:r>
      <w:proofErr w:type="spellStart"/>
      <w:r>
        <w:t>مرتجعات</w:t>
      </w:r>
      <w:proofErr w:type="spellEnd"/>
      <w:r>
        <w:t xml:space="preserve"> </w:t>
      </w:r>
      <w:proofErr w:type="spellStart"/>
      <w:r>
        <w:t>الكميات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المشتريات</w:t>
      </w:r>
      <w:proofErr w:type="spellEnd"/>
      <w:r>
        <w:t xml:space="preserve"> </w:t>
      </w:r>
      <w:proofErr w:type="spellStart"/>
      <w:r>
        <w:t>المرحلية</w:t>
      </w:r>
      <w:proofErr w:type="spellEnd"/>
      <w:r>
        <w:t>.</w:t>
      </w:r>
    </w:p>
    <w:p w14:paraId="5788FBB3" w14:textId="77777777" w:rsidR="00953F03" w:rsidRDefault="00000000">
      <w:pPr>
        <w:pStyle w:val="Heading2"/>
      </w:pPr>
      <w:proofErr w:type="spellStart"/>
      <w:r>
        <w:t>الوظائف</w:t>
      </w:r>
      <w:proofErr w:type="spellEnd"/>
    </w:p>
    <w:p w14:paraId="3D2CDFEA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متابعة</w:t>
      </w:r>
      <w:proofErr w:type="spellEnd"/>
      <w:r>
        <w:t xml:space="preserve"> </w:t>
      </w:r>
      <w:proofErr w:type="spellStart"/>
      <w:r>
        <w:t>مرتجعات</w:t>
      </w:r>
      <w:proofErr w:type="spellEnd"/>
      <w:r>
        <w:t xml:space="preserve"> </w:t>
      </w:r>
      <w:proofErr w:type="spellStart"/>
      <w:r>
        <w:t>الكميات</w:t>
      </w:r>
      <w:proofErr w:type="spellEnd"/>
    </w:p>
    <w:p w14:paraId="7D96DE55" w14:textId="77777777" w:rsidR="00953F03" w:rsidRDefault="00000000">
      <w:pPr>
        <w:pStyle w:val="ListBullet"/>
      </w:pPr>
      <w:proofErr w:type="spellStart"/>
      <w:r>
        <w:t>تحليل</w:t>
      </w:r>
      <w:proofErr w:type="spellEnd"/>
      <w:r>
        <w:t xml:space="preserve"> </w:t>
      </w:r>
      <w:proofErr w:type="spellStart"/>
      <w:r>
        <w:t>أسباب</w:t>
      </w:r>
      <w:proofErr w:type="spellEnd"/>
      <w:r>
        <w:t xml:space="preserve"> </w:t>
      </w:r>
      <w:proofErr w:type="spellStart"/>
      <w:r>
        <w:t>المرتجعات</w:t>
      </w:r>
      <w:proofErr w:type="spellEnd"/>
    </w:p>
    <w:p w14:paraId="1FDC6A47" w14:textId="77777777" w:rsidR="00953F03" w:rsidRDefault="00000000">
      <w:pPr>
        <w:pStyle w:val="ListBullet"/>
      </w:pPr>
      <w:proofErr w:type="spellStart"/>
      <w:r>
        <w:t>متابعة</w:t>
      </w:r>
      <w:proofErr w:type="spellEnd"/>
      <w:r>
        <w:t xml:space="preserve"> </w:t>
      </w:r>
      <w:proofErr w:type="spellStart"/>
      <w:r>
        <w:t>التأثير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الفواتير</w:t>
      </w:r>
      <w:proofErr w:type="spellEnd"/>
    </w:p>
    <w:p w14:paraId="65E5E1F5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3F1A6EBD" w14:textId="77777777" w:rsidR="00953F03" w:rsidRDefault="00000000">
      <w:pPr>
        <w:pStyle w:val="Heading2"/>
      </w:pPr>
      <w:proofErr w:type="spellStart"/>
      <w:r>
        <w:t>المعايير</w:t>
      </w:r>
      <w:proofErr w:type="spellEnd"/>
    </w:p>
    <w:p w14:paraId="7417105D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من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تاريخ</w:t>
      </w:r>
      <w:proofErr w:type="spellEnd"/>
      <w:r>
        <w:rPr>
          <w:b/>
        </w:rPr>
        <w:t xml:space="preserve">: 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بداية</w:t>
      </w:r>
      <w:proofErr w:type="spellEnd"/>
      <w:r>
        <w:t xml:space="preserve"> </w:t>
      </w:r>
      <w:proofErr w:type="spellStart"/>
      <w:r>
        <w:t>الفترة</w:t>
      </w:r>
      <w:proofErr w:type="spellEnd"/>
    </w:p>
    <w:p w14:paraId="33DBB978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إلى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تاريخ</w:t>
      </w:r>
      <w:proofErr w:type="spellEnd"/>
      <w:r>
        <w:rPr>
          <w:b/>
        </w:rPr>
        <w:t xml:space="preserve">: 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نهاية</w:t>
      </w:r>
      <w:proofErr w:type="spellEnd"/>
      <w:r>
        <w:t xml:space="preserve"> </w:t>
      </w:r>
      <w:proofErr w:type="spellStart"/>
      <w:r>
        <w:t>الفترة</w:t>
      </w:r>
      <w:proofErr w:type="spellEnd"/>
    </w:p>
    <w:p w14:paraId="0F6709D6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المورد</w:t>
      </w:r>
      <w:proofErr w:type="spellEnd"/>
      <w:r>
        <w:rPr>
          <w:b/>
        </w:rPr>
        <w:t xml:space="preserve">: </w:t>
      </w: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المورد</w:t>
      </w:r>
      <w:proofErr w:type="spellEnd"/>
    </w:p>
    <w:p w14:paraId="7EF11707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سبب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المرتجع</w:t>
      </w:r>
      <w:proofErr w:type="spellEnd"/>
      <w:r>
        <w:rPr>
          <w:b/>
        </w:rPr>
        <w:t xml:space="preserve">: </w:t>
      </w: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سبب</w:t>
      </w:r>
      <w:proofErr w:type="spellEnd"/>
      <w:r>
        <w:t xml:space="preserve"> </w:t>
      </w:r>
      <w:proofErr w:type="spellStart"/>
      <w:r>
        <w:t>المرتجع</w:t>
      </w:r>
      <w:proofErr w:type="spellEnd"/>
    </w:p>
    <w:p w14:paraId="020D61E8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حالة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المرتجع</w:t>
      </w:r>
      <w:proofErr w:type="spellEnd"/>
      <w:r>
        <w:rPr>
          <w:b/>
        </w:rPr>
        <w:t xml:space="preserve">: </w:t>
      </w: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حالة</w:t>
      </w:r>
      <w:proofErr w:type="spellEnd"/>
      <w:r>
        <w:t xml:space="preserve"> </w:t>
      </w:r>
      <w:proofErr w:type="spellStart"/>
      <w:r>
        <w:t>المرتجع</w:t>
      </w:r>
      <w:proofErr w:type="spellEnd"/>
    </w:p>
    <w:p w14:paraId="5671A638" w14:textId="77777777" w:rsidR="00953F03" w:rsidRDefault="00000000">
      <w:pPr>
        <w:pStyle w:val="Heading2"/>
      </w:pPr>
      <w:proofErr w:type="spellStart"/>
      <w:r>
        <w:t>البيانات</w:t>
      </w:r>
      <w:proofErr w:type="spellEnd"/>
      <w:r>
        <w:t xml:space="preserve"> </w:t>
      </w:r>
      <w:proofErr w:type="spellStart"/>
      <w:r>
        <w:t>المعروضة</w:t>
      </w:r>
      <w:proofErr w:type="spellEnd"/>
    </w:p>
    <w:p w14:paraId="6102A13D" w14:textId="77777777" w:rsidR="00953F03" w:rsidRDefault="00000000">
      <w:pPr>
        <w:pStyle w:val="ListBullet"/>
      </w:pPr>
      <w:proofErr w:type="spellStart"/>
      <w:r>
        <w:t>رقم</w:t>
      </w:r>
      <w:proofErr w:type="spellEnd"/>
      <w:r>
        <w:t xml:space="preserve"> </w:t>
      </w:r>
      <w:proofErr w:type="spellStart"/>
      <w:r>
        <w:t>المرتجع</w:t>
      </w:r>
      <w:proofErr w:type="spellEnd"/>
    </w:p>
    <w:p w14:paraId="3CF08B69" w14:textId="77777777" w:rsidR="00953F03" w:rsidRDefault="00000000">
      <w:pPr>
        <w:pStyle w:val="ListBullet"/>
      </w:pPr>
      <w:proofErr w:type="spellStart"/>
      <w:r>
        <w:t>التاريخ</w:t>
      </w:r>
      <w:proofErr w:type="spellEnd"/>
    </w:p>
    <w:p w14:paraId="73210459" w14:textId="77777777" w:rsidR="00953F03" w:rsidRDefault="00000000">
      <w:pPr>
        <w:pStyle w:val="ListBullet"/>
      </w:pPr>
      <w:proofErr w:type="spellStart"/>
      <w:r>
        <w:t>المورد</w:t>
      </w:r>
      <w:proofErr w:type="spellEnd"/>
    </w:p>
    <w:p w14:paraId="54B0B5EE" w14:textId="77777777" w:rsidR="00953F03" w:rsidRDefault="00000000">
      <w:pPr>
        <w:pStyle w:val="ListBullet"/>
      </w:pPr>
      <w:proofErr w:type="spellStart"/>
      <w:r>
        <w:t>رقم</w:t>
      </w:r>
      <w:proofErr w:type="spellEnd"/>
      <w:r>
        <w:t xml:space="preserve"> </w:t>
      </w:r>
      <w:proofErr w:type="spellStart"/>
      <w:r>
        <w:t>الفاتورة</w:t>
      </w:r>
      <w:proofErr w:type="spellEnd"/>
      <w:r>
        <w:t xml:space="preserve"> </w:t>
      </w:r>
      <w:proofErr w:type="spellStart"/>
      <w:r>
        <w:t>المرحلية</w:t>
      </w:r>
      <w:proofErr w:type="spellEnd"/>
    </w:p>
    <w:p w14:paraId="1A403F02" w14:textId="77777777" w:rsidR="00953F03" w:rsidRDefault="00000000">
      <w:pPr>
        <w:pStyle w:val="ListBullet"/>
      </w:pPr>
      <w:proofErr w:type="spellStart"/>
      <w:r>
        <w:t>الصنف</w:t>
      </w:r>
      <w:proofErr w:type="spellEnd"/>
    </w:p>
    <w:p w14:paraId="2DBDF782" w14:textId="77777777" w:rsidR="00953F03" w:rsidRDefault="00000000">
      <w:pPr>
        <w:pStyle w:val="ListBullet"/>
      </w:pPr>
      <w:proofErr w:type="spellStart"/>
      <w:r>
        <w:t>الكمية</w:t>
      </w:r>
      <w:proofErr w:type="spellEnd"/>
      <w:r>
        <w:t xml:space="preserve"> </w:t>
      </w:r>
      <w:proofErr w:type="spellStart"/>
      <w:r>
        <w:t>المرتجعة</w:t>
      </w:r>
      <w:proofErr w:type="spellEnd"/>
    </w:p>
    <w:p w14:paraId="6BCD1083" w14:textId="77777777" w:rsidR="00953F03" w:rsidRDefault="00000000">
      <w:pPr>
        <w:pStyle w:val="ListBullet"/>
      </w:pPr>
      <w:proofErr w:type="spellStart"/>
      <w:r>
        <w:t>القيمة</w:t>
      </w:r>
      <w:proofErr w:type="spellEnd"/>
      <w:r>
        <w:t xml:space="preserve"> </w:t>
      </w:r>
      <w:proofErr w:type="spellStart"/>
      <w:r>
        <w:t>المرتجعة</w:t>
      </w:r>
      <w:proofErr w:type="spellEnd"/>
    </w:p>
    <w:p w14:paraId="34FF6D13" w14:textId="77777777" w:rsidR="00953F03" w:rsidRDefault="00000000">
      <w:pPr>
        <w:pStyle w:val="ListBullet"/>
      </w:pPr>
      <w:proofErr w:type="spellStart"/>
      <w:r>
        <w:t>سبب</w:t>
      </w:r>
      <w:proofErr w:type="spellEnd"/>
      <w:r>
        <w:t xml:space="preserve"> </w:t>
      </w:r>
      <w:proofErr w:type="spellStart"/>
      <w:r>
        <w:t>المرتجع</w:t>
      </w:r>
      <w:proofErr w:type="spellEnd"/>
    </w:p>
    <w:p w14:paraId="46083291" w14:textId="77777777" w:rsidR="00953F03" w:rsidRDefault="00000000">
      <w:pPr>
        <w:pStyle w:val="ListBullet"/>
      </w:pPr>
      <w:proofErr w:type="spellStart"/>
      <w:r>
        <w:t>حالة</w:t>
      </w:r>
      <w:proofErr w:type="spellEnd"/>
      <w:r>
        <w:t xml:space="preserve"> </w:t>
      </w:r>
      <w:proofErr w:type="spellStart"/>
      <w:r>
        <w:t>المرتجع</w:t>
      </w:r>
      <w:proofErr w:type="spellEnd"/>
    </w:p>
    <w:p w14:paraId="4388B526" w14:textId="77777777" w:rsidR="00953F03" w:rsidRDefault="00000000">
      <w:pPr>
        <w:pStyle w:val="ListBullet"/>
      </w:pPr>
      <w:proofErr w:type="spellStart"/>
      <w:r>
        <w:t>تأثير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الفاتورة</w:t>
      </w:r>
      <w:proofErr w:type="spellEnd"/>
    </w:p>
    <w:p w14:paraId="6E9A4FCA" w14:textId="77777777" w:rsidR="00953F03" w:rsidRDefault="00000000">
      <w:pPr>
        <w:pStyle w:val="Heading2"/>
      </w:pPr>
      <w:proofErr w:type="spellStart"/>
      <w:r>
        <w:lastRenderedPageBreak/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30F3E22F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بحث</w:t>
      </w:r>
      <w:proofErr w:type="spellEnd"/>
      <w:r>
        <w:rPr>
          <w:b/>
        </w:rPr>
        <w:t xml:space="preserve">: </w:t>
      </w:r>
      <w:proofErr w:type="spellStart"/>
      <w:r>
        <w:t>لتطبيق</w:t>
      </w:r>
      <w:proofErr w:type="spellEnd"/>
      <w:r>
        <w:t xml:space="preserve"> </w:t>
      </w:r>
      <w:proofErr w:type="spellStart"/>
      <w:r>
        <w:t>المعايير</w:t>
      </w:r>
      <w:proofErr w:type="spellEnd"/>
      <w:r>
        <w:t xml:space="preserve"> </w:t>
      </w:r>
      <w:proofErr w:type="spellStart"/>
      <w:r>
        <w:t>المحددة</w:t>
      </w:r>
      <w:proofErr w:type="spellEnd"/>
    </w:p>
    <w:p w14:paraId="1738EAD6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تصدير</w:t>
      </w:r>
      <w:proofErr w:type="spellEnd"/>
      <w:r>
        <w:rPr>
          <w:b/>
        </w:rPr>
        <w:t xml:space="preserve">: </w:t>
      </w:r>
      <w:proofErr w:type="spellStart"/>
      <w:r>
        <w:t>لتصدير</w:t>
      </w:r>
      <w:proofErr w:type="spellEnd"/>
      <w:r>
        <w:t xml:space="preserve"> </w:t>
      </w:r>
      <w:proofErr w:type="spellStart"/>
      <w:r>
        <w:t>التقرير</w:t>
      </w:r>
      <w:proofErr w:type="spellEnd"/>
      <w:r>
        <w:t xml:space="preserve"> (PDF, Excel)</w:t>
      </w:r>
    </w:p>
    <w:p w14:paraId="7D95CB56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طباعة</w:t>
      </w:r>
      <w:proofErr w:type="spellEnd"/>
      <w:r>
        <w:rPr>
          <w:b/>
        </w:rPr>
        <w:t xml:space="preserve">: </w:t>
      </w:r>
      <w:proofErr w:type="spellStart"/>
      <w:r>
        <w:t>لطباعة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76A699E6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إعادة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تعيين</w:t>
      </w:r>
      <w:proofErr w:type="spellEnd"/>
      <w:r>
        <w:rPr>
          <w:b/>
        </w:rPr>
        <w:t xml:space="preserve">: </w:t>
      </w:r>
      <w:proofErr w:type="spellStart"/>
      <w:r>
        <w:t>لمسح</w:t>
      </w:r>
      <w:proofErr w:type="spellEnd"/>
      <w:r>
        <w:t xml:space="preserve"> </w:t>
      </w:r>
      <w:proofErr w:type="spellStart"/>
      <w:r>
        <w:t>المعايير</w:t>
      </w:r>
      <w:proofErr w:type="spellEnd"/>
    </w:p>
    <w:p w14:paraId="706B0FE7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564DFACA" w14:textId="77777777" w:rsidR="00953F03" w:rsidRDefault="00000000">
      <w:pPr>
        <w:pStyle w:val="ListBullet"/>
      </w:pPr>
      <w:r>
        <w:t>`Shared.API/Controllers/Reports/ProgressiveInvoiceReturnsController`</w:t>
      </w:r>
    </w:p>
    <w:p w14:paraId="089B0A8D" w14:textId="77777777" w:rsidR="00953F03" w:rsidRDefault="00000000">
      <w:pPr>
        <w:pStyle w:val="Heading2"/>
      </w:pPr>
      <w:proofErr w:type="spellStart"/>
      <w:r>
        <w:t>التفاصيل</w:t>
      </w:r>
      <w:proofErr w:type="spellEnd"/>
      <w:r>
        <w:t xml:space="preserve"> </w:t>
      </w:r>
      <w:proofErr w:type="spellStart"/>
      <w:r>
        <w:t>التقنية</w:t>
      </w:r>
      <w:proofErr w:type="spellEnd"/>
    </w:p>
    <w:p w14:paraId="3EF07DAB" w14:textId="77777777" w:rsidR="00953F03" w:rsidRDefault="00000000">
      <w:pPr>
        <w:pStyle w:val="ListBullet"/>
      </w:pPr>
      <w:proofErr w:type="spellStart"/>
      <w:r>
        <w:t>استعلام</w:t>
      </w:r>
      <w:proofErr w:type="spellEnd"/>
      <w:r>
        <w:t xml:space="preserve"> </w:t>
      </w:r>
      <w:proofErr w:type="spellStart"/>
      <w:r>
        <w:t>قاعدة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للحصول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مرتجعات</w:t>
      </w:r>
      <w:proofErr w:type="spellEnd"/>
      <w:r>
        <w:t xml:space="preserve"> </w:t>
      </w:r>
      <w:proofErr w:type="spellStart"/>
      <w:r>
        <w:t>الكميات</w:t>
      </w:r>
      <w:proofErr w:type="spellEnd"/>
    </w:p>
    <w:p w14:paraId="2B11D6AC" w14:textId="77777777" w:rsidR="00953F03" w:rsidRDefault="00000000">
      <w:pPr>
        <w:pStyle w:val="ListBullet"/>
      </w:pPr>
      <w:proofErr w:type="spellStart"/>
      <w:r>
        <w:t>حساب</w:t>
      </w:r>
      <w:proofErr w:type="spellEnd"/>
      <w:r>
        <w:t xml:space="preserve"> </w:t>
      </w:r>
      <w:proofErr w:type="spellStart"/>
      <w:r>
        <w:t>التأثير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الفواتير</w:t>
      </w:r>
      <w:proofErr w:type="spellEnd"/>
      <w:r>
        <w:t xml:space="preserve"> </w:t>
      </w:r>
      <w:proofErr w:type="spellStart"/>
      <w:r>
        <w:t>المرحلية</w:t>
      </w:r>
      <w:proofErr w:type="spellEnd"/>
    </w:p>
    <w:p w14:paraId="66655E3F" w14:textId="77777777" w:rsidR="00953F03" w:rsidRDefault="00000000">
      <w:pPr>
        <w:pStyle w:val="ListBullet"/>
      </w:pPr>
      <w:proofErr w:type="spellStart"/>
      <w:r>
        <w:t>تصفية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المعايير</w:t>
      </w:r>
      <w:proofErr w:type="spellEnd"/>
      <w:r>
        <w:t xml:space="preserve"> </w:t>
      </w:r>
      <w:proofErr w:type="spellStart"/>
      <w:r>
        <w:t>المحددة</w:t>
      </w:r>
      <w:proofErr w:type="spellEnd"/>
    </w:p>
    <w:p w14:paraId="59DD87F4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بتنسيقات</w:t>
      </w:r>
      <w:proofErr w:type="spellEnd"/>
      <w:r>
        <w:t xml:space="preserve"> </w:t>
      </w:r>
      <w:proofErr w:type="spellStart"/>
      <w:r>
        <w:t>مختلفة</w:t>
      </w:r>
      <w:proofErr w:type="spellEnd"/>
    </w:p>
    <w:p w14:paraId="22B57927" w14:textId="77777777" w:rsidR="00953F03" w:rsidRDefault="00953F03"/>
    <w:p w14:paraId="26F59B05" w14:textId="77777777" w:rsidR="00953F03" w:rsidRDefault="00000000">
      <w:r>
        <w:t>──────────────────────────────</w:t>
      </w:r>
    </w:p>
    <w:p w14:paraId="3748DE17" w14:textId="77777777" w:rsidR="00953F03" w:rsidRDefault="00953F03"/>
    <w:p w14:paraId="017CF8F1" w14:textId="77777777" w:rsidR="00953F03" w:rsidRDefault="00000000">
      <w:pPr>
        <w:pStyle w:val="Heading2"/>
      </w:pPr>
      <w:proofErr w:type="spellStart"/>
      <w:r>
        <w:t>متابعة</w:t>
      </w:r>
      <w:proofErr w:type="spellEnd"/>
      <w:r>
        <w:t xml:space="preserve"> </w:t>
      </w:r>
      <w:proofErr w:type="spellStart"/>
      <w:r>
        <w:t>مرتجع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بيان</w:t>
      </w:r>
      <w:proofErr w:type="spellEnd"/>
      <w:r>
        <w:t xml:space="preserve"> </w:t>
      </w:r>
      <w:proofErr w:type="spellStart"/>
      <w:r>
        <w:t>تسليم</w:t>
      </w:r>
      <w:proofErr w:type="spellEnd"/>
    </w:p>
    <w:p w14:paraId="3266EE33" w14:textId="244EDDF9" w:rsidR="00953F03" w:rsidRDefault="00953F03">
      <w:pPr>
        <w:jc w:val="center"/>
      </w:pPr>
    </w:p>
    <w:p w14:paraId="31CCDA4B" w14:textId="77777777" w:rsidR="00953F03" w:rsidRDefault="00000000">
      <w:pPr>
        <w:pStyle w:val="Heading1"/>
        <w:jc w:val="center"/>
      </w:pPr>
      <w:proofErr w:type="spellStart"/>
      <w:r>
        <w:t>متابعة</w:t>
      </w:r>
      <w:proofErr w:type="spellEnd"/>
      <w:r>
        <w:t xml:space="preserve"> </w:t>
      </w:r>
      <w:proofErr w:type="spellStart"/>
      <w:r>
        <w:t>مرتجع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بيان</w:t>
      </w:r>
      <w:proofErr w:type="spellEnd"/>
      <w:r>
        <w:t xml:space="preserve"> </w:t>
      </w:r>
      <w:proofErr w:type="spellStart"/>
      <w:r>
        <w:t>تسليم</w:t>
      </w:r>
      <w:proofErr w:type="spellEnd"/>
    </w:p>
    <w:p w14:paraId="1ADF4454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024D1AE1" w14:textId="77777777" w:rsidR="00953F03" w:rsidRDefault="00000000">
      <w:proofErr w:type="spellStart"/>
      <w:r>
        <w:t>تقرير</w:t>
      </w:r>
      <w:proofErr w:type="spellEnd"/>
      <w:r>
        <w:t xml:space="preserve"> </w:t>
      </w:r>
      <w:proofErr w:type="spellStart"/>
      <w:r>
        <w:t>يعرض</w:t>
      </w:r>
      <w:proofErr w:type="spellEnd"/>
      <w:r>
        <w:t xml:space="preserve"> </w:t>
      </w:r>
      <w:proofErr w:type="spellStart"/>
      <w:r>
        <w:t>متابعة</w:t>
      </w:r>
      <w:proofErr w:type="spellEnd"/>
      <w:r>
        <w:t xml:space="preserve"> </w:t>
      </w:r>
      <w:proofErr w:type="spellStart"/>
      <w:r>
        <w:t>مرتجعات</w:t>
      </w:r>
      <w:proofErr w:type="spellEnd"/>
      <w:r>
        <w:t xml:space="preserve"> </w:t>
      </w:r>
      <w:proofErr w:type="spellStart"/>
      <w:r>
        <w:t>أذون</w:t>
      </w:r>
      <w:proofErr w:type="spellEnd"/>
      <w:r>
        <w:t xml:space="preserve"> </w:t>
      </w:r>
      <w:proofErr w:type="spellStart"/>
      <w:r>
        <w:t>التسليم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العملاء</w:t>
      </w:r>
      <w:proofErr w:type="spellEnd"/>
      <w:r>
        <w:t xml:space="preserve"> </w:t>
      </w:r>
      <w:proofErr w:type="spellStart"/>
      <w:r>
        <w:t>وأسبابها</w:t>
      </w:r>
      <w:proofErr w:type="spellEnd"/>
      <w:r>
        <w:t>.</w:t>
      </w:r>
    </w:p>
    <w:p w14:paraId="630CE917" w14:textId="77777777" w:rsidR="00953F03" w:rsidRDefault="00000000">
      <w:pPr>
        <w:pStyle w:val="Heading2"/>
      </w:pPr>
      <w:proofErr w:type="spellStart"/>
      <w:r>
        <w:t>الوظائف</w:t>
      </w:r>
      <w:proofErr w:type="spellEnd"/>
    </w:p>
    <w:p w14:paraId="0156F429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متابعة</w:t>
      </w:r>
      <w:proofErr w:type="spellEnd"/>
      <w:r>
        <w:t xml:space="preserve"> </w:t>
      </w:r>
      <w:proofErr w:type="spellStart"/>
      <w:r>
        <w:t>مرتجعات</w:t>
      </w:r>
      <w:proofErr w:type="spellEnd"/>
      <w:r>
        <w:t xml:space="preserve"> </w:t>
      </w:r>
      <w:proofErr w:type="spellStart"/>
      <w:r>
        <w:t>التسليم</w:t>
      </w:r>
      <w:proofErr w:type="spellEnd"/>
    </w:p>
    <w:p w14:paraId="7FE17EB1" w14:textId="77777777" w:rsidR="00953F03" w:rsidRDefault="00000000">
      <w:pPr>
        <w:pStyle w:val="ListBullet"/>
      </w:pPr>
      <w:proofErr w:type="spellStart"/>
      <w:r>
        <w:t>تحليل</w:t>
      </w:r>
      <w:proofErr w:type="spellEnd"/>
      <w:r>
        <w:t xml:space="preserve"> </w:t>
      </w:r>
      <w:proofErr w:type="spellStart"/>
      <w:r>
        <w:t>أسباب</w:t>
      </w:r>
      <w:proofErr w:type="spellEnd"/>
      <w:r>
        <w:t xml:space="preserve"> </w:t>
      </w:r>
      <w:proofErr w:type="spellStart"/>
      <w:r>
        <w:t>المرتجعات</w:t>
      </w:r>
      <w:proofErr w:type="spellEnd"/>
    </w:p>
    <w:p w14:paraId="08C6362E" w14:textId="77777777" w:rsidR="00953F03" w:rsidRDefault="00000000">
      <w:pPr>
        <w:pStyle w:val="ListBullet"/>
      </w:pPr>
      <w:proofErr w:type="spellStart"/>
      <w:r>
        <w:t>متابعة</w:t>
      </w:r>
      <w:proofErr w:type="spellEnd"/>
      <w:r>
        <w:t xml:space="preserve"> </w:t>
      </w:r>
      <w:proofErr w:type="spellStart"/>
      <w:r>
        <w:t>معالجة</w:t>
      </w:r>
      <w:proofErr w:type="spellEnd"/>
      <w:r>
        <w:t xml:space="preserve"> </w:t>
      </w:r>
      <w:proofErr w:type="spellStart"/>
      <w:r>
        <w:t>المرتجعات</w:t>
      </w:r>
      <w:proofErr w:type="spellEnd"/>
    </w:p>
    <w:p w14:paraId="3719348A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5D0163F4" w14:textId="77777777" w:rsidR="00953F03" w:rsidRDefault="00000000">
      <w:pPr>
        <w:pStyle w:val="Heading2"/>
      </w:pPr>
      <w:proofErr w:type="spellStart"/>
      <w:r>
        <w:t>المعايير</w:t>
      </w:r>
      <w:proofErr w:type="spellEnd"/>
    </w:p>
    <w:p w14:paraId="19646EF8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من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تاريخ</w:t>
      </w:r>
      <w:proofErr w:type="spellEnd"/>
      <w:r>
        <w:rPr>
          <w:b/>
        </w:rPr>
        <w:t xml:space="preserve">: 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بداية</w:t>
      </w:r>
      <w:proofErr w:type="spellEnd"/>
      <w:r>
        <w:t xml:space="preserve"> </w:t>
      </w:r>
      <w:proofErr w:type="spellStart"/>
      <w:r>
        <w:t>الفترة</w:t>
      </w:r>
      <w:proofErr w:type="spellEnd"/>
    </w:p>
    <w:p w14:paraId="3D01E61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إلى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تاريخ</w:t>
      </w:r>
      <w:proofErr w:type="spellEnd"/>
      <w:r>
        <w:rPr>
          <w:b/>
        </w:rPr>
        <w:t xml:space="preserve">: 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نهاية</w:t>
      </w:r>
      <w:proofErr w:type="spellEnd"/>
      <w:r>
        <w:t xml:space="preserve"> </w:t>
      </w:r>
      <w:proofErr w:type="spellStart"/>
      <w:r>
        <w:t>الفترة</w:t>
      </w:r>
      <w:proofErr w:type="spellEnd"/>
    </w:p>
    <w:p w14:paraId="0CE459C5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العميل</w:t>
      </w:r>
      <w:proofErr w:type="spellEnd"/>
      <w:r>
        <w:rPr>
          <w:b/>
        </w:rPr>
        <w:t xml:space="preserve">: </w:t>
      </w: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العميل</w:t>
      </w:r>
      <w:proofErr w:type="spellEnd"/>
    </w:p>
    <w:p w14:paraId="2F549F80" w14:textId="77777777" w:rsidR="00953F03" w:rsidRDefault="00000000">
      <w:r>
        <w:rPr>
          <w:b/>
        </w:rPr>
        <w:lastRenderedPageBreak/>
        <w:t xml:space="preserve">• </w:t>
      </w:r>
      <w:proofErr w:type="spellStart"/>
      <w:r>
        <w:rPr>
          <w:b/>
        </w:rPr>
        <w:t>سبب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المرتجع</w:t>
      </w:r>
      <w:proofErr w:type="spellEnd"/>
      <w:r>
        <w:rPr>
          <w:b/>
        </w:rPr>
        <w:t xml:space="preserve">: </w:t>
      </w: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سبب</w:t>
      </w:r>
      <w:proofErr w:type="spellEnd"/>
      <w:r>
        <w:t xml:space="preserve"> </w:t>
      </w:r>
      <w:proofErr w:type="spellStart"/>
      <w:r>
        <w:t>المرتجع</w:t>
      </w:r>
      <w:proofErr w:type="spellEnd"/>
    </w:p>
    <w:p w14:paraId="5C77CF89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حالة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المرتجع</w:t>
      </w:r>
      <w:proofErr w:type="spellEnd"/>
      <w:r>
        <w:rPr>
          <w:b/>
        </w:rPr>
        <w:t xml:space="preserve">: </w:t>
      </w: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حالة</w:t>
      </w:r>
      <w:proofErr w:type="spellEnd"/>
      <w:r>
        <w:t xml:space="preserve"> </w:t>
      </w:r>
      <w:proofErr w:type="spellStart"/>
      <w:r>
        <w:t>المرتجع</w:t>
      </w:r>
      <w:proofErr w:type="spellEnd"/>
    </w:p>
    <w:p w14:paraId="7B619308" w14:textId="77777777" w:rsidR="00953F03" w:rsidRDefault="00000000">
      <w:pPr>
        <w:pStyle w:val="Heading2"/>
      </w:pPr>
      <w:proofErr w:type="spellStart"/>
      <w:r>
        <w:t>البيانات</w:t>
      </w:r>
      <w:proofErr w:type="spellEnd"/>
      <w:r>
        <w:t xml:space="preserve"> </w:t>
      </w:r>
      <w:proofErr w:type="spellStart"/>
      <w:r>
        <w:t>المعروضة</w:t>
      </w:r>
      <w:proofErr w:type="spellEnd"/>
    </w:p>
    <w:p w14:paraId="6952990F" w14:textId="77777777" w:rsidR="00953F03" w:rsidRDefault="00000000">
      <w:pPr>
        <w:pStyle w:val="ListBullet"/>
      </w:pPr>
      <w:proofErr w:type="spellStart"/>
      <w:r>
        <w:t>رقم</w:t>
      </w:r>
      <w:proofErr w:type="spellEnd"/>
      <w:r>
        <w:t xml:space="preserve"> </w:t>
      </w:r>
      <w:proofErr w:type="spellStart"/>
      <w:r>
        <w:t>المرتجع</w:t>
      </w:r>
      <w:proofErr w:type="spellEnd"/>
    </w:p>
    <w:p w14:paraId="20C6B7BB" w14:textId="77777777" w:rsidR="00953F03" w:rsidRDefault="00000000">
      <w:pPr>
        <w:pStyle w:val="ListBullet"/>
      </w:pPr>
      <w:proofErr w:type="spellStart"/>
      <w:r>
        <w:t>التاريخ</w:t>
      </w:r>
      <w:proofErr w:type="spellEnd"/>
    </w:p>
    <w:p w14:paraId="02834E43" w14:textId="77777777" w:rsidR="00953F03" w:rsidRDefault="00000000">
      <w:pPr>
        <w:pStyle w:val="ListBullet"/>
      </w:pPr>
      <w:proofErr w:type="spellStart"/>
      <w:r>
        <w:t>العميل</w:t>
      </w:r>
      <w:proofErr w:type="spellEnd"/>
    </w:p>
    <w:p w14:paraId="025E2534" w14:textId="77777777" w:rsidR="00953F03" w:rsidRDefault="00000000">
      <w:pPr>
        <w:pStyle w:val="ListBullet"/>
      </w:pPr>
      <w:proofErr w:type="spellStart"/>
      <w:r>
        <w:t>الصنف</w:t>
      </w:r>
      <w:proofErr w:type="spellEnd"/>
    </w:p>
    <w:p w14:paraId="70C5EC98" w14:textId="77777777" w:rsidR="00953F03" w:rsidRDefault="00000000">
      <w:pPr>
        <w:pStyle w:val="ListBullet"/>
      </w:pPr>
      <w:proofErr w:type="spellStart"/>
      <w:r>
        <w:t>الكمية</w:t>
      </w:r>
      <w:proofErr w:type="spellEnd"/>
      <w:r>
        <w:t xml:space="preserve"> </w:t>
      </w:r>
      <w:proofErr w:type="spellStart"/>
      <w:r>
        <w:t>المرتجعة</w:t>
      </w:r>
      <w:proofErr w:type="spellEnd"/>
    </w:p>
    <w:p w14:paraId="7412769A" w14:textId="77777777" w:rsidR="00953F03" w:rsidRDefault="00000000">
      <w:pPr>
        <w:pStyle w:val="ListBullet"/>
      </w:pPr>
      <w:proofErr w:type="spellStart"/>
      <w:r>
        <w:t>سبب</w:t>
      </w:r>
      <w:proofErr w:type="spellEnd"/>
      <w:r>
        <w:t xml:space="preserve"> </w:t>
      </w:r>
      <w:proofErr w:type="spellStart"/>
      <w:r>
        <w:t>المرتجع</w:t>
      </w:r>
      <w:proofErr w:type="spellEnd"/>
    </w:p>
    <w:p w14:paraId="035CE005" w14:textId="77777777" w:rsidR="00953F03" w:rsidRDefault="00000000">
      <w:pPr>
        <w:pStyle w:val="ListBullet"/>
      </w:pPr>
      <w:proofErr w:type="spellStart"/>
      <w:r>
        <w:t>حالة</w:t>
      </w:r>
      <w:proofErr w:type="spellEnd"/>
      <w:r>
        <w:t xml:space="preserve"> </w:t>
      </w:r>
      <w:proofErr w:type="spellStart"/>
      <w:r>
        <w:t>المرتجع</w:t>
      </w:r>
      <w:proofErr w:type="spellEnd"/>
    </w:p>
    <w:p w14:paraId="1D0ACCDA" w14:textId="77777777" w:rsidR="00953F03" w:rsidRDefault="00000000">
      <w:pPr>
        <w:pStyle w:val="ListBullet"/>
      </w:pPr>
      <w:proofErr w:type="spellStart"/>
      <w:r>
        <w:t>تاريخ</w:t>
      </w:r>
      <w:proofErr w:type="spellEnd"/>
      <w:r>
        <w:t xml:space="preserve"> </w:t>
      </w:r>
      <w:proofErr w:type="spellStart"/>
      <w:r>
        <w:t>المعالجة</w:t>
      </w:r>
      <w:proofErr w:type="spellEnd"/>
    </w:p>
    <w:p w14:paraId="4261810A" w14:textId="77777777" w:rsidR="00953F03" w:rsidRDefault="00000000">
      <w:pPr>
        <w:pStyle w:val="ListBullet"/>
      </w:pPr>
      <w:proofErr w:type="spellStart"/>
      <w:r>
        <w:t>ملاحظات</w:t>
      </w:r>
      <w:proofErr w:type="spellEnd"/>
    </w:p>
    <w:p w14:paraId="31A03F2A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6BA402A0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بحث</w:t>
      </w:r>
      <w:proofErr w:type="spellEnd"/>
      <w:r>
        <w:rPr>
          <w:b/>
        </w:rPr>
        <w:t xml:space="preserve">: </w:t>
      </w:r>
      <w:proofErr w:type="spellStart"/>
      <w:r>
        <w:t>لتطبيق</w:t>
      </w:r>
      <w:proofErr w:type="spellEnd"/>
      <w:r>
        <w:t xml:space="preserve"> </w:t>
      </w:r>
      <w:proofErr w:type="spellStart"/>
      <w:r>
        <w:t>المعايير</w:t>
      </w:r>
      <w:proofErr w:type="spellEnd"/>
      <w:r>
        <w:t xml:space="preserve"> </w:t>
      </w:r>
      <w:proofErr w:type="spellStart"/>
      <w:r>
        <w:t>المحددة</w:t>
      </w:r>
      <w:proofErr w:type="spellEnd"/>
    </w:p>
    <w:p w14:paraId="0E05A233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تصدير</w:t>
      </w:r>
      <w:proofErr w:type="spellEnd"/>
      <w:r>
        <w:rPr>
          <w:b/>
        </w:rPr>
        <w:t xml:space="preserve">: </w:t>
      </w:r>
      <w:proofErr w:type="spellStart"/>
      <w:r>
        <w:t>لتصدير</w:t>
      </w:r>
      <w:proofErr w:type="spellEnd"/>
      <w:r>
        <w:t xml:space="preserve"> </w:t>
      </w:r>
      <w:proofErr w:type="spellStart"/>
      <w:r>
        <w:t>التقرير</w:t>
      </w:r>
      <w:proofErr w:type="spellEnd"/>
      <w:r>
        <w:t xml:space="preserve"> (PDF, Excel)</w:t>
      </w:r>
    </w:p>
    <w:p w14:paraId="092C2B90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طباعة</w:t>
      </w:r>
      <w:proofErr w:type="spellEnd"/>
      <w:r>
        <w:rPr>
          <w:b/>
        </w:rPr>
        <w:t xml:space="preserve">: </w:t>
      </w:r>
      <w:proofErr w:type="spellStart"/>
      <w:r>
        <w:t>لطباعة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7E8FED27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إعادة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تعيين</w:t>
      </w:r>
      <w:proofErr w:type="spellEnd"/>
      <w:r>
        <w:rPr>
          <w:b/>
        </w:rPr>
        <w:t xml:space="preserve">: </w:t>
      </w:r>
      <w:proofErr w:type="spellStart"/>
      <w:r>
        <w:t>لمسح</w:t>
      </w:r>
      <w:proofErr w:type="spellEnd"/>
      <w:r>
        <w:t xml:space="preserve"> </w:t>
      </w:r>
      <w:proofErr w:type="spellStart"/>
      <w:r>
        <w:t>المعايير</w:t>
      </w:r>
      <w:proofErr w:type="spellEnd"/>
    </w:p>
    <w:p w14:paraId="7289FA0F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324B0C42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/Controllers/Reports/</w:t>
      </w:r>
      <w:proofErr w:type="spellStart"/>
      <w:r>
        <w:t>DeliveryReturnsController</w:t>
      </w:r>
      <w:proofErr w:type="spellEnd"/>
      <w:r>
        <w:t>`</w:t>
      </w:r>
    </w:p>
    <w:p w14:paraId="04220EBB" w14:textId="77777777" w:rsidR="00953F03" w:rsidRDefault="00000000">
      <w:pPr>
        <w:pStyle w:val="Heading2"/>
      </w:pPr>
      <w:proofErr w:type="spellStart"/>
      <w:r>
        <w:t>التفاصيل</w:t>
      </w:r>
      <w:proofErr w:type="spellEnd"/>
      <w:r>
        <w:t xml:space="preserve"> </w:t>
      </w:r>
      <w:proofErr w:type="spellStart"/>
      <w:r>
        <w:t>التقنية</w:t>
      </w:r>
      <w:proofErr w:type="spellEnd"/>
    </w:p>
    <w:p w14:paraId="299BCBBD" w14:textId="77777777" w:rsidR="00953F03" w:rsidRDefault="00000000">
      <w:pPr>
        <w:pStyle w:val="ListBullet"/>
      </w:pPr>
      <w:proofErr w:type="spellStart"/>
      <w:r>
        <w:t>استعلام</w:t>
      </w:r>
      <w:proofErr w:type="spellEnd"/>
      <w:r>
        <w:t xml:space="preserve"> </w:t>
      </w:r>
      <w:proofErr w:type="spellStart"/>
      <w:r>
        <w:t>قاعدة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للحصول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مرتجعات</w:t>
      </w:r>
      <w:proofErr w:type="spellEnd"/>
      <w:r>
        <w:t xml:space="preserve"> </w:t>
      </w:r>
      <w:proofErr w:type="spellStart"/>
      <w:r>
        <w:t>التسليم</w:t>
      </w:r>
      <w:proofErr w:type="spellEnd"/>
    </w:p>
    <w:p w14:paraId="58E3E727" w14:textId="77777777" w:rsidR="00953F03" w:rsidRDefault="00000000">
      <w:pPr>
        <w:pStyle w:val="ListBullet"/>
      </w:pPr>
      <w:proofErr w:type="spellStart"/>
      <w:r>
        <w:t>تحليل</w:t>
      </w:r>
      <w:proofErr w:type="spellEnd"/>
      <w:r>
        <w:t xml:space="preserve"> </w:t>
      </w:r>
      <w:proofErr w:type="spellStart"/>
      <w:r>
        <w:t>أسباب</w:t>
      </w:r>
      <w:proofErr w:type="spellEnd"/>
      <w:r>
        <w:t xml:space="preserve"> </w:t>
      </w:r>
      <w:proofErr w:type="spellStart"/>
      <w:r>
        <w:t>المرتجعات</w:t>
      </w:r>
      <w:proofErr w:type="spellEnd"/>
    </w:p>
    <w:p w14:paraId="3A27A6AC" w14:textId="77777777" w:rsidR="00953F03" w:rsidRDefault="00000000">
      <w:pPr>
        <w:pStyle w:val="ListBullet"/>
      </w:pPr>
      <w:proofErr w:type="spellStart"/>
      <w:r>
        <w:t>تصفية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المعايير</w:t>
      </w:r>
      <w:proofErr w:type="spellEnd"/>
      <w:r>
        <w:t xml:space="preserve"> </w:t>
      </w:r>
      <w:proofErr w:type="spellStart"/>
      <w:r>
        <w:t>المحددة</w:t>
      </w:r>
      <w:proofErr w:type="spellEnd"/>
    </w:p>
    <w:p w14:paraId="1E31F6B8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بتنسيقات</w:t>
      </w:r>
      <w:proofErr w:type="spellEnd"/>
      <w:r>
        <w:t xml:space="preserve"> </w:t>
      </w:r>
      <w:proofErr w:type="spellStart"/>
      <w:r>
        <w:t>مختلفة</w:t>
      </w:r>
      <w:proofErr w:type="spellEnd"/>
    </w:p>
    <w:p w14:paraId="7DD2A956" w14:textId="77777777" w:rsidR="00953F03" w:rsidRDefault="00953F03"/>
    <w:p w14:paraId="15B746CD" w14:textId="77777777" w:rsidR="00953F03" w:rsidRDefault="00000000">
      <w:r>
        <w:t>──────────────────────────────</w:t>
      </w:r>
    </w:p>
    <w:p w14:paraId="3323D202" w14:textId="77777777" w:rsidR="00953F03" w:rsidRDefault="00953F03"/>
    <w:p w14:paraId="003C5EA9" w14:textId="77777777" w:rsidR="00953F03" w:rsidRDefault="00000000">
      <w:pPr>
        <w:pStyle w:val="Heading2"/>
      </w:pPr>
      <w:proofErr w:type="spellStart"/>
      <w:r>
        <w:t>متابعة</w:t>
      </w:r>
      <w:proofErr w:type="spellEnd"/>
      <w:r>
        <w:t xml:space="preserve"> </w:t>
      </w:r>
      <w:proofErr w:type="spellStart"/>
      <w:r>
        <w:t>مرتجع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استلام</w:t>
      </w:r>
      <w:proofErr w:type="spellEnd"/>
    </w:p>
    <w:p w14:paraId="27083B42" w14:textId="00A661EB" w:rsidR="00953F03" w:rsidRDefault="00953F03">
      <w:pPr>
        <w:jc w:val="center"/>
      </w:pPr>
    </w:p>
    <w:p w14:paraId="01D61FDC" w14:textId="77777777" w:rsidR="00953F03" w:rsidRDefault="00000000">
      <w:pPr>
        <w:pStyle w:val="Heading1"/>
        <w:jc w:val="center"/>
      </w:pPr>
      <w:proofErr w:type="spellStart"/>
      <w:r>
        <w:lastRenderedPageBreak/>
        <w:t>متابعة</w:t>
      </w:r>
      <w:proofErr w:type="spellEnd"/>
      <w:r>
        <w:t xml:space="preserve"> </w:t>
      </w:r>
      <w:proofErr w:type="spellStart"/>
      <w:r>
        <w:t>مرتجع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بيان</w:t>
      </w:r>
      <w:proofErr w:type="spellEnd"/>
      <w:r>
        <w:t xml:space="preserve"> </w:t>
      </w:r>
      <w:proofErr w:type="spellStart"/>
      <w:r>
        <w:t>استلام</w:t>
      </w:r>
      <w:proofErr w:type="spellEnd"/>
      <w:r>
        <w:t xml:space="preserve"> (</w:t>
      </w:r>
      <w:proofErr w:type="spellStart"/>
      <w:r>
        <w:t>تفصيلي</w:t>
      </w:r>
      <w:proofErr w:type="spellEnd"/>
      <w:r>
        <w:t>)</w:t>
      </w:r>
    </w:p>
    <w:p w14:paraId="0E90E45C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6795620E" w14:textId="77777777" w:rsidR="00953F03" w:rsidRDefault="00000000">
      <w:proofErr w:type="spellStart"/>
      <w:r>
        <w:t>تقرير</w:t>
      </w:r>
      <w:proofErr w:type="spellEnd"/>
      <w:r>
        <w:t xml:space="preserve"> </w:t>
      </w:r>
      <w:proofErr w:type="spellStart"/>
      <w:r>
        <w:t>يعرض</w:t>
      </w:r>
      <w:proofErr w:type="spellEnd"/>
      <w:r>
        <w:t xml:space="preserve"> </w:t>
      </w:r>
      <w:proofErr w:type="spellStart"/>
      <w:r>
        <w:t>متابعة</w:t>
      </w:r>
      <w:proofErr w:type="spellEnd"/>
      <w:r>
        <w:t xml:space="preserve"> </w:t>
      </w:r>
      <w:proofErr w:type="spellStart"/>
      <w:r>
        <w:t>المرتجعات</w:t>
      </w:r>
      <w:proofErr w:type="spellEnd"/>
      <w:r>
        <w:t xml:space="preserve"> </w:t>
      </w:r>
      <w:proofErr w:type="spellStart"/>
      <w:r>
        <w:t>الصادرة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الاستلام</w:t>
      </w:r>
      <w:proofErr w:type="spellEnd"/>
      <w:r>
        <w:t>.</w:t>
      </w:r>
    </w:p>
    <w:p w14:paraId="68DFB29D" w14:textId="77777777" w:rsidR="00953F03" w:rsidRDefault="00000000">
      <w:pPr>
        <w:pStyle w:val="Heading2"/>
      </w:pPr>
      <w:proofErr w:type="spellStart"/>
      <w:r>
        <w:t>الأعمدة</w:t>
      </w:r>
      <w:proofErr w:type="spellEnd"/>
    </w:p>
    <w:p w14:paraId="68D410B7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نوع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المستند</w:t>
      </w:r>
      <w:proofErr w:type="spellEnd"/>
      <w:r>
        <w:rPr>
          <w:b/>
        </w:rPr>
        <w:t xml:space="preserve">: </w:t>
      </w:r>
      <w:proofErr w:type="spellStart"/>
      <w:r>
        <w:t>مرتجع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بيان</w:t>
      </w:r>
      <w:proofErr w:type="spellEnd"/>
      <w:r>
        <w:t xml:space="preserve"> </w:t>
      </w:r>
      <w:proofErr w:type="spellStart"/>
      <w:r>
        <w:t>استلام</w:t>
      </w:r>
      <w:proofErr w:type="spellEnd"/>
    </w:p>
    <w:p w14:paraId="2A923AF6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رقم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السند</w:t>
      </w:r>
      <w:proofErr w:type="spellEnd"/>
      <w:r>
        <w:rPr>
          <w:b/>
        </w:rPr>
        <w:t xml:space="preserve">: </w:t>
      </w:r>
      <w:proofErr w:type="spellStart"/>
      <w:r>
        <w:t>الرقم</w:t>
      </w:r>
      <w:proofErr w:type="spellEnd"/>
      <w:r>
        <w:t xml:space="preserve"> </w:t>
      </w:r>
      <w:proofErr w:type="spellStart"/>
      <w:r>
        <w:t>التسلسلي</w:t>
      </w:r>
      <w:proofErr w:type="spellEnd"/>
    </w:p>
    <w:p w14:paraId="46ECBA38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تاريخ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السند</w:t>
      </w:r>
      <w:proofErr w:type="spellEnd"/>
      <w:r>
        <w:rPr>
          <w:b/>
        </w:rPr>
        <w:t xml:space="preserve">: 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المرتجع</w:t>
      </w:r>
      <w:proofErr w:type="spellEnd"/>
    </w:p>
    <w:p w14:paraId="02B0E1CC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الموقع</w:t>
      </w:r>
      <w:proofErr w:type="spellEnd"/>
      <w:r>
        <w:rPr>
          <w:b/>
        </w:rPr>
        <w:t xml:space="preserve">: </w:t>
      </w:r>
      <w:proofErr w:type="spellStart"/>
      <w:r>
        <w:t>الموقع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المتجر</w:t>
      </w:r>
      <w:proofErr w:type="spellEnd"/>
    </w:p>
    <w:p w14:paraId="56D2EE5A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باركود</w:t>
      </w:r>
      <w:proofErr w:type="spellEnd"/>
      <w:r>
        <w:rPr>
          <w:b/>
        </w:rPr>
        <w:t xml:space="preserve">: </w:t>
      </w:r>
      <w:proofErr w:type="spellStart"/>
      <w:r>
        <w:t>باركود</w:t>
      </w:r>
      <w:proofErr w:type="spellEnd"/>
      <w:r>
        <w:t xml:space="preserve"> </w:t>
      </w:r>
      <w:proofErr w:type="spellStart"/>
      <w:r>
        <w:t>الصنف</w:t>
      </w:r>
      <w:proofErr w:type="spellEnd"/>
    </w:p>
    <w:p w14:paraId="750EE915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رقم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الصنف</w:t>
      </w:r>
      <w:proofErr w:type="spellEnd"/>
      <w:r>
        <w:rPr>
          <w:b/>
        </w:rPr>
        <w:t xml:space="preserve">: 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الصنف</w:t>
      </w:r>
      <w:proofErr w:type="spellEnd"/>
    </w:p>
    <w:p w14:paraId="5810BB2C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الصنف</w:t>
      </w:r>
      <w:proofErr w:type="spellEnd"/>
      <w:r>
        <w:rPr>
          <w:b/>
        </w:rPr>
        <w:t xml:space="preserve">: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الصنف</w:t>
      </w:r>
      <w:proofErr w:type="spellEnd"/>
    </w:p>
    <w:p w14:paraId="14E95A15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رقم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الوحدة</w:t>
      </w:r>
      <w:proofErr w:type="spellEnd"/>
      <w:r>
        <w:rPr>
          <w:b/>
        </w:rPr>
        <w:t xml:space="preserve">: 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وحدة</w:t>
      </w:r>
      <w:proofErr w:type="spellEnd"/>
      <w:r>
        <w:t xml:space="preserve"> </w:t>
      </w:r>
      <w:proofErr w:type="spellStart"/>
      <w:r>
        <w:t>القياس</w:t>
      </w:r>
      <w:proofErr w:type="spellEnd"/>
    </w:p>
    <w:p w14:paraId="57319BF6" w14:textId="77777777" w:rsidR="00953F03" w:rsidRDefault="00000000">
      <w:pPr>
        <w:pStyle w:val="Heading2"/>
      </w:pPr>
      <w:proofErr w:type="spellStart"/>
      <w:r>
        <w:t>المعايير</w:t>
      </w:r>
      <w:proofErr w:type="spellEnd"/>
    </w:p>
    <w:p w14:paraId="25391F62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من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تاريخ</w:t>
      </w:r>
      <w:proofErr w:type="spellEnd"/>
      <w:r>
        <w:rPr>
          <w:b/>
        </w:rPr>
        <w:t xml:space="preserve">: 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بداية</w:t>
      </w:r>
      <w:proofErr w:type="spellEnd"/>
      <w:r>
        <w:t xml:space="preserve"> </w:t>
      </w:r>
      <w:proofErr w:type="spellStart"/>
      <w:r>
        <w:t>الفترة</w:t>
      </w:r>
      <w:proofErr w:type="spellEnd"/>
    </w:p>
    <w:p w14:paraId="1B75C57A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إلى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تاريخ</w:t>
      </w:r>
      <w:proofErr w:type="spellEnd"/>
      <w:r>
        <w:rPr>
          <w:b/>
        </w:rPr>
        <w:t xml:space="preserve">: 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نهاية</w:t>
      </w:r>
      <w:proofErr w:type="spellEnd"/>
      <w:r>
        <w:t xml:space="preserve"> </w:t>
      </w:r>
      <w:proofErr w:type="spellStart"/>
      <w:r>
        <w:t>الفترة</w:t>
      </w:r>
      <w:proofErr w:type="spellEnd"/>
    </w:p>
    <w:p w14:paraId="102588C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الموقع</w:t>
      </w:r>
      <w:proofErr w:type="spellEnd"/>
      <w:r>
        <w:rPr>
          <w:b/>
        </w:rPr>
        <w:t xml:space="preserve">: </w:t>
      </w:r>
      <w:proofErr w:type="spellStart"/>
      <w:r>
        <w:t>اختيار</w:t>
      </w:r>
      <w:proofErr w:type="spellEnd"/>
      <w:r>
        <w:t xml:space="preserve"> </w:t>
      </w:r>
      <w:proofErr w:type="spellStart"/>
      <w:r>
        <w:t>الموقع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المتجر</w:t>
      </w:r>
      <w:proofErr w:type="spellEnd"/>
    </w:p>
    <w:p w14:paraId="0AFC06C5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المورد</w:t>
      </w:r>
      <w:proofErr w:type="spellEnd"/>
      <w:r>
        <w:rPr>
          <w:b/>
        </w:rPr>
        <w:t xml:space="preserve">: </w:t>
      </w: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المورد</w:t>
      </w:r>
      <w:proofErr w:type="spellEnd"/>
    </w:p>
    <w:p w14:paraId="019C5EF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نوع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المرتجع</w:t>
      </w:r>
      <w:proofErr w:type="spellEnd"/>
      <w:r>
        <w:rPr>
          <w:b/>
        </w:rPr>
        <w:t xml:space="preserve">: </w:t>
      </w: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نوع</w:t>
      </w:r>
      <w:proofErr w:type="spellEnd"/>
      <w:r>
        <w:t xml:space="preserve"> </w:t>
      </w:r>
      <w:proofErr w:type="spellStart"/>
      <w:r>
        <w:t>المرتجع</w:t>
      </w:r>
      <w:proofErr w:type="spellEnd"/>
    </w:p>
    <w:p w14:paraId="66F370A2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2434E752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عرض</w:t>
      </w:r>
      <w:proofErr w:type="spellEnd"/>
      <w:r>
        <w:rPr>
          <w:b/>
        </w:rPr>
        <w:t xml:space="preserve">: </w:t>
      </w:r>
      <w:proofErr w:type="spellStart"/>
      <w:r>
        <w:t>لتطبيق</w:t>
      </w:r>
      <w:proofErr w:type="spellEnd"/>
      <w:r>
        <w:t xml:space="preserve"> </w:t>
      </w:r>
      <w:proofErr w:type="spellStart"/>
      <w:r>
        <w:t>المعايير</w:t>
      </w:r>
      <w:proofErr w:type="spellEnd"/>
      <w:r>
        <w:t xml:space="preserve"> </w:t>
      </w:r>
      <w:proofErr w:type="spellStart"/>
      <w:r>
        <w:t>المحددة</w:t>
      </w:r>
      <w:proofErr w:type="spellEnd"/>
    </w:p>
    <w:p w14:paraId="1C9B0C62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تصدير</w:t>
      </w:r>
      <w:proofErr w:type="spellEnd"/>
      <w:r>
        <w:rPr>
          <w:b/>
        </w:rPr>
        <w:t xml:space="preserve"> Excel: </w:t>
      </w:r>
      <w:proofErr w:type="spellStart"/>
      <w:r>
        <w:t>لتصدير</w:t>
      </w:r>
      <w:proofErr w:type="spellEnd"/>
      <w:r>
        <w:t xml:space="preserve"> </w:t>
      </w:r>
      <w:proofErr w:type="spellStart"/>
      <w:r>
        <w:t>التقرير</w:t>
      </w:r>
      <w:proofErr w:type="spellEnd"/>
      <w:r>
        <w:t xml:space="preserve"> </w:t>
      </w:r>
      <w:proofErr w:type="spellStart"/>
      <w:r>
        <w:t>بصيغة</w:t>
      </w:r>
      <w:proofErr w:type="spellEnd"/>
      <w:r>
        <w:t xml:space="preserve"> Excel</w:t>
      </w:r>
    </w:p>
    <w:p w14:paraId="0336CC0B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تصدير</w:t>
      </w:r>
      <w:proofErr w:type="spellEnd"/>
      <w:r>
        <w:rPr>
          <w:b/>
        </w:rPr>
        <w:t xml:space="preserve"> PDF: </w:t>
      </w:r>
      <w:proofErr w:type="spellStart"/>
      <w:r>
        <w:t>لتصدير</w:t>
      </w:r>
      <w:proofErr w:type="spellEnd"/>
      <w:r>
        <w:t xml:space="preserve"> </w:t>
      </w:r>
      <w:proofErr w:type="spellStart"/>
      <w:r>
        <w:t>التقرير</w:t>
      </w:r>
      <w:proofErr w:type="spellEnd"/>
      <w:r>
        <w:t xml:space="preserve"> </w:t>
      </w:r>
      <w:proofErr w:type="spellStart"/>
      <w:r>
        <w:t>بصيغة</w:t>
      </w:r>
      <w:proofErr w:type="spellEnd"/>
      <w:r>
        <w:t xml:space="preserve"> PDF</w:t>
      </w:r>
    </w:p>
    <w:p w14:paraId="683E7D90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طباعة</w:t>
      </w:r>
      <w:proofErr w:type="spellEnd"/>
      <w:r>
        <w:rPr>
          <w:b/>
        </w:rPr>
        <w:t xml:space="preserve">: </w:t>
      </w:r>
      <w:proofErr w:type="spellStart"/>
      <w:r>
        <w:t>لطباعة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4063E6AA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إعادة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تعيين</w:t>
      </w:r>
      <w:proofErr w:type="spellEnd"/>
      <w:r>
        <w:rPr>
          <w:b/>
        </w:rPr>
        <w:t xml:space="preserve">: </w:t>
      </w:r>
      <w:proofErr w:type="spellStart"/>
      <w:r>
        <w:t>لمسح</w:t>
      </w:r>
      <w:proofErr w:type="spellEnd"/>
      <w:r>
        <w:t xml:space="preserve"> </w:t>
      </w:r>
      <w:proofErr w:type="spellStart"/>
      <w:r>
        <w:t>المعايير</w:t>
      </w:r>
      <w:proofErr w:type="spellEnd"/>
    </w:p>
    <w:p w14:paraId="5394E112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118B5D2A" w14:textId="77777777" w:rsidR="00953F03" w:rsidRDefault="00000000">
      <w:proofErr w:type="spellStart"/>
      <w:r>
        <w:rPr>
          <w:rFonts w:ascii="Courier New" w:hAnsi="Courier New"/>
          <w:sz w:val="20"/>
        </w:rPr>
        <w:t>Shared.API</w:t>
      </w:r>
      <w:proofErr w:type="spellEnd"/>
      <w:r>
        <w:rPr>
          <w:rFonts w:ascii="Courier New" w:hAnsi="Courier New"/>
          <w:sz w:val="20"/>
        </w:rPr>
        <w:t>/Controllers/Reports/</w:t>
      </w:r>
      <w:proofErr w:type="spellStart"/>
      <w:r>
        <w:rPr>
          <w:rFonts w:ascii="Courier New" w:hAnsi="Courier New"/>
          <w:sz w:val="20"/>
        </w:rPr>
        <w:t>ReceiptReturnsController</w:t>
      </w:r>
      <w:proofErr w:type="spellEnd"/>
    </w:p>
    <w:p w14:paraId="2A81BDC5" w14:textId="77777777" w:rsidR="00953F03" w:rsidRDefault="00953F03"/>
    <w:p w14:paraId="4E59FA2B" w14:textId="77777777" w:rsidR="00953F03" w:rsidRDefault="00000000">
      <w:r>
        <w:lastRenderedPageBreak/>
        <w:t>──────────────────────────────</w:t>
      </w:r>
    </w:p>
    <w:p w14:paraId="6CDF2806" w14:textId="77777777" w:rsidR="00953F03" w:rsidRDefault="00953F03"/>
    <w:p w14:paraId="480F574E" w14:textId="77777777" w:rsidR="00953F03" w:rsidRDefault="00000000">
      <w:pPr>
        <w:pStyle w:val="Heading2"/>
      </w:pPr>
      <w:proofErr w:type="spellStart"/>
      <w:r>
        <w:t>مجمع</w:t>
      </w:r>
      <w:proofErr w:type="spellEnd"/>
      <w:r>
        <w:t xml:space="preserve"> </w:t>
      </w:r>
      <w:proofErr w:type="spellStart"/>
      <w:r>
        <w:t>القيود</w:t>
      </w:r>
      <w:proofErr w:type="spellEnd"/>
    </w:p>
    <w:p w14:paraId="0F951F2F" w14:textId="0A071A4A" w:rsidR="00953F03" w:rsidRDefault="00953F03">
      <w:pPr>
        <w:jc w:val="center"/>
      </w:pPr>
    </w:p>
    <w:p w14:paraId="66DA0B5D" w14:textId="77777777" w:rsidR="00953F03" w:rsidRDefault="00000000">
      <w:pPr>
        <w:pStyle w:val="Heading1"/>
        <w:jc w:val="center"/>
      </w:pPr>
      <w:proofErr w:type="spellStart"/>
      <w:r>
        <w:t>مجمع</w:t>
      </w:r>
      <w:proofErr w:type="spellEnd"/>
      <w:r>
        <w:t xml:space="preserve"> </w:t>
      </w:r>
      <w:proofErr w:type="spellStart"/>
      <w:r>
        <w:t>القيود</w:t>
      </w:r>
      <w:proofErr w:type="spellEnd"/>
      <w:r>
        <w:t xml:space="preserve"> (Journal Entries Aggregate)</w:t>
      </w:r>
    </w:p>
    <w:p w14:paraId="55F2DEF4" w14:textId="77777777" w:rsidR="00953F03" w:rsidRDefault="00000000">
      <w:pPr>
        <w:pStyle w:val="Heading2"/>
      </w:pPr>
      <w:proofErr w:type="spellStart"/>
      <w:r>
        <w:t>الغرض</w:t>
      </w:r>
      <w:proofErr w:type="spellEnd"/>
    </w:p>
    <w:p w14:paraId="61600D42" w14:textId="77777777" w:rsidR="00953F03" w:rsidRDefault="00000000">
      <w:proofErr w:type="spellStart"/>
      <w:r>
        <w:t>يلخص</w:t>
      </w:r>
      <w:proofErr w:type="spellEnd"/>
      <w:r>
        <w:t xml:space="preserve"> </w:t>
      </w:r>
      <w:proofErr w:type="spellStart"/>
      <w:r>
        <w:t>القيود</w:t>
      </w:r>
      <w:proofErr w:type="spellEnd"/>
      <w:r>
        <w:t xml:space="preserve"> </w:t>
      </w:r>
      <w:proofErr w:type="spellStart"/>
      <w:r>
        <w:t>بحسب</w:t>
      </w:r>
      <w:proofErr w:type="spellEnd"/>
      <w:r>
        <w:t xml:space="preserve"> </w:t>
      </w:r>
      <w:proofErr w:type="spellStart"/>
      <w:r>
        <w:t>المستندات</w:t>
      </w:r>
      <w:proofErr w:type="spellEnd"/>
      <w:r>
        <w:t xml:space="preserve">، </w:t>
      </w:r>
      <w:proofErr w:type="spellStart"/>
      <w:r>
        <w:t>بحيث</w:t>
      </w:r>
      <w:proofErr w:type="spellEnd"/>
      <w:r>
        <w:t xml:space="preserve"> </w:t>
      </w:r>
      <w:proofErr w:type="spellStart"/>
      <w:r>
        <w:t>يمكن</w:t>
      </w:r>
      <w:proofErr w:type="spellEnd"/>
      <w:r>
        <w:t xml:space="preserve"> </w:t>
      </w:r>
      <w:proofErr w:type="spellStart"/>
      <w:r>
        <w:t>معرفة</w:t>
      </w:r>
      <w:proofErr w:type="spellEnd"/>
      <w:r>
        <w:t xml:space="preserve"> </w:t>
      </w:r>
      <w:proofErr w:type="spellStart"/>
      <w:r>
        <w:t>إجمالي</w:t>
      </w:r>
      <w:proofErr w:type="spellEnd"/>
      <w:r>
        <w:t xml:space="preserve"> </w:t>
      </w:r>
      <w:proofErr w:type="spellStart"/>
      <w:r>
        <w:t>المدين</w:t>
      </w:r>
      <w:proofErr w:type="spellEnd"/>
      <w:r>
        <w:t xml:space="preserve"> </w:t>
      </w:r>
      <w:proofErr w:type="spellStart"/>
      <w:r>
        <w:t>والدائن</w:t>
      </w:r>
      <w:proofErr w:type="spellEnd"/>
      <w:r>
        <w:t xml:space="preserve"> </w:t>
      </w:r>
      <w:proofErr w:type="spellStart"/>
      <w:r>
        <w:t>لكل</w:t>
      </w:r>
      <w:proofErr w:type="spellEnd"/>
      <w:r>
        <w:t xml:space="preserve"> </w:t>
      </w:r>
      <w:proofErr w:type="spellStart"/>
      <w:r>
        <w:t>سند</w:t>
      </w:r>
      <w:proofErr w:type="spellEnd"/>
      <w:r>
        <w:t xml:space="preserve"> </w:t>
      </w:r>
      <w:proofErr w:type="spellStart"/>
      <w:r>
        <w:t>وعدد</w:t>
      </w:r>
      <w:proofErr w:type="spellEnd"/>
      <w:r>
        <w:t xml:space="preserve"> </w:t>
      </w:r>
      <w:proofErr w:type="spellStart"/>
      <w:r>
        <w:t>القيود</w:t>
      </w:r>
      <w:proofErr w:type="spellEnd"/>
      <w:r>
        <w:t xml:space="preserve"> </w:t>
      </w:r>
      <w:proofErr w:type="spellStart"/>
      <w:r>
        <w:t>المرتبطة</w:t>
      </w:r>
      <w:proofErr w:type="spellEnd"/>
      <w:r>
        <w:t xml:space="preserve"> </w:t>
      </w:r>
      <w:proofErr w:type="spellStart"/>
      <w:r>
        <w:t>به</w:t>
      </w:r>
      <w:proofErr w:type="spellEnd"/>
      <w:r>
        <w:t>.</w:t>
      </w:r>
    </w:p>
    <w:p w14:paraId="3CE975EB" w14:textId="77777777" w:rsidR="00953F03" w:rsidRDefault="00000000">
      <w:pPr>
        <w:pStyle w:val="Heading2"/>
      </w:pPr>
      <w:proofErr w:type="spellStart"/>
      <w:r>
        <w:t>الأعمدة</w:t>
      </w:r>
      <w:proofErr w:type="spellEnd"/>
    </w:p>
    <w:p w14:paraId="635D8326" w14:textId="77777777" w:rsidR="00953F03" w:rsidRDefault="00000000">
      <w:r>
        <w:t xml:space="preserve">| </w:t>
      </w:r>
      <w:proofErr w:type="spellStart"/>
      <w:r>
        <w:t>العمود</w:t>
      </w:r>
      <w:proofErr w:type="spellEnd"/>
      <w:r>
        <w:t xml:space="preserve"> | </w:t>
      </w:r>
      <w:proofErr w:type="spellStart"/>
      <w:r>
        <w:t>ما</w:t>
      </w:r>
      <w:proofErr w:type="spellEnd"/>
      <w:r>
        <w:t xml:space="preserve"> </w:t>
      </w:r>
      <w:proofErr w:type="spellStart"/>
      <w:r>
        <w:t>يوضحه</w:t>
      </w:r>
      <w:proofErr w:type="spellEnd"/>
      <w:r>
        <w:t xml:space="preserve"> |</w:t>
      </w:r>
    </w:p>
    <w:p w14:paraId="157D2D49" w14:textId="77777777" w:rsidR="00953F03" w:rsidRDefault="00000000">
      <w:r>
        <w:t>|--------|----------|</w:t>
      </w:r>
    </w:p>
    <w:p w14:paraId="7E3F133F" w14:textId="77777777" w:rsidR="00953F03" w:rsidRDefault="00000000">
      <w:r>
        <w:t xml:space="preserve">| م | 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تسلسلي</w:t>
      </w:r>
      <w:proofErr w:type="spellEnd"/>
      <w:r>
        <w:t xml:space="preserve"> </w:t>
      </w:r>
      <w:proofErr w:type="spellStart"/>
      <w:r>
        <w:t>للصف</w:t>
      </w:r>
      <w:proofErr w:type="spellEnd"/>
      <w:r>
        <w:t>. |</w:t>
      </w:r>
    </w:p>
    <w:p w14:paraId="54D24DE6" w14:textId="77777777" w:rsidR="00953F03" w:rsidRDefault="00000000">
      <w:r>
        <w:t xml:space="preserve">| </w:t>
      </w:r>
      <w:proofErr w:type="spellStart"/>
      <w:r>
        <w:t>الكود</w:t>
      </w:r>
      <w:proofErr w:type="spellEnd"/>
      <w:r>
        <w:t xml:space="preserve"> </w:t>
      </w:r>
      <w:proofErr w:type="spellStart"/>
      <w:r>
        <w:t>المرجعي</w:t>
      </w:r>
      <w:proofErr w:type="spellEnd"/>
      <w:r>
        <w:t xml:space="preserve"> | 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كود</w:t>
      </w:r>
      <w:proofErr w:type="spellEnd"/>
      <w:r>
        <w:t xml:space="preserve"> </w:t>
      </w:r>
      <w:proofErr w:type="spellStart"/>
      <w:r>
        <w:t>مرجعي</w:t>
      </w:r>
      <w:proofErr w:type="spellEnd"/>
      <w:r>
        <w:t xml:space="preserve"> </w:t>
      </w:r>
      <w:proofErr w:type="spellStart"/>
      <w:r>
        <w:t>للسند</w:t>
      </w:r>
      <w:proofErr w:type="spellEnd"/>
      <w:r>
        <w:t xml:space="preserve"> (</w:t>
      </w:r>
      <w:proofErr w:type="spellStart"/>
      <w:r>
        <w:t>مثلاً</w:t>
      </w:r>
      <w:proofErr w:type="spellEnd"/>
      <w:r>
        <w:t xml:space="preserve"> JE‑121). |</w:t>
      </w:r>
    </w:p>
    <w:p w14:paraId="23034DB1" w14:textId="77777777" w:rsidR="00953F03" w:rsidRDefault="00000000">
      <w:r>
        <w:t xml:space="preserve">| </w:t>
      </w:r>
      <w:proofErr w:type="spellStart"/>
      <w:r>
        <w:t>مسلسل</w:t>
      </w:r>
      <w:proofErr w:type="spellEnd"/>
      <w:r>
        <w:t xml:space="preserve"> </w:t>
      </w:r>
      <w:proofErr w:type="spellStart"/>
      <w:r>
        <w:t>القيد</w:t>
      </w:r>
      <w:proofErr w:type="spellEnd"/>
      <w:r>
        <w:t xml:space="preserve"> | </w:t>
      </w:r>
      <w:proofErr w:type="spellStart"/>
      <w:r>
        <w:t>ترتيب</w:t>
      </w:r>
      <w:proofErr w:type="spellEnd"/>
      <w:r>
        <w:t xml:space="preserve"> </w:t>
      </w:r>
      <w:proofErr w:type="spellStart"/>
      <w:r>
        <w:t>القيد</w:t>
      </w:r>
      <w:proofErr w:type="spellEnd"/>
      <w:r>
        <w:t xml:space="preserve"> </w:t>
      </w:r>
      <w:proofErr w:type="spellStart"/>
      <w:r>
        <w:t>ضمن</w:t>
      </w:r>
      <w:proofErr w:type="spellEnd"/>
      <w:r>
        <w:t xml:space="preserve"> </w:t>
      </w:r>
      <w:proofErr w:type="spellStart"/>
      <w:r>
        <w:t>السند</w:t>
      </w:r>
      <w:proofErr w:type="spellEnd"/>
      <w:r>
        <w:t>. |</w:t>
      </w:r>
    </w:p>
    <w:p w14:paraId="50C850AC" w14:textId="77777777" w:rsidR="00953F03" w:rsidRDefault="00000000">
      <w:r>
        <w:t xml:space="preserve">| </w:t>
      </w:r>
      <w:proofErr w:type="spellStart"/>
      <w:r>
        <w:t>مسلسل</w:t>
      </w:r>
      <w:proofErr w:type="spellEnd"/>
      <w:r>
        <w:t xml:space="preserve"> </w:t>
      </w:r>
      <w:proofErr w:type="spellStart"/>
      <w:r>
        <w:t>قيد</w:t>
      </w:r>
      <w:proofErr w:type="spellEnd"/>
      <w:r>
        <w:t xml:space="preserve"> </w:t>
      </w:r>
      <w:proofErr w:type="spellStart"/>
      <w:r>
        <w:t>السند</w:t>
      </w:r>
      <w:proofErr w:type="spellEnd"/>
      <w:r>
        <w:t xml:space="preserve"> | </w:t>
      </w:r>
      <w:proofErr w:type="spellStart"/>
      <w:r>
        <w:t>تسلسل</w:t>
      </w:r>
      <w:proofErr w:type="spellEnd"/>
      <w:r>
        <w:t xml:space="preserve"> </w:t>
      </w:r>
      <w:proofErr w:type="spellStart"/>
      <w:r>
        <w:t>إضافي</w:t>
      </w:r>
      <w:proofErr w:type="spellEnd"/>
      <w:r>
        <w:t xml:space="preserve"> </w:t>
      </w:r>
      <w:proofErr w:type="spellStart"/>
      <w:r>
        <w:t>للقيد</w:t>
      </w:r>
      <w:proofErr w:type="spellEnd"/>
      <w:r>
        <w:t xml:space="preserve"> </w:t>
      </w:r>
      <w:proofErr w:type="spellStart"/>
      <w:r>
        <w:t>داخل</w:t>
      </w:r>
      <w:proofErr w:type="spellEnd"/>
      <w:r>
        <w:t xml:space="preserve"> </w:t>
      </w:r>
      <w:proofErr w:type="spellStart"/>
      <w:r>
        <w:t>المستند</w:t>
      </w:r>
      <w:proofErr w:type="spellEnd"/>
      <w:r>
        <w:t>. |</w:t>
      </w:r>
    </w:p>
    <w:p w14:paraId="2FCBBA5D" w14:textId="77777777" w:rsidR="00953F03" w:rsidRDefault="00000000">
      <w:r>
        <w:t xml:space="preserve">| 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السند</w:t>
      </w:r>
      <w:proofErr w:type="spellEnd"/>
      <w:r>
        <w:t xml:space="preserve"> | 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المستند</w:t>
      </w:r>
      <w:proofErr w:type="spellEnd"/>
      <w:r>
        <w:t xml:space="preserve"> </w:t>
      </w:r>
      <w:proofErr w:type="spellStart"/>
      <w:r>
        <w:t>الأصلي</w:t>
      </w:r>
      <w:proofErr w:type="spellEnd"/>
      <w:r>
        <w:t>. |</w:t>
      </w:r>
    </w:p>
    <w:p w14:paraId="35B9607F" w14:textId="77777777" w:rsidR="00953F03" w:rsidRDefault="00000000">
      <w:r>
        <w:t xml:space="preserve">| </w:t>
      </w:r>
      <w:proofErr w:type="spellStart"/>
      <w:r>
        <w:t>نوع</w:t>
      </w:r>
      <w:proofErr w:type="spellEnd"/>
      <w:r>
        <w:t xml:space="preserve"> </w:t>
      </w:r>
      <w:proofErr w:type="spellStart"/>
      <w:r>
        <w:t>السند</w:t>
      </w:r>
      <w:proofErr w:type="spellEnd"/>
      <w:r>
        <w:t xml:space="preserve"> | </w:t>
      </w:r>
      <w:proofErr w:type="spellStart"/>
      <w:r>
        <w:t>نوع</w:t>
      </w:r>
      <w:proofErr w:type="spellEnd"/>
      <w:r>
        <w:t xml:space="preserve"> </w:t>
      </w:r>
      <w:proofErr w:type="spellStart"/>
      <w:r>
        <w:t>المستند</w:t>
      </w:r>
      <w:proofErr w:type="spellEnd"/>
      <w:r>
        <w:t xml:space="preserve"> (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شراء</w:t>
      </w:r>
      <w:proofErr w:type="spellEnd"/>
      <w:r>
        <w:t xml:space="preserve">، </w:t>
      </w:r>
      <w:proofErr w:type="spellStart"/>
      <w:r>
        <w:t>سند</w:t>
      </w:r>
      <w:proofErr w:type="spellEnd"/>
      <w:r>
        <w:t xml:space="preserve"> </w:t>
      </w:r>
      <w:proofErr w:type="spellStart"/>
      <w:r>
        <w:t>قبض</w:t>
      </w:r>
      <w:proofErr w:type="spellEnd"/>
      <w:r>
        <w:t>...). |</w:t>
      </w:r>
    </w:p>
    <w:p w14:paraId="23B7B265" w14:textId="77777777" w:rsidR="00953F03" w:rsidRDefault="00000000">
      <w:r>
        <w:t xml:space="preserve">| </w:t>
      </w:r>
      <w:proofErr w:type="spellStart"/>
      <w:r>
        <w:t>نوع</w:t>
      </w:r>
      <w:proofErr w:type="spellEnd"/>
      <w:r>
        <w:t xml:space="preserve"> </w:t>
      </w:r>
      <w:proofErr w:type="spellStart"/>
      <w:r>
        <w:t>القيد</w:t>
      </w:r>
      <w:proofErr w:type="spellEnd"/>
      <w:r>
        <w:t xml:space="preserve"> | </w:t>
      </w:r>
      <w:proofErr w:type="spellStart"/>
      <w:r>
        <w:t>نوع</w:t>
      </w:r>
      <w:proofErr w:type="spellEnd"/>
      <w:r>
        <w:t xml:space="preserve"> </w:t>
      </w:r>
      <w:proofErr w:type="spellStart"/>
      <w:r>
        <w:t>العملية</w:t>
      </w:r>
      <w:proofErr w:type="spellEnd"/>
      <w:r>
        <w:t xml:space="preserve"> (</w:t>
      </w:r>
      <w:proofErr w:type="spellStart"/>
      <w:r>
        <w:t>إدخال</w:t>
      </w:r>
      <w:proofErr w:type="spellEnd"/>
      <w:r>
        <w:t xml:space="preserve">، </w:t>
      </w:r>
      <w:proofErr w:type="spellStart"/>
      <w:r>
        <w:t>قيد</w:t>
      </w:r>
      <w:proofErr w:type="spellEnd"/>
      <w:r>
        <w:t xml:space="preserve"> </w:t>
      </w:r>
      <w:proofErr w:type="spellStart"/>
      <w:r>
        <w:t>عكسي</w:t>
      </w:r>
      <w:proofErr w:type="spellEnd"/>
      <w:r>
        <w:t>...). |</w:t>
      </w:r>
    </w:p>
    <w:p w14:paraId="59438064" w14:textId="77777777" w:rsidR="00953F03" w:rsidRDefault="00000000">
      <w:r>
        <w:t xml:space="preserve">| 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القيد</w:t>
      </w:r>
      <w:proofErr w:type="spellEnd"/>
      <w:r>
        <w:t xml:space="preserve"> | 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تسجيل</w:t>
      </w:r>
      <w:proofErr w:type="spellEnd"/>
      <w:r>
        <w:t xml:space="preserve"> </w:t>
      </w:r>
      <w:proofErr w:type="spellStart"/>
      <w:r>
        <w:t>القيد</w:t>
      </w:r>
      <w:proofErr w:type="spellEnd"/>
      <w:r>
        <w:t>. |</w:t>
      </w:r>
    </w:p>
    <w:p w14:paraId="0DA162E9" w14:textId="77777777" w:rsidR="00953F03" w:rsidRDefault="00000000">
      <w:r>
        <w:t xml:space="preserve">| 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الإدخال</w:t>
      </w:r>
      <w:proofErr w:type="spellEnd"/>
      <w:r>
        <w:t xml:space="preserve"> | </w:t>
      </w:r>
      <w:proofErr w:type="spellStart"/>
      <w:r>
        <w:t>التاريخ</w:t>
      </w:r>
      <w:proofErr w:type="spellEnd"/>
      <w:r>
        <w:t xml:space="preserve"> </w:t>
      </w:r>
      <w:proofErr w:type="spellStart"/>
      <w:r>
        <w:t>والوقت</w:t>
      </w:r>
      <w:proofErr w:type="spellEnd"/>
      <w:r>
        <w:t xml:space="preserve"> </w:t>
      </w:r>
      <w:proofErr w:type="spellStart"/>
      <w:r>
        <w:t>الفعلي</w:t>
      </w:r>
      <w:proofErr w:type="spellEnd"/>
      <w:r>
        <w:t xml:space="preserve"> </w:t>
      </w:r>
      <w:proofErr w:type="spellStart"/>
      <w:r>
        <w:t>لإدخال</w:t>
      </w:r>
      <w:proofErr w:type="spellEnd"/>
      <w:r>
        <w:t xml:space="preserve"> </w:t>
      </w:r>
      <w:proofErr w:type="spellStart"/>
      <w:r>
        <w:t>القيد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النظام</w:t>
      </w:r>
      <w:proofErr w:type="spellEnd"/>
      <w:r>
        <w:t>. |</w:t>
      </w:r>
    </w:p>
    <w:p w14:paraId="035C2B50" w14:textId="77777777" w:rsidR="00953F03" w:rsidRDefault="00000000">
      <w:r>
        <w:t xml:space="preserve">| </w:t>
      </w:r>
      <w:proofErr w:type="spellStart"/>
      <w:r>
        <w:t>إجمالي</w:t>
      </w:r>
      <w:proofErr w:type="spellEnd"/>
      <w:r>
        <w:t xml:space="preserve"> </w:t>
      </w:r>
      <w:proofErr w:type="spellStart"/>
      <w:r>
        <w:t>المدين</w:t>
      </w:r>
      <w:proofErr w:type="spellEnd"/>
      <w:r>
        <w:t xml:space="preserve"> | </w:t>
      </w:r>
      <w:proofErr w:type="spellStart"/>
      <w:r>
        <w:t>مجموع</w:t>
      </w:r>
      <w:proofErr w:type="spellEnd"/>
      <w:r>
        <w:t xml:space="preserve"> </w:t>
      </w:r>
      <w:proofErr w:type="spellStart"/>
      <w:r>
        <w:t>المبالغ</w:t>
      </w:r>
      <w:proofErr w:type="spellEnd"/>
      <w:r>
        <w:t xml:space="preserve"> </w:t>
      </w:r>
      <w:proofErr w:type="spellStart"/>
      <w:r>
        <w:t>المدينة</w:t>
      </w:r>
      <w:proofErr w:type="spellEnd"/>
      <w:r>
        <w:t xml:space="preserve"> </w:t>
      </w:r>
      <w:proofErr w:type="spellStart"/>
      <w:r>
        <w:t>المرتبطة</w:t>
      </w:r>
      <w:proofErr w:type="spellEnd"/>
      <w:r>
        <w:t xml:space="preserve"> </w:t>
      </w:r>
      <w:proofErr w:type="spellStart"/>
      <w:r>
        <w:t>بالسند</w:t>
      </w:r>
      <w:proofErr w:type="spellEnd"/>
      <w:r>
        <w:t>. |</w:t>
      </w:r>
    </w:p>
    <w:p w14:paraId="01F6450D" w14:textId="77777777" w:rsidR="00953F03" w:rsidRDefault="00000000">
      <w:r>
        <w:t xml:space="preserve">| </w:t>
      </w:r>
      <w:proofErr w:type="spellStart"/>
      <w:r>
        <w:t>إجمالي</w:t>
      </w:r>
      <w:proofErr w:type="spellEnd"/>
      <w:r>
        <w:t xml:space="preserve"> </w:t>
      </w:r>
      <w:proofErr w:type="spellStart"/>
      <w:r>
        <w:t>الدائن</w:t>
      </w:r>
      <w:proofErr w:type="spellEnd"/>
      <w:r>
        <w:t xml:space="preserve"> | </w:t>
      </w:r>
      <w:proofErr w:type="spellStart"/>
      <w:r>
        <w:t>مجموع</w:t>
      </w:r>
      <w:proofErr w:type="spellEnd"/>
      <w:r>
        <w:t xml:space="preserve"> </w:t>
      </w:r>
      <w:proofErr w:type="spellStart"/>
      <w:r>
        <w:t>المبالغ</w:t>
      </w:r>
      <w:proofErr w:type="spellEnd"/>
      <w:r>
        <w:t xml:space="preserve"> </w:t>
      </w:r>
      <w:proofErr w:type="spellStart"/>
      <w:r>
        <w:t>الدائنة</w:t>
      </w:r>
      <w:proofErr w:type="spellEnd"/>
      <w:r>
        <w:t>. |</w:t>
      </w:r>
    </w:p>
    <w:p w14:paraId="5FC3C4E9" w14:textId="77777777" w:rsidR="00953F03" w:rsidRDefault="00000000">
      <w:r>
        <w:t xml:space="preserve">| </w:t>
      </w:r>
      <w:proofErr w:type="spellStart"/>
      <w:r>
        <w:t>أدوات</w:t>
      </w:r>
      <w:proofErr w:type="spellEnd"/>
      <w:r>
        <w:t>/</w:t>
      </w:r>
      <w:proofErr w:type="spellStart"/>
      <w:r>
        <w:t>إجراءات</w:t>
      </w:r>
      <w:proofErr w:type="spellEnd"/>
      <w:r>
        <w:t xml:space="preserve"> | </w:t>
      </w:r>
      <w:proofErr w:type="spellStart"/>
      <w:r>
        <w:t>أزرار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رموز</w:t>
      </w:r>
      <w:proofErr w:type="spellEnd"/>
      <w:r>
        <w:t xml:space="preserve"> </w:t>
      </w:r>
      <w:proofErr w:type="spellStart"/>
      <w:r>
        <w:t>لعرض</w:t>
      </w:r>
      <w:proofErr w:type="spellEnd"/>
      <w:r>
        <w:t xml:space="preserve"> </w:t>
      </w:r>
      <w:proofErr w:type="spellStart"/>
      <w:r>
        <w:t>تفاصيل</w:t>
      </w:r>
      <w:proofErr w:type="spellEnd"/>
      <w:r>
        <w:t xml:space="preserve"> </w:t>
      </w:r>
      <w:proofErr w:type="spellStart"/>
      <w:r>
        <w:t>السند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تعديله</w:t>
      </w:r>
      <w:proofErr w:type="spellEnd"/>
      <w:r>
        <w:t>. |</w:t>
      </w:r>
    </w:p>
    <w:p w14:paraId="7465F988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0722D3EA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عرض</w:t>
      </w:r>
      <w:proofErr w:type="spellEnd"/>
      <w:r>
        <w:rPr>
          <w:b/>
        </w:rPr>
        <w:t xml:space="preserve">: </w:t>
      </w:r>
      <w:proofErr w:type="spellStart"/>
      <w:r>
        <w:t>لعرض</w:t>
      </w:r>
      <w:proofErr w:type="spellEnd"/>
      <w:r>
        <w:t xml:space="preserve"> </w:t>
      </w:r>
      <w:proofErr w:type="spellStart"/>
      <w:r>
        <w:t>التقرير</w:t>
      </w:r>
      <w:proofErr w:type="spellEnd"/>
      <w:r>
        <w:t xml:space="preserve"> </w:t>
      </w:r>
      <w:proofErr w:type="spellStart"/>
      <w:r>
        <w:t>بعد</w:t>
      </w:r>
      <w:proofErr w:type="spellEnd"/>
      <w:r>
        <w:t xml:space="preserve"> </w:t>
      </w:r>
      <w:proofErr w:type="spellStart"/>
      <w:r>
        <w:t>اختيار</w:t>
      </w:r>
      <w:proofErr w:type="spellEnd"/>
      <w:r>
        <w:t xml:space="preserve"> </w:t>
      </w:r>
      <w:proofErr w:type="spellStart"/>
      <w:r>
        <w:t>الفترة</w:t>
      </w:r>
      <w:proofErr w:type="spellEnd"/>
      <w:r>
        <w:t xml:space="preserve"> </w:t>
      </w:r>
      <w:proofErr w:type="spellStart"/>
      <w:r>
        <w:t>والموقع</w:t>
      </w:r>
      <w:proofErr w:type="spellEnd"/>
    </w:p>
    <w:p w14:paraId="5E287513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تصدير</w:t>
      </w:r>
      <w:proofErr w:type="spellEnd"/>
      <w:r>
        <w:rPr>
          <w:b/>
        </w:rPr>
        <w:t xml:space="preserve">: </w:t>
      </w:r>
      <w:proofErr w:type="spellStart"/>
      <w:r>
        <w:t>لتصدير</w:t>
      </w:r>
      <w:proofErr w:type="spellEnd"/>
      <w:r>
        <w:t xml:space="preserve"> </w:t>
      </w:r>
      <w:proofErr w:type="spellStart"/>
      <w:r>
        <w:t>التقرير</w:t>
      </w:r>
      <w:proofErr w:type="spellEnd"/>
      <w:r>
        <w:t xml:space="preserve"> </w:t>
      </w:r>
      <w:proofErr w:type="spellStart"/>
      <w:r>
        <w:t>بصيغة</w:t>
      </w:r>
      <w:proofErr w:type="spellEnd"/>
      <w:r>
        <w:t xml:space="preserve"> Excel </w:t>
      </w:r>
      <w:proofErr w:type="spellStart"/>
      <w:r>
        <w:t>أو</w:t>
      </w:r>
      <w:proofErr w:type="spellEnd"/>
      <w:r>
        <w:t xml:space="preserve"> PDF</w:t>
      </w:r>
    </w:p>
    <w:p w14:paraId="5120352A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طباعة</w:t>
      </w:r>
      <w:proofErr w:type="spellEnd"/>
      <w:r>
        <w:rPr>
          <w:b/>
        </w:rPr>
        <w:t xml:space="preserve">: </w:t>
      </w:r>
      <w:proofErr w:type="spellStart"/>
      <w:r>
        <w:t>لطباعة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5BA46F3D" w14:textId="77777777" w:rsidR="00953F03" w:rsidRDefault="00000000">
      <w:pPr>
        <w:pStyle w:val="Heading2"/>
      </w:pPr>
      <w:proofErr w:type="spellStart"/>
      <w:r>
        <w:lastRenderedPageBreak/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4E4C4EFA" w14:textId="77777777" w:rsidR="00953F03" w:rsidRDefault="00000000">
      <w:proofErr w:type="spellStart"/>
      <w:r>
        <w:rPr>
          <w:rFonts w:ascii="Courier New" w:hAnsi="Courier New"/>
          <w:sz w:val="20"/>
        </w:rPr>
        <w:t>Shared.API</w:t>
      </w:r>
      <w:proofErr w:type="spellEnd"/>
      <w:r>
        <w:rPr>
          <w:rFonts w:ascii="Courier New" w:hAnsi="Courier New"/>
          <w:sz w:val="20"/>
        </w:rPr>
        <w:t>/Controllers/Reports/</w:t>
      </w:r>
      <w:proofErr w:type="spellStart"/>
      <w:r>
        <w:rPr>
          <w:rFonts w:ascii="Courier New" w:hAnsi="Courier New"/>
          <w:sz w:val="20"/>
        </w:rPr>
        <w:t>JournalEntriesAggregateController</w:t>
      </w:r>
      <w:proofErr w:type="spellEnd"/>
    </w:p>
    <w:p w14:paraId="607EA229" w14:textId="77777777" w:rsidR="00953F03" w:rsidRDefault="00953F03"/>
    <w:p w14:paraId="751FFAD3" w14:textId="77777777" w:rsidR="00953F03" w:rsidRDefault="00000000">
      <w:r>
        <w:t>──────────────────────────────</w:t>
      </w:r>
    </w:p>
    <w:p w14:paraId="66E65B20" w14:textId="77777777" w:rsidR="00953F03" w:rsidRDefault="00953F03"/>
    <w:p w14:paraId="2E42B8D0" w14:textId="77777777" w:rsidR="00953F03" w:rsidRDefault="00000000">
      <w:pPr>
        <w:pStyle w:val="Heading2"/>
      </w:pPr>
      <w:proofErr w:type="spellStart"/>
      <w:r>
        <w:t>ملخص</w:t>
      </w:r>
      <w:proofErr w:type="spellEnd"/>
      <w:r>
        <w:t xml:space="preserve"> </w:t>
      </w:r>
      <w:proofErr w:type="spellStart"/>
      <w:r>
        <w:t>مراكز</w:t>
      </w:r>
      <w:proofErr w:type="spellEnd"/>
      <w:r>
        <w:t xml:space="preserve"> </w:t>
      </w:r>
      <w:proofErr w:type="spellStart"/>
      <w:r>
        <w:t>التكلفة</w:t>
      </w:r>
      <w:proofErr w:type="spellEnd"/>
      <w:r>
        <w:t xml:space="preserve"> (</w:t>
      </w:r>
      <w:proofErr w:type="spellStart"/>
      <w:r>
        <w:t>أساسي</w:t>
      </w:r>
      <w:proofErr w:type="spellEnd"/>
      <w:r>
        <w:t>)</w:t>
      </w:r>
    </w:p>
    <w:p w14:paraId="50B8C367" w14:textId="4D8838EA" w:rsidR="00953F03" w:rsidRDefault="00953F03">
      <w:pPr>
        <w:jc w:val="center"/>
      </w:pPr>
    </w:p>
    <w:p w14:paraId="5B2D16F7" w14:textId="77777777" w:rsidR="00953F03" w:rsidRDefault="00000000">
      <w:pPr>
        <w:pStyle w:val="Heading1"/>
        <w:jc w:val="center"/>
      </w:pPr>
      <w:proofErr w:type="spellStart"/>
      <w:r>
        <w:t>ملخص</w:t>
      </w:r>
      <w:proofErr w:type="spellEnd"/>
      <w:r>
        <w:t xml:space="preserve"> </w:t>
      </w:r>
      <w:proofErr w:type="spellStart"/>
      <w:r>
        <w:t>مراكز</w:t>
      </w:r>
      <w:proofErr w:type="spellEnd"/>
      <w:r>
        <w:t xml:space="preserve"> </w:t>
      </w:r>
      <w:proofErr w:type="spellStart"/>
      <w:r>
        <w:t>التكلفة</w:t>
      </w:r>
      <w:proofErr w:type="spellEnd"/>
      <w:r>
        <w:t xml:space="preserve"> (</w:t>
      </w:r>
      <w:proofErr w:type="spellStart"/>
      <w:r>
        <w:t>أساسي</w:t>
      </w:r>
      <w:proofErr w:type="spellEnd"/>
      <w:r>
        <w:t>)</w:t>
      </w:r>
    </w:p>
    <w:p w14:paraId="6BD6E5AF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2E365041" w14:textId="77777777" w:rsidR="00953F03" w:rsidRDefault="00000000">
      <w:proofErr w:type="spellStart"/>
      <w:r>
        <w:t>تقرير</w:t>
      </w:r>
      <w:proofErr w:type="spellEnd"/>
      <w:r>
        <w:t xml:space="preserve"> </w:t>
      </w:r>
      <w:proofErr w:type="spellStart"/>
      <w:r>
        <w:t>ملخص</w:t>
      </w:r>
      <w:proofErr w:type="spellEnd"/>
      <w:r>
        <w:t xml:space="preserve"> </w:t>
      </w:r>
      <w:proofErr w:type="spellStart"/>
      <w:r>
        <w:t>مراكز</w:t>
      </w:r>
      <w:proofErr w:type="spellEnd"/>
      <w:r>
        <w:t xml:space="preserve"> </w:t>
      </w:r>
      <w:proofErr w:type="spellStart"/>
      <w:r>
        <w:t>التكلفة</w:t>
      </w:r>
      <w:proofErr w:type="spellEnd"/>
      <w:r>
        <w:t xml:space="preserve"> </w:t>
      </w:r>
      <w:proofErr w:type="spellStart"/>
      <w:r>
        <w:t>الأساسي</w:t>
      </w:r>
      <w:proofErr w:type="spellEnd"/>
      <w:r>
        <w:t>.</w:t>
      </w:r>
    </w:p>
    <w:p w14:paraId="74B193D1" w14:textId="77777777" w:rsidR="00953F03" w:rsidRDefault="00000000">
      <w:pPr>
        <w:pStyle w:val="Heading2"/>
      </w:pPr>
      <w:proofErr w:type="spellStart"/>
      <w:r>
        <w:t>الوظائف</w:t>
      </w:r>
      <w:proofErr w:type="spellEnd"/>
    </w:p>
    <w:p w14:paraId="5B80C0B2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ملخص</w:t>
      </w:r>
      <w:proofErr w:type="spellEnd"/>
      <w:r>
        <w:t xml:space="preserve"> </w:t>
      </w:r>
      <w:proofErr w:type="spellStart"/>
      <w:r>
        <w:t>مراكز</w:t>
      </w:r>
      <w:proofErr w:type="spellEnd"/>
      <w:r>
        <w:t xml:space="preserve"> </w:t>
      </w:r>
      <w:proofErr w:type="spellStart"/>
      <w:r>
        <w:t>التكلفة</w:t>
      </w:r>
      <w:proofErr w:type="spellEnd"/>
    </w:p>
    <w:p w14:paraId="756D4B98" w14:textId="77777777" w:rsidR="00953F03" w:rsidRDefault="00000000">
      <w:pPr>
        <w:pStyle w:val="ListBullet"/>
      </w:pP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الفترة</w:t>
      </w:r>
      <w:proofErr w:type="spellEnd"/>
    </w:p>
    <w:p w14:paraId="7CFA0BBD" w14:textId="77777777" w:rsidR="00953F03" w:rsidRDefault="00000000">
      <w:pPr>
        <w:pStyle w:val="ListBullet"/>
      </w:pP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مركز</w:t>
      </w:r>
      <w:proofErr w:type="spellEnd"/>
      <w:r>
        <w:t xml:space="preserve"> </w:t>
      </w:r>
      <w:proofErr w:type="spellStart"/>
      <w:r>
        <w:t>التكلفة</w:t>
      </w:r>
      <w:proofErr w:type="spellEnd"/>
    </w:p>
    <w:p w14:paraId="1FA145BA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08FCB1FD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6144D9FA" w14:textId="77777777" w:rsidR="00953F03" w:rsidRDefault="00000000">
      <w:pPr>
        <w:pStyle w:val="Heading2"/>
      </w:pPr>
      <w:proofErr w:type="spellStart"/>
      <w:r>
        <w:t>الحقول</w:t>
      </w:r>
      <w:proofErr w:type="spellEnd"/>
    </w:p>
    <w:p w14:paraId="296B25F6" w14:textId="77777777" w:rsidR="00953F03" w:rsidRDefault="00000000">
      <w:pPr>
        <w:pStyle w:val="ListBullet"/>
      </w:pPr>
      <w:proofErr w:type="spellStart"/>
      <w:r>
        <w:t>الفترة</w:t>
      </w:r>
      <w:proofErr w:type="spellEnd"/>
      <w:r>
        <w:t xml:space="preserve"> (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تاريخ</w:t>
      </w:r>
      <w:proofErr w:type="spellEnd"/>
      <w:r>
        <w:t xml:space="preserve"> - </w:t>
      </w:r>
      <w:proofErr w:type="spellStart"/>
      <w:r>
        <w:t>إلى</w:t>
      </w:r>
      <w:proofErr w:type="spellEnd"/>
      <w:r>
        <w:t xml:space="preserve"> </w:t>
      </w:r>
      <w:proofErr w:type="spellStart"/>
      <w:r>
        <w:t>تاريخ</w:t>
      </w:r>
      <w:proofErr w:type="spellEnd"/>
      <w:r>
        <w:t>)</w:t>
      </w:r>
    </w:p>
    <w:p w14:paraId="0E9C158D" w14:textId="77777777" w:rsidR="00953F03" w:rsidRDefault="00000000">
      <w:pPr>
        <w:pStyle w:val="ListBullet"/>
      </w:pPr>
      <w:proofErr w:type="spellStart"/>
      <w:r>
        <w:t>مركز</w:t>
      </w:r>
      <w:proofErr w:type="spellEnd"/>
      <w:r>
        <w:t xml:space="preserve"> </w:t>
      </w:r>
      <w:proofErr w:type="spellStart"/>
      <w:r>
        <w:t>التكلفة</w:t>
      </w:r>
      <w:proofErr w:type="spellEnd"/>
    </w:p>
    <w:p w14:paraId="14F38B21" w14:textId="77777777" w:rsidR="00953F03" w:rsidRDefault="00000000">
      <w:pPr>
        <w:pStyle w:val="ListBullet"/>
      </w:pPr>
      <w:proofErr w:type="spellStart"/>
      <w:r>
        <w:t>الإيرادات</w:t>
      </w:r>
      <w:proofErr w:type="spellEnd"/>
    </w:p>
    <w:p w14:paraId="5E2D40B6" w14:textId="77777777" w:rsidR="00953F03" w:rsidRDefault="00000000">
      <w:pPr>
        <w:pStyle w:val="ListBullet"/>
      </w:pPr>
      <w:proofErr w:type="spellStart"/>
      <w:r>
        <w:t>المصروفات</w:t>
      </w:r>
      <w:proofErr w:type="spellEnd"/>
    </w:p>
    <w:p w14:paraId="09186A26" w14:textId="77777777" w:rsidR="00953F03" w:rsidRDefault="00000000">
      <w:pPr>
        <w:pStyle w:val="ListBullet"/>
      </w:pPr>
      <w:proofErr w:type="spellStart"/>
      <w:r>
        <w:t>صافي</w:t>
      </w:r>
      <w:proofErr w:type="spellEnd"/>
      <w:r>
        <w:t xml:space="preserve"> </w:t>
      </w:r>
      <w:proofErr w:type="spellStart"/>
      <w:r>
        <w:t>الربح</w:t>
      </w:r>
      <w:proofErr w:type="spellEnd"/>
      <w:r>
        <w:t>/</w:t>
      </w:r>
      <w:proofErr w:type="spellStart"/>
      <w:r>
        <w:t>الخسارة</w:t>
      </w:r>
      <w:proofErr w:type="spellEnd"/>
    </w:p>
    <w:p w14:paraId="08ACFA17" w14:textId="77777777" w:rsidR="00953F03" w:rsidRDefault="00000000">
      <w:pPr>
        <w:pStyle w:val="ListBullet"/>
      </w:pPr>
      <w:proofErr w:type="spellStart"/>
      <w:r>
        <w:t>نسبة</w:t>
      </w:r>
      <w:proofErr w:type="spellEnd"/>
      <w:r>
        <w:t xml:space="preserve"> </w:t>
      </w:r>
      <w:proofErr w:type="spellStart"/>
      <w:r>
        <w:t>الربحية</w:t>
      </w:r>
      <w:proofErr w:type="spellEnd"/>
    </w:p>
    <w:p w14:paraId="6F03065D" w14:textId="77777777" w:rsidR="00953F03" w:rsidRDefault="00000000">
      <w:pPr>
        <w:pStyle w:val="ListBullet"/>
      </w:pPr>
      <w:proofErr w:type="spellStart"/>
      <w:r>
        <w:t>مقارنة</w:t>
      </w:r>
      <w:proofErr w:type="spellEnd"/>
      <w:r>
        <w:t xml:space="preserve"> </w:t>
      </w:r>
      <w:proofErr w:type="spellStart"/>
      <w:r>
        <w:t>مع</w:t>
      </w:r>
      <w:proofErr w:type="spellEnd"/>
      <w:r>
        <w:t xml:space="preserve"> </w:t>
      </w:r>
      <w:proofErr w:type="spellStart"/>
      <w:r>
        <w:t>الفترة</w:t>
      </w:r>
      <w:proofErr w:type="spellEnd"/>
      <w:r>
        <w:t xml:space="preserve"> </w:t>
      </w:r>
      <w:proofErr w:type="spellStart"/>
      <w:r>
        <w:t>السابقة</w:t>
      </w:r>
      <w:proofErr w:type="spellEnd"/>
    </w:p>
    <w:p w14:paraId="62181EF6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5268A2E6" w14:textId="77777777" w:rsidR="00953F03" w:rsidRDefault="00000000">
      <w:pPr>
        <w:pStyle w:val="ListBullet"/>
      </w:pPr>
      <w:r>
        <w:t>`Compound.API/Controllers/Reports/CostCenters/MainCostCenterReportController`</w:t>
      </w:r>
    </w:p>
    <w:p w14:paraId="133E421A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</w:t>
      </w:r>
      <w:proofErr w:type="spellStart"/>
      <w:r>
        <w:t>CostCenters</w:t>
      </w:r>
      <w:proofErr w:type="spellEnd"/>
      <w:r>
        <w:t>/CostCentersController` (</w:t>
      </w:r>
      <w:proofErr w:type="spellStart"/>
      <w:r>
        <w:t>لجلب</w:t>
      </w:r>
      <w:proofErr w:type="spellEnd"/>
      <w:r>
        <w:t xml:space="preserve"> </w:t>
      </w:r>
      <w:proofErr w:type="spellStart"/>
      <w:r>
        <w:t>مراكز</w:t>
      </w:r>
      <w:proofErr w:type="spellEnd"/>
      <w:r>
        <w:t xml:space="preserve"> </w:t>
      </w:r>
      <w:proofErr w:type="spellStart"/>
      <w:r>
        <w:t>التكلفة</w:t>
      </w:r>
      <w:proofErr w:type="spellEnd"/>
      <w:r>
        <w:t>)</w:t>
      </w:r>
    </w:p>
    <w:p w14:paraId="567A8C2D" w14:textId="77777777" w:rsidR="00953F03" w:rsidRDefault="00953F03"/>
    <w:p w14:paraId="3660850C" w14:textId="77777777" w:rsidR="00953F03" w:rsidRDefault="00000000">
      <w:r>
        <w:t>──────────────────────────────</w:t>
      </w:r>
    </w:p>
    <w:p w14:paraId="2FDCEA03" w14:textId="77777777" w:rsidR="00953F03" w:rsidRDefault="00953F03"/>
    <w:p w14:paraId="490A47F6" w14:textId="77777777" w:rsidR="00953F03" w:rsidRDefault="00000000">
      <w:pPr>
        <w:pStyle w:val="Heading2"/>
      </w:pPr>
      <w:proofErr w:type="spellStart"/>
      <w:r>
        <w:lastRenderedPageBreak/>
        <w:t>ملخص</w:t>
      </w:r>
      <w:proofErr w:type="spellEnd"/>
      <w:r>
        <w:t xml:space="preserve"> </w:t>
      </w:r>
      <w:proofErr w:type="spellStart"/>
      <w:r>
        <w:t>مراكز</w:t>
      </w:r>
      <w:proofErr w:type="spellEnd"/>
      <w:r>
        <w:t xml:space="preserve"> </w:t>
      </w:r>
      <w:proofErr w:type="spellStart"/>
      <w:r>
        <w:t>التكلفة</w:t>
      </w:r>
      <w:proofErr w:type="spellEnd"/>
      <w:r>
        <w:t xml:space="preserve"> (</w:t>
      </w:r>
      <w:proofErr w:type="spellStart"/>
      <w:r>
        <w:t>جزئي</w:t>
      </w:r>
      <w:proofErr w:type="spellEnd"/>
      <w:r>
        <w:t>)</w:t>
      </w:r>
    </w:p>
    <w:p w14:paraId="2A777E29" w14:textId="7DFC388A" w:rsidR="00953F03" w:rsidRDefault="00953F03">
      <w:pPr>
        <w:jc w:val="center"/>
      </w:pPr>
    </w:p>
    <w:p w14:paraId="452FC3E9" w14:textId="77777777" w:rsidR="00953F03" w:rsidRDefault="00000000">
      <w:pPr>
        <w:pStyle w:val="Heading1"/>
        <w:jc w:val="center"/>
      </w:pPr>
      <w:proofErr w:type="spellStart"/>
      <w:r>
        <w:t>ملخص</w:t>
      </w:r>
      <w:proofErr w:type="spellEnd"/>
      <w:r>
        <w:t xml:space="preserve"> </w:t>
      </w:r>
      <w:proofErr w:type="spellStart"/>
      <w:r>
        <w:t>مراكز</w:t>
      </w:r>
      <w:proofErr w:type="spellEnd"/>
      <w:r>
        <w:t xml:space="preserve"> </w:t>
      </w:r>
      <w:proofErr w:type="spellStart"/>
      <w:r>
        <w:t>التكلفة</w:t>
      </w:r>
      <w:proofErr w:type="spellEnd"/>
      <w:r>
        <w:t xml:space="preserve"> (</w:t>
      </w:r>
      <w:proofErr w:type="spellStart"/>
      <w:r>
        <w:t>جزئي</w:t>
      </w:r>
      <w:proofErr w:type="spellEnd"/>
      <w:r>
        <w:t>)</w:t>
      </w:r>
    </w:p>
    <w:p w14:paraId="547B9364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23D243B0" w14:textId="77777777" w:rsidR="00953F03" w:rsidRDefault="00000000">
      <w:proofErr w:type="spellStart"/>
      <w:r>
        <w:t>تقرير</w:t>
      </w:r>
      <w:proofErr w:type="spellEnd"/>
      <w:r>
        <w:t xml:space="preserve"> </w:t>
      </w:r>
      <w:proofErr w:type="spellStart"/>
      <w:r>
        <w:t>ملخص</w:t>
      </w:r>
      <w:proofErr w:type="spellEnd"/>
      <w:r>
        <w:t xml:space="preserve"> </w:t>
      </w:r>
      <w:proofErr w:type="spellStart"/>
      <w:r>
        <w:t>مراكز</w:t>
      </w:r>
      <w:proofErr w:type="spellEnd"/>
      <w:r>
        <w:t xml:space="preserve"> </w:t>
      </w:r>
      <w:proofErr w:type="spellStart"/>
      <w:r>
        <w:t>التكلفة</w:t>
      </w:r>
      <w:proofErr w:type="spellEnd"/>
      <w:r>
        <w:t xml:space="preserve"> </w:t>
      </w:r>
      <w:proofErr w:type="spellStart"/>
      <w:r>
        <w:t>الجزئي</w:t>
      </w:r>
      <w:proofErr w:type="spellEnd"/>
      <w:r>
        <w:t xml:space="preserve"> </w:t>
      </w:r>
      <w:proofErr w:type="spellStart"/>
      <w:r>
        <w:t>مع</w:t>
      </w:r>
      <w:proofErr w:type="spellEnd"/>
      <w:r>
        <w:t xml:space="preserve"> </w:t>
      </w:r>
      <w:proofErr w:type="spellStart"/>
      <w:r>
        <w:t>تفاصيل</w:t>
      </w:r>
      <w:proofErr w:type="spellEnd"/>
      <w:r>
        <w:t xml:space="preserve"> </w:t>
      </w:r>
      <w:proofErr w:type="spellStart"/>
      <w:r>
        <w:t>أكثر</w:t>
      </w:r>
      <w:proofErr w:type="spellEnd"/>
      <w:r>
        <w:t>.</w:t>
      </w:r>
    </w:p>
    <w:p w14:paraId="547B810A" w14:textId="77777777" w:rsidR="00953F03" w:rsidRDefault="00000000">
      <w:pPr>
        <w:pStyle w:val="Heading2"/>
      </w:pPr>
      <w:proofErr w:type="spellStart"/>
      <w:r>
        <w:t>الوظائف</w:t>
      </w:r>
      <w:proofErr w:type="spellEnd"/>
    </w:p>
    <w:p w14:paraId="21124F20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ملخص</w:t>
      </w:r>
      <w:proofErr w:type="spellEnd"/>
      <w:r>
        <w:t xml:space="preserve"> </w:t>
      </w:r>
      <w:proofErr w:type="spellStart"/>
      <w:r>
        <w:t>مراكز</w:t>
      </w:r>
      <w:proofErr w:type="spellEnd"/>
      <w:r>
        <w:t xml:space="preserve"> </w:t>
      </w:r>
      <w:proofErr w:type="spellStart"/>
      <w:r>
        <w:t>التكلفة</w:t>
      </w:r>
      <w:proofErr w:type="spellEnd"/>
      <w:r>
        <w:t xml:space="preserve"> </w:t>
      </w:r>
      <w:proofErr w:type="spellStart"/>
      <w:r>
        <w:t>الجزئي</w:t>
      </w:r>
      <w:proofErr w:type="spellEnd"/>
    </w:p>
    <w:p w14:paraId="56724714" w14:textId="77777777" w:rsidR="00953F03" w:rsidRDefault="00000000">
      <w:pPr>
        <w:pStyle w:val="ListBullet"/>
      </w:pP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الفترة</w:t>
      </w:r>
      <w:proofErr w:type="spellEnd"/>
    </w:p>
    <w:p w14:paraId="791DBCE7" w14:textId="77777777" w:rsidR="00953F03" w:rsidRDefault="00000000">
      <w:pPr>
        <w:pStyle w:val="ListBullet"/>
      </w:pP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مركز</w:t>
      </w:r>
      <w:proofErr w:type="spellEnd"/>
      <w:r>
        <w:t xml:space="preserve"> </w:t>
      </w:r>
      <w:proofErr w:type="spellStart"/>
      <w:r>
        <w:t>التكلفة</w:t>
      </w:r>
      <w:proofErr w:type="spellEnd"/>
      <w:r>
        <w:t xml:space="preserve"> </w:t>
      </w:r>
      <w:proofErr w:type="spellStart"/>
      <w:r>
        <w:t>الفرعي</w:t>
      </w:r>
      <w:proofErr w:type="spellEnd"/>
    </w:p>
    <w:p w14:paraId="04E4E6AD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5C723EF5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25E61B1E" w14:textId="77777777" w:rsidR="00953F03" w:rsidRDefault="00000000">
      <w:pPr>
        <w:pStyle w:val="Heading2"/>
      </w:pPr>
      <w:proofErr w:type="spellStart"/>
      <w:r>
        <w:t>الحقول</w:t>
      </w:r>
      <w:proofErr w:type="spellEnd"/>
    </w:p>
    <w:p w14:paraId="07AB06C6" w14:textId="77777777" w:rsidR="00953F03" w:rsidRDefault="00000000">
      <w:pPr>
        <w:pStyle w:val="ListBullet"/>
      </w:pPr>
      <w:proofErr w:type="spellStart"/>
      <w:r>
        <w:t>الفترة</w:t>
      </w:r>
      <w:proofErr w:type="spellEnd"/>
      <w:r>
        <w:t xml:space="preserve"> (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تاريخ</w:t>
      </w:r>
      <w:proofErr w:type="spellEnd"/>
      <w:r>
        <w:t xml:space="preserve"> - </w:t>
      </w:r>
      <w:proofErr w:type="spellStart"/>
      <w:r>
        <w:t>إلى</w:t>
      </w:r>
      <w:proofErr w:type="spellEnd"/>
      <w:r>
        <w:t xml:space="preserve"> </w:t>
      </w:r>
      <w:proofErr w:type="spellStart"/>
      <w:r>
        <w:t>تاريخ</w:t>
      </w:r>
      <w:proofErr w:type="spellEnd"/>
      <w:r>
        <w:t>)</w:t>
      </w:r>
    </w:p>
    <w:p w14:paraId="472F883C" w14:textId="77777777" w:rsidR="00953F03" w:rsidRDefault="00000000">
      <w:pPr>
        <w:pStyle w:val="ListBullet"/>
      </w:pPr>
      <w:proofErr w:type="spellStart"/>
      <w:r>
        <w:t>مركز</w:t>
      </w:r>
      <w:proofErr w:type="spellEnd"/>
      <w:r>
        <w:t xml:space="preserve"> </w:t>
      </w:r>
      <w:proofErr w:type="spellStart"/>
      <w:r>
        <w:t>التكلفة</w:t>
      </w:r>
      <w:proofErr w:type="spellEnd"/>
      <w:r>
        <w:t xml:space="preserve"> </w:t>
      </w:r>
      <w:proofErr w:type="spellStart"/>
      <w:r>
        <w:t>الرئيسي</w:t>
      </w:r>
      <w:proofErr w:type="spellEnd"/>
    </w:p>
    <w:p w14:paraId="058A4961" w14:textId="77777777" w:rsidR="00953F03" w:rsidRDefault="00000000">
      <w:pPr>
        <w:pStyle w:val="ListBullet"/>
      </w:pPr>
      <w:proofErr w:type="spellStart"/>
      <w:r>
        <w:t>مركز</w:t>
      </w:r>
      <w:proofErr w:type="spellEnd"/>
      <w:r>
        <w:t xml:space="preserve"> </w:t>
      </w:r>
      <w:proofErr w:type="spellStart"/>
      <w:r>
        <w:t>التكلفة</w:t>
      </w:r>
      <w:proofErr w:type="spellEnd"/>
      <w:r>
        <w:t xml:space="preserve"> </w:t>
      </w:r>
      <w:proofErr w:type="spellStart"/>
      <w:r>
        <w:t>الفرعي</w:t>
      </w:r>
      <w:proofErr w:type="spellEnd"/>
    </w:p>
    <w:p w14:paraId="252DD114" w14:textId="77777777" w:rsidR="00953F03" w:rsidRDefault="00000000">
      <w:pPr>
        <w:pStyle w:val="ListBullet"/>
      </w:pPr>
      <w:proofErr w:type="spellStart"/>
      <w:r>
        <w:t>الإيرادات</w:t>
      </w:r>
      <w:proofErr w:type="spellEnd"/>
    </w:p>
    <w:p w14:paraId="69BAA0A3" w14:textId="77777777" w:rsidR="00953F03" w:rsidRDefault="00000000">
      <w:pPr>
        <w:pStyle w:val="ListBullet"/>
      </w:pPr>
      <w:proofErr w:type="spellStart"/>
      <w:r>
        <w:t>المصروفات</w:t>
      </w:r>
      <w:proofErr w:type="spellEnd"/>
    </w:p>
    <w:p w14:paraId="37B18C25" w14:textId="77777777" w:rsidR="00953F03" w:rsidRDefault="00000000">
      <w:pPr>
        <w:pStyle w:val="ListBullet"/>
      </w:pPr>
      <w:proofErr w:type="spellStart"/>
      <w:r>
        <w:t>صافي</w:t>
      </w:r>
      <w:proofErr w:type="spellEnd"/>
      <w:r>
        <w:t xml:space="preserve"> </w:t>
      </w:r>
      <w:proofErr w:type="spellStart"/>
      <w:r>
        <w:t>الربح</w:t>
      </w:r>
      <w:proofErr w:type="spellEnd"/>
      <w:r>
        <w:t>/</w:t>
      </w:r>
      <w:proofErr w:type="spellStart"/>
      <w:r>
        <w:t>الخسارة</w:t>
      </w:r>
      <w:proofErr w:type="spellEnd"/>
    </w:p>
    <w:p w14:paraId="315A35BE" w14:textId="77777777" w:rsidR="00953F03" w:rsidRDefault="00000000">
      <w:pPr>
        <w:pStyle w:val="ListBullet"/>
      </w:pPr>
      <w:proofErr w:type="spellStart"/>
      <w:r>
        <w:t>نسبة</w:t>
      </w:r>
      <w:proofErr w:type="spellEnd"/>
      <w:r>
        <w:t xml:space="preserve"> </w:t>
      </w:r>
      <w:proofErr w:type="spellStart"/>
      <w:r>
        <w:t>الربحية</w:t>
      </w:r>
      <w:proofErr w:type="spellEnd"/>
    </w:p>
    <w:p w14:paraId="6CCC8CBE" w14:textId="77777777" w:rsidR="00953F03" w:rsidRDefault="00000000">
      <w:pPr>
        <w:pStyle w:val="ListBullet"/>
      </w:pPr>
      <w:proofErr w:type="spellStart"/>
      <w:r>
        <w:t>مقارنة</w:t>
      </w:r>
      <w:proofErr w:type="spellEnd"/>
      <w:r>
        <w:t xml:space="preserve"> </w:t>
      </w:r>
      <w:proofErr w:type="spellStart"/>
      <w:r>
        <w:t>مع</w:t>
      </w:r>
      <w:proofErr w:type="spellEnd"/>
      <w:r>
        <w:t xml:space="preserve"> </w:t>
      </w:r>
      <w:proofErr w:type="spellStart"/>
      <w:r>
        <w:t>الفترة</w:t>
      </w:r>
      <w:proofErr w:type="spellEnd"/>
      <w:r>
        <w:t xml:space="preserve"> </w:t>
      </w:r>
      <w:proofErr w:type="spellStart"/>
      <w:r>
        <w:t>السابقة</w:t>
      </w:r>
      <w:proofErr w:type="spellEnd"/>
    </w:p>
    <w:p w14:paraId="7E40433D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026082DC" w14:textId="77777777" w:rsidR="00953F03" w:rsidRDefault="00000000">
      <w:pPr>
        <w:pStyle w:val="ListBullet"/>
      </w:pPr>
      <w:r>
        <w:t>`Compound.API/Controllers/Reports/CostCenters/IndividualCostCenterReportController`</w:t>
      </w:r>
    </w:p>
    <w:p w14:paraId="4B88E399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</w:t>
      </w:r>
      <w:proofErr w:type="spellStart"/>
      <w:r>
        <w:t>CostCenters</w:t>
      </w:r>
      <w:proofErr w:type="spellEnd"/>
      <w:r>
        <w:t>/CostCentersController` (</w:t>
      </w:r>
      <w:proofErr w:type="spellStart"/>
      <w:r>
        <w:t>لجلب</w:t>
      </w:r>
      <w:proofErr w:type="spellEnd"/>
      <w:r>
        <w:t xml:space="preserve"> </w:t>
      </w:r>
      <w:proofErr w:type="spellStart"/>
      <w:r>
        <w:t>مراكز</w:t>
      </w:r>
      <w:proofErr w:type="spellEnd"/>
      <w:r>
        <w:t xml:space="preserve"> </w:t>
      </w:r>
      <w:proofErr w:type="spellStart"/>
      <w:r>
        <w:t>التكلفة</w:t>
      </w:r>
      <w:proofErr w:type="spellEnd"/>
      <w:r>
        <w:t>)</w:t>
      </w:r>
    </w:p>
    <w:p w14:paraId="5D904ED5" w14:textId="77777777" w:rsidR="00953F03" w:rsidRDefault="00953F03"/>
    <w:p w14:paraId="042D2197" w14:textId="77777777" w:rsidR="00953F03" w:rsidRDefault="00000000">
      <w:r>
        <w:t>──────────────────────────────</w:t>
      </w:r>
    </w:p>
    <w:p w14:paraId="526E5A06" w14:textId="77777777" w:rsidR="00953F03" w:rsidRDefault="00953F03"/>
    <w:p w14:paraId="6E806C8C" w14:textId="77777777" w:rsidR="00953F03" w:rsidRDefault="00000000">
      <w:pPr>
        <w:pStyle w:val="Heading2"/>
      </w:pPr>
      <w:proofErr w:type="spellStart"/>
      <w:r>
        <w:t>مورّدين</w:t>
      </w:r>
      <w:proofErr w:type="spellEnd"/>
      <w:r>
        <w:t xml:space="preserve"> </w:t>
      </w:r>
      <w:proofErr w:type="spellStart"/>
      <w:r>
        <w:t>تجاوز</w:t>
      </w:r>
      <w:proofErr w:type="spellEnd"/>
      <w:r>
        <w:t xml:space="preserve"> </w:t>
      </w:r>
      <w:proofErr w:type="spellStart"/>
      <w:r>
        <w:t>رصيدهم</w:t>
      </w:r>
      <w:proofErr w:type="spellEnd"/>
      <w:r>
        <w:t xml:space="preserve"> </w:t>
      </w:r>
      <w:proofErr w:type="spellStart"/>
      <w:r>
        <w:t>حد</w:t>
      </w:r>
      <w:proofErr w:type="spellEnd"/>
      <w:r>
        <w:t xml:space="preserve"> </w:t>
      </w:r>
      <w:proofErr w:type="spellStart"/>
      <w:r>
        <w:t>الائتمان</w:t>
      </w:r>
      <w:proofErr w:type="spellEnd"/>
    </w:p>
    <w:p w14:paraId="4FD124EE" w14:textId="50121253" w:rsidR="00953F03" w:rsidRDefault="00953F03">
      <w:pPr>
        <w:jc w:val="center"/>
      </w:pPr>
    </w:p>
    <w:p w14:paraId="258291DC" w14:textId="77777777" w:rsidR="00953F03" w:rsidRDefault="00000000">
      <w:pPr>
        <w:pStyle w:val="Heading1"/>
        <w:jc w:val="center"/>
      </w:pPr>
      <w:proofErr w:type="spellStart"/>
      <w:r>
        <w:lastRenderedPageBreak/>
        <w:t>مورّدين</w:t>
      </w:r>
      <w:proofErr w:type="spellEnd"/>
      <w:r>
        <w:t xml:space="preserve"> </w:t>
      </w:r>
      <w:proofErr w:type="spellStart"/>
      <w:r>
        <w:t>تجاوز</w:t>
      </w:r>
      <w:proofErr w:type="spellEnd"/>
      <w:r>
        <w:t xml:space="preserve"> </w:t>
      </w:r>
      <w:proofErr w:type="spellStart"/>
      <w:r>
        <w:t>رصيدهم</w:t>
      </w:r>
      <w:proofErr w:type="spellEnd"/>
      <w:r>
        <w:t xml:space="preserve"> </w:t>
      </w:r>
      <w:proofErr w:type="spellStart"/>
      <w:r>
        <w:t>حد</w:t>
      </w:r>
      <w:proofErr w:type="spellEnd"/>
      <w:r>
        <w:t xml:space="preserve"> </w:t>
      </w:r>
      <w:proofErr w:type="spellStart"/>
      <w:r>
        <w:t>الائتمان</w:t>
      </w:r>
      <w:proofErr w:type="spellEnd"/>
    </w:p>
    <w:p w14:paraId="1D225EC5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4A9A67BC" w14:textId="77777777" w:rsidR="00953F03" w:rsidRDefault="00000000">
      <w:proofErr w:type="spellStart"/>
      <w:r>
        <w:t>تقرير</w:t>
      </w:r>
      <w:proofErr w:type="spellEnd"/>
      <w:r>
        <w:t xml:space="preserve"> </w:t>
      </w:r>
      <w:proofErr w:type="spellStart"/>
      <w:r>
        <w:t>الموردين</w:t>
      </w:r>
      <w:proofErr w:type="spellEnd"/>
      <w:r>
        <w:t xml:space="preserve"> </w:t>
      </w:r>
      <w:proofErr w:type="spellStart"/>
      <w:r>
        <w:t>الذين</w:t>
      </w:r>
      <w:proofErr w:type="spellEnd"/>
      <w:r>
        <w:t xml:space="preserve"> </w:t>
      </w:r>
      <w:proofErr w:type="spellStart"/>
      <w:r>
        <w:t>تجاوز</w:t>
      </w:r>
      <w:proofErr w:type="spellEnd"/>
      <w:r>
        <w:t xml:space="preserve"> </w:t>
      </w:r>
      <w:proofErr w:type="spellStart"/>
      <w:r>
        <w:t>رصيدهم</w:t>
      </w:r>
      <w:proofErr w:type="spellEnd"/>
      <w:r>
        <w:t xml:space="preserve"> </w:t>
      </w:r>
      <w:proofErr w:type="spellStart"/>
      <w:r>
        <w:t>حد</w:t>
      </w:r>
      <w:proofErr w:type="spellEnd"/>
      <w:r>
        <w:t xml:space="preserve"> </w:t>
      </w:r>
      <w:proofErr w:type="spellStart"/>
      <w:r>
        <w:t>الائتمان</w:t>
      </w:r>
      <w:proofErr w:type="spellEnd"/>
      <w:r>
        <w:t xml:space="preserve"> </w:t>
      </w:r>
      <w:proofErr w:type="spellStart"/>
      <w:r>
        <w:t>المحدد</w:t>
      </w:r>
      <w:proofErr w:type="spellEnd"/>
      <w:r>
        <w:t>.</w:t>
      </w:r>
    </w:p>
    <w:p w14:paraId="208A6BAB" w14:textId="77777777" w:rsidR="00953F03" w:rsidRDefault="00000000">
      <w:pPr>
        <w:pStyle w:val="Heading2"/>
      </w:pPr>
      <w:proofErr w:type="spellStart"/>
      <w:r>
        <w:t>الوظائف</w:t>
      </w:r>
      <w:proofErr w:type="spellEnd"/>
    </w:p>
    <w:p w14:paraId="795146D3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الموردين</w:t>
      </w:r>
      <w:proofErr w:type="spellEnd"/>
      <w:r>
        <w:t xml:space="preserve"> </w:t>
      </w:r>
      <w:proofErr w:type="spellStart"/>
      <w:r>
        <w:t>المتجاوزين</w:t>
      </w:r>
      <w:proofErr w:type="spellEnd"/>
      <w:r>
        <w:t xml:space="preserve"> </w:t>
      </w:r>
      <w:proofErr w:type="spellStart"/>
      <w:r>
        <w:t>لحد</w:t>
      </w:r>
      <w:proofErr w:type="spellEnd"/>
      <w:r>
        <w:t xml:space="preserve"> </w:t>
      </w:r>
      <w:proofErr w:type="spellStart"/>
      <w:r>
        <w:t>الائتمان</w:t>
      </w:r>
      <w:proofErr w:type="spellEnd"/>
    </w:p>
    <w:p w14:paraId="3E170656" w14:textId="77777777" w:rsidR="00953F03" w:rsidRDefault="00000000">
      <w:pPr>
        <w:pStyle w:val="ListBullet"/>
      </w:pP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المورد</w:t>
      </w:r>
      <w:proofErr w:type="spellEnd"/>
    </w:p>
    <w:p w14:paraId="145AEA7C" w14:textId="77777777" w:rsidR="00953F03" w:rsidRDefault="00000000">
      <w:pPr>
        <w:pStyle w:val="ListBullet"/>
      </w:pP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الفترة</w:t>
      </w:r>
      <w:proofErr w:type="spellEnd"/>
    </w:p>
    <w:p w14:paraId="7EE25755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4C3D523D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6788B976" w14:textId="77777777" w:rsidR="00953F03" w:rsidRDefault="00000000">
      <w:pPr>
        <w:pStyle w:val="Heading2"/>
      </w:pPr>
      <w:proofErr w:type="spellStart"/>
      <w:r>
        <w:t>الحقول</w:t>
      </w:r>
      <w:proofErr w:type="spellEnd"/>
    </w:p>
    <w:p w14:paraId="033FD2C4" w14:textId="77777777" w:rsidR="00953F03" w:rsidRDefault="00000000">
      <w:pPr>
        <w:pStyle w:val="ListBullet"/>
      </w:pPr>
      <w:proofErr w:type="spellStart"/>
      <w:r>
        <w:t>المورد</w:t>
      </w:r>
      <w:proofErr w:type="spellEnd"/>
    </w:p>
    <w:p w14:paraId="42855616" w14:textId="77777777" w:rsidR="00953F03" w:rsidRDefault="00000000">
      <w:pPr>
        <w:pStyle w:val="ListBullet"/>
      </w:pPr>
      <w:proofErr w:type="spellStart"/>
      <w:r>
        <w:t>حد</w:t>
      </w:r>
      <w:proofErr w:type="spellEnd"/>
      <w:r>
        <w:t xml:space="preserve"> </w:t>
      </w:r>
      <w:proofErr w:type="spellStart"/>
      <w:r>
        <w:t>الائتمان</w:t>
      </w:r>
      <w:proofErr w:type="spellEnd"/>
    </w:p>
    <w:p w14:paraId="10445C45" w14:textId="77777777" w:rsidR="00953F03" w:rsidRDefault="00000000">
      <w:pPr>
        <w:pStyle w:val="ListBullet"/>
      </w:pPr>
      <w:proofErr w:type="spellStart"/>
      <w:r>
        <w:t>الرصيد</w:t>
      </w:r>
      <w:proofErr w:type="spellEnd"/>
      <w:r>
        <w:t xml:space="preserve"> </w:t>
      </w:r>
      <w:proofErr w:type="spellStart"/>
      <w:r>
        <w:t>الحالي</w:t>
      </w:r>
      <w:proofErr w:type="spellEnd"/>
    </w:p>
    <w:p w14:paraId="2994781E" w14:textId="77777777" w:rsidR="00953F03" w:rsidRDefault="00000000">
      <w:pPr>
        <w:pStyle w:val="ListBullet"/>
      </w:pPr>
      <w:proofErr w:type="spellStart"/>
      <w:r>
        <w:t>المبلغ</w:t>
      </w:r>
      <w:proofErr w:type="spellEnd"/>
      <w:r>
        <w:t xml:space="preserve"> </w:t>
      </w:r>
      <w:proofErr w:type="spellStart"/>
      <w:r>
        <w:t>المتجاوز</w:t>
      </w:r>
      <w:proofErr w:type="spellEnd"/>
    </w:p>
    <w:p w14:paraId="3FD0E174" w14:textId="77777777" w:rsidR="00953F03" w:rsidRDefault="00000000">
      <w:pPr>
        <w:pStyle w:val="ListBullet"/>
      </w:pPr>
      <w:proofErr w:type="spellStart"/>
      <w:r>
        <w:t>نسبة</w:t>
      </w:r>
      <w:proofErr w:type="spellEnd"/>
      <w:r>
        <w:t xml:space="preserve"> </w:t>
      </w:r>
      <w:proofErr w:type="spellStart"/>
      <w:r>
        <w:t>التجاوز</w:t>
      </w:r>
      <w:proofErr w:type="spellEnd"/>
    </w:p>
    <w:p w14:paraId="4B65EEB7" w14:textId="77777777" w:rsidR="00953F03" w:rsidRDefault="00000000">
      <w:pPr>
        <w:pStyle w:val="ListBullet"/>
      </w:pPr>
      <w:proofErr w:type="spellStart"/>
      <w:r>
        <w:t>آخر</w:t>
      </w:r>
      <w:proofErr w:type="spellEnd"/>
      <w:r>
        <w:t xml:space="preserve"> </w:t>
      </w:r>
      <w:proofErr w:type="spellStart"/>
      <w:r>
        <w:t>حركة</w:t>
      </w:r>
      <w:proofErr w:type="spellEnd"/>
    </w:p>
    <w:p w14:paraId="2083B893" w14:textId="77777777" w:rsidR="00953F03" w:rsidRDefault="00000000">
      <w:pPr>
        <w:pStyle w:val="ListBullet"/>
      </w:pPr>
      <w:proofErr w:type="spellStart"/>
      <w:r>
        <w:t>تاريخ</w:t>
      </w:r>
      <w:proofErr w:type="spellEnd"/>
      <w:r>
        <w:t xml:space="preserve"> </w:t>
      </w:r>
      <w:proofErr w:type="spellStart"/>
      <w:r>
        <w:t>آخر</w:t>
      </w:r>
      <w:proofErr w:type="spellEnd"/>
      <w:r>
        <w:t xml:space="preserve"> </w:t>
      </w:r>
      <w:proofErr w:type="spellStart"/>
      <w:r>
        <w:t>حركة</w:t>
      </w:r>
      <w:proofErr w:type="spellEnd"/>
    </w:p>
    <w:p w14:paraId="784CADED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30B944BA" w14:textId="77777777" w:rsidR="00953F03" w:rsidRDefault="00000000">
      <w:pPr>
        <w:pStyle w:val="ListBullet"/>
      </w:pPr>
      <w:r>
        <w:t>`Compound.API/Controllers/Reports/Suppliers/CreditLimitExceededSuppliersReportController`</w:t>
      </w:r>
    </w:p>
    <w:p w14:paraId="4E8E4F23" w14:textId="77777777" w:rsidR="00953F03" w:rsidRDefault="00000000">
      <w:pPr>
        <w:pStyle w:val="ListBullet"/>
      </w:pPr>
      <w:r>
        <w:t>`</w:t>
      </w:r>
      <w:proofErr w:type="spellStart"/>
      <w:r>
        <w:t>Purchase.API</w:t>
      </w:r>
      <w:proofErr w:type="spellEnd"/>
      <w:r>
        <w:t>/Controllers/</w:t>
      </w:r>
      <w:proofErr w:type="spellStart"/>
      <w:r>
        <w:t>SuppliersController</w:t>
      </w:r>
      <w:proofErr w:type="spellEnd"/>
      <w:r>
        <w:t>` (</w:t>
      </w:r>
      <w:proofErr w:type="spellStart"/>
      <w:r>
        <w:t>لجلب</w:t>
      </w:r>
      <w:proofErr w:type="spellEnd"/>
      <w:r>
        <w:t xml:space="preserve"> </w:t>
      </w:r>
      <w:proofErr w:type="spellStart"/>
      <w:r>
        <w:t>الموردين</w:t>
      </w:r>
      <w:proofErr w:type="spellEnd"/>
      <w:r>
        <w:t>)</w:t>
      </w:r>
    </w:p>
    <w:p w14:paraId="447EDB10" w14:textId="77777777" w:rsidR="00953F03" w:rsidRDefault="00953F03"/>
    <w:p w14:paraId="51A6DD7D" w14:textId="77777777" w:rsidR="00953F03" w:rsidRDefault="00000000">
      <w:r>
        <w:t>──────────────────────────────</w:t>
      </w:r>
    </w:p>
    <w:p w14:paraId="098BD4BD" w14:textId="77777777" w:rsidR="00953F03" w:rsidRDefault="00953F03"/>
    <w:p w14:paraId="546CFF58" w14:textId="77777777" w:rsidR="00953F03" w:rsidRDefault="00000000">
      <w:pPr>
        <w:pStyle w:val="Heading2"/>
      </w:pPr>
      <w:proofErr w:type="spellStart"/>
      <w:r>
        <w:t>ميزان</w:t>
      </w:r>
      <w:proofErr w:type="spellEnd"/>
      <w:r>
        <w:t xml:space="preserve"> </w:t>
      </w:r>
      <w:proofErr w:type="spellStart"/>
      <w:r>
        <w:t>مراجعة</w:t>
      </w:r>
      <w:proofErr w:type="spellEnd"/>
      <w:r>
        <w:t xml:space="preserve"> </w:t>
      </w:r>
      <w:proofErr w:type="spellStart"/>
      <w:r>
        <w:t>أساسي</w:t>
      </w:r>
      <w:proofErr w:type="spellEnd"/>
    </w:p>
    <w:p w14:paraId="748CC502" w14:textId="6055CE4C" w:rsidR="00953F03" w:rsidRDefault="00953F03">
      <w:pPr>
        <w:jc w:val="center"/>
      </w:pPr>
    </w:p>
    <w:p w14:paraId="576EC919" w14:textId="77777777" w:rsidR="00953F03" w:rsidRDefault="00000000">
      <w:pPr>
        <w:pStyle w:val="Heading1"/>
        <w:jc w:val="center"/>
      </w:pPr>
      <w:proofErr w:type="spellStart"/>
      <w:r>
        <w:t>ميزان</w:t>
      </w:r>
      <w:proofErr w:type="spellEnd"/>
      <w:r>
        <w:t xml:space="preserve"> </w:t>
      </w:r>
      <w:proofErr w:type="spellStart"/>
      <w:r>
        <w:t>المراجعة</w:t>
      </w:r>
      <w:proofErr w:type="spellEnd"/>
      <w:r>
        <w:t xml:space="preserve"> </w:t>
      </w:r>
      <w:proofErr w:type="spellStart"/>
      <w:r>
        <w:t>الأساسي</w:t>
      </w:r>
      <w:proofErr w:type="spellEnd"/>
      <w:r>
        <w:t xml:space="preserve"> (Basic Trial Balance)</w:t>
      </w:r>
    </w:p>
    <w:p w14:paraId="5025A929" w14:textId="77777777" w:rsidR="00953F03" w:rsidRDefault="00000000">
      <w:pPr>
        <w:pStyle w:val="Heading2"/>
      </w:pPr>
      <w:proofErr w:type="spellStart"/>
      <w:r>
        <w:t>الغرض</w:t>
      </w:r>
      <w:proofErr w:type="spellEnd"/>
    </w:p>
    <w:p w14:paraId="4FD76502" w14:textId="77777777" w:rsidR="00953F03" w:rsidRDefault="00000000">
      <w:proofErr w:type="spellStart"/>
      <w:r>
        <w:t>هذا</w:t>
      </w:r>
      <w:proofErr w:type="spellEnd"/>
      <w:r>
        <w:t xml:space="preserve"> </w:t>
      </w:r>
      <w:proofErr w:type="spellStart"/>
      <w:r>
        <w:t>التقرير</w:t>
      </w:r>
      <w:proofErr w:type="spellEnd"/>
      <w:r>
        <w:t xml:space="preserve"> </w:t>
      </w:r>
      <w:proofErr w:type="spellStart"/>
      <w:r>
        <w:t>يوضح</w:t>
      </w:r>
      <w:proofErr w:type="spellEnd"/>
      <w:r>
        <w:t xml:space="preserve"> </w:t>
      </w:r>
      <w:proofErr w:type="spellStart"/>
      <w:r>
        <w:t>الرصيد</w:t>
      </w:r>
      <w:proofErr w:type="spellEnd"/>
      <w:r>
        <w:t xml:space="preserve"> </w:t>
      </w:r>
      <w:proofErr w:type="spellStart"/>
      <w:r>
        <w:t>الافتتاحي</w:t>
      </w:r>
      <w:proofErr w:type="spellEnd"/>
      <w:r>
        <w:t xml:space="preserve"> </w:t>
      </w:r>
      <w:proofErr w:type="spellStart"/>
      <w:r>
        <w:t>والحركات</w:t>
      </w:r>
      <w:proofErr w:type="spellEnd"/>
      <w:r>
        <w:t xml:space="preserve"> </w:t>
      </w:r>
      <w:proofErr w:type="spellStart"/>
      <w:r>
        <w:t>خلال</w:t>
      </w:r>
      <w:proofErr w:type="spellEnd"/>
      <w:r>
        <w:t xml:space="preserve"> </w:t>
      </w:r>
      <w:proofErr w:type="spellStart"/>
      <w:r>
        <w:t>الفترة</w:t>
      </w:r>
      <w:proofErr w:type="spellEnd"/>
      <w:r>
        <w:t xml:space="preserve"> </w:t>
      </w:r>
      <w:proofErr w:type="spellStart"/>
      <w:r>
        <w:t>والرصيد</w:t>
      </w:r>
      <w:proofErr w:type="spellEnd"/>
      <w:r>
        <w:t xml:space="preserve"> </w:t>
      </w:r>
      <w:proofErr w:type="spellStart"/>
      <w:r>
        <w:t>الحالي</w:t>
      </w:r>
      <w:proofErr w:type="spellEnd"/>
      <w:r>
        <w:t xml:space="preserve"> </w:t>
      </w:r>
      <w:proofErr w:type="spellStart"/>
      <w:r>
        <w:t>لكل</w:t>
      </w:r>
      <w:proofErr w:type="spellEnd"/>
      <w:r>
        <w:t xml:space="preserve"> </w:t>
      </w:r>
      <w:proofErr w:type="spellStart"/>
      <w:r>
        <w:t>حساب</w:t>
      </w:r>
      <w:proofErr w:type="spellEnd"/>
      <w:r>
        <w:t xml:space="preserve">. </w:t>
      </w:r>
      <w:proofErr w:type="spellStart"/>
      <w:r>
        <w:t>يُستخدم</w:t>
      </w:r>
      <w:proofErr w:type="spellEnd"/>
      <w:r>
        <w:t xml:space="preserve"> </w:t>
      </w:r>
      <w:proofErr w:type="spellStart"/>
      <w:r>
        <w:t>للتأكد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توازن</w:t>
      </w:r>
      <w:proofErr w:type="spellEnd"/>
      <w:r>
        <w:t xml:space="preserve"> </w:t>
      </w:r>
      <w:proofErr w:type="spellStart"/>
      <w:r>
        <w:t>القيود</w:t>
      </w:r>
      <w:proofErr w:type="spellEnd"/>
      <w:r>
        <w:t xml:space="preserve"> </w:t>
      </w:r>
      <w:proofErr w:type="spellStart"/>
      <w:r>
        <w:t>قبل</w:t>
      </w:r>
      <w:proofErr w:type="spellEnd"/>
      <w:r>
        <w:t xml:space="preserve"> </w:t>
      </w:r>
      <w:proofErr w:type="spellStart"/>
      <w:r>
        <w:t>إعداد</w:t>
      </w:r>
      <w:proofErr w:type="spellEnd"/>
      <w:r>
        <w:t xml:space="preserve"> </w:t>
      </w:r>
      <w:proofErr w:type="spellStart"/>
      <w:r>
        <w:t>القوائم</w:t>
      </w:r>
      <w:proofErr w:type="spellEnd"/>
      <w:r>
        <w:t xml:space="preserve"> </w:t>
      </w:r>
      <w:proofErr w:type="spellStart"/>
      <w:r>
        <w:t>المالية</w:t>
      </w:r>
      <w:proofErr w:type="spellEnd"/>
      <w:r>
        <w:t xml:space="preserve">. </w:t>
      </w:r>
      <w:proofErr w:type="spellStart"/>
      <w:r>
        <w:t>يتم</w:t>
      </w:r>
      <w:proofErr w:type="spellEnd"/>
      <w:r>
        <w:t xml:space="preserve"> </w:t>
      </w:r>
      <w:proofErr w:type="spellStart"/>
      <w:r>
        <w:t>اختيار</w:t>
      </w:r>
      <w:proofErr w:type="spellEnd"/>
      <w:r>
        <w:t xml:space="preserve"> </w:t>
      </w:r>
      <w:proofErr w:type="spellStart"/>
      <w:r>
        <w:t>فترة</w:t>
      </w:r>
      <w:proofErr w:type="spellEnd"/>
      <w:r>
        <w:t xml:space="preserve"> </w:t>
      </w:r>
      <w:proofErr w:type="spellStart"/>
      <w:r>
        <w:t>زمنية</w:t>
      </w:r>
      <w:proofErr w:type="spellEnd"/>
      <w:r>
        <w:t xml:space="preserve"> </w:t>
      </w:r>
      <w:proofErr w:type="spellStart"/>
      <w:r>
        <w:t>وموقع</w:t>
      </w:r>
      <w:proofErr w:type="spellEnd"/>
      <w:r>
        <w:t xml:space="preserve"> (</w:t>
      </w:r>
      <w:proofErr w:type="spellStart"/>
      <w:r>
        <w:t>متجر</w:t>
      </w:r>
      <w:proofErr w:type="spellEnd"/>
      <w:r>
        <w:t xml:space="preserve">) </w:t>
      </w:r>
      <w:proofErr w:type="spellStart"/>
      <w:r>
        <w:t>ثم</w:t>
      </w:r>
      <w:proofErr w:type="spellEnd"/>
      <w:r>
        <w:t xml:space="preserve"> </w:t>
      </w:r>
      <w:proofErr w:type="spellStart"/>
      <w:r>
        <w:t>الضغط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"</w:t>
      </w:r>
      <w:proofErr w:type="spellStart"/>
      <w:r>
        <w:t>عرض</w:t>
      </w:r>
      <w:proofErr w:type="spellEnd"/>
      <w:r>
        <w:t xml:space="preserve">" </w:t>
      </w:r>
      <w:proofErr w:type="spellStart"/>
      <w:r>
        <w:t>ليظهر</w:t>
      </w:r>
      <w:proofErr w:type="spellEnd"/>
      <w:r>
        <w:t xml:space="preserve"> </w:t>
      </w:r>
      <w:proofErr w:type="spellStart"/>
      <w:r>
        <w:t>الجدول</w:t>
      </w:r>
      <w:proofErr w:type="spellEnd"/>
      <w:r>
        <w:t>.</w:t>
      </w:r>
    </w:p>
    <w:p w14:paraId="154AD2C6" w14:textId="77777777" w:rsidR="00953F03" w:rsidRDefault="00000000">
      <w:pPr>
        <w:pStyle w:val="Heading2"/>
      </w:pPr>
      <w:proofErr w:type="spellStart"/>
      <w:r>
        <w:t>الأعمدة</w:t>
      </w:r>
      <w:proofErr w:type="spellEnd"/>
      <w:r>
        <w:t xml:space="preserve"> </w:t>
      </w:r>
      <w:proofErr w:type="spellStart"/>
      <w:r>
        <w:t>بالتفصيل</w:t>
      </w:r>
      <w:proofErr w:type="spellEnd"/>
    </w:p>
    <w:p w14:paraId="7284AF9F" w14:textId="77777777" w:rsidR="00953F03" w:rsidRDefault="00000000">
      <w:r>
        <w:t xml:space="preserve">| </w:t>
      </w:r>
      <w:proofErr w:type="spellStart"/>
      <w:r>
        <w:t>العمود</w:t>
      </w:r>
      <w:proofErr w:type="spellEnd"/>
      <w:r>
        <w:t xml:space="preserve"> | </w:t>
      </w:r>
      <w:proofErr w:type="spellStart"/>
      <w:r>
        <w:t>وصفه</w:t>
      </w:r>
      <w:proofErr w:type="spellEnd"/>
      <w:r>
        <w:t xml:space="preserve"> |</w:t>
      </w:r>
    </w:p>
    <w:p w14:paraId="675261B8" w14:textId="77777777" w:rsidR="00953F03" w:rsidRDefault="00000000">
      <w:r>
        <w:lastRenderedPageBreak/>
        <w:t>|--------|------|</w:t>
      </w:r>
    </w:p>
    <w:p w14:paraId="5E7BAC87" w14:textId="77777777" w:rsidR="00953F03" w:rsidRDefault="00000000">
      <w:r>
        <w:t xml:space="preserve">| </w:t>
      </w:r>
      <w:proofErr w:type="spellStart"/>
      <w:r>
        <w:t>كود</w:t>
      </w:r>
      <w:proofErr w:type="spellEnd"/>
      <w:r>
        <w:t xml:space="preserve"> </w:t>
      </w:r>
      <w:proofErr w:type="spellStart"/>
      <w:r>
        <w:t>الحساب</w:t>
      </w:r>
      <w:proofErr w:type="spellEnd"/>
      <w:r>
        <w:t xml:space="preserve"> | </w:t>
      </w:r>
      <w:proofErr w:type="spellStart"/>
      <w:r>
        <w:t>الرقم</w:t>
      </w:r>
      <w:proofErr w:type="spellEnd"/>
      <w:r>
        <w:t xml:space="preserve"> </w:t>
      </w:r>
      <w:proofErr w:type="spellStart"/>
      <w:r>
        <w:t>التعريفي</w:t>
      </w:r>
      <w:proofErr w:type="spellEnd"/>
      <w:r>
        <w:t xml:space="preserve"> </w:t>
      </w:r>
      <w:proofErr w:type="spellStart"/>
      <w:r>
        <w:t>للحساب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شجرة</w:t>
      </w:r>
      <w:proofErr w:type="spellEnd"/>
      <w:r>
        <w:t xml:space="preserve"> </w:t>
      </w:r>
      <w:proofErr w:type="spellStart"/>
      <w:r>
        <w:t>الحسابات</w:t>
      </w:r>
      <w:proofErr w:type="spellEnd"/>
      <w:r>
        <w:t>. |</w:t>
      </w:r>
    </w:p>
    <w:p w14:paraId="4996AB55" w14:textId="77777777" w:rsidR="00953F03" w:rsidRDefault="00000000">
      <w:r>
        <w:t xml:space="preserve">|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الحساب</w:t>
      </w:r>
      <w:proofErr w:type="spellEnd"/>
      <w:r>
        <w:t xml:space="preserve"> |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الحساب</w:t>
      </w:r>
      <w:proofErr w:type="spellEnd"/>
      <w:r>
        <w:t xml:space="preserve"> </w:t>
      </w:r>
      <w:proofErr w:type="spellStart"/>
      <w:r>
        <w:t>باللغة</w:t>
      </w:r>
      <w:proofErr w:type="spellEnd"/>
      <w:r>
        <w:t xml:space="preserve"> </w:t>
      </w:r>
      <w:proofErr w:type="spellStart"/>
      <w:r>
        <w:t>العربية</w:t>
      </w:r>
      <w:proofErr w:type="spellEnd"/>
      <w:r>
        <w:t>. |</w:t>
      </w:r>
    </w:p>
    <w:p w14:paraId="3437B21F" w14:textId="77777777" w:rsidR="00953F03" w:rsidRDefault="00000000">
      <w:r>
        <w:t xml:space="preserve">| </w:t>
      </w:r>
      <w:proofErr w:type="spellStart"/>
      <w:r>
        <w:t>نوع</w:t>
      </w:r>
      <w:proofErr w:type="spellEnd"/>
      <w:r>
        <w:t xml:space="preserve"> </w:t>
      </w:r>
      <w:proofErr w:type="spellStart"/>
      <w:r>
        <w:t>الحساب</w:t>
      </w:r>
      <w:proofErr w:type="spellEnd"/>
      <w:r>
        <w:t xml:space="preserve"> | </w:t>
      </w:r>
      <w:proofErr w:type="spellStart"/>
      <w:r>
        <w:t>يصنّف</w:t>
      </w:r>
      <w:proofErr w:type="spellEnd"/>
      <w:r>
        <w:t xml:space="preserve"> </w:t>
      </w:r>
      <w:proofErr w:type="spellStart"/>
      <w:r>
        <w:t>الحساب</w:t>
      </w:r>
      <w:proofErr w:type="spellEnd"/>
      <w:r>
        <w:t xml:space="preserve"> (</w:t>
      </w:r>
      <w:proofErr w:type="spellStart"/>
      <w:r>
        <w:t>أصل</w:t>
      </w:r>
      <w:proofErr w:type="spellEnd"/>
      <w:r>
        <w:t xml:space="preserve">، </w:t>
      </w:r>
      <w:proofErr w:type="spellStart"/>
      <w:r>
        <w:t>التزامات</w:t>
      </w:r>
      <w:proofErr w:type="spellEnd"/>
      <w:r>
        <w:t xml:space="preserve">، </w:t>
      </w:r>
      <w:proofErr w:type="spellStart"/>
      <w:r>
        <w:t>إيرادات</w:t>
      </w:r>
      <w:proofErr w:type="spellEnd"/>
      <w:r>
        <w:t xml:space="preserve">، </w:t>
      </w:r>
      <w:proofErr w:type="spellStart"/>
      <w:r>
        <w:t>مصروفات</w:t>
      </w:r>
      <w:proofErr w:type="spellEnd"/>
      <w:r>
        <w:t>...). |</w:t>
      </w:r>
    </w:p>
    <w:p w14:paraId="57B92BB9" w14:textId="77777777" w:rsidR="00953F03" w:rsidRDefault="00000000">
      <w:r>
        <w:t xml:space="preserve">| </w:t>
      </w:r>
      <w:proofErr w:type="spellStart"/>
      <w:r>
        <w:t>فئة</w:t>
      </w:r>
      <w:proofErr w:type="spellEnd"/>
      <w:r>
        <w:t xml:space="preserve"> </w:t>
      </w:r>
      <w:proofErr w:type="spellStart"/>
      <w:r>
        <w:t>الحساب</w:t>
      </w:r>
      <w:proofErr w:type="spellEnd"/>
      <w:r>
        <w:t xml:space="preserve"> | </w:t>
      </w:r>
      <w:proofErr w:type="spellStart"/>
      <w:r>
        <w:t>الفئة</w:t>
      </w:r>
      <w:proofErr w:type="spellEnd"/>
      <w:r>
        <w:t xml:space="preserve"> </w:t>
      </w:r>
      <w:proofErr w:type="spellStart"/>
      <w:r>
        <w:t>الأكبر</w:t>
      </w:r>
      <w:proofErr w:type="spellEnd"/>
      <w:r>
        <w:t xml:space="preserve"> </w:t>
      </w:r>
      <w:proofErr w:type="spellStart"/>
      <w:r>
        <w:t>للحساب</w:t>
      </w:r>
      <w:proofErr w:type="spellEnd"/>
      <w:r>
        <w:t xml:space="preserve"> </w:t>
      </w:r>
      <w:proofErr w:type="spellStart"/>
      <w:r>
        <w:t>مثل</w:t>
      </w:r>
      <w:proofErr w:type="spellEnd"/>
      <w:r>
        <w:t xml:space="preserve"> </w:t>
      </w:r>
      <w:proofErr w:type="spellStart"/>
      <w:r>
        <w:t>الأصول</w:t>
      </w:r>
      <w:proofErr w:type="spellEnd"/>
      <w:r>
        <w:t xml:space="preserve"> </w:t>
      </w:r>
      <w:proofErr w:type="spellStart"/>
      <w:r>
        <w:t>الثابتة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المتداولة</w:t>
      </w:r>
      <w:proofErr w:type="spellEnd"/>
      <w:r>
        <w:t>. |</w:t>
      </w:r>
    </w:p>
    <w:p w14:paraId="75CF3796" w14:textId="77777777" w:rsidR="00953F03" w:rsidRDefault="00000000">
      <w:r>
        <w:t xml:space="preserve">| </w:t>
      </w:r>
      <w:proofErr w:type="spellStart"/>
      <w:r>
        <w:t>رصيد</w:t>
      </w:r>
      <w:proofErr w:type="spellEnd"/>
      <w:r>
        <w:t xml:space="preserve"> </w:t>
      </w:r>
      <w:proofErr w:type="spellStart"/>
      <w:r>
        <w:t>أول</w:t>
      </w:r>
      <w:proofErr w:type="spellEnd"/>
      <w:r>
        <w:t xml:space="preserve"> </w:t>
      </w:r>
      <w:proofErr w:type="spellStart"/>
      <w:r>
        <w:t>المدة</w:t>
      </w:r>
      <w:proofErr w:type="spellEnd"/>
      <w:r>
        <w:t xml:space="preserve"> </w:t>
      </w:r>
      <w:proofErr w:type="spellStart"/>
      <w:r>
        <w:t>مدين</w:t>
      </w:r>
      <w:proofErr w:type="spellEnd"/>
      <w:r>
        <w:t xml:space="preserve"> | </w:t>
      </w:r>
      <w:proofErr w:type="spellStart"/>
      <w:r>
        <w:t>الرصيد</w:t>
      </w:r>
      <w:proofErr w:type="spellEnd"/>
      <w:r>
        <w:t xml:space="preserve"> </w:t>
      </w:r>
      <w:proofErr w:type="spellStart"/>
      <w:r>
        <w:t>الافتتاحي</w:t>
      </w:r>
      <w:proofErr w:type="spellEnd"/>
      <w:r>
        <w:t xml:space="preserve"> </w:t>
      </w:r>
      <w:proofErr w:type="spellStart"/>
      <w:r>
        <w:t>المدين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بداية</w:t>
      </w:r>
      <w:proofErr w:type="spellEnd"/>
      <w:r>
        <w:t xml:space="preserve"> </w:t>
      </w:r>
      <w:proofErr w:type="spellStart"/>
      <w:r>
        <w:t>الفترة</w:t>
      </w:r>
      <w:proofErr w:type="spellEnd"/>
      <w:r>
        <w:t>. |</w:t>
      </w:r>
    </w:p>
    <w:p w14:paraId="29947E76" w14:textId="77777777" w:rsidR="00953F03" w:rsidRDefault="00000000">
      <w:r>
        <w:t xml:space="preserve">| </w:t>
      </w:r>
      <w:proofErr w:type="spellStart"/>
      <w:r>
        <w:t>رصيد</w:t>
      </w:r>
      <w:proofErr w:type="spellEnd"/>
      <w:r>
        <w:t xml:space="preserve"> </w:t>
      </w:r>
      <w:proofErr w:type="spellStart"/>
      <w:r>
        <w:t>أول</w:t>
      </w:r>
      <w:proofErr w:type="spellEnd"/>
      <w:r>
        <w:t xml:space="preserve"> </w:t>
      </w:r>
      <w:proofErr w:type="spellStart"/>
      <w:r>
        <w:t>المدة</w:t>
      </w:r>
      <w:proofErr w:type="spellEnd"/>
      <w:r>
        <w:t xml:space="preserve"> </w:t>
      </w:r>
      <w:proofErr w:type="spellStart"/>
      <w:r>
        <w:t>دائن</w:t>
      </w:r>
      <w:proofErr w:type="spellEnd"/>
      <w:r>
        <w:t xml:space="preserve"> | </w:t>
      </w:r>
      <w:proofErr w:type="spellStart"/>
      <w:r>
        <w:t>الرصيد</w:t>
      </w:r>
      <w:proofErr w:type="spellEnd"/>
      <w:r>
        <w:t xml:space="preserve"> </w:t>
      </w:r>
      <w:proofErr w:type="spellStart"/>
      <w:r>
        <w:t>الافتتاحي</w:t>
      </w:r>
      <w:proofErr w:type="spellEnd"/>
      <w:r>
        <w:t xml:space="preserve"> </w:t>
      </w:r>
      <w:proofErr w:type="spellStart"/>
      <w:r>
        <w:t>الدائن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بداية</w:t>
      </w:r>
      <w:proofErr w:type="spellEnd"/>
      <w:r>
        <w:t xml:space="preserve"> </w:t>
      </w:r>
      <w:proofErr w:type="spellStart"/>
      <w:r>
        <w:t>الفترة</w:t>
      </w:r>
      <w:proofErr w:type="spellEnd"/>
      <w:r>
        <w:t>. |</w:t>
      </w:r>
    </w:p>
    <w:p w14:paraId="40C45034" w14:textId="77777777" w:rsidR="00953F03" w:rsidRDefault="00000000">
      <w:r>
        <w:t xml:space="preserve">| </w:t>
      </w:r>
      <w:proofErr w:type="spellStart"/>
      <w:r>
        <w:t>الرصيد</w:t>
      </w:r>
      <w:proofErr w:type="spellEnd"/>
      <w:r>
        <w:t xml:space="preserve"> </w:t>
      </w:r>
      <w:proofErr w:type="spellStart"/>
      <w:r>
        <w:t>الافتتاحي</w:t>
      </w:r>
      <w:proofErr w:type="spellEnd"/>
      <w:r>
        <w:t xml:space="preserve"> | </w:t>
      </w:r>
      <w:proofErr w:type="spellStart"/>
      <w:r>
        <w:t>الفرق</w:t>
      </w:r>
      <w:proofErr w:type="spellEnd"/>
      <w:r>
        <w:t xml:space="preserve"> </w:t>
      </w:r>
      <w:proofErr w:type="spellStart"/>
      <w:r>
        <w:t>بين</w:t>
      </w:r>
      <w:proofErr w:type="spellEnd"/>
      <w:r>
        <w:t xml:space="preserve"> </w:t>
      </w:r>
      <w:proofErr w:type="spellStart"/>
      <w:r>
        <w:t>رصيد</w:t>
      </w:r>
      <w:proofErr w:type="spellEnd"/>
      <w:r>
        <w:t xml:space="preserve"> </w:t>
      </w:r>
      <w:proofErr w:type="spellStart"/>
      <w:r>
        <w:t>المدين</w:t>
      </w:r>
      <w:proofErr w:type="spellEnd"/>
      <w:r>
        <w:t xml:space="preserve"> </w:t>
      </w:r>
      <w:proofErr w:type="spellStart"/>
      <w:r>
        <w:t>ورصيد</w:t>
      </w:r>
      <w:proofErr w:type="spellEnd"/>
      <w:r>
        <w:t xml:space="preserve"> </w:t>
      </w:r>
      <w:proofErr w:type="spellStart"/>
      <w:r>
        <w:t>الدائن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بداية</w:t>
      </w:r>
      <w:proofErr w:type="spellEnd"/>
      <w:r>
        <w:t xml:space="preserve"> </w:t>
      </w:r>
      <w:proofErr w:type="spellStart"/>
      <w:r>
        <w:t>الفترة</w:t>
      </w:r>
      <w:proofErr w:type="spellEnd"/>
      <w:r>
        <w:t>. |</w:t>
      </w:r>
    </w:p>
    <w:p w14:paraId="4645C4D7" w14:textId="77777777" w:rsidR="00953F03" w:rsidRDefault="00000000">
      <w:r>
        <w:t xml:space="preserve">| </w:t>
      </w:r>
      <w:proofErr w:type="spellStart"/>
      <w:r>
        <w:t>قيمة</w:t>
      </w:r>
      <w:proofErr w:type="spellEnd"/>
      <w:r>
        <w:t xml:space="preserve"> </w:t>
      </w:r>
      <w:proofErr w:type="spellStart"/>
      <w:r>
        <w:t>المدين</w:t>
      </w:r>
      <w:proofErr w:type="spellEnd"/>
      <w:r>
        <w:t xml:space="preserve"> | </w:t>
      </w:r>
      <w:proofErr w:type="spellStart"/>
      <w:r>
        <w:t>إجمالي</w:t>
      </w:r>
      <w:proofErr w:type="spellEnd"/>
      <w:r>
        <w:t xml:space="preserve"> </w:t>
      </w:r>
      <w:proofErr w:type="spellStart"/>
      <w:r>
        <w:t>المبالغ</w:t>
      </w:r>
      <w:proofErr w:type="spellEnd"/>
      <w:r>
        <w:t xml:space="preserve"> </w:t>
      </w:r>
      <w:proofErr w:type="spellStart"/>
      <w:r>
        <w:t>المدينة</w:t>
      </w:r>
      <w:proofErr w:type="spellEnd"/>
      <w:r>
        <w:t xml:space="preserve"> </w:t>
      </w:r>
      <w:proofErr w:type="spellStart"/>
      <w:r>
        <w:t>التي</w:t>
      </w:r>
      <w:proofErr w:type="spellEnd"/>
      <w:r>
        <w:t xml:space="preserve"> </w:t>
      </w:r>
      <w:proofErr w:type="spellStart"/>
      <w:r>
        <w:t>سجلت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الحساب</w:t>
      </w:r>
      <w:proofErr w:type="spellEnd"/>
      <w:r>
        <w:t xml:space="preserve"> </w:t>
      </w:r>
      <w:proofErr w:type="spellStart"/>
      <w:r>
        <w:t>خلال</w:t>
      </w:r>
      <w:proofErr w:type="spellEnd"/>
      <w:r>
        <w:t xml:space="preserve"> </w:t>
      </w:r>
      <w:proofErr w:type="spellStart"/>
      <w:r>
        <w:t>الفترة</w:t>
      </w:r>
      <w:proofErr w:type="spellEnd"/>
      <w:r>
        <w:t>. |</w:t>
      </w:r>
    </w:p>
    <w:p w14:paraId="7D9D3FCC" w14:textId="77777777" w:rsidR="00953F03" w:rsidRDefault="00000000">
      <w:r>
        <w:t xml:space="preserve">| </w:t>
      </w:r>
      <w:proofErr w:type="spellStart"/>
      <w:r>
        <w:t>قيمة</w:t>
      </w:r>
      <w:proofErr w:type="spellEnd"/>
      <w:r>
        <w:t xml:space="preserve"> </w:t>
      </w:r>
      <w:proofErr w:type="spellStart"/>
      <w:r>
        <w:t>الدائن</w:t>
      </w:r>
      <w:proofErr w:type="spellEnd"/>
      <w:r>
        <w:t xml:space="preserve"> | </w:t>
      </w:r>
      <w:proofErr w:type="spellStart"/>
      <w:r>
        <w:t>إجمالي</w:t>
      </w:r>
      <w:proofErr w:type="spellEnd"/>
      <w:r>
        <w:t xml:space="preserve"> </w:t>
      </w:r>
      <w:proofErr w:type="spellStart"/>
      <w:r>
        <w:t>المبالغ</w:t>
      </w:r>
      <w:proofErr w:type="spellEnd"/>
      <w:r>
        <w:t xml:space="preserve"> </w:t>
      </w:r>
      <w:proofErr w:type="spellStart"/>
      <w:r>
        <w:t>الدائنة</w:t>
      </w:r>
      <w:proofErr w:type="spellEnd"/>
      <w:r>
        <w:t xml:space="preserve"> </w:t>
      </w:r>
      <w:proofErr w:type="spellStart"/>
      <w:r>
        <w:t>المسجلة</w:t>
      </w:r>
      <w:proofErr w:type="spellEnd"/>
      <w:r>
        <w:t xml:space="preserve"> </w:t>
      </w:r>
      <w:proofErr w:type="spellStart"/>
      <w:r>
        <w:t>خلال</w:t>
      </w:r>
      <w:proofErr w:type="spellEnd"/>
      <w:r>
        <w:t xml:space="preserve"> </w:t>
      </w:r>
      <w:proofErr w:type="spellStart"/>
      <w:r>
        <w:t>الفترة</w:t>
      </w:r>
      <w:proofErr w:type="spellEnd"/>
      <w:r>
        <w:t>. |</w:t>
      </w:r>
    </w:p>
    <w:p w14:paraId="14A57132" w14:textId="77777777" w:rsidR="00953F03" w:rsidRDefault="00000000">
      <w:r>
        <w:t xml:space="preserve">| </w:t>
      </w:r>
      <w:proofErr w:type="spellStart"/>
      <w:r>
        <w:t>الفرق</w:t>
      </w:r>
      <w:proofErr w:type="spellEnd"/>
      <w:r>
        <w:t xml:space="preserve"> | </w:t>
      </w:r>
      <w:proofErr w:type="spellStart"/>
      <w:r>
        <w:t>الفرق</w:t>
      </w:r>
      <w:proofErr w:type="spellEnd"/>
      <w:r>
        <w:t xml:space="preserve"> </w:t>
      </w:r>
      <w:proofErr w:type="spellStart"/>
      <w:r>
        <w:t>بين</w:t>
      </w:r>
      <w:proofErr w:type="spellEnd"/>
      <w:r>
        <w:t xml:space="preserve"> </w:t>
      </w:r>
      <w:proofErr w:type="spellStart"/>
      <w:r>
        <w:t>إجمالي</w:t>
      </w:r>
      <w:proofErr w:type="spellEnd"/>
      <w:r>
        <w:t xml:space="preserve"> </w:t>
      </w:r>
      <w:proofErr w:type="spellStart"/>
      <w:r>
        <w:t>المدين</w:t>
      </w:r>
      <w:proofErr w:type="spellEnd"/>
      <w:r>
        <w:t xml:space="preserve"> </w:t>
      </w:r>
      <w:proofErr w:type="spellStart"/>
      <w:r>
        <w:t>وإجمالي</w:t>
      </w:r>
      <w:proofErr w:type="spellEnd"/>
      <w:r>
        <w:t xml:space="preserve"> </w:t>
      </w:r>
      <w:proofErr w:type="spellStart"/>
      <w:r>
        <w:t>الدائن</w:t>
      </w:r>
      <w:proofErr w:type="spellEnd"/>
      <w:r>
        <w:t xml:space="preserve"> </w:t>
      </w:r>
      <w:proofErr w:type="spellStart"/>
      <w:r>
        <w:t>للحساب</w:t>
      </w:r>
      <w:proofErr w:type="spellEnd"/>
      <w:r>
        <w:t xml:space="preserve"> </w:t>
      </w:r>
      <w:proofErr w:type="spellStart"/>
      <w:r>
        <w:t>خلال</w:t>
      </w:r>
      <w:proofErr w:type="spellEnd"/>
      <w:r>
        <w:t xml:space="preserve"> </w:t>
      </w:r>
      <w:proofErr w:type="spellStart"/>
      <w:r>
        <w:t>الفترة</w:t>
      </w:r>
      <w:proofErr w:type="spellEnd"/>
      <w:r>
        <w:t>. |</w:t>
      </w:r>
    </w:p>
    <w:p w14:paraId="29F436D9" w14:textId="77777777" w:rsidR="00953F03" w:rsidRDefault="00000000">
      <w:r>
        <w:t xml:space="preserve">| </w:t>
      </w:r>
      <w:proofErr w:type="spellStart"/>
      <w:r>
        <w:t>رصيد</w:t>
      </w:r>
      <w:proofErr w:type="spellEnd"/>
      <w:r>
        <w:t xml:space="preserve"> </w:t>
      </w:r>
      <w:proofErr w:type="spellStart"/>
      <w:r>
        <w:t>حالي</w:t>
      </w:r>
      <w:proofErr w:type="spellEnd"/>
      <w:r>
        <w:t xml:space="preserve"> </w:t>
      </w:r>
      <w:proofErr w:type="spellStart"/>
      <w:r>
        <w:t>مدين</w:t>
      </w:r>
      <w:proofErr w:type="spellEnd"/>
      <w:r>
        <w:t xml:space="preserve"> | </w:t>
      </w:r>
      <w:proofErr w:type="spellStart"/>
      <w:r>
        <w:t>الرصيد</w:t>
      </w:r>
      <w:proofErr w:type="spellEnd"/>
      <w:r>
        <w:t xml:space="preserve"> </w:t>
      </w:r>
      <w:proofErr w:type="spellStart"/>
      <w:r>
        <w:t>المدين</w:t>
      </w:r>
      <w:proofErr w:type="spellEnd"/>
      <w:r>
        <w:t xml:space="preserve"> </w:t>
      </w:r>
      <w:proofErr w:type="spellStart"/>
      <w:r>
        <w:t>بعد</w:t>
      </w:r>
      <w:proofErr w:type="spellEnd"/>
      <w:r>
        <w:t xml:space="preserve"> </w:t>
      </w:r>
      <w:proofErr w:type="spellStart"/>
      <w:r>
        <w:t>إضافة</w:t>
      </w:r>
      <w:proofErr w:type="spellEnd"/>
      <w:r>
        <w:t xml:space="preserve"> </w:t>
      </w:r>
      <w:proofErr w:type="spellStart"/>
      <w:r>
        <w:t>الحركات</w:t>
      </w:r>
      <w:proofErr w:type="spellEnd"/>
      <w:r>
        <w:t xml:space="preserve"> </w:t>
      </w:r>
      <w:proofErr w:type="spellStart"/>
      <w:r>
        <w:t>خلال</w:t>
      </w:r>
      <w:proofErr w:type="spellEnd"/>
      <w:r>
        <w:t xml:space="preserve"> </w:t>
      </w:r>
      <w:proofErr w:type="spellStart"/>
      <w:r>
        <w:t>الفترة</w:t>
      </w:r>
      <w:proofErr w:type="spellEnd"/>
      <w:r>
        <w:t>. |</w:t>
      </w:r>
    </w:p>
    <w:p w14:paraId="18E8F8B4" w14:textId="77777777" w:rsidR="00953F03" w:rsidRDefault="00000000">
      <w:r>
        <w:t xml:space="preserve">| </w:t>
      </w:r>
      <w:proofErr w:type="spellStart"/>
      <w:r>
        <w:t>رصيد</w:t>
      </w:r>
      <w:proofErr w:type="spellEnd"/>
      <w:r>
        <w:t xml:space="preserve"> </w:t>
      </w:r>
      <w:proofErr w:type="spellStart"/>
      <w:r>
        <w:t>حالي</w:t>
      </w:r>
      <w:proofErr w:type="spellEnd"/>
      <w:r>
        <w:t xml:space="preserve"> </w:t>
      </w:r>
      <w:proofErr w:type="spellStart"/>
      <w:r>
        <w:t>دائن</w:t>
      </w:r>
      <w:proofErr w:type="spellEnd"/>
      <w:r>
        <w:t xml:space="preserve"> | </w:t>
      </w:r>
      <w:proofErr w:type="spellStart"/>
      <w:r>
        <w:t>الرصيد</w:t>
      </w:r>
      <w:proofErr w:type="spellEnd"/>
      <w:r>
        <w:t xml:space="preserve"> </w:t>
      </w:r>
      <w:proofErr w:type="spellStart"/>
      <w:r>
        <w:t>الدائن</w:t>
      </w:r>
      <w:proofErr w:type="spellEnd"/>
      <w:r>
        <w:t xml:space="preserve"> </w:t>
      </w:r>
      <w:proofErr w:type="spellStart"/>
      <w:r>
        <w:t>بعد</w:t>
      </w:r>
      <w:proofErr w:type="spellEnd"/>
      <w:r>
        <w:t xml:space="preserve"> </w:t>
      </w:r>
      <w:proofErr w:type="spellStart"/>
      <w:r>
        <w:t>إضافة</w:t>
      </w:r>
      <w:proofErr w:type="spellEnd"/>
      <w:r>
        <w:t xml:space="preserve"> </w:t>
      </w:r>
      <w:proofErr w:type="spellStart"/>
      <w:r>
        <w:t>الحركات</w:t>
      </w:r>
      <w:proofErr w:type="spellEnd"/>
      <w:r>
        <w:t xml:space="preserve"> </w:t>
      </w:r>
      <w:proofErr w:type="spellStart"/>
      <w:r>
        <w:t>خلال</w:t>
      </w:r>
      <w:proofErr w:type="spellEnd"/>
      <w:r>
        <w:t xml:space="preserve"> </w:t>
      </w:r>
      <w:proofErr w:type="spellStart"/>
      <w:r>
        <w:t>الفترة</w:t>
      </w:r>
      <w:proofErr w:type="spellEnd"/>
      <w:r>
        <w:t>. |</w:t>
      </w:r>
    </w:p>
    <w:p w14:paraId="3C99CB03" w14:textId="77777777" w:rsidR="00953F03" w:rsidRDefault="00000000">
      <w:r>
        <w:t xml:space="preserve">| </w:t>
      </w:r>
      <w:proofErr w:type="spellStart"/>
      <w:r>
        <w:t>الرصيد</w:t>
      </w:r>
      <w:proofErr w:type="spellEnd"/>
      <w:r>
        <w:t xml:space="preserve"> </w:t>
      </w:r>
      <w:proofErr w:type="spellStart"/>
      <w:r>
        <w:t>الحالي</w:t>
      </w:r>
      <w:proofErr w:type="spellEnd"/>
      <w:r>
        <w:t xml:space="preserve"> | </w:t>
      </w:r>
      <w:proofErr w:type="spellStart"/>
      <w:r>
        <w:t>الفرق</w:t>
      </w:r>
      <w:proofErr w:type="spellEnd"/>
      <w:r>
        <w:t xml:space="preserve"> </w:t>
      </w:r>
      <w:proofErr w:type="spellStart"/>
      <w:r>
        <w:t>بين</w:t>
      </w:r>
      <w:proofErr w:type="spellEnd"/>
      <w:r>
        <w:t xml:space="preserve"> </w:t>
      </w:r>
      <w:proofErr w:type="spellStart"/>
      <w:r>
        <w:t>الرصيد</w:t>
      </w:r>
      <w:proofErr w:type="spellEnd"/>
      <w:r>
        <w:t xml:space="preserve"> </w:t>
      </w:r>
      <w:proofErr w:type="spellStart"/>
      <w:r>
        <w:t>الحالي</w:t>
      </w:r>
      <w:proofErr w:type="spellEnd"/>
      <w:r>
        <w:t xml:space="preserve"> </w:t>
      </w:r>
      <w:proofErr w:type="spellStart"/>
      <w:r>
        <w:t>المدين</w:t>
      </w:r>
      <w:proofErr w:type="spellEnd"/>
      <w:r>
        <w:t xml:space="preserve"> </w:t>
      </w:r>
      <w:proofErr w:type="spellStart"/>
      <w:r>
        <w:t>والدائن</w:t>
      </w:r>
      <w:proofErr w:type="spellEnd"/>
      <w:r>
        <w:t>. |</w:t>
      </w:r>
    </w:p>
    <w:p w14:paraId="730DFFB6" w14:textId="77777777" w:rsidR="00953F03" w:rsidRDefault="00000000">
      <w:r>
        <w:t xml:space="preserve">| </w:t>
      </w:r>
      <w:proofErr w:type="spellStart"/>
      <w:r>
        <w:t>مستوى</w:t>
      </w:r>
      <w:proofErr w:type="spellEnd"/>
      <w:r>
        <w:t xml:space="preserve"> </w:t>
      </w:r>
      <w:proofErr w:type="spellStart"/>
      <w:r>
        <w:t>الحساب</w:t>
      </w:r>
      <w:proofErr w:type="spellEnd"/>
      <w:r>
        <w:t xml:space="preserve"> | </w:t>
      </w:r>
      <w:proofErr w:type="spellStart"/>
      <w:r>
        <w:t>درجة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مستوى</w:t>
      </w:r>
      <w:proofErr w:type="spellEnd"/>
      <w:r>
        <w:t xml:space="preserve"> </w:t>
      </w:r>
      <w:proofErr w:type="spellStart"/>
      <w:r>
        <w:t>الحساب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شجرة</w:t>
      </w:r>
      <w:proofErr w:type="spellEnd"/>
      <w:r>
        <w:t xml:space="preserve"> </w:t>
      </w:r>
      <w:proofErr w:type="spellStart"/>
      <w:r>
        <w:t>الحسابات</w:t>
      </w:r>
      <w:proofErr w:type="spellEnd"/>
      <w:r>
        <w:t xml:space="preserve"> (</w:t>
      </w:r>
      <w:proofErr w:type="spellStart"/>
      <w:r>
        <w:t>رئيسي</w:t>
      </w:r>
      <w:proofErr w:type="spellEnd"/>
      <w:r>
        <w:t xml:space="preserve">، </w:t>
      </w:r>
      <w:proofErr w:type="spellStart"/>
      <w:r>
        <w:t>فرعي</w:t>
      </w:r>
      <w:proofErr w:type="spellEnd"/>
      <w:r>
        <w:t>...). |</w:t>
      </w:r>
    </w:p>
    <w:p w14:paraId="7B17F036" w14:textId="77777777" w:rsidR="00953F03" w:rsidRDefault="00000000">
      <w:r>
        <w:t xml:space="preserve">| </w:t>
      </w:r>
      <w:proofErr w:type="spellStart"/>
      <w:r>
        <w:t>النشاط</w:t>
      </w:r>
      <w:proofErr w:type="spellEnd"/>
      <w:r>
        <w:t>/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المنشأة</w:t>
      </w:r>
      <w:proofErr w:type="spellEnd"/>
      <w:r>
        <w:t xml:space="preserve"> | </w:t>
      </w:r>
      <w:proofErr w:type="spellStart"/>
      <w:r>
        <w:t>يظهر</w:t>
      </w:r>
      <w:proofErr w:type="spellEnd"/>
      <w:r>
        <w:t xml:space="preserve">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النشاط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الموقع</w:t>
      </w:r>
      <w:proofErr w:type="spellEnd"/>
      <w:r>
        <w:t xml:space="preserve"> </w:t>
      </w:r>
      <w:proofErr w:type="spellStart"/>
      <w:r>
        <w:t>المرتبط</w:t>
      </w:r>
      <w:proofErr w:type="spellEnd"/>
      <w:r>
        <w:t xml:space="preserve"> </w:t>
      </w:r>
      <w:proofErr w:type="spellStart"/>
      <w:r>
        <w:t>بالحساب</w:t>
      </w:r>
      <w:proofErr w:type="spellEnd"/>
      <w:r>
        <w:t xml:space="preserve"> </w:t>
      </w:r>
      <w:proofErr w:type="spellStart"/>
      <w:r>
        <w:t>إن</w:t>
      </w:r>
      <w:proofErr w:type="spellEnd"/>
      <w:r>
        <w:t xml:space="preserve"> </w:t>
      </w:r>
      <w:proofErr w:type="spellStart"/>
      <w:r>
        <w:t>وجد</w:t>
      </w:r>
      <w:proofErr w:type="spellEnd"/>
      <w:r>
        <w:t>. |</w:t>
      </w:r>
    </w:p>
    <w:p w14:paraId="606734A3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725B362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عرض</w:t>
      </w:r>
      <w:proofErr w:type="spellEnd"/>
      <w:r>
        <w:rPr>
          <w:b/>
        </w:rPr>
        <w:t xml:space="preserve">: </w:t>
      </w:r>
      <w:proofErr w:type="spellStart"/>
      <w:r>
        <w:t>لعرض</w:t>
      </w:r>
      <w:proofErr w:type="spellEnd"/>
      <w:r>
        <w:t xml:space="preserve"> </w:t>
      </w:r>
      <w:proofErr w:type="spellStart"/>
      <w:r>
        <w:t>التقرير</w:t>
      </w:r>
      <w:proofErr w:type="spellEnd"/>
      <w:r>
        <w:t xml:space="preserve"> </w:t>
      </w:r>
      <w:proofErr w:type="spellStart"/>
      <w:r>
        <w:t>بعد</w:t>
      </w:r>
      <w:proofErr w:type="spellEnd"/>
      <w:r>
        <w:t xml:space="preserve"> </w:t>
      </w:r>
      <w:proofErr w:type="spellStart"/>
      <w:r>
        <w:t>اختيار</w:t>
      </w:r>
      <w:proofErr w:type="spellEnd"/>
      <w:r>
        <w:t xml:space="preserve"> </w:t>
      </w:r>
      <w:proofErr w:type="spellStart"/>
      <w:r>
        <w:t>الفترة</w:t>
      </w:r>
      <w:proofErr w:type="spellEnd"/>
      <w:r>
        <w:t xml:space="preserve"> </w:t>
      </w:r>
      <w:proofErr w:type="spellStart"/>
      <w:r>
        <w:t>والموقع</w:t>
      </w:r>
      <w:proofErr w:type="spellEnd"/>
    </w:p>
    <w:p w14:paraId="3038F69E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تصدير</w:t>
      </w:r>
      <w:proofErr w:type="spellEnd"/>
      <w:r>
        <w:rPr>
          <w:b/>
        </w:rPr>
        <w:t xml:space="preserve">: </w:t>
      </w:r>
      <w:proofErr w:type="spellStart"/>
      <w:r>
        <w:t>لتصدير</w:t>
      </w:r>
      <w:proofErr w:type="spellEnd"/>
      <w:r>
        <w:t xml:space="preserve"> </w:t>
      </w:r>
      <w:proofErr w:type="spellStart"/>
      <w:r>
        <w:t>التقرير</w:t>
      </w:r>
      <w:proofErr w:type="spellEnd"/>
      <w:r>
        <w:t xml:space="preserve"> </w:t>
      </w:r>
      <w:proofErr w:type="spellStart"/>
      <w:r>
        <w:t>بصيغة</w:t>
      </w:r>
      <w:proofErr w:type="spellEnd"/>
      <w:r>
        <w:t xml:space="preserve"> Excel </w:t>
      </w:r>
      <w:proofErr w:type="spellStart"/>
      <w:r>
        <w:t>أو</w:t>
      </w:r>
      <w:proofErr w:type="spellEnd"/>
      <w:r>
        <w:t xml:space="preserve"> PDF</w:t>
      </w:r>
    </w:p>
    <w:p w14:paraId="1459E8B0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طباعة</w:t>
      </w:r>
      <w:proofErr w:type="spellEnd"/>
      <w:r>
        <w:rPr>
          <w:b/>
        </w:rPr>
        <w:t xml:space="preserve">: </w:t>
      </w:r>
      <w:proofErr w:type="spellStart"/>
      <w:r>
        <w:t>لطباعة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584060E2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38D199BD" w14:textId="77777777" w:rsidR="00953F03" w:rsidRDefault="00000000">
      <w:proofErr w:type="spellStart"/>
      <w:r>
        <w:rPr>
          <w:rFonts w:ascii="Courier New" w:hAnsi="Courier New"/>
          <w:sz w:val="20"/>
        </w:rPr>
        <w:t>Shared.API</w:t>
      </w:r>
      <w:proofErr w:type="spellEnd"/>
      <w:r>
        <w:rPr>
          <w:rFonts w:ascii="Courier New" w:hAnsi="Courier New"/>
          <w:sz w:val="20"/>
        </w:rPr>
        <w:t>/Controllers/Reports/</w:t>
      </w:r>
      <w:proofErr w:type="spellStart"/>
      <w:r>
        <w:rPr>
          <w:rFonts w:ascii="Courier New" w:hAnsi="Courier New"/>
          <w:sz w:val="20"/>
        </w:rPr>
        <w:t>BasicTrialBalanceController</w:t>
      </w:r>
      <w:proofErr w:type="spellEnd"/>
    </w:p>
    <w:p w14:paraId="5C03C71E" w14:textId="77777777" w:rsidR="00953F03" w:rsidRDefault="00953F03"/>
    <w:p w14:paraId="17FAB37A" w14:textId="77777777" w:rsidR="00953F03" w:rsidRDefault="00000000">
      <w:r>
        <w:t>──────────────────────────────</w:t>
      </w:r>
    </w:p>
    <w:p w14:paraId="07C4002D" w14:textId="77777777" w:rsidR="00953F03" w:rsidRDefault="00953F03"/>
    <w:p w14:paraId="05478250" w14:textId="77777777" w:rsidR="00953F03" w:rsidRDefault="00000000">
      <w:pPr>
        <w:pStyle w:val="Heading2"/>
      </w:pPr>
      <w:proofErr w:type="spellStart"/>
      <w:r>
        <w:t>ميزان</w:t>
      </w:r>
      <w:proofErr w:type="spellEnd"/>
      <w:r>
        <w:t xml:space="preserve"> </w:t>
      </w:r>
      <w:proofErr w:type="spellStart"/>
      <w:r>
        <w:t>مراجعة</w:t>
      </w:r>
      <w:proofErr w:type="spellEnd"/>
      <w:r>
        <w:t xml:space="preserve"> </w:t>
      </w:r>
      <w:proofErr w:type="spellStart"/>
      <w:r>
        <w:t>فرعي</w:t>
      </w:r>
      <w:proofErr w:type="spellEnd"/>
    </w:p>
    <w:p w14:paraId="235EE0E0" w14:textId="56D812C6" w:rsidR="00953F03" w:rsidRDefault="00953F03">
      <w:pPr>
        <w:jc w:val="center"/>
      </w:pPr>
    </w:p>
    <w:p w14:paraId="09E5B27E" w14:textId="77777777" w:rsidR="00953F03" w:rsidRDefault="00000000">
      <w:pPr>
        <w:pStyle w:val="Heading1"/>
        <w:jc w:val="center"/>
      </w:pPr>
      <w:proofErr w:type="spellStart"/>
      <w:r>
        <w:lastRenderedPageBreak/>
        <w:t>ميزان</w:t>
      </w:r>
      <w:proofErr w:type="spellEnd"/>
      <w:r>
        <w:t xml:space="preserve"> </w:t>
      </w:r>
      <w:proofErr w:type="spellStart"/>
      <w:r>
        <w:t>المراجعة</w:t>
      </w:r>
      <w:proofErr w:type="spellEnd"/>
      <w:r>
        <w:t xml:space="preserve"> </w:t>
      </w:r>
      <w:proofErr w:type="spellStart"/>
      <w:r>
        <w:t>الفرعي</w:t>
      </w:r>
      <w:proofErr w:type="spellEnd"/>
      <w:r>
        <w:t xml:space="preserve"> (Sub‑Trial Balance)</w:t>
      </w:r>
    </w:p>
    <w:p w14:paraId="4BFD3954" w14:textId="77777777" w:rsidR="00953F03" w:rsidRDefault="00000000">
      <w:pPr>
        <w:pStyle w:val="Heading2"/>
      </w:pPr>
      <w:proofErr w:type="spellStart"/>
      <w:r>
        <w:t>الغرض</w:t>
      </w:r>
      <w:proofErr w:type="spellEnd"/>
    </w:p>
    <w:p w14:paraId="4C8D3623" w14:textId="77777777" w:rsidR="00953F03" w:rsidRDefault="00000000">
      <w:proofErr w:type="spellStart"/>
      <w:r>
        <w:t>يعطي</w:t>
      </w:r>
      <w:proofErr w:type="spellEnd"/>
      <w:r>
        <w:t xml:space="preserve"> </w:t>
      </w:r>
      <w:proofErr w:type="spellStart"/>
      <w:r>
        <w:t>نفس</w:t>
      </w:r>
      <w:proofErr w:type="spellEnd"/>
      <w:r>
        <w:t xml:space="preserve"> </w:t>
      </w:r>
      <w:proofErr w:type="spellStart"/>
      <w:r>
        <w:t>فكرة</w:t>
      </w:r>
      <w:proofErr w:type="spellEnd"/>
      <w:r>
        <w:t xml:space="preserve"> </w:t>
      </w:r>
      <w:proofErr w:type="spellStart"/>
      <w:r>
        <w:t>الميزان</w:t>
      </w:r>
      <w:proofErr w:type="spellEnd"/>
      <w:r>
        <w:t xml:space="preserve"> </w:t>
      </w:r>
      <w:proofErr w:type="spellStart"/>
      <w:r>
        <w:t>الأساسي</w:t>
      </w:r>
      <w:proofErr w:type="spellEnd"/>
      <w:r>
        <w:t xml:space="preserve"> </w:t>
      </w:r>
      <w:proofErr w:type="spellStart"/>
      <w:r>
        <w:t>لكن</w:t>
      </w:r>
      <w:proofErr w:type="spellEnd"/>
      <w:r>
        <w:t xml:space="preserve"> </w:t>
      </w:r>
      <w:proofErr w:type="spellStart"/>
      <w:r>
        <w:t>بشكل</w:t>
      </w:r>
      <w:proofErr w:type="spellEnd"/>
      <w:r>
        <w:t xml:space="preserve"> </w:t>
      </w:r>
      <w:proofErr w:type="spellStart"/>
      <w:r>
        <w:t>أكثر</w:t>
      </w:r>
      <w:proofErr w:type="spellEnd"/>
      <w:r>
        <w:t xml:space="preserve"> </w:t>
      </w:r>
      <w:proofErr w:type="spellStart"/>
      <w:r>
        <w:t>تفصيلاً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مستوى</w:t>
      </w:r>
      <w:proofErr w:type="spellEnd"/>
      <w:r>
        <w:t xml:space="preserve"> </w:t>
      </w:r>
      <w:proofErr w:type="spellStart"/>
      <w:r>
        <w:t>الحسابات</w:t>
      </w:r>
      <w:proofErr w:type="spellEnd"/>
      <w:r>
        <w:t xml:space="preserve"> </w:t>
      </w:r>
      <w:proofErr w:type="spellStart"/>
      <w:r>
        <w:t>الفرعية</w:t>
      </w:r>
      <w:proofErr w:type="spellEnd"/>
      <w:r>
        <w:t xml:space="preserve">؛ </w:t>
      </w:r>
      <w:proofErr w:type="spellStart"/>
      <w:r>
        <w:t>مفيد</w:t>
      </w:r>
      <w:proofErr w:type="spellEnd"/>
      <w:r>
        <w:t xml:space="preserve"> </w:t>
      </w:r>
      <w:proofErr w:type="spellStart"/>
      <w:r>
        <w:t>لمراجعة</w:t>
      </w:r>
      <w:proofErr w:type="spellEnd"/>
      <w:r>
        <w:t xml:space="preserve"> </w:t>
      </w:r>
      <w:proofErr w:type="spellStart"/>
      <w:r>
        <w:t>حركة</w:t>
      </w:r>
      <w:proofErr w:type="spellEnd"/>
      <w:r>
        <w:t xml:space="preserve"> </w:t>
      </w:r>
      <w:proofErr w:type="spellStart"/>
      <w:r>
        <w:t>كل</w:t>
      </w:r>
      <w:proofErr w:type="spellEnd"/>
      <w:r>
        <w:t xml:space="preserve"> </w:t>
      </w:r>
      <w:proofErr w:type="spellStart"/>
      <w:r>
        <w:t>حساب</w:t>
      </w:r>
      <w:proofErr w:type="spellEnd"/>
      <w:r>
        <w:t xml:space="preserve"> </w:t>
      </w:r>
      <w:proofErr w:type="spellStart"/>
      <w:r>
        <w:t>فرعي</w:t>
      </w:r>
      <w:proofErr w:type="spellEnd"/>
      <w:r>
        <w:t xml:space="preserve"> </w:t>
      </w:r>
      <w:proofErr w:type="spellStart"/>
      <w:r>
        <w:t>بدقة</w:t>
      </w:r>
      <w:proofErr w:type="spellEnd"/>
      <w:r>
        <w:t>.</w:t>
      </w:r>
    </w:p>
    <w:p w14:paraId="6062C8C3" w14:textId="77777777" w:rsidR="00953F03" w:rsidRDefault="00000000">
      <w:pPr>
        <w:pStyle w:val="Heading2"/>
      </w:pPr>
      <w:proofErr w:type="spellStart"/>
      <w:r>
        <w:t>الأعمدة</w:t>
      </w:r>
      <w:proofErr w:type="spellEnd"/>
    </w:p>
    <w:p w14:paraId="48BCB7D5" w14:textId="77777777" w:rsidR="00953F03" w:rsidRDefault="00000000">
      <w:r>
        <w:t xml:space="preserve">| </w:t>
      </w:r>
      <w:proofErr w:type="spellStart"/>
      <w:r>
        <w:t>العمود</w:t>
      </w:r>
      <w:proofErr w:type="spellEnd"/>
      <w:r>
        <w:t xml:space="preserve"> | </w:t>
      </w:r>
      <w:proofErr w:type="spellStart"/>
      <w:r>
        <w:t>وصفه</w:t>
      </w:r>
      <w:proofErr w:type="spellEnd"/>
      <w:r>
        <w:t xml:space="preserve"> |</w:t>
      </w:r>
    </w:p>
    <w:p w14:paraId="0AE53BCD" w14:textId="77777777" w:rsidR="00953F03" w:rsidRDefault="00000000">
      <w:r>
        <w:t>|--------|------|</w:t>
      </w:r>
    </w:p>
    <w:p w14:paraId="1733DDA6" w14:textId="77777777" w:rsidR="00953F03" w:rsidRDefault="00000000">
      <w:r>
        <w:t xml:space="preserve">| </w:t>
      </w:r>
      <w:proofErr w:type="spellStart"/>
      <w:r>
        <w:t>نوع</w:t>
      </w:r>
      <w:proofErr w:type="spellEnd"/>
      <w:r>
        <w:t xml:space="preserve"> </w:t>
      </w:r>
      <w:proofErr w:type="spellStart"/>
      <w:r>
        <w:t>الحساب</w:t>
      </w:r>
      <w:proofErr w:type="spellEnd"/>
      <w:r>
        <w:t xml:space="preserve"> | </w:t>
      </w:r>
      <w:proofErr w:type="spellStart"/>
      <w:r>
        <w:t>طبيعة</w:t>
      </w:r>
      <w:proofErr w:type="spellEnd"/>
      <w:r>
        <w:t xml:space="preserve"> </w:t>
      </w:r>
      <w:proofErr w:type="spellStart"/>
      <w:r>
        <w:t>الحساب</w:t>
      </w:r>
      <w:proofErr w:type="spellEnd"/>
      <w:r>
        <w:t xml:space="preserve"> (</w:t>
      </w:r>
      <w:proofErr w:type="spellStart"/>
      <w:r>
        <w:t>أصل</w:t>
      </w:r>
      <w:proofErr w:type="spellEnd"/>
      <w:r>
        <w:t xml:space="preserve">، </w:t>
      </w:r>
      <w:proofErr w:type="spellStart"/>
      <w:r>
        <w:t>مصروف</w:t>
      </w:r>
      <w:proofErr w:type="spellEnd"/>
      <w:r>
        <w:t>...). |</w:t>
      </w:r>
    </w:p>
    <w:p w14:paraId="3BCAE94B" w14:textId="77777777" w:rsidR="00953F03" w:rsidRDefault="00000000">
      <w:r>
        <w:t xml:space="preserve">| </w:t>
      </w:r>
      <w:proofErr w:type="spellStart"/>
      <w:r>
        <w:t>طبيعة</w:t>
      </w:r>
      <w:proofErr w:type="spellEnd"/>
      <w:r>
        <w:t xml:space="preserve"> </w:t>
      </w:r>
      <w:proofErr w:type="spellStart"/>
      <w:r>
        <w:t>الحساب</w:t>
      </w:r>
      <w:proofErr w:type="spellEnd"/>
      <w:r>
        <w:t xml:space="preserve"> | </w:t>
      </w:r>
      <w:proofErr w:type="spellStart"/>
      <w:r>
        <w:t>يبيّن</w:t>
      </w:r>
      <w:proofErr w:type="spellEnd"/>
      <w:r>
        <w:t xml:space="preserve"> </w:t>
      </w:r>
      <w:proofErr w:type="spellStart"/>
      <w:r>
        <w:t>ما</w:t>
      </w:r>
      <w:proofErr w:type="spellEnd"/>
      <w:r>
        <w:t xml:space="preserve"> </w:t>
      </w:r>
      <w:proofErr w:type="spellStart"/>
      <w:r>
        <w:t>إذا</w:t>
      </w:r>
      <w:proofErr w:type="spellEnd"/>
      <w:r>
        <w:t xml:space="preserve"> </w:t>
      </w:r>
      <w:proofErr w:type="spellStart"/>
      <w:r>
        <w:t>كان</w:t>
      </w:r>
      <w:proofErr w:type="spellEnd"/>
      <w:r>
        <w:t xml:space="preserve"> </w:t>
      </w:r>
      <w:proofErr w:type="spellStart"/>
      <w:r>
        <w:t>طبيعة</w:t>
      </w:r>
      <w:proofErr w:type="spellEnd"/>
      <w:r>
        <w:t xml:space="preserve"> </w:t>
      </w:r>
      <w:proofErr w:type="spellStart"/>
      <w:r>
        <w:t>الحساب</w:t>
      </w:r>
      <w:proofErr w:type="spellEnd"/>
      <w:r>
        <w:t xml:space="preserve"> </w:t>
      </w:r>
      <w:proofErr w:type="spellStart"/>
      <w:r>
        <w:t>مدينة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دائنة</w:t>
      </w:r>
      <w:proofErr w:type="spellEnd"/>
      <w:r>
        <w:t>. |</w:t>
      </w:r>
    </w:p>
    <w:p w14:paraId="7264C0BA" w14:textId="77777777" w:rsidR="00953F03" w:rsidRDefault="00000000">
      <w:r>
        <w:t xml:space="preserve">| </w:t>
      </w:r>
      <w:proofErr w:type="spellStart"/>
      <w:r>
        <w:t>رصيد</w:t>
      </w:r>
      <w:proofErr w:type="spellEnd"/>
      <w:r>
        <w:t xml:space="preserve"> </w:t>
      </w:r>
      <w:proofErr w:type="spellStart"/>
      <w:r>
        <w:t>أول</w:t>
      </w:r>
      <w:proofErr w:type="spellEnd"/>
      <w:r>
        <w:t xml:space="preserve"> </w:t>
      </w:r>
      <w:proofErr w:type="spellStart"/>
      <w:r>
        <w:t>المدة</w:t>
      </w:r>
      <w:proofErr w:type="spellEnd"/>
      <w:r>
        <w:t xml:space="preserve"> </w:t>
      </w:r>
      <w:proofErr w:type="spellStart"/>
      <w:r>
        <w:t>مدين</w:t>
      </w:r>
      <w:proofErr w:type="spellEnd"/>
      <w:r>
        <w:t xml:space="preserve"> | </w:t>
      </w:r>
      <w:proofErr w:type="spellStart"/>
      <w:r>
        <w:t>الرصيد</w:t>
      </w:r>
      <w:proofErr w:type="spellEnd"/>
      <w:r>
        <w:t xml:space="preserve"> </w:t>
      </w:r>
      <w:proofErr w:type="spellStart"/>
      <w:r>
        <w:t>المدين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بداية</w:t>
      </w:r>
      <w:proofErr w:type="spellEnd"/>
      <w:r>
        <w:t xml:space="preserve"> </w:t>
      </w:r>
      <w:proofErr w:type="spellStart"/>
      <w:r>
        <w:t>الفترة</w:t>
      </w:r>
      <w:proofErr w:type="spellEnd"/>
      <w:r>
        <w:t>. |</w:t>
      </w:r>
    </w:p>
    <w:p w14:paraId="1E42A1A6" w14:textId="77777777" w:rsidR="00953F03" w:rsidRDefault="00000000">
      <w:r>
        <w:t xml:space="preserve">| </w:t>
      </w:r>
      <w:proofErr w:type="spellStart"/>
      <w:r>
        <w:t>رصيد</w:t>
      </w:r>
      <w:proofErr w:type="spellEnd"/>
      <w:r>
        <w:t xml:space="preserve"> </w:t>
      </w:r>
      <w:proofErr w:type="spellStart"/>
      <w:r>
        <w:t>أول</w:t>
      </w:r>
      <w:proofErr w:type="spellEnd"/>
      <w:r>
        <w:t xml:space="preserve"> </w:t>
      </w:r>
      <w:proofErr w:type="spellStart"/>
      <w:r>
        <w:t>المدة</w:t>
      </w:r>
      <w:proofErr w:type="spellEnd"/>
      <w:r>
        <w:t xml:space="preserve"> </w:t>
      </w:r>
      <w:proofErr w:type="spellStart"/>
      <w:r>
        <w:t>دائن</w:t>
      </w:r>
      <w:proofErr w:type="spellEnd"/>
      <w:r>
        <w:t xml:space="preserve"> | </w:t>
      </w:r>
      <w:proofErr w:type="spellStart"/>
      <w:r>
        <w:t>الرصيد</w:t>
      </w:r>
      <w:proofErr w:type="spellEnd"/>
      <w:r>
        <w:t xml:space="preserve"> </w:t>
      </w:r>
      <w:proofErr w:type="spellStart"/>
      <w:r>
        <w:t>الدائن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بداية</w:t>
      </w:r>
      <w:proofErr w:type="spellEnd"/>
      <w:r>
        <w:t xml:space="preserve"> </w:t>
      </w:r>
      <w:proofErr w:type="spellStart"/>
      <w:r>
        <w:t>الفترة</w:t>
      </w:r>
      <w:proofErr w:type="spellEnd"/>
      <w:r>
        <w:t>. |</w:t>
      </w:r>
    </w:p>
    <w:p w14:paraId="7D401D5D" w14:textId="77777777" w:rsidR="00953F03" w:rsidRDefault="00000000">
      <w:r>
        <w:t xml:space="preserve">| </w:t>
      </w:r>
      <w:proofErr w:type="spellStart"/>
      <w:r>
        <w:t>قيمة</w:t>
      </w:r>
      <w:proofErr w:type="spellEnd"/>
      <w:r>
        <w:t xml:space="preserve"> </w:t>
      </w:r>
      <w:proofErr w:type="spellStart"/>
      <w:r>
        <w:t>المدين</w:t>
      </w:r>
      <w:proofErr w:type="spellEnd"/>
      <w:r>
        <w:t xml:space="preserve"> | </w:t>
      </w:r>
      <w:proofErr w:type="spellStart"/>
      <w:r>
        <w:t>مجموع</w:t>
      </w:r>
      <w:proofErr w:type="spellEnd"/>
      <w:r>
        <w:t xml:space="preserve"> </w:t>
      </w:r>
      <w:proofErr w:type="spellStart"/>
      <w:r>
        <w:t>حركات</w:t>
      </w:r>
      <w:proofErr w:type="spellEnd"/>
      <w:r>
        <w:t xml:space="preserve"> </w:t>
      </w:r>
      <w:proofErr w:type="spellStart"/>
      <w:r>
        <w:t>المدين</w:t>
      </w:r>
      <w:proofErr w:type="spellEnd"/>
      <w:r>
        <w:t xml:space="preserve"> </w:t>
      </w:r>
      <w:proofErr w:type="spellStart"/>
      <w:r>
        <w:t>خلال</w:t>
      </w:r>
      <w:proofErr w:type="spellEnd"/>
      <w:r>
        <w:t xml:space="preserve"> </w:t>
      </w:r>
      <w:proofErr w:type="spellStart"/>
      <w:r>
        <w:t>الفترة</w:t>
      </w:r>
      <w:proofErr w:type="spellEnd"/>
      <w:r>
        <w:t>. |</w:t>
      </w:r>
    </w:p>
    <w:p w14:paraId="1FB3849B" w14:textId="77777777" w:rsidR="00953F03" w:rsidRDefault="00000000">
      <w:r>
        <w:t xml:space="preserve">| </w:t>
      </w:r>
      <w:proofErr w:type="spellStart"/>
      <w:r>
        <w:t>قيمة</w:t>
      </w:r>
      <w:proofErr w:type="spellEnd"/>
      <w:r>
        <w:t xml:space="preserve"> </w:t>
      </w:r>
      <w:proofErr w:type="spellStart"/>
      <w:r>
        <w:t>الدائن</w:t>
      </w:r>
      <w:proofErr w:type="spellEnd"/>
      <w:r>
        <w:t xml:space="preserve"> | </w:t>
      </w:r>
      <w:proofErr w:type="spellStart"/>
      <w:r>
        <w:t>مجموع</w:t>
      </w:r>
      <w:proofErr w:type="spellEnd"/>
      <w:r>
        <w:t xml:space="preserve"> </w:t>
      </w:r>
      <w:proofErr w:type="spellStart"/>
      <w:r>
        <w:t>حركات</w:t>
      </w:r>
      <w:proofErr w:type="spellEnd"/>
      <w:r>
        <w:t xml:space="preserve"> </w:t>
      </w:r>
      <w:proofErr w:type="spellStart"/>
      <w:r>
        <w:t>الدائن</w:t>
      </w:r>
      <w:proofErr w:type="spellEnd"/>
      <w:r>
        <w:t xml:space="preserve"> </w:t>
      </w:r>
      <w:proofErr w:type="spellStart"/>
      <w:r>
        <w:t>خلال</w:t>
      </w:r>
      <w:proofErr w:type="spellEnd"/>
      <w:r>
        <w:t xml:space="preserve"> </w:t>
      </w:r>
      <w:proofErr w:type="spellStart"/>
      <w:r>
        <w:t>الفترة</w:t>
      </w:r>
      <w:proofErr w:type="spellEnd"/>
      <w:r>
        <w:t>. |</w:t>
      </w:r>
    </w:p>
    <w:p w14:paraId="44F2DF89" w14:textId="77777777" w:rsidR="00953F03" w:rsidRDefault="00000000">
      <w:r>
        <w:t xml:space="preserve">| </w:t>
      </w:r>
      <w:proofErr w:type="spellStart"/>
      <w:r>
        <w:t>الفرق</w:t>
      </w:r>
      <w:proofErr w:type="spellEnd"/>
      <w:r>
        <w:t xml:space="preserve"> | </w:t>
      </w:r>
      <w:proofErr w:type="spellStart"/>
      <w:r>
        <w:t>الفرق</w:t>
      </w:r>
      <w:proofErr w:type="spellEnd"/>
      <w:r>
        <w:t xml:space="preserve"> </w:t>
      </w:r>
      <w:proofErr w:type="spellStart"/>
      <w:r>
        <w:t>بين</w:t>
      </w:r>
      <w:proofErr w:type="spellEnd"/>
      <w:r>
        <w:t xml:space="preserve"> </w:t>
      </w:r>
      <w:proofErr w:type="spellStart"/>
      <w:r>
        <w:t>المدين</w:t>
      </w:r>
      <w:proofErr w:type="spellEnd"/>
      <w:r>
        <w:t xml:space="preserve"> </w:t>
      </w:r>
      <w:proofErr w:type="spellStart"/>
      <w:r>
        <w:t>والدائن</w:t>
      </w:r>
      <w:proofErr w:type="spellEnd"/>
      <w:r>
        <w:t xml:space="preserve"> </w:t>
      </w:r>
      <w:proofErr w:type="spellStart"/>
      <w:r>
        <w:t>للفترة</w:t>
      </w:r>
      <w:proofErr w:type="spellEnd"/>
      <w:r>
        <w:t>. |</w:t>
      </w:r>
    </w:p>
    <w:p w14:paraId="34767192" w14:textId="77777777" w:rsidR="00953F03" w:rsidRDefault="00000000">
      <w:r>
        <w:t xml:space="preserve">| </w:t>
      </w:r>
      <w:proofErr w:type="spellStart"/>
      <w:r>
        <w:t>رصيد</w:t>
      </w:r>
      <w:proofErr w:type="spellEnd"/>
      <w:r>
        <w:t xml:space="preserve"> </w:t>
      </w:r>
      <w:proofErr w:type="spellStart"/>
      <w:r>
        <w:t>حالي</w:t>
      </w:r>
      <w:proofErr w:type="spellEnd"/>
      <w:r>
        <w:t xml:space="preserve"> </w:t>
      </w:r>
      <w:proofErr w:type="spellStart"/>
      <w:r>
        <w:t>مدين</w:t>
      </w:r>
      <w:proofErr w:type="spellEnd"/>
      <w:r>
        <w:t xml:space="preserve"> | </w:t>
      </w:r>
      <w:proofErr w:type="spellStart"/>
      <w:r>
        <w:t>الرصيد</w:t>
      </w:r>
      <w:proofErr w:type="spellEnd"/>
      <w:r>
        <w:t xml:space="preserve"> </w:t>
      </w:r>
      <w:proofErr w:type="spellStart"/>
      <w:r>
        <w:t>المدين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نهاية</w:t>
      </w:r>
      <w:proofErr w:type="spellEnd"/>
      <w:r>
        <w:t xml:space="preserve"> </w:t>
      </w:r>
      <w:proofErr w:type="spellStart"/>
      <w:r>
        <w:t>الفترة</w:t>
      </w:r>
      <w:proofErr w:type="spellEnd"/>
      <w:r>
        <w:t>. |</w:t>
      </w:r>
    </w:p>
    <w:p w14:paraId="3EEFCFF9" w14:textId="77777777" w:rsidR="00953F03" w:rsidRDefault="00000000">
      <w:r>
        <w:t xml:space="preserve">| </w:t>
      </w:r>
      <w:proofErr w:type="spellStart"/>
      <w:r>
        <w:t>رصيد</w:t>
      </w:r>
      <w:proofErr w:type="spellEnd"/>
      <w:r>
        <w:t xml:space="preserve"> </w:t>
      </w:r>
      <w:proofErr w:type="spellStart"/>
      <w:r>
        <w:t>حالي</w:t>
      </w:r>
      <w:proofErr w:type="spellEnd"/>
      <w:r>
        <w:t xml:space="preserve"> </w:t>
      </w:r>
      <w:proofErr w:type="spellStart"/>
      <w:r>
        <w:t>دائن</w:t>
      </w:r>
      <w:proofErr w:type="spellEnd"/>
      <w:r>
        <w:t xml:space="preserve"> | </w:t>
      </w:r>
      <w:proofErr w:type="spellStart"/>
      <w:r>
        <w:t>الرصيد</w:t>
      </w:r>
      <w:proofErr w:type="spellEnd"/>
      <w:r>
        <w:t xml:space="preserve"> </w:t>
      </w:r>
      <w:proofErr w:type="spellStart"/>
      <w:r>
        <w:t>الدائن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نهاية</w:t>
      </w:r>
      <w:proofErr w:type="spellEnd"/>
      <w:r>
        <w:t xml:space="preserve"> </w:t>
      </w:r>
      <w:proofErr w:type="spellStart"/>
      <w:r>
        <w:t>الفترة</w:t>
      </w:r>
      <w:proofErr w:type="spellEnd"/>
      <w:r>
        <w:t>. |</w:t>
      </w:r>
    </w:p>
    <w:p w14:paraId="110A4672" w14:textId="77777777" w:rsidR="00953F03" w:rsidRDefault="00000000">
      <w:r>
        <w:t xml:space="preserve">| </w:t>
      </w:r>
      <w:proofErr w:type="spellStart"/>
      <w:r>
        <w:t>رصيد</w:t>
      </w:r>
      <w:proofErr w:type="spellEnd"/>
      <w:r>
        <w:t xml:space="preserve"> </w:t>
      </w:r>
      <w:proofErr w:type="spellStart"/>
      <w:r>
        <w:t>حالي</w:t>
      </w:r>
      <w:proofErr w:type="spellEnd"/>
      <w:r>
        <w:t xml:space="preserve"> (</w:t>
      </w:r>
      <w:proofErr w:type="spellStart"/>
      <w:r>
        <w:t>صافي</w:t>
      </w:r>
      <w:proofErr w:type="spellEnd"/>
      <w:r>
        <w:t xml:space="preserve">) | </w:t>
      </w:r>
      <w:proofErr w:type="spellStart"/>
      <w:r>
        <w:t>قيمة</w:t>
      </w:r>
      <w:proofErr w:type="spellEnd"/>
      <w:r>
        <w:t xml:space="preserve"> </w:t>
      </w:r>
      <w:proofErr w:type="spellStart"/>
      <w:r>
        <w:t>الرصيد</w:t>
      </w:r>
      <w:proofErr w:type="spellEnd"/>
      <w:r>
        <w:t xml:space="preserve"> </w:t>
      </w:r>
      <w:proofErr w:type="spellStart"/>
      <w:r>
        <w:t>بعد</w:t>
      </w:r>
      <w:proofErr w:type="spellEnd"/>
      <w:r>
        <w:t xml:space="preserve"> </w:t>
      </w:r>
      <w:proofErr w:type="spellStart"/>
      <w:r>
        <w:t>الترحيل</w:t>
      </w:r>
      <w:proofErr w:type="spellEnd"/>
      <w:r>
        <w:t>. |</w:t>
      </w:r>
    </w:p>
    <w:p w14:paraId="523D45BA" w14:textId="77777777" w:rsidR="00953F03" w:rsidRDefault="00000000">
      <w:r>
        <w:t xml:space="preserve">| </w:t>
      </w:r>
      <w:proofErr w:type="spellStart"/>
      <w:r>
        <w:t>مستوى</w:t>
      </w:r>
      <w:proofErr w:type="spellEnd"/>
      <w:r>
        <w:t xml:space="preserve"> </w:t>
      </w:r>
      <w:proofErr w:type="spellStart"/>
      <w:r>
        <w:t>الحساب</w:t>
      </w:r>
      <w:proofErr w:type="spellEnd"/>
      <w:r>
        <w:t xml:space="preserve"> | </w:t>
      </w:r>
      <w:proofErr w:type="spellStart"/>
      <w:r>
        <w:t>مستوى</w:t>
      </w:r>
      <w:proofErr w:type="spellEnd"/>
      <w:r>
        <w:t xml:space="preserve"> </w:t>
      </w:r>
      <w:proofErr w:type="spellStart"/>
      <w:r>
        <w:t>الحساب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شجرة</w:t>
      </w:r>
      <w:proofErr w:type="spellEnd"/>
      <w:r>
        <w:t xml:space="preserve"> </w:t>
      </w:r>
      <w:proofErr w:type="spellStart"/>
      <w:r>
        <w:t>الحسابات</w:t>
      </w:r>
      <w:proofErr w:type="spellEnd"/>
      <w:r>
        <w:t>. |</w:t>
      </w:r>
    </w:p>
    <w:p w14:paraId="13A8C0E5" w14:textId="77777777" w:rsidR="00953F03" w:rsidRDefault="00000000">
      <w:r>
        <w:t xml:space="preserve">| </w:t>
      </w:r>
      <w:proofErr w:type="spellStart"/>
      <w:r>
        <w:t>النشاط</w:t>
      </w:r>
      <w:proofErr w:type="spellEnd"/>
      <w:r>
        <w:t xml:space="preserve"> |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النشاط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المتجر</w:t>
      </w:r>
      <w:proofErr w:type="spellEnd"/>
      <w:r>
        <w:t xml:space="preserve"> </w:t>
      </w:r>
      <w:proofErr w:type="spellStart"/>
      <w:r>
        <w:t>التابع</w:t>
      </w:r>
      <w:proofErr w:type="spellEnd"/>
      <w:r>
        <w:t xml:space="preserve"> </w:t>
      </w:r>
      <w:proofErr w:type="spellStart"/>
      <w:r>
        <w:t>له</w:t>
      </w:r>
      <w:proofErr w:type="spellEnd"/>
      <w:r>
        <w:t xml:space="preserve"> </w:t>
      </w:r>
      <w:proofErr w:type="spellStart"/>
      <w:r>
        <w:t>الحساب</w:t>
      </w:r>
      <w:proofErr w:type="spellEnd"/>
      <w:r>
        <w:t>. |</w:t>
      </w:r>
    </w:p>
    <w:p w14:paraId="4BFCE03E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3F33763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عرض</w:t>
      </w:r>
      <w:proofErr w:type="spellEnd"/>
      <w:r>
        <w:rPr>
          <w:b/>
        </w:rPr>
        <w:t xml:space="preserve">: </w:t>
      </w:r>
      <w:proofErr w:type="spellStart"/>
      <w:r>
        <w:t>لعرض</w:t>
      </w:r>
      <w:proofErr w:type="spellEnd"/>
      <w:r>
        <w:t xml:space="preserve"> </w:t>
      </w:r>
      <w:proofErr w:type="spellStart"/>
      <w:r>
        <w:t>التقرير</w:t>
      </w:r>
      <w:proofErr w:type="spellEnd"/>
      <w:r>
        <w:t xml:space="preserve"> </w:t>
      </w:r>
      <w:proofErr w:type="spellStart"/>
      <w:r>
        <w:t>بعد</w:t>
      </w:r>
      <w:proofErr w:type="spellEnd"/>
      <w:r>
        <w:t xml:space="preserve"> </w:t>
      </w:r>
      <w:proofErr w:type="spellStart"/>
      <w:r>
        <w:t>اختيار</w:t>
      </w:r>
      <w:proofErr w:type="spellEnd"/>
      <w:r>
        <w:t xml:space="preserve"> </w:t>
      </w:r>
      <w:proofErr w:type="spellStart"/>
      <w:r>
        <w:t>الفترة</w:t>
      </w:r>
      <w:proofErr w:type="spellEnd"/>
      <w:r>
        <w:t xml:space="preserve"> </w:t>
      </w:r>
      <w:proofErr w:type="spellStart"/>
      <w:r>
        <w:t>والموقع</w:t>
      </w:r>
      <w:proofErr w:type="spellEnd"/>
    </w:p>
    <w:p w14:paraId="344A6DE7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تصدير</w:t>
      </w:r>
      <w:proofErr w:type="spellEnd"/>
      <w:r>
        <w:rPr>
          <w:b/>
        </w:rPr>
        <w:t xml:space="preserve">: </w:t>
      </w:r>
      <w:proofErr w:type="spellStart"/>
      <w:r>
        <w:t>لتصدير</w:t>
      </w:r>
      <w:proofErr w:type="spellEnd"/>
      <w:r>
        <w:t xml:space="preserve"> </w:t>
      </w:r>
      <w:proofErr w:type="spellStart"/>
      <w:r>
        <w:t>التقرير</w:t>
      </w:r>
      <w:proofErr w:type="spellEnd"/>
      <w:r>
        <w:t xml:space="preserve"> </w:t>
      </w:r>
      <w:proofErr w:type="spellStart"/>
      <w:r>
        <w:t>بصيغة</w:t>
      </w:r>
      <w:proofErr w:type="spellEnd"/>
      <w:r>
        <w:t xml:space="preserve"> Excel </w:t>
      </w:r>
      <w:proofErr w:type="spellStart"/>
      <w:r>
        <w:t>أو</w:t>
      </w:r>
      <w:proofErr w:type="spellEnd"/>
      <w:r>
        <w:t xml:space="preserve"> PDF</w:t>
      </w:r>
    </w:p>
    <w:p w14:paraId="2666F58F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طباعة</w:t>
      </w:r>
      <w:proofErr w:type="spellEnd"/>
      <w:r>
        <w:rPr>
          <w:b/>
        </w:rPr>
        <w:t xml:space="preserve">: </w:t>
      </w:r>
      <w:proofErr w:type="spellStart"/>
      <w:r>
        <w:t>لطباعة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56E74318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0105C8E3" w14:textId="77777777" w:rsidR="00953F03" w:rsidRDefault="00000000">
      <w:proofErr w:type="spellStart"/>
      <w:r>
        <w:rPr>
          <w:rFonts w:ascii="Courier New" w:hAnsi="Courier New"/>
          <w:sz w:val="20"/>
        </w:rPr>
        <w:t>Shared.API</w:t>
      </w:r>
      <w:proofErr w:type="spellEnd"/>
      <w:r>
        <w:rPr>
          <w:rFonts w:ascii="Courier New" w:hAnsi="Courier New"/>
          <w:sz w:val="20"/>
        </w:rPr>
        <w:t>/Controllers/Reports/</w:t>
      </w:r>
      <w:proofErr w:type="spellStart"/>
      <w:r>
        <w:rPr>
          <w:rFonts w:ascii="Courier New" w:hAnsi="Courier New"/>
          <w:sz w:val="20"/>
        </w:rPr>
        <w:t>SubTrialBalanceController</w:t>
      </w:r>
      <w:proofErr w:type="spellEnd"/>
    </w:p>
    <w:p w14:paraId="55F865C9" w14:textId="77777777" w:rsidR="00953F03" w:rsidRDefault="00953F03"/>
    <w:p w14:paraId="3565A823" w14:textId="77777777" w:rsidR="00953F03" w:rsidRDefault="00000000">
      <w:r>
        <w:t>──────────────────────────────</w:t>
      </w:r>
    </w:p>
    <w:p w14:paraId="17F01D09" w14:textId="77777777" w:rsidR="00953F03" w:rsidRDefault="00953F03"/>
    <w:p w14:paraId="71969F55" w14:textId="77777777" w:rsidR="00953F03" w:rsidRDefault="00000000">
      <w:pPr>
        <w:pStyle w:val="Heading2"/>
      </w:pPr>
      <w:proofErr w:type="spellStart"/>
      <w:r>
        <w:t>ميزانية</w:t>
      </w:r>
      <w:proofErr w:type="spellEnd"/>
      <w:r>
        <w:t xml:space="preserve"> </w:t>
      </w:r>
      <w:proofErr w:type="spellStart"/>
      <w:r>
        <w:t>عمومية</w:t>
      </w:r>
      <w:proofErr w:type="spellEnd"/>
    </w:p>
    <w:p w14:paraId="3A6B8181" w14:textId="77777777" w:rsidR="00953F03" w:rsidRDefault="00000000">
      <w:pPr>
        <w:pStyle w:val="Heading1"/>
        <w:jc w:val="center"/>
      </w:pPr>
      <w:proofErr w:type="spellStart"/>
      <w:r>
        <w:t>الميزانية</w:t>
      </w:r>
      <w:proofErr w:type="spellEnd"/>
      <w:r>
        <w:t xml:space="preserve"> </w:t>
      </w:r>
      <w:proofErr w:type="spellStart"/>
      <w:r>
        <w:t>العمومية</w:t>
      </w:r>
      <w:proofErr w:type="spellEnd"/>
      <w:r>
        <w:t xml:space="preserve"> (Balance Sheet)</w:t>
      </w:r>
    </w:p>
    <w:p w14:paraId="495414D8" w14:textId="77777777" w:rsidR="00953F03" w:rsidRDefault="00000000">
      <w:pPr>
        <w:pStyle w:val="Heading2"/>
      </w:pPr>
      <w:proofErr w:type="spellStart"/>
      <w:r>
        <w:t>الغرض</w:t>
      </w:r>
      <w:proofErr w:type="spellEnd"/>
    </w:p>
    <w:p w14:paraId="39B07A49" w14:textId="77777777" w:rsidR="00953F03" w:rsidRDefault="00000000">
      <w:proofErr w:type="spellStart"/>
      <w:r>
        <w:t>توفر</w:t>
      </w:r>
      <w:proofErr w:type="spellEnd"/>
      <w:r>
        <w:t xml:space="preserve"> </w:t>
      </w:r>
      <w:proofErr w:type="spellStart"/>
      <w:r>
        <w:t>صورة</w:t>
      </w:r>
      <w:proofErr w:type="spellEnd"/>
      <w:r>
        <w:t xml:space="preserve"> </w:t>
      </w:r>
      <w:proofErr w:type="spellStart"/>
      <w:r>
        <w:t>عن</w:t>
      </w:r>
      <w:proofErr w:type="spellEnd"/>
      <w:r>
        <w:t xml:space="preserve"> </w:t>
      </w:r>
      <w:proofErr w:type="spellStart"/>
      <w:r>
        <w:t>المركز</w:t>
      </w:r>
      <w:proofErr w:type="spellEnd"/>
      <w:r>
        <w:t xml:space="preserve"> </w:t>
      </w:r>
      <w:proofErr w:type="spellStart"/>
      <w:r>
        <w:t>المالي</w:t>
      </w:r>
      <w:proofErr w:type="spellEnd"/>
      <w:r>
        <w:t xml:space="preserve"> </w:t>
      </w:r>
      <w:proofErr w:type="spellStart"/>
      <w:r>
        <w:t>بتاريخ</w:t>
      </w:r>
      <w:proofErr w:type="spellEnd"/>
      <w:r>
        <w:t xml:space="preserve"> </w:t>
      </w:r>
      <w:proofErr w:type="spellStart"/>
      <w:r>
        <w:t>معين</w:t>
      </w:r>
      <w:proofErr w:type="spellEnd"/>
      <w:r>
        <w:t xml:space="preserve">، </w:t>
      </w:r>
      <w:proofErr w:type="spellStart"/>
      <w:r>
        <w:t>حيث</w:t>
      </w:r>
      <w:proofErr w:type="spellEnd"/>
      <w:r>
        <w:t xml:space="preserve"> </w:t>
      </w:r>
      <w:proofErr w:type="spellStart"/>
      <w:r>
        <w:t>تُعرض</w:t>
      </w:r>
      <w:proofErr w:type="spellEnd"/>
      <w:r>
        <w:t xml:space="preserve"> </w:t>
      </w:r>
      <w:proofErr w:type="spellStart"/>
      <w:r>
        <w:t>الأصول</w:t>
      </w:r>
      <w:proofErr w:type="spellEnd"/>
      <w:r>
        <w:t xml:space="preserve"> </w:t>
      </w:r>
      <w:proofErr w:type="spellStart"/>
      <w:r>
        <w:t>والالتزامات</w:t>
      </w:r>
      <w:proofErr w:type="spellEnd"/>
      <w:r>
        <w:t xml:space="preserve"> </w:t>
      </w:r>
      <w:proofErr w:type="spellStart"/>
      <w:r>
        <w:t>وحقوق</w:t>
      </w:r>
      <w:proofErr w:type="spellEnd"/>
      <w:r>
        <w:t xml:space="preserve"> </w:t>
      </w:r>
      <w:proofErr w:type="spellStart"/>
      <w:r>
        <w:t>الملكية</w:t>
      </w:r>
      <w:proofErr w:type="spellEnd"/>
      <w:r>
        <w:t>.</w:t>
      </w:r>
    </w:p>
    <w:p w14:paraId="425017DD" w14:textId="77777777" w:rsidR="00953F03" w:rsidRDefault="00000000">
      <w:pPr>
        <w:pStyle w:val="Heading2"/>
      </w:pPr>
      <w:proofErr w:type="spellStart"/>
      <w:r>
        <w:t>الأعمدة</w:t>
      </w:r>
      <w:proofErr w:type="spellEnd"/>
    </w:p>
    <w:p w14:paraId="15B04EDB" w14:textId="77777777" w:rsidR="00953F03" w:rsidRDefault="00000000">
      <w:r>
        <w:t xml:space="preserve">| </w:t>
      </w:r>
      <w:proofErr w:type="spellStart"/>
      <w:r>
        <w:t>العمود</w:t>
      </w:r>
      <w:proofErr w:type="spellEnd"/>
      <w:r>
        <w:t xml:space="preserve"> | </w:t>
      </w:r>
      <w:proofErr w:type="spellStart"/>
      <w:r>
        <w:t>شرحه</w:t>
      </w:r>
      <w:proofErr w:type="spellEnd"/>
      <w:r>
        <w:t xml:space="preserve"> |</w:t>
      </w:r>
    </w:p>
    <w:p w14:paraId="27CDEBAC" w14:textId="77777777" w:rsidR="00953F03" w:rsidRDefault="00000000">
      <w:r>
        <w:t>|--------|------|</w:t>
      </w:r>
    </w:p>
    <w:p w14:paraId="21D6DD3C" w14:textId="77777777" w:rsidR="00953F03" w:rsidRDefault="00000000">
      <w:r>
        <w:t xml:space="preserve">|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الحساب</w:t>
      </w:r>
      <w:proofErr w:type="spellEnd"/>
      <w:r>
        <w:t xml:space="preserve"> (</w:t>
      </w:r>
      <w:proofErr w:type="spellStart"/>
      <w:r>
        <w:t>بالعربية</w:t>
      </w:r>
      <w:proofErr w:type="spellEnd"/>
      <w:r>
        <w:t xml:space="preserve">) |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بند</w:t>
      </w:r>
      <w:proofErr w:type="spellEnd"/>
      <w:r>
        <w:t xml:space="preserve"> </w:t>
      </w:r>
      <w:proofErr w:type="spellStart"/>
      <w:r>
        <w:t>الميزانية</w:t>
      </w:r>
      <w:proofErr w:type="spellEnd"/>
      <w:r>
        <w:t xml:space="preserve"> </w:t>
      </w:r>
      <w:proofErr w:type="spellStart"/>
      <w:r>
        <w:t>مثل</w:t>
      </w:r>
      <w:proofErr w:type="spellEnd"/>
      <w:r>
        <w:t xml:space="preserve"> </w:t>
      </w:r>
      <w:proofErr w:type="spellStart"/>
      <w:r>
        <w:t>الأصول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الالتزامات</w:t>
      </w:r>
      <w:proofErr w:type="spellEnd"/>
      <w:r>
        <w:t>. |</w:t>
      </w:r>
    </w:p>
    <w:p w14:paraId="4AF1FFAB" w14:textId="77777777" w:rsidR="00953F03" w:rsidRDefault="00000000">
      <w:r>
        <w:t xml:space="preserve">| </w:t>
      </w:r>
      <w:proofErr w:type="spellStart"/>
      <w:r>
        <w:t>المبلغ</w:t>
      </w:r>
      <w:proofErr w:type="spellEnd"/>
      <w:r>
        <w:t xml:space="preserve"> | </w:t>
      </w:r>
      <w:proofErr w:type="spellStart"/>
      <w:r>
        <w:t>قيمة</w:t>
      </w:r>
      <w:proofErr w:type="spellEnd"/>
      <w:r>
        <w:t xml:space="preserve"> </w:t>
      </w:r>
      <w:proofErr w:type="spellStart"/>
      <w:r>
        <w:t>البند</w:t>
      </w:r>
      <w:proofErr w:type="spellEnd"/>
      <w:r>
        <w:t>. |</w:t>
      </w:r>
    </w:p>
    <w:p w14:paraId="40EA17CA" w14:textId="77777777" w:rsidR="00953F03" w:rsidRDefault="00000000">
      <w:r>
        <w:t xml:space="preserve">| </w:t>
      </w:r>
      <w:proofErr w:type="spellStart"/>
      <w:r>
        <w:t>المجموع</w:t>
      </w:r>
      <w:proofErr w:type="spellEnd"/>
      <w:r>
        <w:t xml:space="preserve"> | </w:t>
      </w:r>
      <w:proofErr w:type="spellStart"/>
      <w:r>
        <w:t>مجموع</w:t>
      </w:r>
      <w:proofErr w:type="spellEnd"/>
      <w:r>
        <w:t xml:space="preserve"> </w:t>
      </w:r>
      <w:proofErr w:type="spellStart"/>
      <w:r>
        <w:t>البنود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كل</w:t>
      </w:r>
      <w:proofErr w:type="spellEnd"/>
      <w:r>
        <w:t xml:space="preserve"> </w:t>
      </w:r>
      <w:proofErr w:type="spellStart"/>
      <w:r>
        <w:t>قسم</w:t>
      </w:r>
      <w:proofErr w:type="spellEnd"/>
      <w:r>
        <w:t xml:space="preserve"> (</w:t>
      </w:r>
      <w:proofErr w:type="spellStart"/>
      <w:r>
        <w:t>مثلاً</w:t>
      </w:r>
      <w:proofErr w:type="spellEnd"/>
      <w:r>
        <w:t xml:space="preserve"> </w:t>
      </w:r>
      <w:proofErr w:type="spellStart"/>
      <w:r>
        <w:t>مجموع</w:t>
      </w:r>
      <w:proofErr w:type="spellEnd"/>
      <w:r>
        <w:t xml:space="preserve"> </w:t>
      </w:r>
      <w:proofErr w:type="spellStart"/>
      <w:r>
        <w:t>الأصول</w:t>
      </w:r>
      <w:proofErr w:type="spellEnd"/>
      <w:r>
        <w:t xml:space="preserve"> </w:t>
      </w:r>
      <w:proofErr w:type="spellStart"/>
      <w:r>
        <w:t>المتداولة</w:t>
      </w:r>
      <w:proofErr w:type="spellEnd"/>
      <w:r>
        <w:t>). |</w:t>
      </w:r>
    </w:p>
    <w:p w14:paraId="6F9F83F6" w14:textId="77777777" w:rsidR="00953F03" w:rsidRDefault="00000000">
      <w:r>
        <w:t xml:space="preserve">| </w:t>
      </w:r>
      <w:proofErr w:type="spellStart"/>
      <w:r>
        <w:t>الصافي</w:t>
      </w:r>
      <w:proofErr w:type="spellEnd"/>
      <w:r>
        <w:t xml:space="preserve"> | </w:t>
      </w:r>
      <w:proofErr w:type="spellStart"/>
      <w:r>
        <w:t>الفرق</w:t>
      </w:r>
      <w:proofErr w:type="spellEnd"/>
      <w:r>
        <w:t xml:space="preserve"> </w:t>
      </w:r>
      <w:proofErr w:type="spellStart"/>
      <w:r>
        <w:t>بين</w:t>
      </w:r>
      <w:proofErr w:type="spellEnd"/>
      <w:r>
        <w:t xml:space="preserve"> </w:t>
      </w:r>
      <w:proofErr w:type="spellStart"/>
      <w:r>
        <w:t>مجموع</w:t>
      </w:r>
      <w:proofErr w:type="spellEnd"/>
      <w:r>
        <w:t xml:space="preserve"> </w:t>
      </w:r>
      <w:proofErr w:type="spellStart"/>
      <w:r>
        <w:t>الأصول</w:t>
      </w:r>
      <w:proofErr w:type="spellEnd"/>
      <w:r>
        <w:t xml:space="preserve"> </w:t>
      </w:r>
      <w:proofErr w:type="spellStart"/>
      <w:r>
        <w:t>ومجموع</w:t>
      </w:r>
      <w:proofErr w:type="spellEnd"/>
      <w:r>
        <w:t xml:space="preserve"> </w:t>
      </w:r>
      <w:proofErr w:type="spellStart"/>
      <w:r>
        <w:t>الالتزامات</w:t>
      </w:r>
      <w:proofErr w:type="spellEnd"/>
      <w:r>
        <w:t>. |</w:t>
      </w:r>
    </w:p>
    <w:p w14:paraId="55965D91" w14:textId="77777777" w:rsidR="00953F03" w:rsidRDefault="00000000">
      <w:r>
        <w:t xml:space="preserve">|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الحساب</w:t>
      </w:r>
      <w:proofErr w:type="spellEnd"/>
      <w:r>
        <w:t xml:space="preserve"> (</w:t>
      </w:r>
      <w:proofErr w:type="spellStart"/>
      <w:r>
        <w:t>بالإنجليزية</w:t>
      </w:r>
      <w:proofErr w:type="spellEnd"/>
      <w:r>
        <w:t xml:space="preserve">) | </w:t>
      </w:r>
      <w:proofErr w:type="spellStart"/>
      <w:r>
        <w:t>الترجمة</w:t>
      </w:r>
      <w:proofErr w:type="spellEnd"/>
      <w:r>
        <w:t xml:space="preserve"> </w:t>
      </w:r>
      <w:proofErr w:type="spellStart"/>
      <w:r>
        <w:t>الإنجليزية</w:t>
      </w:r>
      <w:proofErr w:type="spellEnd"/>
      <w:r>
        <w:t xml:space="preserve"> </w:t>
      </w:r>
      <w:proofErr w:type="spellStart"/>
      <w:r>
        <w:t>لنفس</w:t>
      </w:r>
      <w:proofErr w:type="spellEnd"/>
      <w:r>
        <w:t xml:space="preserve"> </w:t>
      </w:r>
      <w:proofErr w:type="spellStart"/>
      <w:r>
        <w:t>البند</w:t>
      </w:r>
      <w:proofErr w:type="spellEnd"/>
      <w:r>
        <w:t>. |</w:t>
      </w:r>
    </w:p>
    <w:p w14:paraId="04905E6B" w14:textId="77777777" w:rsidR="00953F03" w:rsidRDefault="00000000">
      <w:pPr>
        <w:pStyle w:val="Heading2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3182E113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عرض</w:t>
      </w:r>
      <w:proofErr w:type="spellEnd"/>
      <w:r>
        <w:rPr>
          <w:b/>
        </w:rPr>
        <w:t xml:space="preserve">: </w:t>
      </w:r>
      <w:proofErr w:type="spellStart"/>
      <w:r>
        <w:t>لعرض</w:t>
      </w:r>
      <w:proofErr w:type="spellEnd"/>
      <w:r>
        <w:t xml:space="preserve"> </w:t>
      </w:r>
      <w:proofErr w:type="spellStart"/>
      <w:r>
        <w:t>التقرير</w:t>
      </w:r>
      <w:proofErr w:type="spellEnd"/>
      <w:r>
        <w:t xml:space="preserve"> </w:t>
      </w:r>
      <w:proofErr w:type="spellStart"/>
      <w:r>
        <w:t>بعد</w:t>
      </w:r>
      <w:proofErr w:type="spellEnd"/>
      <w:r>
        <w:t xml:space="preserve"> </w:t>
      </w:r>
      <w:proofErr w:type="spellStart"/>
      <w:r>
        <w:t>اختيار</w:t>
      </w:r>
      <w:proofErr w:type="spellEnd"/>
      <w:r>
        <w:t xml:space="preserve"> </w:t>
      </w:r>
      <w:proofErr w:type="spellStart"/>
      <w:r>
        <w:t>الفترة</w:t>
      </w:r>
      <w:proofErr w:type="spellEnd"/>
      <w:r>
        <w:t xml:space="preserve"> </w:t>
      </w:r>
      <w:proofErr w:type="spellStart"/>
      <w:r>
        <w:t>والموقع</w:t>
      </w:r>
      <w:proofErr w:type="spellEnd"/>
    </w:p>
    <w:p w14:paraId="05016435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تصدير</w:t>
      </w:r>
      <w:proofErr w:type="spellEnd"/>
      <w:r>
        <w:rPr>
          <w:b/>
        </w:rPr>
        <w:t xml:space="preserve">: </w:t>
      </w:r>
      <w:proofErr w:type="spellStart"/>
      <w:r>
        <w:t>لتصدير</w:t>
      </w:r>
      <w:proofErr w:type="spellEnd"/>
      <w:r>
        <w:t xml:space="preserve"> </w:t>
      </w:r>
      <w:proofErr w:type="spellStart"/>
      <w:r>
        <w:t>التقرير</w:t>
      </w:r>
      <w:proofErr w:type="spellEnd"/>
      <w:r>
        <w:t xml:space="preserve"> </w:t>
      </w:r>
      <w:proofErr w:type="spellStart"/>
      <w:r>
        <w:t>بصيغة</w:t>
      </w:r>
      <w:proofErr w:type="spellEnd"/>
      <w:r>
        <w:t xml:space="preserve"> Excel </w:t>
      </w:r>
      <w:proofErr w:type="spellStart"/>
      <w:r>
        <w:t>أو</w:t>
      </w:r>
      <w:proofErr w:type="spellEnd"/>
      <w:r>
        <w:t xml:space="preserve"> PDF</w:t>
      </w:r>
    </w:p>
    <w:p w14:paraId="216DF19D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طباعة</w:t>
      </w:r>
      <w:proofErr w:type="spellEnd"/>
      <w:r>
        <w:rPr>
          <w:b/>
        </w:rPr>
        <w:t xml:space="preserve">: </w:t>
      </w:r>
      <w:proofErr w:type="spellStart"/>
      <w:r>
        <w:t>لطباعة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11DADBE5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14329B17" w14:textId="77777777" w:rsidR="00953F03" w:rsidRDefault="00000000">
      <w:proofErr w:type="spellStart"/>
      <w:r>
        <w:rPr>
          <w:rFonts w:ascii="Courier New" w:hAnsi="Courier New"/>
          <w:sz w:val="20"/>
        </w:rPr>
        <w:t>Shared.API</w:t>
      </w:r>
      <w:proofErr w:type="spellEnd"/>
      <w:r>
        <w:rPr>
          <w:rFonts w:ascii="Courier New" w:hAnsi="Courier New"/>
          <w:sz w:val="20"/>
        </w:rPr>
        <w:t>/Controllers/Reports/</w:t>
      </w:r>
      <w:proofErr w:type="spellStart"/>
      <w:r>
        <w:rPr>
          <w:rFonts w:ascii="Courier New" w:hAnsi="Courier New"/>
          <w:sz w:val="20"/>
        </w:rPr>
        <w:t>BalanceSheetController</w:t>
      </w:r>
      <w:proofErr w:type="spellEnd"/>
    </w:p>
    <w:p w14:paraId="74746BFD" w14:textId="77777777" w:rsidR="00953F03" w:rsidRDefault="00953F03"/>
    <w:p w14:paraId="315FB050" w14:textId="77777777" w:rsidR="00953F03" w:rsidRDefault="00000000">
      <w:r>
        <w:t>──────────────────────────────</w:t>
      </w:r>
    </w:p>
    <w:p w14:paraId="3EFBBA04" w14:textId="77777777" w:rsidR="00953F03" w:rsidRDefault="00953F03"/>
    <w:p w14:paraId="5A1BF3D5" w14:textId="77777777" w:rsidR="00953F03" w:rsidRDefault="00000000">
      <w:pPr>
        <w:pStyle w:val="Heading1"/>
      </w:pPr>
      <w:proofErr w:type="spellStart"/>
      <w:r>
        <w:t>قسم</w:t>
      </w:r>
      <w:proofErr w:type="spellEnd"/>
      <w:r>
        <w:t xml:space="preserve"> </w:t>
      </w:r>
      <w:proofErr w:type="spellStart"/>
      <w:r>
        <w:t>الموافقات</w:t>
      </w:r>
      <w:proofErr w:type="spellEnd"/>
    </w:p>
    <w:p w14:paraId="7D661E0C" w14:textId="77777777" w:rsidR="00953F03" w:rsidRDefault="00000000">
      <w:pPr>
        <w:pStyle w:val="Heading2"/>
      </w:pPr>
      <w:proofErr w:type="spellStart"/>
      <w:r>
        <w:t>الموافقة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المستندات</w:t>
      </w:r>
      <w:proofErr w:type="spellEnd"/>
    </w:p>
    <w:p w14:paraId="519BB33C" w14:textId="3A55159D" w:rsidR="00953F03" w:rsidRDefault="00953F03">
      <w:pPr>
        <w:jc w:val="center"/>
      </w:pPr>
    </w:p>
    <w:p w14:paraId="5D37EED2" w14:textId="77777777" w:rsidR="00953F03" w:rsidRDefault="00000000">
      <w:pPr>
        <w:pStyle w:val="Heading1"/>
        <w:jc w:val="center"/>
      </w:pPr>
      <w:proofErr w:type="spellStart"/>
      <w:r>
        <w:lastRenderedPageBreak/>
        <w:t>الموافقة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المستندات</w:t>
      </w:r>
      <w:proofErr w:type="spellEnd"/>
    </w:p>
    <w:p w14:paraId="45D1C8F4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1C170A3D" w14:textId="77777777" w:rsidR="00953F03" w:rsidRDefault="00000000">
      <w:proofErr w:type="spellStart"/>
      <w:r>
        <w:t>تعرض</w:t>
      </w:r>
      <w:proofErr w:type="spellEnd"/>
      <w:r>
        <w:t xml:space="preserve"> </w:t>
      </w:r>
      <w:proofErr w:type="spellStart"/>
      <w:r>
        <w:t>جميع</w:t>
      </w:r>
      <w:proofErr w:type="spellEnd"/>
      <w:r>
        <w:t xml:space="preserve"> </w:t>
      </w:r>
      <w:proofErr w:type="spellStart"/>
      <w:r>
        <w:t>طلبات</w:t>
      </w:r>
      <w:proofErr w:type="spellEnd"/>
      <w:r>
        <w:t xml:space="preserve"> </w:t>
      </w:r>
      <w:proofErr w:type="spellStart"/>
      <w:r>
        <w:t>الموافقة</w:t>
      </w:r>
      <w:proofErr w:type="spellEnd"/>
      <w:r>
        <w:t xml:space="preserve"> </w:t>
      </w:r>
      <w:proofErr w:type="spellStart"/>
      <w:r>
        <w:t>المعلقة</w:t>
      </w:r>
      <w:proofErr w:type="spellEnd"/>
      <w:r>
        <w:t xml:space="preserve"> </w:t>
      </w:r>
      <w:proofErr w:type="spellStart"/>
      <w:r>
        <w:t>التي</w:t>
      </w:r>
      <w:proofErr w:type="spellEnd"/>
      <w:r>
        <w:t xml:space="preserve"> </w:t>
      </w:r>
      <w:proofErr w:type="spellStart"/>
      <w:r>
        <w:t>أُرسلت</w:t>
      </w:r>
      <w:proofErr w:type="spellEnd"/>
      <w:r>
        <w:t xml:space="preserve"> </w:t>
      </w:r>
      <w:proofErr w:type="spellStart"/>
      <w:r>
        <w:t>لمدير</w:t>
      </w:r>
      <w:proofErr w:type="spellEnd"/>
      <w:r>
        <w:t xml:space="preserve"> </w:t>
      </w:r>
      <w:proofErr w:type="spellStart"/>
      <w:r>
        <w:t>النظام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لمن</w:t>
      </w:r>
      <w:proofErr w:type="spellEnd"/>
      <w:r>
        <w:t xml:space="preserve"> </w:t>
      </w:r>
      <w:proofErr w:type="spellStart"/>
      <w:r>
        <w:t>لديهم</w:t>
      </w:r>
      <w:proofErr w:type="spellEnd"/>
      <w:r>
        <w:t xml:space="preserve"> </w:t>
      </w:r>
      <w:proofErr w:type="spellStart"/>
      <w:r>
        <w:t>صلاحية</w:t>
      </w:r>
      <w:proofErr w:type="spellEnd"/>
      <w:r>
        <w:t xml:space="preserve"> </w:t>
      </w:r>
      <w:proofErr w:type="spellStart"/>
      <w:r>
        <w:t>الموافقة</w:t>
      </w:r>
      <w:proofErr w:type="spellEnd"/>
      <w:r>
        <w:t>.</w:t>
      </w:r>
    </w:p>
    <w:p w14:paraId="3AF09895" w14:textId="77777777" w:rsidR="00953F03" w:rsidRDefault="00000000">
      <w:pPr>
        <w:pStyle w:val="Heading2"/>
      </w:pPr>
      <w:proofErr w:type="spellStart"/>
      <w:r>
        <w:t>مكونات</w:t>
      </w:r>
      <w:proofErr w:type="spellEnd"/>
      <w:r>
        <w:t xml:space="preserve"> </w:t>
      </w:r>
      <w:proofErr w:type="spellStart"/>
      <w:r>
        <w:t>الشاشة</w:t>
      </w:r>
      <w:proofErr w:type="spellEnd"/>
    </w:p>
    <w:p w14:paraId="3B1A5E7A" w14:textId="77777777" w:rsidR="00953F03" w:rsidRDefault="00000000">
      <w:pPr>
        <w:pStyle w:val="Heading3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  <w:r>
        <w:t>:</w:t>
      </w:r>
    </w:p>
    <w:p w14:paraId="7DA739B2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موافقة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المحدد</w:t>
      </w:r>
      <w:proofErr w:type="spellEnd"/>
      <w:r>
        <w:rPr>
          <w:b/>
        </w:rPr>
        <w:t xml:space="preserve">: </w:t>
      </w:r>
      <w:proofErr w:type="spellStart"/>
      <w:r>
        <w:t>للموافقة</w:t>
      </w:r>
      <w:proofErr w:type="spellEnd"/>
      <w:r>
        <w:t xml:space="preserve"> </w:t>
      </w:r>
      <w:proofErr w:type="spellStart"/>
      <w:r>
        <w:t>الجماعية</w:t>
      </w:r>
      <w:proofErr w:type="spellEnd"/>
      <w:r>
        <w:t xml:space="preserve"> </w:t>
      </w:r>
      <w:proofErr w:type="spellStart"/>
      <w:r>
        <w:t>للطلبات</w:t>
      </w:r>
      <w:proofErr w:type="spellEnd"/>
      <w:r>
        <w:t xml:space="preserve"> </w:t>
      </w:r>
      <w:proofErr w:type="spellStart"/>
      <w:r>
        <w:t>المحددة</w:t>
      </w:r>
      <w:proofErr w:type="spellEnd"/>
      <w:r>
        <w:t>.</w:t>
      </w:r>
    </w:p>
    <w:p w14:paraId="135D5788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رفض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المحدد</w:t>
      </w:r>
      <w:proofErr w:type="spellEnd"/>
      <w:r>
        <w:rPr>
          <w:b/>
        </w:rPr>
        <w:t xml:space="preserve">: </w:t>
      </w:r>
      <w:proofErr w:type="spellStart"/>
      <w:r>
        <w:t>للرفض</w:t>
      </w:r>
      <w:proofErr w:type="spellEnd"/>
      <w:r>
        <w:t xml:space="preserve"> </w:t>
      </w:r>
      <w:proofErr w:type="spellStart"/>
      <w:r>
        <w:t>الجماعي</w:t>
      </w:r>
      <w:proofErr w:type="spellEnd"/>
      <w:r>
        <w:t xml:space="preserve"> </w:t>
      </w:r>
      <w:proofErr w:type="spellStart"/>
      <w:r>
        <w:t>للطلبات</w:t>
      </w:r>
      <w:proofErr w:type="spellEnd"/>
      <w:r>
        <w:t xml:space="preserve"> </w:t>
      </w:r>
      <w:proofErr w:type="spellStart"/>
      <w:r>
        <w:t>المحددة</w:t>
      </w:r>
      <w:proofErr w:type="spellEnd"/>
      <w:r>
        <w:t>.</w:t>
      </w:r>
    </w:p>
    <w:p w14:paraId="7EF3A53D" w14:textId="77777777" w:rsidR="00953F03" w:rsidRDefault="00000000">
      <w:pPr>
        <w:pStyle w:val="Heading3"/>
      </w:pPr>
      <w:proofErr w:type="spellStart"/>
      <w:r>
        <w:t>الجدول</w:t>
      </w:r>
      <w:proofErr w:type="spellEnd"/>
      <w:r>
        <w:t xml:space="preserve"> </w:t>
      </w:r>
      <w:proofErr w:type="spellStart"/>
      <w:r>
        <w:t>الرئيسي</w:t>
      </w:r>
      <w:proofErr w:type="spellEnd"/>
      <w:r>
        <w:t>:</w:t>
      </w:r>
    </w:p>
    <w:p w14:paraId="64171523" w14:textId="77777777" w:rsidR="00953F03" w:rsidRDefault="00000000">
      <w:proofErr w:type="spellStart"/>
      <w:r>
        <w:t>يحتوي</w:t>
      </w:r>
      <w:proofErr w:type="spellEnd"/>
      <w:r>
        <w:t xml:space="preserve"> </w:t>
      </w:r>
      <w:proofErr w:type="spellStart"/>
      <w:r>
        <w:t>الأعمدة</w:t>
      </w:r>
      <w:proofErr w:type="spellEnd"/>
      <w:r>
        <w:t xml:space="preserve"> </w:t>
      </w:r>
      <w:proofErr w:type="spellStart"/>
      <w:r>
        <w:t>التالية</w:t>
      </w:r>
      <w:proofErr w:type="spellEnd"/>
      <w:r>
        <w:t>:</w:t>
      </w:r>
    </w:p>
    <w:p w14:paraId="6492C2D8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رقم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الطلب</w:t>
      </w:r>
      <w:proofErr w:type="spellEnd"/>
      <w:r>
        <w:rPr>
          <w:b/>
        </w:rPr>
        <w:t xml:space="preserve">: </w:t>
      </w:r>
      <w:proofErr w:type="spellStart"/>
      <w:r>
        <w:t>الرقم</w:t>
      </w:r>
      <w:proofErr w:type="spellEnd"/>
      <w:r>
        <w:t xml:space="preserve"> </w:t>
      </w:r>
      <w:proofErr w:type="spellStart"/>
      <w:r>
        <w:t>التسلسلي</w:t>
      </w:r>
      <w:proofErr w:type="spellEnd"/>
      <w:r>
        <w:t xml:space="preserve"> </w:t>
      </w:r>
      <w:proofErr w:type="spellStart"/>
      <w:r>
        <w:t>للطلب</w:t>
      </w:r>
      <w:proofErr w:type="spellEnd"/>
      <w:r>
        <w:t>.</w:t>
      </w:r>
    </w:p>
    <w:p w14:paraId="6D49BE38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المستند</w:t>
      </w:r>
      <w:proofErr w:type="spellEnd"/>
      <w:r>
        <w:rPr>
          <w:b/>
        </w:rPr>
        <w:t xml:space="preserve">: </w:t>
      </w:r>
      <w:proofErr w:type="spellStart"/>
      <w:r>
        <w:t>نوع</w:t>
      </w:r>
      <w:proofErr w:type="spellEnd"/>
      <w:r>
        <w:t xml:space="preserve"> </w:t>
      </w:r>
      <w:proofErr w:type="spellStart"/>
      <w:r>
        <w:t>المستند</w:t>
      </w:r>
      <w:proofErr w:type="spellEnd"/>
      <w:r>
        <w:t xml:space="preserve"> </w:t>
      </w:r>
      <w:proofErr w:type="spellStart"/>
      <w:r>
        <w:t>المطلوب</w:t>
      </w:r>
      <w:proofErr w:type="spellEnd"/>
      <w:r>
        <w:t xml:space="preserve"> </w:t>
      </w:r>
      <w:proofErr w:type="spellStart"/>
      <w:r>
        <w:t>الموافقة</w:t>
      </w:r>
      <w:proofErr w:type="spellEnd"/>
      <w:r>
        <w:t xml:space="preserve"> </w:t>
      </w:r>
      <w:proofErr w:type="spellStart"/>
      <w:r>
        <w:t>عليه</w:t>
      </w:r>
      <w:proofErr w:type="spellEnd"/>
      <w:r>
        <w:t>.</w:t>
      </w:r>
    </w:p>
    <w:p w14:paraId="41135DCF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نوع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الطلب</w:t>
      </w:r>
      <w:proofErr w:type="spellEnd"/>
      <w:r>
        <w:rPr>
          <w:b/>
        </w:rPr>
        <w:t xml:space="preserve">: </w:t>
      </w:r>
      <w:proofErr w:type="spellStart"/>
      <w:r>
        <w:t>مثل</w:t>
      </w:r>
      <w:proofErr w:type="spellEnd"/>
      <w:r>
        <w:t xml:space="preserve"> "</w:t>
      </w:r>
      <w:proofErr w:type="spellStart"/>
      <w:r>
        <w:t>إضافة</w:t>
      </w:r>
      <w:proofErr w:type="spellEnd"/>
      <w:r>
        <w:t xml:space="preserve"> </w:t>
      </w:r>
      <w:proofErr w:type="spellStart"/>
      <w:r>
        <w:t>جديد</w:t>
      </w:r>
      <w:proofErr w:type="spellEnd"/>
      <w:r>
        <w:t xml:space="preserve">" </w:t>
      </w:r>
      <w:proofErr w:type="spellStart"/>
      <w:r>
        <w:t>أو</w:t>
      </w:r>
      <w:proofErr w:type="spellEnd"/>
      <w:r>
        <w:t xml:space="preserve"> "</w:t>
      </w:r>
      <w:proofErr w:type="spellStart"/>
      <w:r>
        <w:t>تعديل</w:t>
      </w:r>
      <w:proofErr w:type="spellEnd"/>
      <w:r>
        <w:t>".</w:t>
      </w:r>
    </w:p>
    <w:p w14:paraId="1F02A498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تاريخ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الطلب</w:t>
      </w:r>
      <w:proofErr w:type="spellEnd"/>
      <w:r>
        <w:rPr>
          <w:b/>
        </w:rPr>
        <w:t xml:space="preserve">: 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إرسال</w:t>
      </w:r>
      <w:proofErr w:type="spellEnd"/>
      <w:r>
        <w:t xml:space="preserve"> </w:t>
      </w:r>
      <w:proofErr w:type="spellStart"/>
      <w:r>
        <w:t>الطلب</w:t>
      </w:r>
      <w:proofErr w:type="spellEnd"/>
      <w:r>
        <w:t xml:space="preserve"> </w:t>
      </w:r>
      <w:proofErr w:type="spellStart"/>
      <w:r>
        <w:t>للموافقة</w:t>
      </w:r>
      <w:proofErr w:type="spellEnd"/>
      <w:r>
        <w:t>.</w:t>
      </w:r>
    </w:p>
    <w:p w14:paraId="43711F4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رقم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المستند</w:t>
      </w:r>
      <w:proofErr w:type="spellEnd"/>
      <w:r>
        <w:rPr>
          <w:b/>
        </w:rPr>
        <w:t xml:space="preserve">: 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المستند</w:t>
      </w:r>
      <w:proofErr w:type="spellEnd"/>
      <w:r>
        <w:t xml:space="preserve"> </w:t>
      </w:r>
      <w:proofErr w:type="spellStart"/>
      <w:r>
        <w:t>المرتبط</w:t>
      </w:r>
      <w:proofErr w:type="spellEnd"/>
      <w:r>
        <w:t xml:space="preserve"> </w:t>
      </w:r>
      <w:proofErr w:type="spellStart"/>
      <w:r>
        <w:t>بالطلب</w:t>
      </w:r>
      <w:proofErr w:type="spellEnd"/>
      <w:r>
        <w:t>.</w:t>
      </w:r>
    </w:p>
    <w:p w14:paraId="65C8D7C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منشئ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الطلب</w:t>
      </w:r>
      <w:proofErr w:type="spellEnd"/>
      <w:r>
        <w:rPr>
          <w:b/>
        </w:rPr>
        <w:t xml:space="preserve">: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المستخدم</w:t>
      </w:r>
      <w:proofErr w:type="spellEnd"/>
      <w:r>
        <w:t xml:space="preserve"> </w:t>
      </w:r>
      <w:proofErr w:type="spellStart"/>
      <w:r>
        <w:t>الذي</w:t>
      </w:r>
      <w:proofErr w:type="spellEnd"/>
      <w:r>
        <w:t xml:space="preserve"> </w:t>
      </w:r>
      <w:proofErr w:type="spellStart"/>
      <w:r>
        <w:t>أنشأ</w:t>
      </w:r>
      <w:proofErr w:type="spellEnd"/>
      <w:r>
        <w:t xml:space="preserve"> </w:t>
      </w:r>
      <w:proofErr w:type="spellStart"/>
      <w:r>
        <w:t>الطلب</w:t>
      </w:r>
      <w:proofErr w:type="spellEnd"/>
      <w:r>
        <w:t>.</w:t>
      </w:r>
    </w:p>
    <w:p w14:paraId="6509EA77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الموافقة</w:t>
      </w:r>
      <w:proofErr w:type="spellEnd"/>
      <w:r>
        <w:rPr>
          <w:b/>
        </w:rPr>
        <w:t xml:space="preserve">: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مرحلة</w:t>
      </w:r>
      <w:proofErr w:type="spellEnd"/>
      <w:r>
        <w:t xml:space="preserve"> </w:t>
      </w:r>
      <w:proofErr w:type="spellStart"/>
      <w:r>
        <w:t>الموافقة</w:t>
      </w:r>
      <w:proofErr w:type="spellEnd"/>
      <w:r>
        <w:t xml:space="preserve"> </w:t>
      </w:r>
      <w:proofErr w:type="spellStart"/>
      <w:r>
        <w:t>الحالية</w:t>
      </w:r>
      <w:proofErr w:type="spellEnd"/>
      <w:r>
        <w:t xml:space="preserve"> (</w:t>
      </w:r>
      <w:proofErr w:type="spellStart"/>
      <w:r>
        <w:t>الموافقة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عرض</w:t>
      </w:r>
      <w:proofErr w:type="spellEnd"/>
      <w:r>
        <w:t xml:space="preserve"> </w:t>
      </w:r>
      <w:proofErr w:type="spellStart"/>
      <w:r>
        <w:t>أسعار</w:t>
      </w:r>
      <w:proofErr w:type="spellEnd"/>
      <w:r>
        <w:t xml:space="preserve"> </w:t>
      </w:r>
      <w:proofErr w:type="spellStart"/>
      <w:r>
        <w:t>المورد</w:t>
      </w:r>
      <w:proofErr w:type="spellEnd"/>
      <w:r>
        <w:t xml:space="preserve">، </w:t>
      </w:r>
      <w:proofErr w:type="spellStart"/>
      <w:r>
        <w:t>موافقة</w:t>
      </w:r>
      <w:proofErr w:type="spellEnd"/>
      <w:r>
        <w:t xml:space="preserve"> </w:t>
      </w:r>
      <w:proofErr w:type="spellStart"/>
      <w:r>
        <w:t>قيد</w:t>
      </w:r>
      <w:proofErr w:type="spellEnd"/>
      <w:r>
        <w:t xml:space="preserve"> </w:t>
      </w:r>
      <w:proofErr w:type="spellStart"/>
      <w:r>
        <w:t>رصيد</w:t>
      </w:r>
      <w:proofErr w:type="spellEnd"/>
      <w:r>
        <w:t xml:space="preserve"> </w:t>
      </w:r>
      <w:proofErr w:type="spellStart"/>
      <w:r>
        <w:t>افتتاحي</w:t>
      </w:r>
      <w:proofErr w:type="spellEnd"/>
      <w:r>
        <w:t xml:space="preserve">، </w:t>
      </w:r>
      <w:proofErr w:type="spellStart"/>
      <w:r>
        <w:t>إلخ</w:t>
      </w:r>
      <w:proofErr w:type="spellEnd"/>
      <w:r>
        <w:t>).</w:t>
      </w:r>
    </w:p>
    <w:p w14:paraId="4874D1E3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أدوات</w:t>
      </w:r>
      <w:proofErr w:type="spellEnd"/>
      <w:r>
        <w:rPr>
          <w:b/>
        </w:rPr>
        <w:t xml:space="preserve">: </w:t>
      </w:r>
      <w:proofErr w:type="spellStart"/>
      <w:r>
        <w:t>أيقونات</w:t>
      </w:r>
      <w:proofErr w:type="spellEnd"/>
      <w:r>
        <w:t xml:space="preserve"> </w:t>
      </w:r>
      <w:proofErr w:type="spellStart"/>
      <w:r>
        <w:t>لعرض</w:t>
      </w:r>
      <w:proofErr w:type="spellEnd"/>
      <w:r>
        <w:t xml:space="preserve"> </w:t>
      </w:r>
      <w:proofErr w:type="spellStart"/>
      <w:r>
        <w:t>تفاصيل</w:t>
      </w:r>
      <w:proofErr w:type="spellEnd"/>
      <w:r>
        <w:t xml:space="preserve"> </w:t>
      </w:r>
      <w:proofErr w:type="spellStart"/>
      <w:r>
        <w:t>الطلب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فتح</w:t>
      </w:r>
      <w:proofErr w:type="spellEnd"/>
      <w:r>
        <w:t xml:space="preserve"> </w:t>
      </w:r>
      <w:proofErr w:type="spellStart"/>
      <w:r>
        <w:t>سجل</w:t>
      </w:r>
      <w:proofErr w:type="spellEnd"/>
      <w:r>
        <w:t xml:space="preserve"> </w:t>
      </w:r>
      <w:proofErr w:type="spellStart"/>
      <w:r>
        <w:t>الموافقات</w:t>
      </w:r>
      <w:proofErr w:type="spellEnd"/>
      <w:r>
        <w:t>.</w:t>
      </w:r>
    </w:p>
    <w:p w14:paraId="44A4D891" w14:textId="77777777" w:rsidR="00953F03" w:rsidRDefault="00000000">
      <w:pPr>
        <w:pStyle w:val="Heading2"/>
      </w:pPr>
      <w:proofErr w:type="spellStart"/>
      <w:r>
        <w:t>أنواع</w:t>
      </w:r>
      <w:proofErr w:type="spellEnd"/>
      <w:r>
        <w:t xml:space="preserve"> </w:t>
      </w:r>
      <w:proofErr w:type="spellStart"/>
      <w:r>
        <w:t>طلبات</w:t>
      </w:r>
      <w:proofErr w:type="spellEnd"/>
      <w:r>
        <w:t xml:space="preserve"> </w:t>
      </w:r>
      <w:proofErr w:type="spellStart"/>
      <w:r>
        <w:t>الموافقة</w:t>
      </w:r>
      <w:proofErr w:type="spellEnd"/>
    </w:p>
    <w:p w14:paraId="03150A1F" w14:textId="77777777" w:rsidR="00953F03" w:rsidRDefault="00000000">
      <w:pPr>
        <w:pStyle w:val="Heading3"/>
      </w:pPr>
      <w:proofErr w:type="spellStart"/>
      <w:r>
        <w:t>طلبات</w:t>
      </w:r>
      <w:proofErr w:type="spellEnd"/>
      <w:r>
        <w:t xml:space="preserve"> </w:t>
      </w:r>
      <w:proofErr w:type="spellStart"/>
      <w:r>
        <w:t>الإضافة</w:t>
      </w:r>
      <w:proofErr w:type="spellEnd"/>
      <w:r>
        <w:t>:</w:t>
      </w:r>
    </w:p>
    <w:p w14:paraId="5931F9C3" w14:textId="77777777" w:rsidR="00953F03" w:rsidRDefault="00000000">
      <w:pPr>
        <w:pStyle w:val="ListBullet"/>
      </w:pPr>
      <w:proofErr w:type="spellStart"/>
      <w:r>
        <w:t>إضافة</w:t>
      </w:r>
      <w:proofErr w:type="spellEnd"/>
      <w:r>
        <w:t xml:space="preserve"> </w:t>
      </w:r>
      <w:proofErr w:type="spellStart"/>
      <w:r>
        <w:t>مستند</w:t>
      </w:r>
      <w:proofErr w:type="spellEnd"/>
      <w:r>
        <w:t xml:space="preserve"> </w:t>
      </w:r>
      <w:proofErr w:type="spellStart"/>
      <w:r>
        <w:t>جديد</w:t>
      </w:r>
      <w:proofErr w:type="spellEnd"/>
    </w:p>
    <w:p w14:paraId="6D479803" w14:textId="77777777" w:rsidR="00953F03" w:rsidRDefault="00000000">
      <w:pPr>
        <w:pStyle w:val="ListBullet"/>
      </w:pPr>
      <w:proofErr w:type="spellStart"/>
      <w:r>
        <w:t>إضافة</w:t>
      </w:r>
      <w:proofErr w:type="spellEnd"/>
      <w:r>
        <w:t xml:space="preserve"> </w:t>
      </w:r>
      <w:proofErr w:type="spellStart"/>
      <w:r>
        <w:t>حساب</w:t>
      </w:r>
      <w:proofErr w:type="spellEnd"/>
      <w:r>
        <w:t xml:space="preserve"> </w:t>
      </w:r>
      <w:proofErr w:type="spellStart"/>
      <w:r>
        <w:t>جديد</w:t>
      </w:r>
      <w:proofErr w:type="spellEnd"/>
    </w:p>
    <w:p w14:paraId="6E9FAAB1" w14:textId="77777777" w:rsidR="00953F03" w:rsidRDefault="00000000">
      <w:pPr>
        <w:pStyle w:val="ListBullet"/>
      </w:pPr>
      <w:proofErr w:type="spellStart"/>
      <w:r>
        <w:t>إضافة</w:t>
      </w:r>
      <w:proofErr w:type="spellEnd"/>
      <w:r>
        <w:t xml:space="preserve"> </w:t>
      </w:r>
      <w:proofErr w:type="spellStart"/>
      <w:r>
        <w:t>صنف</w:t>
      </w:r>
      <w:proofErr w:type="spellEnd"/>
      <w:r>
        <w:t xml:space="preserve"> </w:t>
      </w:r>
      <w:proofErr w:type="spellStart"/>
      <w:r>
        <w:t>جديد</w:t>
      </w:r>
      <w:proofErr w:type="spellEnd"/>
    </w:p>
    <w:p w14:paraId="7E642F06" w14:textId="77777777" w:rsidR="00953F03" w:rsidRDefault="00000000">
      <w:pPr>
        <w:pStyle w:val="ListBullet"/>
      </w:pPr>
      <w:proofErr w:type="spellStart"/>
      <w:r>
        <w:t>إضافة</w:t>
      </w:r>
      <w:proofErr w:type="spellEnd"/>
      <w:r>
        <w:t xml:space="preserve"> </w:t>
      </w:r>
      <w:proofErr w:type="spellStart"/>
      <w:r>
        <w:t>عميل</w:t>
      </w:r>
      <w:proofErr w:type="spellEnd"/>
      <w:r>
        <w:t xml:space="preserve"> </w:t>
      </w:r>
      <w:proofErr w:type="spellStart"/>
      <w:r>
        <w:t>جديد</w:t>
      </w:r>
      <w:proofErr w:type="spellEnd"/>
    </w:p>
    <w:p w14:paraId="646CFA94" w14:textId="77777777" w:rsidR="00953F03" w:rsidRDefault="00000000">
      <w:pPr>
        <w:pStyle w:val="Heading3"/>
      </w:pPr>
      <w:proofErr w:type="spellStart"/>
      <w:r>
        <w:t>طلبات</w:t>
      </w:r>
      <w:proofErr w:type="spellEnd"/>
      <w:r>
        <w:t xml:space="preserve"> </w:t>
      </w:r>
      <w:proofErr w:type="spellStart"/>
      <w:r>
        <w:t>التعديل</w:t>
      </w:r>
      <w:proofErr w:type="spellEnd"/>
      <w:r>
        <w:t>:</w:t>
      </w:r>
    </w:p>
    <w:p w14:paraId="43D5F447" w14:textId="77777777" w:rsidR="00953F03" w:rsidRDefault="00000000">
      <w:pPr>
        <w:pStyle w:val="ListBullet"/>
      </w:pPr>
      <w:proofErr w:type="spellStart"/>
      <w:r>
        <w:t>تعديل</w:t>
      </w:r>
      <w:proofErr w:type="spellEnd"/>
      <w:r>
        <w:t xml:space="preserve"> </w:t>
      </w:r>
      <w:proofErr w:type="spellStart"/>
      <w:r>
        <w:t>مستند</w:t>
      </w:r>
      <w:proofErr w:type="spellEnd"/>
      <w:r>
        <w:t xml:space="preserve"> </w:t>
      </w:r>
      <w:proofErr w:type="spellStart"/>
      <w:r>
        <w:t>موجود</w:t>
      </w:r>
      <w:proofErr w:type="spellEnd"/>
    </w:p>
    <w:p w14:paraId="020932F2" w14:textId="77777777" w:rsidR="00953F03" w:rsidRDefault="00000000">
      <w:pPr>
        <w:pStyle w:val="ListBullet"/>
      </w:pPr>
      <w:proofErr w:type="spellStart"/>
      <w:r>
        <w:t>تعديل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العميل</w:t>
      </w:r>
      <w:proofErr w:type="spellEnd"/>
    </w:p>
    <w:p w14:paraId="35F417A6" w14:textId="77777777" w:rsidR="00953F03" w:rsidRDefault="00000000">
      <w:pPr>
        <w:pStyle w:val="ListBullet"/>
      </w:pPr>
      <w:proofErr w:type="spellStart"/>
      <w:r>
        <w:t>تعديل</w:t>
      </w:r>
      <w:proofErr w:type="spellEnd"/>
      <w:r>
        <w:t xml:space="preserve"> </w:t>
      </w:r>
      <w:proofErr w:type="spellStart"/>
      <w:r>
        <w:t>أسعار</w:t>
      </w:r>
      <w:proofErr w:type="spellEnd"/>
      <w:r>
        <w:t xml:space="preserve"> </w:t>
      </w:r>
      <w:proofErr w:type="spellStart"/>
      <w:r>
        <w:t>الأصناف</w:t>
      </w:r>
      <w:proofErr w:type="spellEnd"/>
    </w:p>
    <w:p w14:paraId="703C1BD0" w14:textId="77777777" w:rsidR="00953F03" w:rsidRDefault="00000000">
      <w:pPr>
        <w:pStyle w:val="ListBullet"/>
      </w:pPr>
      <w:proofErr w:type="spellStart"/>
      <w:r>
        <w:t>تعديل</w:t>
      </w:r>
      <w:proofErr w:type="spellEnd"/>
      <w:r>
        <w:t xml:space="preserve"> </w:t>
      </w:r>
      <w:proofErr w:type="spellStart"/>
      <w:r>
        <w:t>حسابات</w:t>
      </w:r>
      <w:proofErr w:type="spellEnd"/>
      <w:r>
        <w:t xml:space="preserve"> </w:t>
      </w:r>
      <w:proofErr w:type="spellStart"/>
      <w:r>
        <w:t>المحاسبة</w:t>
      </w:r>
      <w:proofErr w:type="spellEnd"/>
    </w:p>
    <w:p w14:paraId="4D03E99B" w14:textId="77777777" w:rsidR="00953F03" w:rsidRDefault="00000000">
      <w:pPr>
        <w:pStyle w:val="Heading3"/>
      </w:pPr>
      <w:proofErr w:type="spellStart"/>
      <w:r>
        <w:t>طلبات</w:t>
      </w:r>
      <w:proofErr w:type="spellEnd"/>
      <w:r>
        <w:t xml:space="preserve"> </w:t>
      </w:r>
      <w:proofErr w:type="spellStart"/>
      <w:r>
        <w:t>الحذف</w:t>
      </w:r>
      <w:proofErr w:type="spellEnd"/>
      <w:r>
        <w:t>:</w:t>
      </w:r>
    </w:p>
    <w:p w14:paraId="2A25C07E" w14:textId="77777777" w:rsidR="00953F03" w:rsidRDefault="00000000">
      <w:pPr>
        <w:pStyle w:val="ListBullet"/>
      </w:pPr>
      <w:proofErr w:type="spellStart"/>
      <w:r>
        <w:t>حذف</w:t>
      </w:r>
      <w:proofErr w:type="spellEnd"/>
      <w:r>
        <w:t xml:space="preserve"> </w:t>
      </w:r>
      <w:proofErr w:type="spellStart"/>
      <w:r>
        <w:t>مستند</w:t>
      </w:r>
      <w:proofErr w:type="spellEnd"/>
    </w:p>
    <w:p w14:paraId="05566BCE" w14:textId="77777777" w:rsidR="00953F03" w:rsidRDefault="00000000">
      <w:pPr>
        <w:pStyle w:val="ListBullet"/>
      </w:pPr>
      <w:proofErr w:type="spellStart"/>
      <w:r>
        <w:lastRenderedPageBreak/>
        <w:t>حذف</w:t>
      </w:r>
      <w:proofErr w:type="spellEnd"/>
      <w:r>
        <w:t xml:space="preserve"> </w:t>
      </w:r>
      <w:proofErr w:type="spellStart"/>
      <w:r>
        <w:t>حساب</w:t>
      </w:r>
      <w:proofErr w:type="spellEnd"/>
    </w:p>
    <w:p w14:paraId="5F7282FE" w14:textId="77777777" w:rsidR="00953F03" w:rsidRDefault="00000000">
      <w:pPr>
        <w:pStyle w:val="ListBullet"/>
      </w:pPr>
      <w:proofErr w:type="spellStart"/>
      <w:r>
        <w:t>حذف</w:t>
      </w:r>
      <w:proofErr w:type="spellEnd"/>
      <w:r>
        <w:t xml:space="preserve"> </w:t>
      </w:r>
      <w:proofErr w:type="spellStart"/>
      <w:r>
        <w:t>صنف</w:t>
      </w:r>
      <w:proofErr w:type="spellEnd"/>
    </w:p>
    <w:p w14:paraId="47183D37" w14:textId="77777777" w:rsidR="00953F03" w:rsidRDefault="00000000">
      <w:pPr>
        <w:pStyle w:val="ListBullet"/>
      </w:pPr>
      <w:proofErr w:type="spellStart"/>
      <w:r>
        <w:t>حذف</w:t>
      </w:r>
      <w:proofErr w:type="spellEnd"/>
      <w:r>
        <w:t xml:space="preserve"> </w:t>
      </w:r>
      <w:proofErr w:type="spellStart"/>
      <w:r>
        <w:t>عميل</w:t>
      </w:r>
      <w:proofErr w:type="spellEnd"/>
    </w:p>
    <w:p w14:paraId="07F132E3" w14:textId="77777777" w:rsidR="00953F03" w:rsidRDefault="00000000">
      <w:pPr>
        <w:pStyle w:val="Heading2"/>
      </w:pPr>
      <w:proofErr w:type="spellStart"/>
      <w:r>
        <w:t>مراحل</w:t>
      </w:r>
      <w:proofErr w:type="spellEnd"/>
      <w:r>
        <w:t xml:space="preserve"> </w:t>
      </w:r>
      <w:proofErr w:type="spellStart"/>
      <w:r>
        <w:t>الموافقة</w:t>
      </w:r>
      <w:proofErr w:type="spellEnd"/>
    </w:p>
    <w:p w14:paraId="4B39E204" w14:textId="77777777" w:rsidR="00953F03" w:rsidRDefault="00000000">
      <w:pPr>
        <w:pStyle w:val="Heading3"/>
      </w:pPr>
      <w:proofErr w:type="spellStart"/>
      <w:r>
        <w:t>المرحلة</w:t>
      </w:r>
      <w:proofErr w:type="spellEnd"/>
      <w:r>
        <w:t xml:space="preserve"> </w:t>
      </w:r>
      <w:proofErr w:type="spellStart"/>
      <w:r>
        <w:t>الأولى</w:t>
      </w:r>
      <w:proofErr w:type="spellEnd"/>
      <w:r>
        <w:t>:</w:t>
      </w:r>
    </w:p>
    <w:p w14:paraId="06A08C19" w14:textId="77777777" w:rsidR="00953F03" w:rsidRDefault="00000000">
      <w:pPr>
        <w:pStyle w:val="ListBullet"/>
      </w:pPr>
      <w:proofErr w:type="spellStart"/>
      <w:r>
        <w:t>مراجعة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الأساسية</w:t>
      </w:r>
      <w:proofErr w:type="spellEnd"/>
    </w:p>
    <w:p w14:paraId="582B49FC" w14:textId="77777777" w:rsidR="00953F03" w:rsidRDefault="00000000">
      <w:pPr>
        <w:pStyle w:val="ListBullet"/>
      </w:pPr>
      <w:proofErr w:type="spellStart"/>
      <w:r>
        <w:t>التأكد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صحة</w:t>
      </w:r>
      <w:proofErr w:type="spellEnd"/>
      <w:r>
        <w:t xml:space="preserve"> </w:t>
      </w:r>
      <w:proofErr w:type="spellStart"/>
      <w:r>
        <w:t>المعلومات</w:t>
      </w:r>
      <w:proofErr w:type="spellEnd"/>
    </w:p>
    <w:p w14:paraId="0FC23D83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المستندات</w:t>
      </w:r>
      <w:proofErr w:type="spellEnd"/>
      <w:r>
        <w:t xml:space="preserve"> </w:t>
      </w:r>
      <w:proofErr w:type="spellStart"/>
      <w:r>
        <w:t>المرفقة</w:t>
      </w:r>
      <w:proofErr w:type="spellEnd"/>
    </w:p>
    <w:p w14:paraId="29BE92D3" w14:textId="77777777" w:rsidR="00953F03" w:rsidRDefault="00000000">
      <w:pPr>
        <w:pStyle w:val="Heading3"/>
      </w:pPr>
      <w:proofErr w:type="spellStart"/>
      <w:r>
        <w:t>المرحلة</w:t>
      </w:r>
      <w:proofErr w:type="spellEnd"/>
      <w:r>
        <w:t xml:space="preserve"> </w:t>
      </w:r>
      <w:proofErr w:type="spellStart"/>
      <w:r>
        <w:t>الثانية</w:t>
      </w:r>
      <w:proofErr w:type="spellEnd"/>
      <w:r>
        <w:t>:</w:t>
      </w:r>
    </w:p>
    <w:p w14:paraId="0F136007" w14:textId="77777777" w:rsidR="00953F03" w:rsidRDefault="00000000">
      <w:pPr>
        <w:pStyle w:val="ListBullet"/>
      </w:pPr>
      <w:proofErr w:type="spellStart"/>
      <w:r>
        <w:t>مراجعة</w:t>
      </w:r>
      <w:proofErr w:type="spellEnd"/>
      <w:r>
        <w:t xml:space="preserve"> </w:t>
      </w:r>
      <w:proofErr w:type="spellStart"/>
      <w:r>
        <w:t>مالية</w:t>
      </w:r>
      <w:proofErr w:type="spellEnd"/>
    </w:p>
    <w:p w14:paraId="7557A8EF" w14:textId="77777777" w:rsidR="00953F03" w:rsidRDefault="00000000">
      <w:pPr>
        <w:pStyle w:val="ListBullet"/>
      </w:pPr>
      <w:proofErr w:type="spellStart"/>
      <w:r>
        <w:t>التأكد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المبالغ</w:t>
      </w:r>
      <w:proofErr w:type="spellEnd"/>
    </w:p>
    <w:p w14:paraId="3EF8C219" w14:textId="77777777" w:rsidR="00953F03" w:rsidRDefault="00000000">
      <w:pPr>
        <w:pStyle w:val="ListBullet"/>
      </w:pPr>
      <w:proofErr w:type="spellStart"/>
      <w:r>
        <w:t>التحقق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الحسابات</w:t>
      </w:r>
      <w:proofErr w:type="spellEnd"/>
    </w:p>
    <w:p w14:paraId="683B1ADC" w14:textId="77777777" w:rsidR="00953F03" w:rsidRDefault="00000000">
      <w:pPr>
        <w:pStyle w:val="Heading3"/>
      </w:pPr>
      <w:proofErr w:type="spellStart"/>
      <w:r>
        <w:t>المرحلة</w:t>
      </w:r>
      <w:proofErr w:type="spellEnd"/>
      <w:r>
        <w:t xml:space="preserve"> </w:t>
      </w:r>
      <w:proofErr w:type="spellStart"/>
      <w:r>
        <w:t>النهائية</w:t>
      </w:r>
      <w:proofErr w:type="spellEnd"/>
      <w:r>
        <w:t>:</w:t>
      </w:r>
    </w:p>
    <w:p w14:paraId="3E826BB3" w14:textId="77777777" w:rsidR="00953F03" w:rsidRDefault="00000000">
      <w:pPr>
        <w:pStyle w:val="ListBullet"/>
      </w:pPr>
      <w:proofErr w:type="spellStart"/>
      <w:r>
        <w:t>موافقة</w:t>
      </w:r>
      <w:proofErr w:type="spellEnd"/>
      <w:r>
        <w:t xml:space="preserve"> </w:t>
      </w:r>
      <w:proofErr w:type="spellStart"/>
      <w:r>
        <w:t>نهائية</w:t>
      </w:r>
      <w:proofErr w:type="spellEnd"/>
    </w:p>
    <w:p w14:paraId="2C6A7C95" w14:textId="77777777" w:rsidR="00953F03" w:rsidRDefault="00000000">
      <w:pPr>
        <w:pStyle w:val="ListBullet"/>
      </w:pPr>
      <w:proofErr w:type="spellStart"/>
      <w:r>
        <w:t>تفعيل</w:t>
      </w:r>
      <w:proofErr w:type="spellEnd"/>
      <w:r>
        <w:t xml:space="preserve"> </w:t>
      </w:r>
      <w:proofErr w:type="spellStart"/>
      <w:r>
        <w:t>المستند</w:t>
      </w:r>
      <w:proofErr w:type="spellEnd"/>
    </w:p>
    <w:p w14:paraId="0C3A2FB5" w14:textId="77777777" w:rsidR="00953F03" w:rsidRDefault="00000000">
      <w:pPr>
        <w:pStyle w:val="ListBullet"/>
      </w:pPr>
      <w:proofErr w:type="spellStart"/>
      <w:r>
        <w:t>إشعار</w:t>
      </w:r>
      <w:proofErr w:type="spellEnd"/>
      <w:r>
        <w:t xml:space="preserve"> </w:t>
      </w:r>
      <w:proofErr w:type="spellStart"/>
      <w:r>
        <w:t>الأطراف</w:t>
      </w:r>
      <w:proofErr w:type="spellEnd"/>
      <w:r>
        <w:t xml:space="preserve"> </w:t>
      </w:r>
      <w:proofErr w:type="spellStart"/>
      <w:r>
        <w:t>المعنية</w:t>
      </w:r>
      <w:proofErr w:type="spellEnd"/>
    </w:p>
    <w:p w14:paraId="2F44E27C" w14:textId="77777777" w:rsidR="00953F03" w:rsidRDefault="00000000">
      <w:pPr>
        <w:pStyle w:val="Heading2"/>
      </w:pPr>
      <w:proofErr w:type="spellStart"/>
      <w:r>
        <w:t>الفوائد</w:t>
      </w:r>
      <w:proofErr w:type="spellEnd"/>
    </w:p>
    <w:p w14:paraId="00B17D93" w14:textId="77777777" w:rsidR="00953F03" w:rsidRDefault="00000000">
      <w:proofErr w:type="spellStart"/>
      <w:r>
        <w:t>بهذه</w:t>
      </w:r>
      <w:proofErr w:type="spellEnd"/>
      <w:r>
        <w:t xml:space="preserve"> </w:t>
      </w:r>
      <w:proofErr w:type="spellStart"/>
      <w:r>
        <w:t>الطريقة</w:t>
      </w:r>
      <w:proofErr w:type="spellEnd"/>
      <w:r>
        <w:t xml:space="preserve"> </w:t>
      </w:r>
      <w:proofErr w:type="spellStart"/>
      <w:r>
        <w:t>يمكن</w:t>
      </w:r>
      <w:proofErr w:type="spellEnd"/>
      <w:r>
        <w:t xml:space="preserve"> </w:t>
      </w:r>
      <w:proofErr w:type="spellStart"/>
      <w:r>
        <w:t>لمفوضي</w:t>
      </w:r>
      <w:proofErr w:type="spellEnd"/>
      <w:r>
        <w:t xml:space="preserve"> </w:t>
      </w:r>
      <w:proofErr w:type="spellStart"/>
      <w:r>
        <w:t>الاعتماد</w:t>
      </w:r>
      <w:proofErr w:type="spellEnd"/>
      <w:r>
        <w:t xml:space="preserve"> </w:t>
      </w:r>
      <w:proofErr w:type="spellStart"/>
      <w:r>
        <w:t>متابعة</w:t>
      </w:r>
      <w:proofErr w:type="spellEnd"/>
      <w:r>
        <w:t xml:space="preserve"> </w:t>
      </w:r>
      <w:proofErr w:type="spellStart"/>
      <w:r>
        <w:t>الطلبات</w:t>
      </w:r>
      <w:proofErr w:type="spellEnd"/>
      <w:r>
        <w:t xml:space="preserve"> </w:t>
      </w:r>
      <w:proofErr w:type="spellStart"/>
      <w:r>
        <w:t>والموافقة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الرفض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الحاجة</w:t>
      </w:r>
      <w:proofErr w:type="spellEnd"/>
      <w:r>
        <w:t>.</w:t>
      </w:r>
    </w:p>
    <w:p w14:paraId="342B31AA" w14:textId="77777777" w:rsidR="00953F03" w:rsidRDefault="00000000">
      <w:pPr>
        <w:pStyle w:val="Heading2"/>
      </w:pPr>
      <w:proofErr w:type="spellStart"/>
      <w:r>
        <w:t>الوظائف</w:t>
      </w:r>
      <w:proofErr w:type="spellEnd"/>
    </w:p>
    <w:p w14:paraId="781D289D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المستندات</w:t>
      </w:r>
      <w:proofErr w:type="spellEnd"/>
      <w:r>
        <w:t xml:space="preserve"> </w:t>
      </w:r>
      <w:proofErr w:type="spellStart"/>
      <w:r>
        <w:t>المطلوب</w:t>
      </w:r>
      <w:proofErr w:type="spellEnd"/>
      <w:r>
        <w:t xml:space="preserve"> </w:t>
      </w:r>
      <w:proofErr w:type="spellStart"/>
      <w:r>
        <w:t>موافقتها</w:t>
      </w:r>
      <w:proofErr w:type="spellEnd"/>
    </w:p>
    <w:p w14:paraId="11ABFCEC" w14:textId="77777777" w:rsidR="00953F03" w:rsidRDefault="00000000">
      <w:pPr>
        <w:pStyle w:val="ListBullet"/>
      </w:pPr>
      <w:proofErr w:type="spellStart"/>
      <w:r>
        <w:t>الموافقة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المستندات</w:t>
      </w:r>
      <w:proofErr w:type="spellEnd"/>
    </w:p>
    <w:p w14:paraId="0E12986B" w14:textId="77777777" w:rsidR="00953F03" w:rsidRDefault="00000000">
      <w:pPr>
        <w:pStyle w:val="ListBullet"/>
      </w:pPr>
      <w:proofErr w:type="spellStart"/>
      <w:r>
        <w:t>رفض</w:t>
      </w:r>
      <w:proofErr w:type="spellEnd"/>
      <w:r>
        <w:t xml:space="preserve"> </w:t>
      </w:r>
      <w:proofErr w:type="spellStart"/>
      <w:r>
        <w:t>المستندات</w:t>
      </w:r>
      <w:proofErr w:type="spellEnd"/>
    </w:p>
    <w:p w14:paraId="7A6DFA90" w14:textId="77777777" w:rsidR="00953F03" w:rsidRDefault="00000000">
      <w:pPr>
        <w:pStyle w:val="ListBullet"/>
      </w:pPr>
      <w:proofErr w:type="spellStart"/>
      <w:r>
        <w:t>إضافة</w:t>
      </w:r>
      <w:proofErr w:type="spellEnd"/>
      <w:r>
        <w:t xml:space="preserve"> </w:t>
      </w:r>
      <w:proofErr w:type="spellStart"/>
      <w:r>
        <w:t>ملاحظات</w:t>
      </w:r>
      <w:proofErr w:type="spellEnd"/>
    </w:p>
    <w:p w14:paraId="68326145" w14:textId="77777777" w:rsidR="00953F03" w:rsidRDefault="00000000">
      <w:pPr>
        <w:pStyle w:val="ListBullet"/>
      </w:pP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نوع</w:t>
      </w:r>
      <w:proofErr w:type="spellEnd"/>
      <w:r>
        <w:t xml:space="preserve"> </w:t>
      </w:r>
      <w:proofErr w:type="spellStart"/>
      <w:r>
        <w:t>المستند</w:t>
      </w:r>
      <w:proofErr w:type="spellEnd"/>
    </w:p>
    <w:p w14:paraId="6FCA70C0" w14:textId="77777777" w:rsidR="00953F03" w:rsidRDefault="00000000">
      <w:pPr>
        <w:pStyle w:val="ListBullet"/>
      </w:pP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الحالة</w:t>
      </w:r>
      <w:proofErr w:type="spellEnd"/>
    </w:p>
    <w:p w14:paraId="44546A0A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7574D7DF" w14:textId="77777777" w:rsidR="00953F03" w:rsidRDefault="00000000">
      <w:pPr>
        <w:pStyle w:val="Heading2"/>
      </w:pPr>
      <w:proofErr w:type="spellStart"/>
      <w:r>
        <w:t>الحقول</w:t>
      </w:r>
      <w:proofErr w:type="spellEnd"/>
    </w:p>
    <w:p w14:paraId="1E8A88D7" w14:textId="77777777" w:rsidR="00953F03" w:rsidRDefault="00000000">
      <w:pPr>
        <w:pStyle w:val="ListBullet"/>
      </w:pPr>
      <w:proofErr w:type="spellStart"/>
      <w:r>
        <w:t>نوع</w:t>
      </w:r>
      <w:proofErr w:type="spellEnd"/>
      <w:r>
        <w:t xml:space="preserve"> </w:t>
      </w:r>
      <w:proofErr w:type="spellStart"/>
      <w:r>
        <w:t>المستند</w:t>
      </w:r>
      <w:proofErr w:type="spellEnd"/>
    </w:p>
    <w:p w14:paraId="43B05920" w14:textId="77777777" w:rsidR="00953F03" w:rsidRDefault="00000000">
      <w:pPr>
        <w:pStyle w:val="ListBullet"/>
      </w:pPr>
      <w:proofErr w:type="spellStart"/>
      <w:r>
        <w:t>رقم</w:t>
      </w:r>
      <w:proofErr w:type="spellEnd"/>
      <w:r>
        <w:t xml:space="preserve"> </w:t>
      </w:r>
      <w:proofErr w:type="spellStart"/>
      <w:r>
        <w:t>المستند</w:t>
      </w:r>
      <w:proofErr w:type="spellEnd"/>
    </w:p>
    <w:p w14:paraId="5F58033B" w14:textId="77777777" w:rsidR="00953F03" w:rsidRDefault="00000000">
      <w:pPr>
        <w:pStyle w:val="ListBullet"/>
      </w:pPr>
      <w:proofErr w:type="spellStart"/>
      <w:r>
        <w:t>مقدم</w:t>
      </w:r>
      <w:proofErr w:type="spellEnd"/>
      <w:r>
        <w:t xml:space="preserve"> </w:t>
      </w:r>
      <w:proofErr w:type="spellStart"/>
      <w:r>
        <w:t>المستند</w:t>
      </w:r>
      <w:proofErr w:type="spellEnd"/>
    </w:p>
    <w:p w14:paraId="4E80C9C5" w14:textId="77777777" w:rsidR="00953F03" w:rsidRDefault="00000000">
      <w:pPr>
        <w:pStyle w:val="ListBullet"/>
      </w:pPr>
      <w:proofErr w:type="spellStart"/>
      <w:r>
        <w:t>تاريخ</w:t>
      </w:r>
      <w:proofErr w:type="spellEnd"/>
      <w:r>
        <w:t xml:space="preserve"> </w:t>
      </w:r>
      <w:proofErr w:type="spellStart"/>
      <w:r>
        <w:t>التقديم</w:t>
      </w:r>
      <w:proofErr w:type="spellEnd"/>
    </w:p>
    <w:p w14:paraId="3DC97484" w14:textId="77777777" w:rsidR="00953F03" w:rsidRDefault="00000000">
      <w:pPr>
        <w:pStyle w:val="ListBullet"/>
      </w:pPr>
      <w:proofErr w:type="spellStart"/>
      <w:r>
        <w:t>الحالة</w:t>
      </w:r>
      <w:proofErr w:type="spellEnd"/>
    </w:p>
    <w:p w14:paraId="7487BFA5" w14:textId="77777777" w:rsidR="00953F03" w:rsidRDefault="00000000">
      <w:pPr>
        <w:pStyle w:val="ListBullet"/>
      </w:pPr>
      <w:proofErr w:type="spellStart"/>
      <w:r>
        <w:t>المرحلة</w:t>
      </w:r>
      <w:proofErr w:type="spellEnd"/>
      <w:r>
        <w:t xml:space="preserve"> </w:t>
      </w:r>
      <w:proofErr w:type="spellStart"/>
      <w:r>
        <w:t>الحالية</w:t>
      </w:r>
      <w:proofErr w:type="spellEnd"/>
    </w:p>
    <w:p w14:paraId="16D01907" w14:textId="77777777" w:rsidR="00953F03" w:rsidRDefault="00000000">
      <w:pPr>
        <w:pStyle w:val="ListBullet"/>
      </w:pPr>
      <w:proofErr w:type="spellStart"/>
      <w:r>
        <w:t>المسؤول</w:t>
      </w:r>
      <w:proofErr w:type="spellEnd"/>
      <w:r>
        <w:t xml:space="preserve"> </w:t>
      </w:r>
      <w:proofErr w:type="spellStart"/>
      <w:r>
        <w:t>الحالي</w:t>
      </w:r>
      <w:proofErr w:type="spellEnd"/>
    </w:p>
    <w:p w14:paraId="485CCD3A" w14:textId="77777777" w:rsidR="00953F03" w:rsidRDefault="00000000">
      <w:pPr>
        <w:pStyle w:val="ListBullet"/>
      </w:pPr>
      <w:proofErr w:type="spellStart"/>
      <w:r>
        <w:t>الإجراءات</w:t>
      </w:r>
      <w:proofErr w:type="spellEnd"/>
    </w:p>
    <w:p w14:paraId="2B39FFF1" w14:textId="77777777" w:rsidR="00953F03" w:rsidRDefault="00000000">
      <w:pPr>
        <w:pStyle w:val="Heading2"/>
      </w:pPr>
      <w:proofErr w:type="spellStart"/>
      <w:r>
        <w:lastRenderedPageBreak/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6B1C7A2B" w14:textId="77777777" w:rsidR="00953F03" w:rsidRDefault="00000000">
      <w:pPr>
        <w:pStyle w:val="ListBullet"/>
      </w:pPr>
      <w:r>
        <w:t>`</w:t>
      </w:r>
      <w:proofErr w:type="spellStart"/>
      <w:r>
        <w:t>Compound.API</w:t>
      </w:r>
      <w:proofErr w:type="spellEnd"/>
      <w:r>
        <w:t>/Controllers/Approval/</w:t>
      </w:r>
      <w:proofErr w:type="spellStart"/>
      <w:r>
        <w:t>DocumentApprovalsController</w:t>
      </w:r>
      <w:proofErr w:type="spellEnd"/>
      <w:r>
        <w:t>`</w:t>
      </w:r>
    </w:p>
    <w:p w14:paraId="3E87B79C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/Modules/</w:t>
      </w:r>
      <w:proofErr w:type="spellStart"/>
      <w:r>
        <w:t>UsersController</w:t>
      </w:r>
      <w:proofErr w:type="spellEnd"/>
      <w:r>
        <w:t>` (</w:t>
      </w:r>
      <w:proofErr w:type="spellStart"/>
      <w:r>
        <w:t>لجلب</w:t>
      </w:r>
      <w:proofErr w:type="spellEnd"/>
      <w:r>
        <w:t xml:space="preserve"> </w:t>
      </w:r>
      <w:proofErr w:type="spellStart"/>
      <w:r>
        <w:t>المستخدمين</w:t>
      </w:r>
      <w:proofErr w:type="spellEnd"/>
      <w:r>
        <w:t>)</w:t>
      </w:r>
    </w:p>
    <w:p w14:paraId="779BBC67" w14:textId="77777777" w:rsidR="00953F03" w:rsidRDefault="00953F03"/>
    <w:p w14:paraId="2C97A85D" w14:textId="77777777" w:rsidR="00953F03" w:rsidRDefault="00000000">
      <w:r>
        <w:t>──────────────────────────────</w:t>
      </w:r>
    </w:p>
    <w:p w14:paraId="5122D5AB" w14:textId="77777777" w:rsidR="00953F03" w:rsidRDefault="00953F03"/>
    <w:p w14:paraId="406BF1D0" w14:textId="77777777" w:rsidR="00953F03" w:rsidRDefault="00000000">
      <w:pPr>
        <w:pStyle w:val="Heading2"/>
      </w:pPr>
      <w:proofErr w:type="spellStart"/>
      <w:r>
        <w:t>تعريف</w:t>
      </w:r>
      <w:proofErr w:type="spellEnd"/>
      <w:r>
        <w:t xml:space="preserve"> </w:t>
      </w:r>
      <w:proofErr w:type="spellStart"/>
      <w:r>
        <w:t>الموافقات</w:t>
      </w:r>
      <w:proofErr w:type="spellEnd"/>
      <w:r>
        <w:t xml:space="preserve"> </w:t>
      </w:r>
      <w:proofErr w:type="spellStart"/>
      <w:r>
        <w:t>ومراحلها</w:t>
      </w:r>
      <w:proofErr w:type="spellEnd"/>
    </w:p>
    <w:p w14:paraId="08289999" w14:textId="6D2B0026" w:rsidR="00953F03" w:rsidRDefault="00953F03">
      <w:pPr>
        <w:jc w:val="center"/>
      </w:pPr>
    </w:p>
    <w:p w14:paraId="18993EAD" w14:textId="77777777" w:rsidR="00953F03" w:rsidRDefault="00000000">
      <w:pPr>
        <w:pStyle w:val="Heading1"/>
        <w:jc w:val="center"/>
      </w:pPr>
      <w:proofErr w:type="spellStart"/>
      <w:r>
        <w:t>تعريف</w:t>
      </w:r>
      <w:proofErr w:type="spellEnd"/>
      <w:r>
        <w:t xml:space="preserve"> </w:t>
      </w:r>
      <w:proofErr w:type="spellStart"/>
      <w:r>
        <w:t>الموافقات</w:t>
      </w:r>
      <w:proofErr w:type="spellEnd"/>
      <w:r>
        <w:t xml:space="preserve"> </w:t>
      </w:r>
      <w:proofErr w:type="spellStart"/>
      <w:r>
        <w:t>ومراحلها</w:t>
      </w:r>
      <w:proofErr w:type="spellEnd"/>
    </w:p>
    <w:p w14:paraId="4A064040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6CDBA313" w14:textId="77777777" w:rsidR="00953F03" w:rsidRDefault="00000000">
      <w:proofErr w:type="spellStart"/>
      <w:r>
        <w:t>تعرف</w:t>
      </w:r>
      <w:proofErr w:type="spellEnd"/>
      <w:r>
        <w:t xml:space="preserve"> </w:t>
      </w:r>
      <w:proofErr w:type="spellStart"/>
      <w:r>
        <w:t>هذه</w:t>
      </w:r>
      <w:proofErr w:type="spellEnd"/>
      <w:r>
        <w:t xml:space="preserve"> </w:t>
      </w:r>
      <w:proofErr w:type="spellStart"/>
      <w:r>
        <w:t>الشاشة</w:t>
      </w:r>
      <w:proofErr w:type="spellEnd"/>
      <w:r>
        <w:t xml:space="preserve"> </w:t>
      </w:r>
      <w:proofErr w:type="spellStart"/>
      <w:r>
        <w:t>أنواع</w:t>
      </w:r>
      <w:proofErr w:type="spellEnd"/>
      <w:r>
        <w:t xml:space="preserve"> </w:t>
      </w:r>
      <w:proofErr w:type="spellStart"/>
      <w:r>
        <w:t>الموافقات</w:t>
      </w:r>
      <w:proofErr w:type="spellEnd"/>
      <w:r>
        <w:t xml:space="preserve"> </w:t>
      </w:r>
      <w:proofErr w:type="spellStart"/>
      <w:r>
        <w:t>المطلوبة</w:t>
      </w:r>
      <w:proofErr w:type="spellEnd"/>
      <w:r>
        <w:t xml:space="preserve"> </w:t>
      </w:r>
      <w:proofErr w:type="spellStart"/>
      <w:r>
        <w:t>لكل</w:t>
      </w:r>
      <w:proofErr w:type="spellEnd"/>
      <w:r>
        <w:t xml:space="preserve"> </w:t>
      </w:r>
      <w:proofErr w:type="spellStart"/>
      <w:r>
        <w:t>مستند</w:t>
      </w:r>
      <w:proofErr w:type="spellEnd"/>
      <w:r>
        <w:t xml:space="preserve"> </w:t>
      </w:r>
      <w:proofErr w:type="spellStart"/>
      <w:r>
        <w:t>وخطواتها</w:t>
      </w:r>
      <w:proofErr w:type="spellEnd"/>
      <w:r>
        <w:t>.</w:t>
      </w:r>
    </w:p>
    <w:p w14:paraId="410C0936" w14:textId="77777777" w:rsidR="00953F03" w:rsidRDefault="00000000">
      <w:pPr>
        <w:pStyle w:val="Heading2"/>
      </w:pPr>
      <w:proofErr w:type="spellStart"/>
      <w:r>
        <w:t>مكونات</w:t>
      </w:r>
      <w:proofErr w:type="spellEnd"/>
      <w:r>
        <w:t xml:space="preserve"> </w:t>
      </w:r>
      <w:proofErr w:type="spellStart"/>
      <w:r>
        <w:t>الشاشة</w:t>
      </w:r>
      <w:proofErr w:type="spellEnd"/>
    </w:p>
    <w:p w14:paraId="05CA3975" w14:textId="77777777" w:rsidR="00953F03" w:rsidRDefault="00000000">
      <w:pPr>
        <w:pStyle w:val="Heading3"/>
      </w:pPr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  <w:r>
        <w:t>:</w:t>
      </w:r>
    </w:p>
    <w:p w14:paraId="3A0AF30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إضافة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جديد</w:t>
      </w:r>
      <w:proofErr w:type="spellEnd"/>
      <w:r>
        <w:rPr>
          <w:b/>
        </w:rPr>
        <w:t xml:space="preserve">: </w:t>
      </w:r>
      <w:proofErr w:type="spellStart"/>
      <w:r>
        <w:t>لإضافة</w:t>
      </w:r>
      <w:proofErr w:type="spellEnd"/>
      <w:r>
        <w:t xml:space="preserve"> </w:t>
      </w:r>
      <w:proofErr w:type="spellStart"/>
      <w:r>
        <w:t>نوع</w:t>
      </w:r>
      <w:proofErr w:type="spellEnd"/>
      <w:r>
        <w:t xml:space="preserve"> </w:t>
      </w:r>
      <w:proofErr w:type="spellStart"/>
      <w:r>
        <w:t>موافقة</w:t>
      </w:r>
      <w:proofErr w:type="spellEnd"/>
      <w:r>
        <w:t xml:space="preserve"> </w:t>
      </w:r>
      <w:proofErr w:type="spellStart"/>
      <w:r>
        <w:t>جديد</w:t>
      </w:r>
      <w:proofErr w:type="spellEnd"/>
      <w:r>
        <w:t>.</w:t>
      </w:r>
    </w:p>
    <w:p w14:paraId="51193B5D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إعادة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تحميل</w:t>
      </w:r>
      <w:proofErr w:type="spellEnd"/>
      <w:r>
        <w:rPr>
          <w:b/>
        </w:rPr>
        <w:t xml:space="preserve">: </w:t>
      </w:r>
      <w:proofErr w:type="spellStart"/>
      <w:r>
        <w:t>لتحديث</w:t>
      </w:r>
      <w:proofErr w:type="spellEnd"/>
      <w:r>
        <w:t xml:space="preserve"> </w:t>
      </w:r>
      <w:proofErr w:type="spellStart"/>
      <w:r>
        <w:t>الجدول</w:t>
      </w:r>
      <w:proofErr w:type="spellEnd"/>
      <w:r>
        <w:t>.</w:t>
      </w:r>
    </w:p>
    <w:p w14:paraId="50073BFF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حفظ</w:t>
      </w:r>
      <w:proofErr w:type="spellEnd"/>
      <w:r>
        <w:rPr>
          <w:b/>
        </w:rPr>
        <w:t xml:space="preserve">: </w:t>
      </w:r>
      <w:proofErr w:type="spellStart"/>
      <w:r>
        <w:t>لحفظ</w:t>
      </w:r>
      <w:proofErr w:type="spellEnd"/>
      <w:r>
        <w:t xml:space="preserve"> </w:t>
      </w:r>
      <w:proofErr w:type="spellStart"/>
      <w:r>
        <w:t>التعديلات</w:t>
      </w:r>
      <w:proofErr w:type="spellEnd"/>
      <w:r>
        <w:t>.</w:t>
      </w:r>
    </w:p>
    <w:p w14:paraId="40957DFA" w14:textId="77777777" w:rsidR="00953F03" w:rsidRDefault="00000000">
      <w:pPr>
        <w:pStyle w:val="Heading3"/>
      </w:pPr>
      <w:proofErr w:type="spellStart"/>
      <w:r>
        <w:t>الجدول</w:t>
      </w:r>
      <w:proofErr w:type="spellEnd"/>
      <w:r>
        <w:t xml:space="preserve"> </w:t>
      </w:r>
      <w:proofErr w:type="spellStart"/>
      <w:r>
        <w:t>الرئيسي</w:t>
      </w:r>
      <w:proofErr w:type="spellEnd"/>
      <w:r>
        <w:t>:</w:t>
      </w:r>
    </w:p>
    <w:p w14:paraId="420EBF94" w14:textId="77777777" w:rsidR="00953F03" w:rsidRDefault="00000000">
      <w:proofErr w:type="spellStart"/>
      <w:r>
        <w:t>يحتوي</w:t>
      </w:r>
      <w:proofErr w:type="spellEnd"/>
      <w:r>
        <w:t xml:space="preserve"> </w:t>
      </w:r>
      <w:proofErr w:type="spellStart"/>
      <w:r>
        <w:t>الأعمدة</w:t>
      </w:r>
      <w:proofErr w:type="spellEnd"/>
      <w:r>
        <w:t xml:space="preserve"> </w:t>
      </w:r>
      <w:proofErr w:type="spellStart"/>
      <w:r>
        <w:t>التالية</w:t>
      </w:r>
      <w:proofErr w:type="spellEnd"/>
      <w:r>
        <w:t>:</w:t>
      </w:r>
    </w:p>
    <w:p w14:paraId="4AD86FD9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رقم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الموافقة</w:t>
      </w:r>
      <w:proofErr w:type="spellEnd"/>
      <w:r>
        <w:rPr>
          <w:b/>
        </w:rPr>
        <w:t xml:space="preserve">: 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تسلسلي</w:t>
      </w:r>
      <w:proofErr w:type="spellEnd"/>
      <w:r>
        <w:t xml:space="preserve"> </w:t>
      </w:r>
      <w:proofErr w:type="spellStart"/>
      <w:r>
        <w:t>للموافقة</w:t>
      </w:r>
      <w:proofErr w:type="spellEnd"/>
      <w:r>
        <w:t>.</w:t>
      </w:r>
    </w:p>
    <w:p w14:paraId="6C47C4ED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المستند</w:t>
      </w:r>
      <w:proofErr w:type="spellEnd"/>
      <w:r>
        <w:rPr>
          <w:b/>
        </w:rPr>
        <w:t xml:space="preserve">: </w:t>
      </w:r>
      <w:proofErr w:type="spellStart"/>
      <w:r>
        <w:t>نوع</w:t>
      </w:r>
      <w:proofErr w:type="spellEnd"/>
      <w:r>
        <w:t xml:space="preserve"> </w:t>
      </w:r>
      <w:proofErr w:type="spellStart"/>
      <w:r>
        <w:t>المستند</w:t>
      </w:r>
      <w:proofErr w:type="spellEnd"/>
      <w:r>
        <w:t xml:space="preserve"> </w:t>
      </w:r>
      <w:proofErr w:type="spellStart"/>
      <w:r>
        <w:t>الذي</w:t>
      </w:r>
      <w:proofErr w:type="spellEnd"/>
      <w:r>
        <w:t xml:space="preserve"> </w:t>
      </w:r>
      <w:proofErr w:type="spellStart"/>
      <w:r>
        <w:t>يتطلب</w:t>
      </w:r>
      <w:proofErr w:type="spellEnd"/>
      <w:r>
        <w:t xml:space="preserve"> </w:t>
      </w:r>
      <w:proofErr w:type="spellStart"/>
      <w:r>
        <w:t>الموافقة</w:t>
      </w:r>
      <w:proofErr w:type="spellEnd"/>
      <w:r>
        <w:t>.</w:t>
      </w:r>
    </w:p>
    <w:p w14:paraId="185AA3EC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الموافقة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بالعربية</w:t>
      </w:r>
      <w:proofErr w:type="spellEnd"/>
      <w:r>
        <w:rPr>
          <w:b/>
        </w:rPr>
        <w:t xml:space="preserve">: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وصف</w:t>
      </w:r>
      <w:proofErr w:type="spellEnd"/>
      <w:r>
        <w:t xml:space="preserve"> </w:t>
      </w:r>
      <w:proofErr w:type="spellStart"/>
      <w:r>
        <w:t>الموافقة</w:t>
      </w:r>
      <w:proofErr w:type="spellEnd"/>
      <w:r>
        <w:t xml:space="preserve"> </w:t>
      </w:r>
      <w:proofErr w:type="spellStart"/>
      <w:r>
        <w:t>باللغة</w:t>
      </w:r>
      <w:proofErr w:type="spellEnd"/>
      <w:r>
        <w:t xml:space="preserve"> </w:t>
      </w:r>
      <w:proofErr w:type="spellStart"/>
      <w:r>
        <w:t>العربية</w:t>
      </w:r>
      <w:proofErr w:type="spellEnd"/>
      <w:r>
        <w:t>.</w:t>
      </w:r>
    </w:p>
    <w:p w14:paraId="684F56E5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الموافقة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بالإنجليزية</w:t>
      </w:r>
      <w:proofErr w:type="spellEnd"/>
      <w:r>
        <w:rPr>
          <w:b/>
        </w:rPr>
        <w:t xml:space="preserve">: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وصف</w:t>
      </w:r>
      <w:proofErr w:type="spellEnd"/>
      <w:r>
        <w:t xml:space="preserve"> </w:t>
      </w:r>
      <w:proofErr w:type="spellStart"/>
      <w:r>
        <w:t>الموافقة</w:t>
      </w:r>
      <w:proofErr w:type="spellEnd"/>
      <w:r>
        <w:t xml:space="preserve"> </w:t>
      </w:r>
      <w:proofErr w:type="spellStart"/>
      <w:r>
        <w:t>باللغة</w:t>
      </w:r>
      <w:proofErr w:type="spellEnd"/>
      <w:r>
        <w:t xml:space="preserve"> </w:t>
      </w:r>
      <w:proofErr w:type="spellStart"/>
      <w:r>
        <w:t>الإنجليزية</w:t>
      </w:r>
      <w:proofErr w:type="spellEnd"/>
      <w:r>
        <w:t>.</w:t>
      </w:r>
    </w:p>
    <w:p w14:paraId="46C577F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تعمل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أثناء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الإضافة</w:t>
      </w:r>
      <w:proofErr w:type="spellEnd"/>
      <w:r>
        <w:rPr>
          <w:b/>
        </w:rPr>
        <w:t xml:space="preserve">: </w:t>
      </w:r>
      <w:proofErr w:type="spellStart"/>
      <w:r>
        <w:t>اختيار</w:t>
      </w:r>
      <w:proofErr w:type="spellEnd"/>
      <w:r>
        <w:t xml:space="preserve"> </w:t>
      </w:r>
      <w:proofErr w:type="spellStart"/>
      <w:r>
        <w:t>نعم</w:t>
      </w:r>
      <w:proofErr w:type="spellEnd"/>
      <w:r>
        <w:t>/</w:t>
      </w:r>
      <w:proofErr w:type="spellStart"/>
      <w:r>
        <w:t>لا</w:t>
      </w:r>
      <w:proofErr w:type="spellEnd"/>
      <w:r>
        <w:t xml:space="preserve"> </w:t>
      </w:r>
      <w:proofErr w:type="spellStart"/>
      <w:r>
        <w:t>لتحديد</w:t>
      </w:r>
      <w:proofErr w:type="spellEnd"/>
      <w:r>
        <w:t xml:space="preserve"> </w:t>
      </w:r>
      <w:proofErr w:type="spellStart"/>
      <w:r>
        <w:t>ما</w:t>
      </w:r>
      <w:proofErr w:type="spellEnd"/>
      <w:r>
        <w:t xml:space="preserve"> </w:t>
      </w:r>
      <w:proofErr w:type="spellStart"/>
      <w:r>
        <w:t>إذا</w:t>
      </w:r>
      <w:proofErr w:type="spellEnd"/>
      <w:r>
        <w:t xml:space="preserve"> </w:t>
      </w:r>
      <w:proofErr w:type="spellStart"/>
      <w:r>
        <w:t>كانت</w:t>
      </w:r>
      <w:proofErr w:type="spellEnd"/>
      <w:r>
        <w:t xml:space="preserve"> </w:t>
      </w:r>
      <w:proofErr w:type="spellStart"/>
      <w:r>
        <w:t>الموافقة</w:t>
      </w:r>
      <w:proofErr w:type="spellEnd"/>
      <w:r>
        <w:t xml:space="preserve"> </w:t>
      </w:r>
      <w:proofErr w:type="spellStart"/>
      <w:r>
        <w:t>تُطبق</w:t>
      </w:r>
      <w:proofErr w:type="spellEnd"/>
      <w:r>
        <w:t xml:space="preserve"> </w:t>
      </w:r>
      <w:proofErr w:type="spellStart"/>
      <w:r>
        <w:t>عند</w:t>
      </w:r>
      <w:proofErr w:type="spellEnd"/>
      <w:r>
        <w:t xml:space="preserve"> </w:t>
      </w:r>
      <w:proofErr w:type="spellStart"/>
      <w:r>
        <w:t>إضافة</w:t>
      </w:r>
      <w:proofErr w:type="spellEnd"/>
      <w:r>
        <w:t xml:space="preserve"> </w:t>
      </w:r>
      <w:proofErr w:type="spellStart"/>
      <w:r>
        <w:t>المستند</w:t>
      </w:r>
      <w:proofErr w:type="spellEnd"/>
      <w:r>
        <w:t>.</w:t>
      </w:r>
    </w:p>
    <w:p w14:paraId="20972FD8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تعمل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أثناء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التعديل</w:t>
      </w:r>
      <w:proofErr w:type="spellEnd"/>
      <w:r>
        <w:rPr>
          <w:b/>
        </w:rPr>
        <w:t xml:space="preserve">: </w:t>
      </w:r>
      <w:proofErr w:type="spellStart"/>
      <w:r>
        <w:t>تحديد</w:t>
      </w:r>
      <w:proofErr w:type="spellEnd"/>
      <w:r>
        <w:t xml:space="preserve"> </w:t>
      </w:r>
      <w:proofErr w:type="spellStart"/>
      <w:r>
        <w:t>ما</w:t>
      </w:r>
      <w:proofErr w:type="spellEnd"/>
      <w:r>
        <w:t xml:space="preserve"> </w:t>
      </w:r>
      <w:proofErr w:type="spellStart"/>
      <w:r>
        <w:t>إذا</w:t>
      </w:r>
      <w:proofErr w:type="spellEnd"/>
      <w:r>
        <w:t xml:space="preserve"> </w:t>
      </w:r>
      <w:proofErr w:type="spellStart"/>
      <w:r>
        <w:t>كانت</w:t>
      </w:r>
      <w:proofErr w:type="spellEnd"/>
      <w:r>
        <w:t xml:space="preserve"> </w:t>
      </w:r>
      <w:proofErr w:type="spellStart"/>
      <w:r>
        <w:t>الموافقة</w:t>
      </w:r>
      <w:proofErr w:type="spellEnd"/>
      <w:r>
        <w:t xml:space="preserve"> </w:t>
      </w:r>
      <w:proofErr w:type="spellStart"/>
      <w:r>
        <w:t>مطلوبة</w:t>
      </w:r>
      <w:proofErr w:type="spellEnd"/>
      <w:r>
        <w:t xml:space="preserve"> </w:t>
      </w:r>
      <w:proofErr w:type="spellStart"/>
      <w:r>
        <w:t>عند</w:t>
      </w:r>
      <w:proofErr w:type="spellEnd"/>
      <w:r>
        <w:t xml:space="preserve"> </w:t>
      </w:r>
      <w:proofErr w:type="spellStart"/>
      <w:r>
        <w:t>تعديل</w:t>
      </w:r>
      <w:proofErr w:type="spellEnd"/>
      <w:r>
        <w:t xml:space="preserve"> </w:t>
      </w:r>
      <w:proofErr w:type="spellStart"/>
      <w:r>
        <w:t>المستند</w:t>
      </w:r>
      <w:proofErr w:type="spellEnd"/>
      <w:r>
        <w:t>.</w:t>
      </w:r>
    </w:p>
    <w:p w14:paraId="63133C65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أدوات</w:t>
      </w:r>
      <w:proofErr w:type="spellEnd"/>
      <w:r>
        <w:rPr>
          <w:b/>
        </w:rPr>
        <w:t xml:space="preserve">: </w:t>
      </w:r>
      <w:proofErr w:type="spellStart"/>
      <w:r>
        <w:t>أيقونات</w:t>
      </w:r>
      <w:proofErr w:type="spellEnd"/>
      <w:r>
        <w:t xml:space="preserve"> </w:t>
      </w:r>
      <w:proofErr w:type="spellStart"/>
      <w:r>
        <w:t>للتعديل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الحذف</w:t>
      </w:r>
      <w:proofErr w:type="spellEnd"/>
      <w:r>
        <w:t>.</w:t>
      </w:r>
    </w:p>
    <w:p w14:paraId="7400E11B" w14:textId="77777777" w:rsidR="00953F03" w:rsidRDefault="00000000">
      <w:pPr>
        <w:pStyle w:val="Heading2"/>
      </w:pPr>
      <w:proofErr w:type="spellStart"/>
      <w:r>
        <w:lastRenderedPageBreak/>
        <w:t>أنواع</w:t>
      </w:r>
      <w:proofErr w:type="spellEnd"/>
      <w:r>
        <w:t xml:space="preserve"> </w:t>
      </w:r>
      <w:proofErr w:type="spellStart"/>
      <w:r>
        <w:t>المستندات</w:t>
      </w:r>
      <w:proofErr w:type="spellEnd"/>
      <w:r>
        <w:t xml:space="preserve"> </w:t>
      </w:r>
      <w:proofErr w:type="spellStart"/>
      <w:r>
        <w:t>التي</w:t>
      </w:r>
      <w:proofErr w:type="spellEnd"/>
      <w:r>
        <w:t xml:space="preserve"> </w:t>
      </w:r>
      <w:proofErr w:type="spellStart"/>
      <w:r>
        <w:t>تتطلب</w:t>
      </w:r>
      <w:proofErr w:type="spellEnd"/>
      <w:r>
        <w:t xml:space="preserve"> </w:t>
      </w:r>
      <w:proofErr w:type="spellStart"/>
      <w:r>
        <w:t>موافقة</w:t>
      </w:r>
      <w:proofErr w:type="spellEnd"/>
    </w:p>
    <w:p w14:paraId="60C8B0A8" w14:textId="77777777" w:rsidR="00953F03" w:rsidRDefault="00000000">
      <w:pPr>
        <w:pStyle w:val="Heading3"/>
      </w:pPr>
      <w:proofErr w:type="spellStart"/>
      <w:r>
        <w:t>مستندات</w:t>
      </w:r>
      <w:proofErr w:type="spellEnd"/>
      <w:r>
        <w:t xml:space="preserve"> </w:t>
      </w:r>
      <w:proofErr w:type="spellStart"/>
      <w:r>
        <w:t>المشتريات</w:t>
      </w:r>
      <w:proofErr w:type="spellEnd"/>
      <w:r>
        <w:t>:</w:t>
      </w:r>
    </w:p>
    <w:p w14:paraId="0E2E13CC" w14:textId="77777777" w:rsidR="00953F03" w:rsidRDefault="00000000">
      <w:pPr>
        <w:pStyle w:val="ListBullet"/>
      </w:pPr>
      <w:proofErr w:type="spellStart"/>
      <w:r>
        <w:t>عروض</w:t>
      </w:r>
      <w:proofErr w:type="spellEnd"/>
      <w:r>
        <w:t xml:space="preserve"> </w:t>
      </w:r>
      <w:proofErr w:type="spellStart"/>
      <w:r>
        <w:t>أسعار</w:t>
      </w:r>
      <w:proofErr w:type="spellEnd"/>
      <w:r>
        <w:t xml:space="preserve"> </w:t>
      </w:r>
      <w:proofErr w:type="spellStart"/>
      <w:r>
        <w:t>الموردين</w:t>
      </w:r>
      <w:proofErr w:type="spellEnd"/>
    </w:p>
    <w:p w14:paraId="18BA28C4" w14:textId="77777777" w:rsidR="00953F03" w:rsidRDefault="00000000">
      <w:pPr>
        <w:pStyle w:val="ListBullet"/>
      </w:pPr>
      <w:proofErr w:type="spellStart"/>
      <w:r>
        <w:t>فواتير</w:t>
      </w:r>
      <w:proofErr w:type="spellEnd"/>
      <w:r>
        <w:t xml:space="preserve"> </w:t>
      </w:r>
      <w:proofErr w:type="spellStart"/>
      <w:r>
        <w:t>الشراء</w:t>
      </w:r>
      <w:proofErr w:type="spellEnd"/>
    </w:p>
    <w:p w14:paraId="38BAAEC3" w14:textId="77777777" w:rsidR="00953F03" w:rsidRDefault="00000000">
      <w:pPr>
        <w:pStyle w:val="ListBullet"/>
      </w:pPr>
      <w:proofErr w:type="spellStart"/>
      <w:r>
        <w:t>اتفاقيات</w:t>
      </w:r>
      <w:proofErr w:type="spellEnd"/>
      <w:r>
        <w:t xml:space="preserve"> </w:t>
      </w:r>
      <w:proofErr w:type="spellStart"/>
      <w:r>
        <w:t>الشراء</w:t>
      </w:r>
      <w:proofErr w:type="spellEnd"/>
    </w:p>
    <w:p w14:paraId="6CCF3439" w14:textId="77777777" w:rsidR="00953F03" w:rsidRDefault="00000000">
      <w:pPr>
        <w:pStyle w:val="ListBullet"/>
      </w:pPr>
      <w:proofErr w:type="spellStart"/>
      <w:r>
        <w:t>طلبات</w:t>
      </w:r>
      <w:proofErr w:type="spellEnd"/>
      <w:r>
        <w:t xml:space="preserve"> </w:t>
      </w:r>
      <w:proofErr w:type="spellStart"/>
      <w:r>
        <w:t>الشراء</w:t>
      </w:r>
      <w:proofErr w:type="spellEnd"/>
    </w:p>
    <w:p w14:paraId="64135030" w14:textId="77777777" w:rsidR="00953F03" w:rsidRDefault="00000000">
      <w:pPr>
        <w:pStyle w:val="Heading3"/>
      </w:pPr>
      <w:proofErr w:type="spellStart"/>
      <w:r>
        <w:t>المستندات</w:t>
      </w:r>
      <w:proofErr w:type="spellEnd"/>
      <w:r>
        <w:t xml:space="preserve"> </w:t>
      </w:r>
      <w:proofErr w:type="spellStart"/>
      <w:r>
        <w:t>المحاسبية</w:t>
      </w:r>
      <w:proofErr w:type="spellEnd"/>
      <w:r>
        <w:t>:</w:t>
      </w:r>
    </w:p>
    <w:p w14:paraId="53F8276A" w14:textId="77777777" w:rsidR="00953F03" w:rsidRDefault="00000000">
      <w:pPr>
        <w:pStyle w:val="ListBullet"/>
      </w:pPr>
      <w:proofErr w:type="spellStart"/>
      <w:r>
        <w:t>قيود</w:t>
      </w:r>
      <w:proofErr w:type="spellEnd"/>
      <w:r>
        <w:t xml:space="preserve"> </w:t>
      </w:r>
      <w:proofErr w:type="spellStart"/>
      <w:r>
        <w:t>اليومية</w:t>
      </w:r>
      <w:proofErr w:type="spellEnd"/>
    </w:p>
    <w:p w14:paraId="720CEF83" w14:textId="77777777" w:rsidR="00953F03" w:rsidRDefault="00000000">
      <w:pPr>
        <w:pStyle w:val="ListBullet"/>
      </w:pPr>
      <w:proofErr w:type="spellStart"/>
      <w:r>
        <w:t>سندات</w:t>
      </w:r>
      <w:proofErr w:type="spellEnd"/>
      <w:r>
        <w:t xml:space="preserve"> </w:t>
      </w:r>
      <w:proofErr w:type="spellStart"/>
      <w:r>
        <w:t>القبض</w:t>
      </w:r>
      <w:proofErr w:type="spellEnd"/>
      <w:r>
        <w:t xml:space="preserve"> </w:t>
      </w:r>
      <w:proofErr w:type="spellStart"/>
      <w:r>
        <w:t>والصرف</w:t>
      </w:r>
      <w:proofErr w:type="spellEnd"/>
    </w:p>
    <w:p w14:paraId="754D64E8" w14:textId="77777777" w:rsidR="00953F03" w:rsidRDefault="00000000">
      <w:pPr>
        <w:pStyle w:val="ListBullet"/>
      </w:pPr>
      <w:proofErr w:type="spellStart"/>
      <w:r>
        <w:t>تسويات</w:t>
      </w:r>
      <w:proofErr w:type="spellEnd"/>
      <w:r>
        <w:t xml:space="preserve"> </w:t>
      </w:r>
      <w:proofErr w:type="spellStart"/>
      <w:r>
        <w:t>الحسابات</w:t>
      </w:r>
      <w:proofErr w:type="spellEnd"/>
    </w:p>
    <w:p w14:paraId="3524FCE9" w14:textId="77777777" w:rsidR="00953F03" w:rsidRDefault="00000000">
      <w:pPr>
        <w:pStyle w:val="ListBullet"/>
      </w:pPr>
      <w:proofErr w:type="spellStart"/>
      <w:r>
        <w:t>إقفال</w:t>
      </w:r>
      <w:proofErr w:type="spellEnd"/>
      <w:r>
        <w:t xml:space="preserve"> </w:t>
      </w:r>
      <w:proofErr w:type="spellStart"/>
      <w:r>
        <w:t>الفترة</w:t>
      </w:r>
      <w:proofErr w:type="spellEnd"/>
      <w:r>
        <w:t xml:space="preserve"> </w:t>
      </w:r>
      <w:proofErr w:type="spellStart"/>
      <w:r>
        <w:t>المالية</w:t>
      </w:r>
      <w:proofErr w:type="spellEnd"/>
    </w:p>
    <w:p w14:paraId="67074E62" w14:textId="77777777" w:rsidR="00953F03" w:rsidRDefault="00000000">
      <w:pPr>
        <w:pStyle w:val="Heading3"/>
      </w:pPr>
      <w:proofErr w:type="spellStart"/>
      <w:r>
        <w:t>مستندات</w:t>
      </w:r>
      <w:proofErr w:type="spellEnd"/>
      <w:r>
        <w:t xml:space="preserve"> </w:t>
      </w:r>
      <w:proofErr w:type="spellStart"/>
      <w:r>
        <w:t>المبيعات</w:t>
      </w:r>
      <w:proofErr w:type="spellEnd"/>
      <w:r>
        <w:t>:</w:t>
      </w:r>
    </w:p>
    <w:p w14:paraId="1E56FA58" w14:textId="77777777" w:rsidR="00953F03" w:rsidRDefault="00000000">
      <w:pPr>
        <w:pStyle w:val="ListBullet"/>
      </w:pPr>
      <w:proofErr w:type="spellStart"/>
      <w:r>
        <w:t>عروض</w:t>
      </w:r>
      <w:proofErr w:type="spellEnd"/>
      <w:r>
        <w:t xml:space="preserve"> </w:t>
      </w:r>
      <w:proofErr w:type="spellStart"/>
      <w:r>
        <w:t>أسعار</w:t>
      </w:r>
      <w:proofErr w:type="spellEnd"/>
      <w:r>
        <w:t xml:space="preserve"> </w:t>
      </w:r>
      <w:proofErr w:type="spellStart"/>
      <w:r>
        <w:t>العملاء</w:t>
      </w:r>
      <w:proofErr w:type="spellEnd"/>
    </w:p>
    <w:p w14:paraId="09CEB54C" w14:textId="77777777" w:rsidR="00953F03" w:rsidRDefault="00000000">
      <w:pPr>
        <w:pStyle w:val="ListBullet"/>
      </w:pPr>
      <w:proofErr w:type="spellStart"/>
      <w:r>
        <w:t>فواتير</w:t>
      </w:r>
      <w:proofErr w:type="spellEnd"/>
      <w:r>
        <w:t xml:space="preserve"> </w:t>
      </w:r>
      <w:proofErr w:type="spellStart"/>
      <w:r>
        <w:t>المبيعات</w:t>
      </w:r>
      <w:proofErr w:type="spellEnd"/>
    </w:p>
    <w:p w14:paraId="5A0DE858" w14:textId="77777777" w:rsidR="00953F03" w:rsidRDefault="00000000">
      <w:pPr>
        <w:pStyle w:val="ListBullet"/>
      </w:pPr>
      <w:proofErr w:type="spellStart"/>
      <w:r>
        <w:t>اتفاقيات</w:t>
      </w:r>
      <w:proofErr w:type="spellEnd"/>
      <w:r>
        <w:t xml:space="preserve"> </w:t>
      </w:r>
      <w:proofErr w:type="spellStart"/>
      <w:r>
        <w:t>البيع</w:t>
      </w:r>
      <w:proofErr w:type="spellEnd"/>
    </w:p>
    <w:p w14:paraId="62975999" w14:textId="77777777" w:rsidR="00953F03" w:rsidRDefault="00000000">
      <w:pPr>
        <w:pStyle w:val="ListBullet"/>
      </w:pPr>
      <w:proofErr w:type="spellStart"/>
      <w:r>
        <w:t>خصومات</w:t>
      </w:r>
      <w:proofErr w:type="spellEnd"/>
      <w:r>
        <w:t xml:space="preserve"> </w:t>
      </w:r>
      <w:proofErr w:type="spellStart"/>
      <w:r>
        <w:t>العملاء</w:t>
      </w:r>
      <w:proofErr w:type="spellEnd"/>
    </w:p>
    <w:p w14:paraId="6355366B" w14:textId="77777777" w:rsidR="00953F03" w:rsidRDefault="00000000">
      <w:pPr>
        <w:pStyle w:val="Heading3"/>
      </w:pPr>
      <w:proofErr w:type="spellStart"/>
      <w:r>
        <w:t>مستندات</w:t>
      </w:r>
      <w:proofErr w:type="spellEnd"/>
      <w:r>
        <w:t xml:space="preserve"> </w:t>
      </w:r>
      <w:proofErr w:type="spellStart"/>
      <w:r>
        <w:t>المخازن</w:t>
      </w:r>
      <w:proofErr w:type="spellEnd"/>
      <w:r>
        <w:t>:</w:t>
      </w:r>
    </w:p>
    <w:p w14:paraId="5715A007" w14:textId="77777777" w:rsidR="00953F03" w:rsidRDefault="00000000">
      <w:pPr>
        <w:pStyle w:val="ListBullet"/>
      </w:pPr>
      <w:proofErr w:type="spellStart"/>
      <w:r>
        <w:t>طلبات</w:t>
      </w:r>
      <w:proofErr w:type="spellEnd"/>
      <w:r>
        <w:t xml:space="preserve"> </w:t>
      </w:r>
      <w:proofErr w:type="spellStart"/>
      <w:r>
        <w:t>المنتجات</w:t>
      </w:r>
      <w:proofErr w:type="spellEnd"/>
    </w:p>
    <w:p w14:paraId="73A921BA" w14:textId="77777777" w:rsidR="00953F03" w:rsidRDefault="00000000">
      <w:pPr>
        <w:pStyle w:val="ListBullet"/>
      </w:pPr>
      <w:proofErr w:type="spellStart"/>
      <w:r>
        <w:t>تحويلات</w:t>
      </w:r>
      <w:proofErr w:type="spellEnd"/>
      <w:r>
        <w:t xml:space="preserve"> </w:t>
      </w:r>
      <w:proofErr w:type="spellStart"/>
      <w:r>
        <w:t>المخازن</w:t>
      </w:r>
      <w:proofErr w:type="spellEnd"/>
    </w:p>
    <w:p w14:paraId="3A7FE012" w14:textId="77777777" w:rsidR="00953F03" w:rsidRDefault="00000000">
      <w:pPr>
        <w:pStyle w:val="ListBullet"/>
      </w:pPr>
      <w:proofErr w:type="spellStart"/>
      <w:r>
        <w:t>جرد</w:t>
      </w:r>
      <w:proofErr w:type="spellEnd"/>
      <w:r>
        <w:t xml:space="preserve"> </w:t>
      </w:r>
      <w:proofErr w:type="spellStart"/>
      <w:r>
        <w:t>المخازن</w:t>
      </w:r>
      <w:proofErr w:type="spellEnd"/>
    </w:p>
    <w:p w14:paraId="56C3E3FC" w14:textId="77777777" w:rsidR="00953F03" w:rsidRDefault="00000000">
      <w:pPr>
        <w:pStyle w:val="ListBullet"/>
      </w:pPr>
      <w:proofErr w:type="spellStart"/>
      <w:r>
        <w:t>تسويات</w:t>
      </w:r>
      <w:proofErr w:type="spellEnd"/>
      <w:r>
        <w:t xml:space="preserve"> </w:t>
      </w:r>
      <w:proofErr w:type="spellStart"/>
      <w:r>
        <w:t>المخزون</w:t>
      </w:r>
      <w:proofErr w:type="spellEnd"/>
    </w:p>
    <w:p w14:paraId="340E2565" w14:textId="77777777" w:rsidR="00953F03" w:rsidRDefault="00000000">
      <w:pPr>
        <w:pStyle w:val="Heading2"/>
      </w:pPr>
      <w:proofErr w:type="spellStart"/>
      <w:r>
        <w:t>الفوائد</w:t>
      </w:r>
      <w:proofErr w:type="spellEnd"/>
    </w:p>
    <w:p w14:paraId="1DBD6E48" w14:textId="77777777" w:rsidR="00953F03" w:rsidRDefault="00000000">
      <w:proofErr w:type="spellStart"/>
      <w:r>
        <w:t>يستخدم</w:t>
      </w:r>
      <w:proofErr w:type="spellEnd"/>
      <w:r>
        <w:t xml:space="preserve"> </w:t>
      </w:r>
      <w:proofErr w:type="spellStart"/>
      <w:r>
        <w:t>المسؤول</w:t>
      </w:r>
      <w:proofErr w:type="spellEnd"/>
      <w:r>
        <w:t xml:space="preserve"> </w:t>
      </w:r>
      <w:proofErr w:type="spellStart"/>
      <w:r>
        <w:t>هذه</w:t>
      </w:r>
      <w:proofErr w:type="spellEnd"/>
      <w:r>
        <w:t xml:space="preserve"> </w:t>
      </w:r>
      <w:proofErr w:type="spellStart"/>
      <w:r>
        <w:t>الصفحة</w:t>
      </w:r>
      <w:proofErr w:type="spellEnd"/>
      <w:r>
        <w:t xml:space="preserve"> </w:t>
      </w:r>
      <w:proofErr w:type="spellStart"/>
      <w:r>
        <w:t>لتحديد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يحتاج</w:t>
      </w:r>
      <w:proofErr w:type="spellEnd"/>
      <w:r>
        <w:t xml:space="preserve"> </w:t>
      </w:r>
      <w:proofErr w:type="spellStart"/>
      <w:r>
        <w:t>للموافقة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المستندات</w:t>
      </w:r>
      <w:proofErr w:type="spellEnd"/>
      <w:r>
        <w:t xml:space="preserve"> (</w:t>
      </w:r>
      <w:proofErr w:type="spellStart"/>
      <w:r>
        <w:t>مثل</w:t>
      </w:r>
      <w:proofErr w:type="spellEnd"/>
      <w:r>
        <w:t xml:space="preserve"> </w:t>
      </w:r>
      <w:proofErr w:type="spellStart"/>
      <w:r>
        <w:t>عروض</w:t>
      </w:r>
      <w:proofErr w:type="spellEnd"/>
      <w:r>
        <w:t xml:space="preserve"> </w:t>
      </w:r>
      <w:proofErr w:type="spellStart"/>
      <w:r>
        <w:t>أسعار</w:t>
      </w:r>
      <w:proofErr w:type="spellEnd"/>
      <w:r>
        <w:t xml:space="preserve"> </w:t>
      </w:r>
      <w:proofErr w:type="spellStart"/>
      <w:r>
        <w:t>الموردين</w:t>
      </w:r>
      <w:proofErr w:type="spellEnd"/>
      <w:r>
        <w:t xml:space="preserve">،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الشراء</w:t>
      </w:r>
      <w:proofErr w:type="spellEnd"/>
      <w:r>
        <w:t xml:space="preserve">، </w:t>
      </w:r>
      <w:proofErr w:type="spellStart"/>
      <w:r>
        <w:t>قيود</w:t>
      </w:r>
      <w:proofErr w:type="spellEnd"/>
      <w:r>
        <w:t xml:space="preserve"> </w:t>
      </w:r>
      <w:proofErr w:type="spellStart"/>
      <w:r>
        <w:t>اليومية</w:t>
      </w:r>
      <w:proofErr w:type="spellEnd"/>
      <w:r>
        <w:t xml:space="preserve">، </w:t>
      </w:r>
      <w:proofErr w:type="spellStart"/>
      <w:r>
        <w:t>طلبات</w:t>
      </w:r>
      <w:proofErr w:type="spellEnd"/>
      <w:r>
        <w:t xml:space="preserve"> </w:t>
      </w:r>
      <w:proofErr w:type="spellStart"/>
      <w:r>
        <w:t>المنتجات</w:t>
      </w:r>
      <w:proofErr w:type="spellEnd"/>
      <w:r>
        <w:t>).</w:t>
      </w:r>
    </w:p>
    <w:p w14:paraId="073C8ACA" w14:textId="77777777" w:rsidR="00953F03" w:rsidRDefault="00000000">
      <w:pPr>
        <w:pStyle w:val="Heading2"/>
      </w:pPr>
      <w:proofErr w:type="spellStart"/>
      <w:r>
        <w:t>الوظائف</w:t>
      </w:r>
      <w:proofErr w:type="spellEnd"/>
    </w:p>
    <w:p w14:paraId="38A51790" w14:textId="77777777" w:rsidR="00953F03" w:rsidRDefault="00000000">
      <w:pPr>
        <w:pStyle w:val="ListBullet"/>
      </w:pPr>
      <w:proofErr w:type="spellStart"/>
      <w:r>
        <w:t>تعريف</w:t>
      </w:r>
      <w:proofErr w:type="spellEnd"/>
      <w:r>
        <w:t xml:space="preserve"> </w:t>
      </w:r>
      <w:proofErr w:type="spellStart"/>
      <w:r>
        <w:t>أنواع</w:t>
      </w:r>
      <w:proofErr w:type="spellEnd"/>
      <w:r>
        <w:t xml:space="preserve"> </w:t>
      </w:r>
      <w:proofErr w:type="spellStart"/>
      <w:r>
        <w:t>الموافقات</w:t>
      </w:r>
      <w:proofErr w:type="spellEnd"/>
    </w:p>
    <w:p w14:paraId="3085C149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مراحل</w:t>
      </w:r>
      <w:proofErr w:type="spellEnd"/>
      <w:r>
        <w:t xml:space="preserve"> </w:t>
      </w:r>
      <w:proofErr w:type="spellStart"/>
      <w:r>
        <w:t>الموافقة</w:t>
      </w:r>
      <w:proofErr w:type="spellEnd"/>
    </w:p>
    <w:p w14:paraId="1654DC6C" w14:textId="77777777" w:rsidR="00953F03" w:rsidRDefault="00000000">
      <w:pPr>
        <w:pStyle w:val="ListBullet"/>
      </w:pPr>
      <w:proofErr w:type="spellStart"/>
      <w:r>
        <w:t>تحديد</w:t>
      </w:r>
      <w:proofErr w:type="spellEnd"/>
      <w:r>
        <w:t xml:space="preserve"> </w:t>
      </w:r>
      <w:proofErr w:type="spellStart"/>
      <w:r>
        <w:t>المستويات</w:t>
      </w:r>
      <w:proofErr w:type="spellEnd"/>
      <w:r>
        <w:t xml:space="preserve"> </w:t>
      </w:r>
      <w:proofErr w:type="spellStart"/>
      <w:r>
        <w:t>المطلوبة</w:t>
      </w:r>
      <w:proofErr w:type="spellEnd"/>
    </w:p>
    <w:p w14:paraId="5098D8F9" w14:textId="77777777" w:rsidR="00953F03" w:rsidRDefault="00000000">
      <w:pPr>
        <w:pStyle w:val="ListBullet"/>
      </w:pPr>
      <w:proofErr w:type="spellStart"/>
      <w:r>
        <w:t>تعيين</w:t>
      </w:r>
      <w:proofErr w:type="spellEnd"/>
      <w:r>
        <w:t xml:space="preserve"> </w:t>
      </w:r>
      <w:proofErr w:type="spellStart"/>
      <w:r>
        <w:t>المسؤولين</w:t>
      </w:r>
      <w:proofErr w:type="spellEnd"/>
      <w:r>
        <w:t xml:space="preserve"> </w:t>
      </w:r>
      <w:proofErr w:type="spellStart"/>
      <w:r>
        <w:t>عن</w:t>
      </w:r>
      <w:proofErr w:type="spellEnd"/>
      <w:r>
        <w:t xml:space="preserve"> </w:t>
      </w:r>
      <w:proofErr w:type="spellStart"/>
      <w:r>
        <w:t>كل</w:t>
      </w:r>
      <w:proofErr w:type="spellEnd"/>
      <w:r>
        <w:t xml:space="preserve"> </w:t>
      </w:r>
      <w:proofErr w:type="spellStart"/>
      <w:r>
        <w:t>مرحلة</w:t>
      </w:r>
      <w:proofErr w:type="spellEnd"/>
    </w:p>
    <w:p w14:paraId="12C8BC13" w14:textId="77777777" w:rsidR="00953F03" w:rsidRDefault="00000000">
      <w:pPr>
        <w:pStyle w:val="ListBullet"/>
      </w:pPr>
      <w:proofErr w:type="spellStart"/>
      <w:r>
        <w:t>تفعيل</w:t>
      </w:r>
      <w:proofErr w:type="spellEnd"/>
      <w:r>
        <w:t>/</w:t>
      </w:r>
      <w:proofErr w:type="spellStart"/>
      <w:r>
        <w:t>إلغاء</w:t>
      </w:r>
      <w:proofErr w:type="spellEnd"/>
      <w:r>
        <w:t xml:space="preserve"> </w:t>
      </w:r>
      <w:proofErr w:type="spellStart"/>
      <w:r>
        <w:t>الموافقات</w:t>
      </w:r>
      <w:proofErr w:type="spellEnd"/>
    </w:p>
    <w:p w14:paraId="39E3E2CB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768060EE" w14:textId="77777777" w:rsidR="00953F03" w:rsidRDefault="00000000">
      <w:pPr>
        <w:pStyle w:val="Heading2"/>
      </w:pPr>
      <w:proofErr w:type="spellStart"/>
      <w:r>
        <w:t>الحقول</w:t>
      </w:r>
      <w:proofErr w:type="spellEnd"/>
    </w:p>
    <w:p w14:paraId="36138CD6" w14:textId="77777777" w:rsidR="00953F03" w:rsidRDefault="00000000">
      <w:pPr>
        <w:pStyle w:val="ListBullet"/>
      </w:pPr>
      <w:proofErr w:type="spellStart"/>
      <w:r>
        <w:t>نوع</w:t>
      </w:r>
      <w:proofErr w:type="spellEnd"/>
      <w:r>
        <w:t xml:space="preserve"> </w:t>
      </w:r>
      <w:proofErr w:type="spellStart"/>
      <w:r>
        <w:t>الموافقة</w:t>
      </w:r>
      <w:proofErr w:type="spellEnd"/>
    </w:p>
    <w:p w14:paraId="270EC9AE" w14:textId="77777777" w:rsidR="00953F03" w:rsidRDefault="00000000">
      <w:pPr>
        <w:pStyle w:val="ListBullet"/>
      </w:pPr>
      <w:proofErr w:type="spellStart"/>
      <w:r>
        <w:t>المرحلة</w:t>
      </w:r>
      <w:proofErr w:type="spellEnd"/>
    </w:p>
    <w:p w14:paraId="7D5BED2D" w14:textId="77777777" w:rsidR="00953F03" w:rsidRDefault="00000000">
      <w:pPr>
        <w:pStyle w:val="ListBullet"/>
      </w:pPr>
      <w:proofErr w:type="spellStart"/>
      <w:r>
        <w:t>المستوى</w:t>
      </w:r>
      <w:proofErr w:type="spellEnd"/>
    </w:p>
    <w:p w14:paraId="4AA6D6CD" w14:textId="77777777" w:rsidR="00953F03" w:rsidRDefault="00000000">
      <w:pPr>
        <w:pStyle w:val="ListBullet"/>
      </w:pPr>
      <w:proofErr w:type="spellStart"/>
      <w:r>
        <w:t>المسؤول</w:t>
      </w:r>
      <w:proofErr w:type="spellEnd"/>
    </w:p>
    <w:p w14:paraId="7D8B4F42" w14:textId="77777777" w:rsidR="00953F03" w:rsidRDefault="00000000">
      <w:pPr>
        <w:pStyle w:val="ListBullet"/>
      </w:pPr>
      <w:proofErr w:type="spellStart"/>
      <w:r>
        <w:t>الحالة</w:t>
      </w:r>
      <w:proofErr w:type="spellEnd"/>
    </w:p>
    <w:p w14:paraId="646CA08B" w14:textId="77777777" w:rsidR="00953F03" w:rsidRDefault="00000000">
      <w:pPr>
        <w:pStyle w:val="ListBullet"/>
      </w:pPr>
      <w:proofErr w:type="spellStart"/>
      <w:r>
        <w:lastRenderedPageBreak/>
        <w:t>الترتيب</w:t>
      </w:r>
      <w:proofErr w:type="spellEnd"/>
    </w:p>
    <w:p w14:paraId="3657E138" w14:textId="77777777" w:rsidR="00953F03" w:rsidRDefault="00000000">
      <w:pPr>
        <w:pStyle w:val="ListBullet"/>
      </w:pPr>
      <w:proofErr w:type="spellStart"/>
      <w:r>
        <w:t>الشروط</w:t>
      </w:r>
      <w:proofErr w:type="spellEnd"/>
    </w:p>
    <w:p w14:paraId="6467EA52" w14:textId="77777777" w:rsidR="00953F03" w:rsidRDefault="00000000">
      <w:pPr>
        <w:pStyle w:val="ListBullet"/>
      </w:pPr>
      <w:proofErr w:type="spellStart"/>
      <w:r>
        <w:t>الإجراءات</w:t>
      </w:r>
      <w:proofErr w:type="spellEnd"/>
    </w:p>
    <w:p w14:paraId="019548D9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57186660" w14:textId="77777777" w:rsidR="00953F03" w:rsidRDefault="00000000">
      <w:pPr>
        <w:pStyle w:val="ListBullet"/>
      </w:pPr>
      <w:r>
        <w:t>`</w:t>
      </w:r>
      <w:proofErr w:type="spellStart"/>
      <w:r>
        <w:t>Compound.API</w:t>
      </w:r>
      <w:proofErr w:type="spellEnd"/>
      <w:r>
        <w:t>/Controllers/Approval/</w:t>
      </w:r>
      <w:proofErr w:type="spellStart"/>
      <w:r>
        <w:t>ApprovalTypesController</w:t>
      </w:r>
      <w:proofErr w:type="spellEnd"/>
      <w:r>
        <w:t>`</w:t>
      </w:r>
    </w:p>
    <w:p w14:paraId="5E1C5DE5" w14:textId="77777777" w:rsidR="00953F03" w:rsidRDefault="00000000">
      <w:pPr>
        <w:pStyle w:val="ListBullet"/>
      </w:pPr>
      <w:r>
        <w:t>`</w:t>
      </w:r>
      <w:proofErr w:type="spellStart"/>
      <w:r>
        <w:t>Compound.API</w:t>
      </w:r>
      <w:proofErr w:type="spellEnd"/>
      <w:r>
        <w:t>/Controllers/Approval/</w:t>
      </w:r>
      <w:proofErr w:type="spellStart"/>
      <w:r>
        <w:t>ApprovalStagesController</w:t>
      </w:r>
      <w:proofErr w:type="spellEnd"/>
      <w:r>
        <w:t>`</w:t>
      </w:r>
    </w:p>
    <w:p w14:paraId="014B0A83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/Modules/</w:t>
      </w:r>
      <w:proofErr w:type="spellStart"/>
      <w:r>
        <w:t>UsersController</w:t>
      </w:r>
      <w:proofErr w:type="spellEnd"/>
      <w:r>
        <w:t>` (</w:t>
      </w:r>
      <w:proofErr w:type="spellStart"/>
      <w:r>
        <w:t>لجلب</w:t>
      </w:r>
      <w:proofErr w:type="spellEnd"/>
      <w:r>
        <w:t xml:space="preserve"> </w:t>
      </w:r>
      <w:proofErr w:type="spellStart"/>
      <w:r>
        <w:t>المستخدمين</w:t>
      </w:r>
      <w:proofErr w:type="spellEnd"/>
      <w:r>
        <w:t>)</w:t>
      </w:r>
    </w:p>
    <w:p w14:paraId="36DF01C8" w14:textId="77777777" w:rsidR="00953F03" w:rsidRDefault="00953F03"/>
    <w:p w14:paraId="2454265B" w14:textId="77777777" w:rsidR="00953F03" w:rsidRDefault="00000000">
      <w:r>
        <w:t>──────────────────────────────</w:t>
      </w:r>
    </w:p>
    <w:p w14:paraId="4B50480D" w14:textId="77777777" w:rsidR="00953F03" w:rsidRDefault="00953F03"/>
    <w:p w14:paraId="61E8F024" w14:textId="77777777" w:rsidR="00953F03" w:rsidRDefault="00000000">
      <w:pPr>
        <w:pStyle w:val="Heading1"/>
      </w:pPr>
      <w:proofErr w:type="spellStart"/>
      <w:r>
        <w:t>قسم</w:t>
      </w:r>
      <w:proofErr w:type="spellEnd"/>
      <w:r>
        <w:t xml:space="preserve"> </w:t>
      </w:r>
      <w:proofErr w:type="spellStart"/>
      <w:r>
        <w:t>الإعدادات</w:t>
      </w:r>
      <w:proofErr w:type="spellEnd"/>
    </w:p>
    <w:p w14:paraId="4051719D" w14:textId="77777777" w:rsidR="00953F03" w:rsidRDefault="00000000">
      <w:pPr>
        <w:pStyle w:val="Heading2"/>
      </w:pPr>
      <w:proofErr w:type="spellStart"/>
      <w:r>
        <w:t>إعدادات</w:t>
      </w:r>
      <w:proofErr w:type="spellEnd"/>
      <w:r>
        <w:t xml:space="preserve"> </w:t>
      </w:r>
      <w:proofErr w:type="spellStart"/>
      <w:r>
        <w:t>البرنامج</w:t>
      </w:r>
      <w:proofErr w:type="spellEnd"/>
    </w:p>
    <w:p w14:paraId="0F807A64" w14:textId="25B1A306" w:rsidR="00953F03" w:rsidRDefault="00953F03">
      <w:pPr>
        <w:jc w:val="center"/>
      </w:pPr>
    </w:p>
    <w:p w14:paraId="4EE40673" w14:textId="77777777" w:rsidR="00953F03" w:rsidRDefault="00000000">
      <w:pPr>
        <w:pStyle w:val="Heading1"/>
        <w:jc w:val="center"/>
      </w:pPr>
      <w:proofErr w:type="spellStart"/>
      <w:r>
        <w:t>إعدادات</w:t>
      </w:r>
      <w:proofErr w:type="spellEnd"/>
      <w:r>
        <w:t xml:space="preserve"> </w:t>
      </w:r>
      <w:proofErr w:type="spellStart"/>
      <w:r>
        <w:t>البرنامج</w:t>
      </w:r>
      <w:proofErr w:type="spellEnd"/>
    </w:p>
    <w:p w14:paraId="1CD8457E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2FEEB2D7" w14:textId="77777777" w:rsidR="00953F03" w:rsidRDefault="00000000">
      <w:proofErr w:type="spellStart"/>
      <w:r>
        <w:t>صفحة</w:t>
      </w:r>
      <w:proofErr w:type="spellEnd"/>
      <w:r>
        <w:t xml:space="preserve"> </w:t>
      </w:r>
      <w:proofErr w:type="spellStart"/>
      <w:r>
        <w:t>إعدادات</w:t>
      </w:r>
      <w:proofErr w:type="spellEnd"/>
      <w:r>
        <w:t xml:space="preserve"> </w:t>
      </w:r>
      <w:proofErr w:type="spellStart"/>
      <w:r>
        <w:t>البرنامج</w:t>
      </w:r>
      <w:proofErr w:type="spellEnd"/>
      <w:r>
        <w:t xml:space="preserve"> </w:t>
      </w:r>
      <w:proofErr w:type="spellStart"/>
      <w:r>
        <w:t>العامة</w:t>
      </w:r>
      <w:proofErr w:type="spellEnd"/>
      <w:r>
        <w:t xml:space="preserve"> </w:t>
      </w:r>
      <w:proofErr w:type="spellStart"/>
      <w:r>
        <w:t>التي</w:t>
      </w:r>
      <w:proofErr w:type="spellEnd"/>
      <w:r>
        <w:t xml:space="preserve"> </w:t>
      </w:r>
      <w:proofErr w:type="spellStart"/>
      <w:r>
        <w:t>تحتوي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جميع</w:t>
      </w:r>
      <w:proofErr w:type="spellEnd"/>
      <w:r>
        <w:t xml:space="preserve"> </w:t>
      </w:r>
      <w:proofErr w:type="spellStart"/>
      <w:r>
        <w:t>الخيارات</w:t>
      </w:r>
      <w:proofErr w:type="spellEnd"/>
      <w:r>
        <w:t xml:space="preserve"> </w:t>
      </w:r>
      <w:proofErr w:type="spellStart"/>
      <w:r>
        <w:t>التي</w:t>
      </w:r>
      <w:proofErr w:type="spellEnd"/>
      <w:r>
        <w:t xml:space="preserve"> </w:t>
      </w:r>
      <w:proofErr w:type="spellStart"/>
      <w:r>
        <w:t>تؤثر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سلوك</w:t>
      </w:r>
      <w:proofErr w:type="spellEnd"/>
      <w:r>
        <w:t xml:space="preserve"> </w:t>
      </w:r>
      <w:proofErr w:type="spellStart"/>
      <w:r>
        <w:t>النظام</w:t>
      </w:r>
      <w:proofErr w:type="spellEnd"/>
      <w:r>
        <w:t xml:space="preserve"> </w:t>
      </w:r>
      <w:proofErr w:type="spellStart"/>
      <w:r>
        <w:t>ككل</w:t>
      </w:r>
      <w:proofErr w:type="spellEnd"/>
      <w:r>
        <w:t>.</w:t>
      </w:r>
    </w:p>
    <w:p w14:paraId="734FA131" w14:textId="77777777" w:rsidR="00953F03" w:rsidRDefault="00000000">
      <w:pPr>
        <w:pStyle w:val="Heading2"/>
      </w:pPr>
      <w:proofErr w:type="spellStart"/>
      <w:r>
        <w:t>شاشة</w:t>
      </w:r>
      <w:proofErr w:type="spellEnd"/>
      <w:r>
        <w:t xml:space="preserve"> </w:t>
      </w:r>
      <w:proofErr w:type="spellStart"/>
      <w:r>
        <w:t>إعدادات</w:t>
      </w:r>
      <w:proofErr w:type="spellEnd"/>
      <w:r>
        <w:t xml:space="preserve"> </w:t>
      </w:r>
      <w:proofErr w:type="spellStart"/>
      <w:r>
        <w:t>عامة</w:t>
      </w:r>
      <w:proofErr w:type="spellEnd"/>
    </w:p>
    <w:p w14:paraId="50E7D2C1" w14:textId="77777777" w:rsidR="00953F03" w:rsidRDefault="00000000">
      <w:proofErr w:type="spellStart"/>
      <w:r>
        <w:t>تحتوي</w:t>
      </w:r>
      <w:proofErr w:type="spellEnd"/>
      <w:r>
        <w:t xml:space="preserve"> </w:t>
      </w:r>
      <w:proofErr w:type="spellStart"/>
      <w:r>
        <w:t>هذه</w:t>
      </w:r>
      <w:proofErr w:type="spellEnd"/>
      <w:r>
        <w:t xml:space="preserve"> </w:t>
      </w:r>
      <w:proofErr w:type="spellStart"/>
      <w:r>
        <w:t>الصفحة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خيارات</w:t>
      </w:r>
      <w:proofErr w:type="spellEnd"/>
      <w:r>
        <w:t xml:space="preserve"> </w:t>
      </w:r>
      <w:proofErr w:type="spellStart"/>
      <w:r>
        <w:t>تؤثر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سلوك</w:t>
      </w:r>
      <w:proofErr w:type="spellEnd"/>
      <w:r>
        <w:t xml:space="preserve"> </w:t>
      </w:r>
      <w:proofErr w:type="spellStart"/>
      <w:r>
        <w:t>النظام</w:t>
      </w:r>
      <w:proofErr w:type="spellEnd"/>
      <w:r>
        <w:t xml:space="preserve"> </w:t>
      </w:r>
      <w:proofErr w:type="spellStart"/>
      <w:r>
        <w:t>ككل</w:t>
      </w:r>
      <w:proofErr w:type="spellEnd"/>
      <w:r>
        <w:t>:</w:t>
      </w:r>
    </w:p>
    <w:p w14:paraId="688D1CFD" w14:textId="77777777" w:rsidR="00953F03" w:rsidRDefault="00000000">
      <w:pPr>
        <w:pStyle w:val="Heading3"/>
      </w:pPr>
      <w:proofErr w:type="spellStart"/>
      <w:r>
        <w:t>الحقول</w:t>
      </w:r>
      <w:proofErr w:type="spellEnd"/>
      <w:r>
        <w:t xml:space="preserve"> </w:t>
      </w:r>
      <w:proofErr w:type="spellStart"/>
      <w:r>
        <w:t>الرئيسية</w:t>
      </w:r>
      <w:proofErr w:type="spellEnd"/>
      <w:r>
        <w:t>:</w:t>
      </w:r>
    </w:p>
    <w:p w14:paraId="089DFED0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تجميع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الأصناف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عند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التسجيل</w:t>
      </w:r>
      <w:proofErr w:type="spellEnd"/>
      <w:r>
        <w:rPr>
          <w:b/>
        </w:rPr>
        <w:t xml:space="preserve">: </w:t>
      </w:r>
      <w:proofErr w:type="spellStart"/>
      <w:r>
        <w:t>زر</w:t>
      </w:r>
      <w:proofErr w:type="spellEnd"/>
      <w:r>
        <w:t xml:space="preserve"> </w:t>
      </w:r>
      <w:proofErr w:type="spellStart"/>
      <w:r>
        <w:t>اختيار</w:t>
      </w:r>
      <w:proofErr w:type="spellEnd"/>
      <w:r>
        <w:t xml:space="preserve"> (</w:t>
      </w:r>
      <w:proofErr w:type="spellStart"/>
      <w:r>
        <w:t>نعم</w:t>
      </w:r>
      <w:proofErr w:type="spellEnd"/>
      <w:r>
        <w:t>/</w:t>
      </w:r>
      <w:proofErr w:type="spellStart"/>
      <w:r>
        <w:t>لا</w:t>
      </w:r>
      <w:proofErr w:type="spellEnd"/>
      <w:r>
        <w:t xml:space="preserve">) </w:t>
      </w:r>
      <w:proofErr w:type="spellStart"/>
      <w:r>
        <w:t>لدمج</w:t>
      </w:r>
      <w:proofErr w:type="spellEnd"/>
      <w:r>
        <w:t xml:space="preserve"> </w:t>
      </w:r>
      <w:proofErr w:type="spellStart"/>
      <w:r>
        <w:t>الكميات</w:t>
      </w:r>
      <w:proofErr w:type="spellEnd"/>
      <w:r>
        <w:t xml:space="preserve"> </w:t>
      </w:r>
      <w:proofErr w:type="spellStart"/>
      <w:r>
        <w:t>المتشابهة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سطر</w:t>
      </w:r>
      <w:proofErr w:type="spellEnd"/>
      <w:r>
        <w:t xml:space="preserve"> </w:t>
      </w:r>
      <w:proofErr w:type="spellStart"/>
      <w:r>
        <w:t>واحد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تسجيل</w:t>
      </w:r>
      <w:proofErr w:type="spellEnd"/>
      <w:r>
        <w:t xml:space="preserve"> </w:t>
      </w:r>
      <w:proofErr w:type="spellStart"/>
      <w:r>
        <w:t>كل</w:t>
      </w:r>
      <w:proofErr w:type="spellEnd"/>
      <w:r>
        <w:t xml:space="preserve"> </w:t>
      </w:r>
      <w:proofErr w:type="spellStart"/>
      <w:r>
        <w:t>عملية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حدة</w:t>
      </w:r>
      <w:proofErr w:type="spellEnd"/>
      <w:r>
        <w:t>.</w:t>
      </w:r>
    </w:p>
    <w:p w14:paraId="3045306E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تسلسل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الأرقام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لكل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سنة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مالية</w:t>
      </w:r>
      <w:proofErr w:type="spellEnd"/>
      <w:r>
        <w:rPr>
          <w:b/>
        </w:rPr>
        <w:t xml:space="preserve">: </w:t>
      </w:r>
      <w:proofErr w:type="spellStart"/>
      <w:r>
        <w:t>يفصل</w:t>
      </w:r>
      <w:proofErr w:type="spellEnd"/>
      <w:r>
        <w:t xml:space="preserve"> </w:t>
      </w:r>
      <w:proofErr w:type="spellStart"/>
      <w:r>
        <w:t>أرقام</w:t>
      </w:r>
      <w:proofErr w:type="spellEnd"/>
      <w:r>
        <w:t xml:space="preserve"> </w:t>
      </w:r>
      <w:proofErr w:type="spellStart"/>
      <w:r>
        <w:t>الوثائق</w:t>
      </w:r>
      <w:proofErr w:type="spellEnd"/>
      <w:r>
        <w:t xml:space="preserve"> (</w:t>
      </w:r>
      <w:proofErr w:type="spellStart"/>
      <w:r>
        <w:t>فواتير</w:t>
      </w:r>
      <w:proofErr w:type="spellEnd"/>
      <w:r>
        <w:t xml:space="preserve">، </w:t>
      </w:r>
      <w:proofErr w:type="spellStart"/>
      <w:r>
        <w:t>سندات</w:t>
      </w:r>
      <w:proofErr w:type="spellEnd"/>
      <w:r>
        <w:t xml:space="preserve">) </w:t>
      </w:r>
      <w:proofErr w:type="spellStart"/>
      <w:r>
        <w:t>لكل</w:t>
      </w:r>
      <w:proofErr w:type="spellEnd"/>
      <w:r>
        <w:t xml:space="preserve"> </w:t>
      </w:r>
      <w:proofErr w:type="spellStart"/>
      <w:r>
        <w:t>سنة</w:t>
      </w:r>
      <w:proofErr w:type="spellEnd"/>
      <w:r>
        <w:t xml:space="preserve"> </w:t>
      </w:r>
      <w:proofErr w:type="spellStart"/>
      <w:r>
        <w:t>جديدة</w:t>
      </w:r>
      <w:proofErr w:type="spellEnd"/>
      <w:r>
        <w:t xml:space="preserve"> </w:t>
      </w:r>
      <w:proofErr w:type="spellStart"/>
      <w:r>
        <w:t>بحيث</w:t>
      </w:r>
      <w:proofErr w:type="spellEnd"/>
      <w:r>
        <w:t xml:space="preserve"> </w:t>
      </w:r>
      <w:proofErr w:type="spellStart"/>
      <w:r>
        <w:t>يبدأ</w:t>
      </w:r>
      <w:proofErr w:type="spellEnd"/>
      <w:r>
        <w:t xml:space="preserve"> </w:t>
      </w:r>
      <w:proofErr w:type="spellStart"/>
      <w:r>
        <w:t>الترقيم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البداية</w:t>
      </w:r>
      <w:proofErr w:type="spellEnd"/>
      <w:r>
        <w:t xml:space="preserve"> </w:t>
      </w:r>
      <w:proofErr w:type="spellStart"/>
      <w:r>
        <w:t>كل</w:t>
      </w:r>
      <w:proofErr w:type="spellEnd"/>
      <w:r>
        <w:t xml:space="preserve"> </w:t>
      </w:r>
      <w:proofErr w:type="spellStart"/>
      <w:r>
        <w:t>سنة</w:t>
      </w:r>
      <w:proofErr w:type="spellEnd"/>
      <w:r>
        <w:t>.</w:t>
      </w:r>
    </w:p>
    <w:p w14:paraId="695FAEA5" w14:textId="77777777" w:rsidR="00953F03" w:rsidRDefault="00000000">
      <w:pPr>
        <w:pStyle w:val="Heading2"/>
      </w:pPr>
      <w:proofErr w:type="spellStart"/>
      <w:r>
        <w:t>شاشة</w:t>
      </w:r>
      <w:proofErr w:type="spellEnd"/>
      <w:r>
        <w:t xml:space="preserve"> </w:t>
      </w:r>
      <w:proofErr w:type="spellStart"/>
      <w:r>
        <w:t>طباعة</w:t>
      </w:r>
      <w:proofErr w:type="spellEnd"/>
      <w:r>
        <w:t xml:space="preserve"> </w:t>
      </w:r>
      <w:proofErr w:type="spellStart"/>
      <w:r>
        <w:t>التقارير</w:t>
      </w:r>
      <w:proofErr w:type="spellEnd"/>
    </w:p>
    <w:p w14:paraId="16BBE31C" w14:textId="77777777" w:rsidR="00953F03" w:rsidRDefault="00000000">
      <w:proofErr w:type="spellStart"/>
      <w:r>
        <w:t>هذه</w:t>
      </w:r>
      <w:proofErr w:type="spellEnd"/>
      <w:r>
        <w:t xml:space="preserve"> </w:t>
      </w:r>
      <w:proofErr w:type="spellStart"/>
      <w:r>
        <w:t>الصفحة</w:t>
      </w:r>
      <w:proofErr w:type="spellEnd"/>
      <w:r>
        <w:t xml:space="preserve"> </w:t>
      </w:r>
      <w:proofErr w:type="spellStart"/>
      <w:r>
        <w:t>مخصَّصة</w:t>
      </w:r>
      <w:proofErr w:type="spellEnd"/>
      <w:r>
        <w:t xml:space="preserve"> </w:t>
      </w:r>
      <w:proofErr w:type="spellStart"/>
      <w:r>
        <w:t>لضبط</w:t>
      </w:r>
      <w:proofErr w:type="spellEnd"/>
      <w:r>
        <w:t xml:space="preserve"> </w:t>
      </w:r>
      <w:proofErr w:type="spellStart"/>
      <w:r>
        <w:t>شكل</w:t>
      </w:r>
      <w:proofErr w:type="spellEnd"/>
      <w:r>
        <w:t xml:space="preserve"> </w:t>
      </w:r>
      <w:proofErr w:type="spellStart"/>
      <w:r>
        <w:t>ومحتوى</w:t>
      </w:r>
      <w:proofErr w:type="spellEnd"/>
      <w:r>
        <w:t xml:space="preserve"> </w:t>
      </w:r>
      <w:proofErr w:type="spellStart"/>
      <w:r>
        <w:t>التقارير</w:t>
      </w:r>
      <w:proofErr w:type="spellEnd"/>
      <w:r>
        <w:t xml:space="preserve"> </w:t>
      </w:r>
      <w:proofErr w:type="spellStart"/>
      <w:r>
        <w:t>المطبوعة</w:t>
      </w:r>
      <w:proofErr w:type="spellEnd"/>
      <w:r>
        <w:t>:</w:t>
      </w:r>
    </w:p>
    <w:p w14:paraId="4104639E" w14:textId="77777777" w:rsidR="00953F03" w:rsidRDefault="00000000">
      <w:pPr>
        <w:pStyle w:val="Heading3"/>
      </w:pPr>
      <w:proofErr w:type="spellStart"/>
      <w:r>
        <w:t>معلومات</w:t>
      </w:r>
      <w:proofErr w:type="spellEnd"/>
      <w:r>
        <w:t xml:space="preserve"> </w:t>
      </w:r>
      <w:proofErr w:type="spellStart"/>
      <w:r>
        <w:t>الشركة</w:t>
      </w:r>
      <w:proofErr w:type="spellEnd"/>
      <w:r>
        <w:t>:</w:t>
      </w:r>
    </w:p>
    <w:p w14:paraId="606E71F3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اسم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المؤسسة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بالإنجليزية</w:t>
      </w:r>
      <w:proofErr w:type="spellEnd"/>
      <w:r>
        <w:rPr>
          <w:b/>
        </w:rPr>
        <w:t xml:space="preserve"> و </w:t>
      </w:r>
      <w:proofErr w:type="spellStart"/>
      <w:r>
        <w:rPr>
          <w:b/>
        </w:rPr>
        <w:t>بالعربية</w:t>
      </w:r>
      <w:proofErr w:type="spellEnd"/>
      <w:r>
        <w:rPr>
          <w:b/>
        </w:rPr>
        <w:t xml:space="preserve">: </w:t>
      </w:r>
      <w:proofErr w:type="spellStart"/>
      <w:r>
        <w:t>لكتابة</w:t>
      </w:r>
      <w:proofErr w:type="spellEnd"/>
      <w:r>
        <w:t xml:space="preserve">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الجهة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أعلى</w:t>
      </w:r>
      <w:proofErr w:type="spellEnd"/>
      <w:r>
        <w:t xml:space="preserve"> </w:t>
      </w:r>
      <w:proofErr w:type="spellStart"/>
      <w:r>
        <w:t>التقرير</w:t>
      </w:r>
      <w:proofErr w:type="spellEnd"/>
      <w:r>
        <w:t>.</w:t>
      </w:r>
    </w:p>
    <w:p w14:paraId="0816510C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سطر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إضافي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للإنجليزية</w:t>
      </w:r>
      <w:proofErr w:type="spellEnd"/>
      <w:r>
        <w:rPr>
          <w:b/>
        </w:rPr>
        <w:t xml:space="preserve"> / </w:t>
      </w:r>
      <w:proofErr w:type="spellStart"/>
      <w:r>
        <w:rPr>
          <w:b/>
        </w:rPr>
        <w:t>للعربية</w:t>
      </w:r>
      <w:proofErr w:type="spellEnd"/>
      <w:r>
        <w:rPr>
          <w:b/>
        </w:rPr>
        <w:t xml:space="preserve">: </w:t>
      </w:r>
      <w:proofErr w:type="spellStart"/>
      <w:r>
        <w:t>لكتابة</w:t>
      </w:r>
      <w:proofErr w:type="spellEnd"/>
      <w:r>
        <w:t xml:space="preserve"> </w:t>
      </w:r>
      <w:proofErr w:type="spellStart"/>
      <w:r>
        <w:t>وصف</w:t>
      </w:r>
      <w:proofErr w:type="spellEnd"/>
      <w:r>
        <w:t xml:space="preserve"> </w:t>
      </w:r>
      <w:proofErr w:type="spellStart"/>
      <w:r>
        <w:t>مختصر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شعار</w:t>
      </w:r>
      <w:proofErr w:type="spellEnd"/>
      <w:r>
        <w:t xml:space="preserve"> </w:t>
      </w:r>
      <w:proofErr w:type="spellStart"/>
      <w:r>
        <w:t>نصي</w:t>
      </w:r>
      <w:proofErr w:type="spellEnd"/>
      <w:r>
        <w:t xml:space="preserve"> </w:t>
      </w:r>
      <w:proofErr w:type="spellStart"/>
      <w:r>
        <w:t>تحت</w:t>
      </w:r>
      <w:proofErr w:type="spellEnd"/>
      <w:r>
        <w:t xml:space="preserve"> </w:t>
      </w:r>
      <w:proofErr w:type="spellStart"/>
      <w:r>
        <w:t>الاسم</w:t>
      </w:r>
      <w:proofErr w:type="spellEnd"/>
      <w:r>
        <w:t>.</w:t>
      </w:r>
    </w:p>
    <w:p w14:paraId="5B2FDDB3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العنوان</w:t>
      </w:r>
      <w:proofErr w:type="spellEnd"/>
      <w:r>
        <w:rPr>
          <w:b/>
        </w:rPr>
        <w:t xml:space="preserve"> 1، </w:t>
      </w:r>
      <w:proofErr w:type="spellStart"/>
      <w:r>
        <w:rPr>
          <w:b/>
        </w:rPr>
        <w:t>العنوان</w:t>
      </w:r>
      <w:proofErr w:type="spellEnd"/>
      <w:r>
        <w:rPr>
          <w:b/>
        </w:rPr>
        <w:t xml:space="preserve"> 2، </w:t>
      </w:r>
      <w:proofErr w:type="spellStart"/>
      <w:r>
        <w:rPr>
          <w:b/>
        </w:rPr>
        <w:t>العنوان</w:t>
      </w:r>
      <w:proofErr w:type="spellEnd"/>
      <w:r>
        <w:rPr>
          <w:b/>
        </w:rPr>
        <w:t xml:space="preserve"> 3 (</w:t>
      </w:r>
      <w:proofErr w:type="spellStart"/>
      <w:r>
        <w:rPr>
          <w:b/>
        </w:rPr>
        <w:t>باللغتين</w:t>
      </w:r>
      <w:proofErr w:type="spellEnd"/>
      <w:r>
        <w:rPr>
          <w:b/>
        </w:rPr>
        <w:t xml:space="preserve">): </w:t>
      </w:r>
      <w:proofErr w:type="spellStart"/>
      <w:r>
        <w:t>لكتابة</w:t>
      </w:r>
      <w:proofErr w:type="spellEnd"/>
      <w:r>
        <w:t xml:space="preserve"> </w:t>
      </w:r>
      <w:proofErr w:type="spellStart"/>
      <w:r>
        <w:t>عنوان</w:t>
      </w:r>
      <w:proofErr w:type="spellEnd"/>
      <w:r>
        <w:t xml:space="preserve"> </w:t>
      </w:r>
      <w:proofErr w:type="spellStart"/>
      <w:r>
        <w:t>الشركة</w:t>
      </w:r>
      <w:proofErr w:type="spellEnd"/>
      <w:r>
        <w:t xml:space="preserve"> </w:t>
      </w:r>
      <w:proofErr w:type="spellStart"/>
      <w:r>
        <w:t>وتفاصيل</w:t>
      </w:r>
      <w:proofErr w:type="spellEnd"/>
      <w:r>
        <w:t xml:space="preserve"> </w:t>
      </w:r>
      <w:proofErr w:type="spellStart"/>
      <w:r>
        <w:t>الاتصال</w:t>
      </w:r>
      <w:proofErr w:type="spellEnd"/>
      <w:r>
        <w:t>.</w:t>
      </w:r>
    </w:p>
    <w:p w14:paraId="5658F989" w14:textId="77777777" w:rsidR="00953F03" w:rsidRDefault="00000000">
      <w:pPr>
        <w:pStyle w:val="Heading3"/>
      </w:pPr>
      <w:proofErr w:type="spellStart"/>
      <w:r>
        <w:lastRenderedPageBreak/>
        <w:t>ملاحظات</w:t>
      </w:r>
      <w:proofErr w:type="spellEnd"/>
      <w:r>
        <w:t>:</w:t>
      </w:r>
    </w:p>
    <w:p w14:paraId="2E69F0FC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ملاحظات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علوية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في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أول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صفحة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فقط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عربية</w:t>
      </w:r>
      <w:proofErr w:type="spellEnd"/>
      <w:r>
        <w:rPr>
          <w:b/>
        </w:rPr>
        <w:t>/</w:t>
      </w:r>
      <w:proofErr w:type="spellStart"/>
      <w:r>
        <w:rPr>
          <w:b/>
        </w:rPr>
        <w:t>إنجليزية</w:t>
      </w:r>
      <w:proofErr w:type="spellEnd"/>
      <w:r>
        <w:rPr>
          <w:b/>
        </w:rPr>
        <w:t xml:space="preserve">): </w:t>
      </w:r>
      <w:proofErr w:type="spellStart"/>
      <w:r>
        <w:t>تظهر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بداية</w:t>
      </w:r>
      <w:proofErr w:type="spellEnd"/>
      <w:r>
        <w:t xml:space="preserve"> </w:t>
      </w:r>
      <w:proofErr w:type="spellStart"/>
      <w:r>
        <w:t>التقرير</w:t>
      </w:r>
      <w:proofErr w:type="spellEnd"/>
      <w:r>
        <w:t>.</w:t>
      </w:r>
    </w:p>
    <w:p w14:paraId="314EC2D2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ملاحظات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سفلية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في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آخر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صفحة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فقط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عربية</w:t>
      </w:r>
      <w:proofErr w:type="spellEnd"/>
      <w:r>
        <w:rPr>
          <w:b/>
        </w:rPr>
        <w:t>/</w:t>
      </w:r>
      <w:proofErr w:type="spellStart"/>
      <w:r>
        <w:rPr>
          <w:b/>
        </w:rPr>
        <w:t>إنجليزية</w:t>
      </w:r>
      <w:proofErr w:type="spellEnd"/>
      <w:r>
        <w:rPr>
          <w:b/>
        </w:rPr>
        <w:t xml:space="preserve">): </w:t>
      </w:r>
      <w:proofErr w:type="spellStart"/>
      <w:r>
        <w:t>تظهر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نهاية</w:t>
      </w:r>
      <w:proofErr w:type="spellEnd"/>
      <w:r>
        <w:t xml:space="preserve"> </w:t>
      </w:r>
      <w:proofErr w:type="spellStart"/>
      <w:r>
        <w:t>التقرير</w:t>
      </w:r>
      <w:proofErr w:type="spellEnd"/>
      <w:r>
        <w:t>.</w:t>
      </w:r>
    </w:p>
    <w:p w14:paraId="3594D2DF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ملاحظات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متكررة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في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كل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الصفحات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عربية</w:t>
      </w:r>
      <w:proofErr w:type="spellEnd"/>
      <w:r>
        <w:rPr>
          <w:b/>
        </w:rPr>
        <w:t>/</w:t>
      </w:r>
      <w:proofErr w:type="spellStart"/>
      <w:r>
        <w:rPr>
          <w:b/>
        </w:rPr>
        <w:t>إنجليزية</w:t>
      </w:r>
      <w:proofErr w:type="spellEnd"/>
      <w:r>
        <w:rPr>
          <w:b/>
        </w:rPr>
        <w:t xml:space="preserve">): </w:t>
      </w:r>
      <w:proofErr w:type="spellStart"/>
      <w:r>
        <w:t>تظهر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جميع</w:t>
      </w:r>
      <w:proofErr w:type="spellEnd"/>
      <w:r>
        <w:t xml:space="preserve"> </w:t>
      </w:r>
      <w:proofErr w:type="spellStart"/>
      <w:r>
        <w:t>الصفحات</w:t>
      </w:r>
      <w:proofErr w:type="spellEnd"/>
      <w:r>
        <w:t>.</w:t>
      </w:r>
    </w:p>
    <w:p w14:paraId="296A9406" w14:textId="77777777" w:rsidR="00953F03" w:rsidRDefault="00000000">
      <w:pPr>
        <w:pStyle w:val="Heading3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إضافية</w:t>
      </w:r>
      <w:proofErr w:type="spellEnd"/>
      <w:r>
        <w:t>:</w:t>
      </w:r>
    </w:p>
    <w:p w14:paraId="78BD69F1" w14:textId="77777777" w:rsidR="00953F03" w:rsidRDefault="00000000">
      <w:proofErr w:type="spellStart"/>
      <w:r>
        <w:t>قوائم</w:t>
      </w:r>
      <w:proofErr w:type="spellEnd"/>
      <w:r>
        <w:t xml:space="preserve"> </w:t>
      </w:r>
      <w:proofErr w:type="spellStart"/>
      <w:r>
        <w:t>لاختيار</w:t>
      </w:r>
      <w:proofErr w:type="spellEnd"/>
      <w:r>
        <w:t xml:space="preserve"> "</w:t>
      </w:r>
      <w:proofErr w:type="spellStart"/>
      <w:r>
        <w:t>نعم</w:t>
      </w:r>
      <w:proofErr w:type="spellEnd"/>
      <w:r>
        <w:t>/</w:t>
      </w:r>
      <w:proofErr w:type="spellStart"/>
      <w:r>
        <w:t>لا</w:t>
      </w:r>
      <w:proofErr w:type="spellEnd"/>
      <w:r>
        <w:t xml:space="preserve">" </w:t>
      </w:r>
      <w:proofErr w:type="spellStart"/>
      <w:r>
        <w:t>لعرض</w:t>
      </w:r>
      <w:proofErr w:type="spellEnd"/>
      <w:r>
        <w:t xml:space="preserve"> </w:t>
      </w:r>
      <w:proofErr w:type="spellStart"/>
      <w:r>
        <w:t>عناصر</w:t>
      </w:r>
      <w:proofErr w:type="spellEnd"/>
      <w:r>
        <w:t xml:space="preserve"> </w:t>
      </w:r>
      <w:proofErr w:type="spellStart"/>
      <w:r>
        <w:t>مثل</w:t>
      </w:r>
      <w:proofErr w:type="spellEnd"/>
      <w:r>
        <w:t>:</w:t>
      </w:r>
    </w:p>
    <w:p w14:paraId="1596327F" w14:textId="77777777" w:rsidR="00953F03" w:rsidRDefault="00000000">
      <w:pPr>
        <w:pStyle w:val="ListBullet"/>
      </w:pPr>
      <w:proofErr w:type="spellStart"/>
      <w:r>
        <w:t>اسم</w:t>
      </w:r>
      <w:proofErr w:type="spellEnd"/>
      <w:r>
        <w:t xml:space="preserve"> </w:t>
      </w:r>
      <w:proofErr w:type="spellStart"/>
      <w:r>
        <w:t>المستخدم</w:t>
      </w:r>
      <w:proofErr w:type="spellEnd"/>
      <w:r>
        <w:t xml:space="preserve"> </w:t>
      </w:r>
      <w:proofErr w:type="spellStart"/>
      <w:r>
        <w:t>الذي</w:t>
      </w:r>
      <w:proofErr w:type="spellEnd"/>
      <w:r>
        <w:t xml:space="preserve"> </w:t>
      </w:r>
      <w:proofErr w:type="spellStart"/>
      <w:r>
        <w:t>طبع</w:t>
      </w:r>
      <w:proofErr w:type="spellEnd"/>
      <w:r>
        <w:t xml:space="preserve"> </w:t>
      </w:r>
      <w:proofErr w:type="spellStart"/>
      <w:r>
        <w:t>التقرير</w:t>
      </w:r>
      <w:proofErr w:type="spellEnd"/>
      <w:r>
        <w:t>.</w:t>
      </w:r>
    </w:p>
    <w:p w14:paraId="3E1BF3D9" w14:textId="77777777" w:rsidR="00953F03" w:rsidRDefault="00000000">
      <w:pPr>
        <w:pStyle w:val="ListBullet"/>
      </w:pPr>
      <w:proofErr w:type="spellStart"/>
      <w:r>
        <w:t>اسم</w:t>
      </w:r>
      <w:proofErr w:type="spellEnd"/>
      <w:r>
        <w:t xml:space="preserve"> </w:t>
      </w:r>
      <w:proofErr w:type="spellStart"/>
      <w:r>
        <w:t>المتجر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الموقع</w:t>
      </w:r>
      <w:proofErr w:type="spellEnd"/>
      <w:r>
        <w:t>.</w:t>
      </w:r>
    </w:p>
    <w:p w14:paraId="5166B122" w14:textId="77777777" w:rsidR="00953F03" w:rsidRDefault="00000000">
      <w:pPr>
        <w:pStyle w:val="ListBullet"/>
      </w:pPr>
      <w:proofErr w:type="spellStart"/>
      <w:r>
        <w:t>اسم</w:t>
      </w:r>
      <w:proofErr w:type="spellEnd"/>
      <w:r>
        <w:t xml:space="preserve"> </w:t>
      </w:r>
      <w:proofErr w:type="spellStart"/>
      <w:r>
        <w:t>النشاط</w:t>
      </w:r>
      <w:proofErr w:type="spellEnd"/>
      <w:r>
        <w:t xml:space="preserve"> </w:t>
      </w:r>
      <w:proofErr w:type="spellStart"/>
      <w:r>
        <w:t>التابع</w:t>
      </w:r>
      <w:proofErr w:type="spellEnd"/>
      <w:r>
        <w:t xml:space="preserve"> </w:t>
      </w:r>
      <w:proofErr w:type="spellStart"/>
      <w:r>
        <w:t>للشركة</w:t>
      </w:r>
      <w:proofErr w:type="spellEnd"/>
      <w:r>
        <w:t>.</w:t>
      </w:r>
    </w:p>
    <w:p w14:paraId="6BA6555E" w14:textId="77777777" w:rsidR="00953F03" w:rsidRDefault="00000000">
      <w:pPr>
        <w:pStyle w:val="ListBullet"/>
      </w:pPr>
      <w:proofErr w:type="spellStart"/>
      <w:r>
        <w:t>شعار</w:t>
      </w:r>
      <w:proofErr w:type="spellEnd"/>
      <w:r>
        <w:t xml:space="preserve"> </w:t>
      </w:r>
      <w:proofErr w:type="spellStart"/>
      <w:r>
        <w:t>الشركة</w:t>
      </w:r>
      <w:proofErr w:type="spellEnd"/>
      <w:r>
        <w:t xml:space="preserve"> (</w:t>
      </w:r>
      <w:proofErr w:type="spellStart"/>
      <w:r>
        <w:t>يتطلب</w:t>
      </w:r>
      <w:proofErr w:type="spellEnd"/>
      <w:r>
        <w:t xml:space="preserve"> </w:t>
      </w:r>
      <w:proofErr w:type="spellStart"/>
      <w:r>
        <w:t>رفع</w:t>
      </w:r>
      <w:proofErr w:type="spellEnd"/>
      <w:r>
        <w:t xml:space="preserve"> </w:t>
      </w:r>
      <w:proofErr w:type="spellStart"/>
      <w:r>
        <w:t>صورة</w:t>
      </w:r>
      <w:proofErr w:type="spellEnd"/>
      <w:r>
        <w:t>).</w:t>
      </w:r>
    </w:p>
    <w:p w14:paraId="6725E631" w14:textId="77777777" w:rsidR="00953F03" w:rsidRDefault="00000000">
      <w:pPr>
        <w:pStyle w:val="ListBullet"/>
      </w:pPr>
      <w:proofErr w:type="spellStart"/>
      <w:r>
        <w:t>تاريخ</w:t>
      </w:r>
      <w:proofErr w:type="spellEnd"/>
      <w:r>
        <w:t xml:space="preserve"> </w:t>
      </w:r>
      <w:proofErr w:type="spellStart"/>
      <w:r>
        <w:t>اليوم</w:t>
      </w:r>
      <w:proofErr w:type="spellEnd"/>
      <w:r>
        <w:t>.</w:t>
      </w:r>
    </w:p>
    <w:p w14:paraId="33FCC6FC" w14:textId="77777777" w:rsidR="00953F03" w:rsidRDefault="00000000">
      <w:pPr>
        <w:pStyle w:val="Heading3"/>
      </w:pPr>
      <w:proofErr w:type="spellStart"/>
      <w:r>
        <w:t>حجم</w:t>
      </w:r>
      <w:proofErr w:type="spellEnd"/>
      <w:r>
        <w:t xml:space="preserve"> </w:t>
      </w:r>
      <w:proofErr w:type="spellStart"/>
      <w:r>
        <w:t>الخطوط</w:t>
      </w:r>
      <w:proofErr w:type="spellEnd"/>
      <w:r>
        <w:t>:</w:t>
      </w:r>
    </w:p>
    <w:p w14:paraId="036A7B94" w14:textId="77777777" w:rsidR="00953F03" w:rsidRDefault="00000000">
      <w:proofErr w:type="spellStart"/>
      <w:r>
        <w:t>حقول</w:t>
      </w:r>
      <w:proofErr w:type="spellEnd"/>
      <w:r>
        <w:t xml:space="preserve"> </w:t>
      </w:r>
      <w:proofErr w:type="spellStart"/>
      <w:r>
        <w:t>رقمية</w:t>
      </w:r>
      <w:proofErr w:type="spellEnd"/>
      <w:r>
        <w:t xml:space="preserve"> </w:t>
      </w:r>
      <w:proofErr w:type="spellStart"/>
      <w:r>
        <w:t>لتحديد</w:t>
      </w:r>
      <w:proofErr w:type="spellEnd"/>
      <w:r>
        <w:t xml:space="preserve"> </w:t>
      </w:r>
      <w:proofErr w:type="spellStart"/>
      <w:r>
        <w:t>حجم</w:t>
      </w:r>
      <w:proofErr w:type="spellEnd"/>
      <w:r>
        <w:t xml:space="preserve"> </w:t>
      </w:r>
      <w:proofErr w:type="spellStart"/>
      <w:r>
        <w:t>خط</w:t>
      </w:r>
      <w:proofErr w:type="spellEnd"/>
      <w:r>
        <w:t>:</w:t>
      </w:r>
    </w:p>
    <w:p w14:paraId="2713A1ED" w14:textId="77777777" w:rsidR="00953F03" w:rsidRDefault="00000000">
      <w:pPr>
        <w:pStyle w:val="ListBullet"/>
      </w:pPr>
      <w:proofErr w:type="spellStart"/>
      <w:r>
        <w:t>اسم</w:t>
      </w:r>
      <w:proofErr w:type="spellEnd"/>
      <w:r>
        <w:t xml:space="preserve"> </w:t>
      </w:r>
      <w:proofErr w:type="spellStart"/>
      <w:r>
        <w:t>الشركة</w:t>
      </w:r>
      <w:proofErr w:type="spellEnd"/>
      <w:r>
        <w:t xml:space="preserve">، </w:t>
      </w:r>
      <w:proofErr w:type="spellStart"/>
      <w:r>
        <w:t>العناوين</w:t>
      </w:r>
      <w:proofErr w:type="spellEnd"/>
      <w:r>
        <w:t xml:space="preserve"> </w:t>
      </w:r>
      <w:proofErr w:type="spellStart"/>
      <w:r>
        <w:t>الثلاثة</w:t>
      </w:r>
      <w:proofErr w:type="spellEnd"/>
      <w:r>
        <w:t xml:space="preserve">، </w:t>
      </w:r>
      <w:proofErr w:type="spellStart"/>
      <w:r>
        <w:t>عنوان</w:t>
      </w:r>
      <w:proofErr w:type="spellEnd"/>
      <w:r>
        <w:t xml:space="preserve"> </w:t>
      </w:r>
      <w:proofErr w:type="spellStart"/>
      <w:r>
        <w:t>التقرير</w:t>
      </w:r>
      <w:proofErr w:type="spellEnd"/>
      <w:r>
        <w:t xml:space="preserve">، </w:t>
      </w:r>
      <w:proofErr w:type="spellStart"/>
      <w:r>
        <w:t>فترة</w:t>
      </w:r>
      <w:proofErr w:type="spellEnd"/>
      <w:r>
        <w:t xml:space="preserve"> </w:t>
      </w:r>
      <w:proofErr w:type="spellStart"/>
      <w:r>
        <w:t>التقرير</w:t>
      </w:r>
      <w:proofErr w:type="spellEnd"/>
      <w:r>
        <w:t xml:space="preserve">، </w:t>
      </w:r>
      <w:proofErr w:type="spellStart"/>
      <w:r>
        <w:t>والملاحظات</w:t>
      </w:r>
      <w:proofErr w:type="spellEnd"/>
      <w:r>
        <w:t xml:space="preserve"> </w:t>
      </w:r>
      <w:proofErr w:type="spellStart"/>
      <w:r>
        <w:t>المتكررة</w:t>
      </w:r>
      <w:proofErr w:type="spellEnd"/>
      <w:r>
        <w:t>.</w:t>
      </w:r>
    </w:p>
    <w:p w14:paraId="3737CDAD" w14:textId="77777777" w:rsidR="00953F03" w:rsidRDefault="00000000">
      <w:pPr>
        <w:pStyle w:val="Heading3"/>
      </w:pPr>
      <w:proofErr w:type="spellStart"/>
      <w:r>
        <w:t>إعدادات</w:t>
      </w:r>
      <w:proofErr w:type="spellEnd"/>
      <w:r>
        <w:t xml:space="preserve"> </w:t>
      </w:r>
      <w:proofErr w:type="spellStart"/>
      <w:r>
        <w:t>إضافية</w:t>
      </w:r>
      <w:proofErr w:type="spellEnd"/>
      <w:r>
        <w:t>:</w:t>
      </w:r>
    </w:p>
    <w:p w14:paraId="72DA31BF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تقريب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الكسر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العشري</w:t>
      </w:r>
      <w:proofErr w:type="spellEnd"/>
      <w:r>
        <w:rPr>
          <w:b/>
        </w:rPr>
        <w:t xml:space="preserve">: </w:t>
      </w:r>
      <w:proofErr w:type="spellStart"/>
      <w:r>
        <w:t>تحديد</w:t>
      </w:r>
      <w:proofErr w:type="spellEnd"/>
      <w:r>
        <w:t xml:space="preserve"> </w:t>
      </w:r>
      <w:proofErr w:type="spellStart"/>
      <w:r>
        <w:t>عدد</w:t>
      </w:r>
      <w:proofErr w:type="spellEnd"/>
      <w:r>
        <w:t xml:space="preserve"> </w:t>
      </w:r>
      <w:proofErr w:type="spellStart"/>
      <w:r>
        <w:t>المنازل</w:t>
      </w:r>
      <w:proofErr w:type="spellEnd"/>
      <w:r>
        <w:t xml:space="preserve"> </w:t>
      </w:r>
      <w:proofErr w:type="spellStart"/>
      <w:r>
        <w:t>العشرية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المجاميع</w:t>
      </w:r>
      <w:proofErr w:type="spellEnd"/>
      <w:r>
        <w:t>.</w:t>
      </w:r>
    </w:p>
    <w:p w14:paraId="37B36CAA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هيئة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الطباعة</w:t>
      </w:r>
      <w:proofErr w:type="spellEnd"/>
      <w:r>
        <w:rPr>
          <w:b/>
        </w:rPr>
        <w:t xml:space="preserve">: </w:t>
      </w:r>
      <w:proofErr w:type="spellStart"/>
      <w:r>
        <w:t>اختيار</w:t>
      </w:r>
      <w:proofErr w:type="spellEnd"/>
      <w:r>
        <w:t xml:space="preserve"> </w:t>
      </w:r>
      <w:proofErr w:type="spellStart"/>
      <w:r>
        <w:t>نوع</w:t>
      </w:r>
      <w:proofErr w:type="spellEnd"/>
      <w:r>
        <w:t xml:space="preserve"> </w:t>
      </w:r>
      <w:proofErr w:type="spellStart"/>
      <w:r>
        <w:t>الورق</w:t>
      </w:r>
      <w:proofErr w:type="spellEnd"/>
      <w:r>
        <w:t>/</w:t>
      </w:r>
      <w:proofErr w:type="spellStart"/>
      <w:r>
        <w:t>التنسيق</w:t>
      </w:r>
      <w:proofErr w:type="spellEnd"/>
      <w:r>
        <w:t xml:space="preserve"> </w:t>
      </w:r>
      <w:proofErr w:type="spellStart"/>
      <w:r>
        <w:t>للطباعة</w:t>
      </w:r>
      <w:proofErr w:type="spellEnd"/>
      <w:r>
        <w:t xml:space="preserve"> (</w:t>
      </w:r>
      <w:proofErr w:type="spellStart"/>
      <w:r>
        <w:t>رسمي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غيره</w:t>
      </w:r>
      <w:proofErr w:type="spellEnd"/>
      <w:r>
        <w:t>).</w:t>
      </w:r>
    </w:p>
    <w:p w14:paraId="795C8E65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صور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مرفقة</w:t>
      </w:r>
      <w:proofErr w:type="spellEnd"/>
      <w:r>
        <w:rPr>
          <w:b/>
        </w:rPr>
        <w:t xml:space="preserve">: </w:t>
      </w:r>
      <w:proofErr w:type="spellStart"/>
      <w:r>
        <w:t>رفع</w:t>
      </w:r>
      <w:proofErr w:type="spellEnd"/>
      <w:r>
        <w:t xml:space="preserve"> </w:t>
      </w:r>
      <w:proofErr w:type="spellStart"/>
      <w:r>
        <w:t>صورة</w:t>
      </w:r>
      <w:proofErr w:type="spellEnd"/>
      <w:r>
        <w:t xml:space="preserve"> </w:t>
      </w:r>
      <w:proofErr w:type="spellStart"/>
      <w:r>
        <w:t>شعار</w:t>
      </w:r>
      <w:proofErr w:type="spellEnd"/>
      <w:r>
        <w:t xml:space="preserve"> </w:t>
      </w:r>
      <w:proofErr w:type="spellStart"/>
      <w:r>
        <w:t>المؤسسة</w:t>
      </w:r>
      <w:proofErr w:type="spellEnd"/>
      <w:r>
        <w:t xml:space="preserve"> </w:t>
      </w:r>
      <w:proofErr w:type="spellStart"/>
      <w:r>
        <w:t>لتضمينها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التقرير</w:t>
      </w:r>
      <w:proofErr w:type="spellEnd"/>
      <w:r>
        <w:t>.</w:t>
      </w:r>
    </w:p>
    <w:p w14:paraId="6ECFB452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هوامش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الصفحة</w:t>
      </w:r>
      <w:proofErr w:type="spellEnd"/>
      <w:r>
        <w:rPr>
          <w:b/>
        </w:rPr>
        <w:t xml:space="preserve">: </w:t>
      </w:r>
      <w:proofErr w:type="spellStart"/>
      <w:r>
        <w:t>تحديد</w:t>
      </w:r>
      <w:proofErr w:type="spellEnd"/>
      <w:r>
        <w:t xml:space="preserve"> </w:t>
      </w:r>
      <w:proofErr w:type="spellStart"/>
      <w:r>
        <w:t>الهامش</w:t>
      </w:r>
      <w:proofErr w:type="spellEnd"/>
      <w:r>
        <w:t xml:space="preserve"> </w:t>
      </w:r>
      <w:proofErr w:type="spellStart"/>
      <w:r>
        <w:t>العلوي</w:t>
      </w:r>
      <w:proofErr w:type="spellEnd"/>
      <w:r>
        <w:t xml:space="preserve"> </w:t>
      </w:r>
      <w:proofErr w:type="spellStart"/>
      <w:r>
        <w:t>والسفلي</w:t>
      </w:r>
      <w:proofErr w:type="spellEnd"/>
      <w:r>
        <w:t xml:space="preserve"> </w:t>
      </w:r>
      <w:proofErr w:type="spellStart"/>
      <w:r>
        <w:t>والجانبين</w:t>
      </w:r>
      <w:proofErr w:type="spellEnd"/>
      <w:r>
        <w:t xml:space="preserve"> </w:t>
      </w:r>
      <w:proofErr w:type="spellStart"/>
      <w:r>
        <w:t>بالملليمتر</w:t>
      </w:r>
      <w:proofErr w:type="spellEnd"/>
      <w:r>
        <w:t>.</w:t>
      </w:r>
    </w:p>
    <w:p w14:paraId="3145A2C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حفظ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التغييرات</w:t>
      </w:r>
      <w:proofErr w:type="spellEnd"/>
      <w:r>
        <w:rPr>
          <w:b/>
        </w:rPr>
        <w:t xml:space="preserve">: </w:t>
      </w:r>
      <w:proofErr w:type="spellStart"/>
      <w:r>
        <w:t>زر</w:t>
      </w:r>
      <w:proofErr w:type="spellEnd"/>
      <w:r>
        <w:t xml:space="preserve"> </w:t>
      </w:r>
      <w:proofErr w:type="spellStart"/>
      <w:r>
        <w:t>لحفظ</w:t>
      </w:r>
      <w:proofErr w:type="spellEnd"/>
      <w:r>
        <w:t xml:space="preserve"> </w:t>
      </w:r>
      <w:proofErr w:type="spellStart"/>
      <w:r>
        <w:t>جميع</w:t>
      </w:r>
      <w:proofErr w:type="spellEnd"/>
      <w:r>
        <w:t xml:space="preserve"> </w:t>
      </w:r>
      <w:proofErr w:type="spellStart"/>
      <w:r>
        <w:t>التعديلات</w:t>
      </w:r>
      <w:proofErr w:type="spellEnd"/>
      <w:r>
        <w:t>.</w:t>
      </w:r>
    </w:p>
    <w:p w14:paraId="57818E6B" w14:textId="77777777" w:rsidR="00953F03" w:rsidRDefault="00000000">
      <w:pPr>
        <w:pStyle w:val="Heading2"/>
      </w:pPr>
      <w:proofErr w:type="spellStart"/>
      <w:r>
        <w:t>شاشة</w:t>
      </w:r>
      <w:proofErr w:type="spellEnd"/>
      <w:r>
        <w:t xml:space="preserve"> </w:t>
      </w:r>
      <w:proofErr w:type="spellStart"/>
      <w:r>
        <w:t>طباعة</w:t>
      </w:r>
      <w:proofErr w:type="spellEnd"/>
      <w:r>
        <w:t xml:space="preserve"> </w:t>
      </w:r>
      <w:proofErr w:type="spellStart"/>
      <w:r>
        <w:t>الفواتير</w:t>
      </w:r>
      <w:proofErr w:type="spellEnd"/>
    </w:p>
    <w:p w14:paraId="20418394" w14:textId="77777777" w:rsidR="00953F03" w:rsidRDefault="00000000">
      <w:proofErr w:type="spellStart"/>
      <w:r>
        <w:t>تشبه</w:t>
      </w:r>
      <w:proofErr w:type="spellEnd"/>
      <w:r>
        <w:t xml:space="preserve"> </w:t>
      </w:r>
      <w:proofErr w:type="spellStart"/>
      <w:r>
        <w:t>إعدادات</w:t>
      </w:r>
      <w:proofErr w:type="spellEnd"/>
      <w:r>
        <w:t xml:space="preserve"> </w:t>
      </w:r>
      <w:proofErr w:type="spellStart"/>
      <w:r>
        <w:t>طباعة</w:t>
      </w:r>
      <w:proofErr w:type="spellEnd"/>
      <w:r>
        <w:t xml:space="preserve"> </w:t>
      </w:r>
      <w:proofErr w:type="spellStart"/>
      <w:r>
        <w:t>التقارير</w:t>
      </w:r>
      <w:proofErr w:type="spellEnd"/>
      <w:r>
        <w:t xml:space="preserve"> </w:t>
      </w:r>
      <w:proofErr w:type="spellStart"/>
      <w:r>
        <w:t>ولكنها</w:t>
      </w:r>
      <w:proofErr w:type="spellEnd"/>
      <w:r>
        <w:t xml:space="preserve"> </w:t>
      </w:r>
      <w:proofErr w:type="spellStart"/>
      <w:r>
        <w:t>خاصة</w:t>
      </w:r>
      <w:proofErr w:type="spellEnd"/>
      <w:r>
        <w:t xml:space="preserve"> </w:t>
      </w:r>
      <w:proofErr w:type="spellStart"/>
      <w:r>
        <w:t>بالفواتير</w:t>
      </w:r>
      <w:proofErr w:type="spellEnd"/>
      <w:r>
        <w:t>:</w:t>
      </w:r>
    </w:p>
    <w:p w14:paraId="0C617D0A" w14:textId="77777777" w:rsidR="00953F03" w:rsidRDefault="00000000">
      <w:pPr>
        <w:pStyle w:val="Heading3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إضافية</w:t>
      </w:r>
      <w:proofErr w:type="spellEnd"/>
      <w:r>
        <w:t>:</w:t>
      </w:r>
    </w:p>
    <w:p w14:paraId="1306ABEC" w14:textId="77777777" w:rsidR="00953F03" w:rsidRDefault="00000000">
      <w:pPr>
        <w:pStyle w:val="ListBullet"/>
      </w:pPr>
      <w:r>
        <w:t>**</w:t>
      </w:r>
      <w:proofErr w:type="spellStart"/>
      <w:r>
        <w:t>عرض</w:t>
      </w:r>
      <w:proofErr w:type="spellEnd"/>
      <w:r>
        <w:t xml:space="preserve"> </w:t>
      </w:r>
      <w:proofErr w:type="spellStart"/>
      <w:r>
        <w:t>السعر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سندات</w:t>
      </w:r>
      <w:proofErr w:type="spellEnd"/>
      <w:r>
        <w:t xml:space="preserve"> </w:t>
      </w:r>
      <w:proofErr w:type="spellStart"/>
      <w:r>
        <w:t>الاستلام</w:t>
      </w:r>
      <w:proofErr w:type="spellEnd"/>
      <w:r>
        <w:t>/</w:t>
      </w:r>
      <w:proofErr w:type="spellStart"/>
      <w:r>
        <w:t>الصرف</w:t>
      </w:r>
      <w:proofErr w:type="spellEnd"/>
      <w:r>
        <w:t>؟** (</w:t>
      </w:r>
      <w:proofErr w:type="spellStart"/>
      <w:r>
        <w:t>نعم</w:t>
      </w:r>
      <w:proofErr w:type="spellEnd"/>
      <w:r>
        <w:t>/</w:t>
      </w:r>
      <w:proofErr w:type="spellStart"/>
      <w:r>
        <w:t>لا</w:t>
      </w:r>
      <w:proofErr w:type="spellEnd"/>
      <w:r>
        <w:t>).</w:t>
      </w:r>
    </w:p>
    <w:p w14:paraId="01FE348F" w14:textId="77777777" w:rsidR="00953F03" w:rsidRDefault="00000000">
      <w:pPr>
        <w:pStyle w:val="ListBullet"/>
      </w:pPr>
      <w:r>
        <w:t>**</w:t>
      </w:r>
      <w:proofErr w:type="spellStart"/>
      <w:r>
        <w:t>عرض</w:t>
      </w:r>
      <w:proofErr w:type="spellEnd"/>
      <w:r>
        <w:t xml:space="preserve"> </w:t>
      </w:r>
      <w:proofErr w:type="spellStart"/>
      <w:r>
        <w:t>طريقة</w:t>
      </w:r>
      <w:proofErr w:type="spellEnd"/>
      <w:r>
        <w:t xml:space="preserve"> </w:t>
      </w:r>
      <w:proofErr w:type="spellStart"/>
      <w:r>
        <w:t>التحصيل</w:t>
      </w:r>
      <w:proofErr w:type="spellEnd"/>
      <w:r>
        <w:t>؟** (</w:t>
      </w:r>
      <w:proofErr w:type="spellStart"/>
      <w:r>
        <w:t>نعم</w:t>
      </w:r>
      <w:proofErr w:type="spellEnd"/>
      <w:r>
        <w:t>/</w:t>
      </w:r>
      <w:proofErr w:type="spellStart"/>
      <w:r>
        <w:t>لا</w:t>
      </w:r>
      <w:proofErr w:type="spellEnd"/>
      <w:r>
        <w:t>).</w:t>
      </w:r>
    </w:p>
    <w:p w14:paraId="103311CB" w14:textId="77777777" w:rsidR="00953F03" w:rsidRDefault="00000000">
      <w:pPr>
        <w:pStyle w:val="ListBullet"/>
      </w:pPr>
      <w:r>
        <w:t>**</w:t>
      </w:r>
      <w:proofErr w:type="spellStart"/>
      <w:r>
        <w:t>عرض</w:t>
      </w:r>
      <w:proofErr w:type="spellEnd"/>
      <w:r>
        <w:t xml:space="preserve"> </w:t>
      </w:r>
      <w:proofErr w:type="spellStart"/>
      <w:r>
        <w:t>وقت</w:t>
      </w:r>
      <w:proofErr w:type="spellEnd"/>
      <w:r>
        <w:t xml:space="preserve"> </w:t>
      </w:r>
      <w:proofErr w:type="spellStart"/>
      <w:r>
        <w:t>الطباعة</w:t>
      </w:r>
      <w:proofErr w:type="spellEnd"/>
      <w:r>
        <w:t>؟** (</w:t>
      </w:r>
      <w:proofErr w:type="spellStart"/>
      <w:r>
        <w:t>نعم</w:t>
      </w:r>
      <w:proofErr w:type="spellEnd"/>
      <w:r>
        <w:t>/</w:t>
      </w:r>
      <w:proofErr w:type="spellStart"/>
      <w:r>
        <w:t>لا</w:t>
      </w:r>
      <w:proofErr w:type="spellEnd"/>
      <w:r>
        <w:t>).</w:t>
      </w:r>
    </w:p>
    <w:p w14:paraId="123E42F0" w14:textId="77777777" w:rsidR="00953F03" w:rsidRDefault="00000000">
      <w:pPr>
        <w:pStyle w:val="ListBullet"/>
      </w:pPr>
      <w:r>
        <w:t>**</w:t>
      </w:r>
      <w:proofErr w:type="spellStart"/>
      <w:r>
        <w:t>عرض</w:t>
      </w:r>
      <w:proofErr w:type="spellEnd"/>
      <w:r>
        <w:t xml:space="preserve"> </w:t>
      </w:r>
      <w:proofErr w:type="spellStart"/>
      <w:r>
        <w:t>تاريخ</w:t>
      </w:r>
      <w:proofErr w:type="spellEnd"/>
      <w:r>
        <w:t xml:space="preserve"> </w:t>
      </w:r>
      <w:proofErr w:type="spellStart"/>
      <w:r>
        <w:t>الاستحقاق</w:t>
      </w:r>
      <w:proofErr w:type="spellEnd"/>
      <w:r>
        <w:t>؟** (</w:t>
      </w:r>
      <w:proofErr w:type="spellStart"/>
      <w:r>
        <w:t>نعم</w:t>
      </w:r>
      <w:proofErr w:type="spellEnd"/>
      <w:r>
        <w:t>/</w:t>
      </w:r>
      <w:proofErr w:type="spellStart"/>
      <w:r>
        <w:t>لا</w:t>
      </w:r>
      <w:proofErr w:type="spellEnd"/>
      <w:r>
        <w:t>).</w:t>
      </w:r>
    </w:p>
    <w:p w14:paraId="799A9F6A" w14:textId="77777777" w:rsidR="00953F03" w:rsidRDefault="00000000">
      <w:pPr>
        <w:pStyle w:val="Heading3"/>
      </w:pPr>
      <w:proofErr w:type="spellStart"/>
      <w:r>
        <w:t>إعدادات</w:t>
      </w:r>
      <w:proofErr w:type="spellEnd"/>
      <w:r>
        <w:t xml:space="preserve"> </w:t>
      </w:r>
      <w:proofErr w:type="spellStart"/>
      <w:r>
        <w:t>إضافية</w:t>
      </w:r>
      <w:proofErr w:type="spellEnd"/>
      <w:r>
        <w:t>:</w:t>
      </w:r>
    </w:p>
    <w:p w14:paraId="3BE2A87C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تقريب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الكسور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العشرية</w:t>
      </w:r>
      <w:proofErr w:type="spellEnd"/>
      <w:r>
        <w:rPr>
          <w:b/>
        </w:rPr>
        <w:t xml:space="preserve">: </w:t>
      </w:r>
      <w:proofErr w:type="spellStart"/>
      <w:r>
        <w:t>تحديد</w:t>
      </w:r>
      <w:proofErr w:type="spellEnd"/>
      <w:r>
        <w:t xml:space="preserve"> </w:t>
      </w:r>
      <w:proofErr w:type="spellStart"/>
      <w:r>
        <w:t>عدد</w:t>
      </w:r>
      <w:proofErr w:type="spellEnd"/>
      <w:r>
        <w:t xml:space="preserve"> </w:t>
      </w:r>
      <w:proofErr w:type="spellStart"/>
      <w:r>
        <w:t>المنازل</w:t>
      </w:r>
      <w:proofErr w:type="spellEnd"/>
      <w:r>
        <w:t xml:space="preserve"> </w:t>
      </w:r>
      <w:proofErr w:type="spellStart"/>
      <w:r>
        <w:t>العشرية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الجداول</w:t>
      </w:r>
      <w:proofErr w:type="spellEnd"/>
      <w:r>
        <w:t>.</w:t>
      </w:r>
    </w:p>
    <w:p w14:paraId="01666402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صور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مرفقة</w:t>
      </w:r>
      <w:proofErr w:type="spellEnd"/>
      <w:r>
        <w:rPr>
          <w:b/>
        </w:rPr>
        <w:t xml:space="preserve">: </w:t>
      </w:r>
      <w:proofErr w:type="spellStart"/>
      <w:r>
        <w:t>رفع</w:t>
      </w:r>
      <w:proofErr w:type="spellEnd"/>
      <w:r>
        <w:t xml:space="preserve"> </w:t>
      </w:r>
      <w:proofErr w:type="spellStart"/>
      <w:r>
        <w:t>شعار</w:t>
      </w:r>
      <w:proofErr w:type="spellEnd"/>
      <w:r>
        <w:t xml:space="preserve"> </w:t>
      </w:r>
      <w:proofErr w:type="spellStart"/>
      <w:r>
        <w:t>الشركة</w:t>
      </w:r>
      <w:proofErr w:type="spellEnd"/>
      <w:r>
        <w:t xml:space="preserve"> </w:t>
      </w:r>
      <w:proofErr w:type="spellStart"/>
      <w:r>
        <w:t>للفواتير</w:t>
      </w:r>
      <w:proofErr w:type="spellEnd"/>
      <w:r>
        <w:t>.</w:t>
      </w:r>
    </w:p>
    <w:p w14:paraId="501754BA" w14:textId="77777777" w:rsidR="00953F03" w:rsidRDefault="00000000">
      <w:pPr>
        <w:pStyle w:val="Heading3"/>
      </w:pPr>
      <w:proofErr w:type="spellStart"/>
      <w:r>
        <w:t>إضافة</w:t>
      </w:r>
      <w:proofErr w:type="spellEnd"/>
      <w:r>
        <w:t xml:space="preserve"> </w:t>
      </w:r>
      <w:proofErr w:type="spellStart"/>
      <w:r>
        <w:t>ملاحظات</w:t>
      </w:r>
      <w:proofErr w:type="spellEnd"/>
      <w:r>
        <w:t>:</w:t>
      </w:r>
    </w:p>
    <w:p w14:paraId="2A1A3FA9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ملاحظات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أساسية</w:t>
      </w:r>
      <w:proofErr w:type="spellEnd"/>
      <w:r>
        <w:rPr>
          <w:b/>
        </w:rPr>
        <w:t xml:space="preserve"> 1، 2، 3: </w:t>
      </w:r>
      <w:proofErr w:type="spellStart"/>
      <w:r>
        <w:t>نصوص</w:t>
      </w:r>
      <w:proofErr w:type="spellEnd"/>
      <w:r>
        <w:t xml:space="preserve"> </w:t>
      </w:r>
      <w:proofErr w:type="spellStart"/>
      <w:r>
        <w:t>تظهر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أماكن</w:t>
      </w:r>
      <w:proofErr w:type="spellEnd"/>
      <w:r>
        <w:t xml:space="preserve"> </w:t>
      </w:r>
      <w:proofErr w:type="spellStart"/>
      <w:r>
        <w:t>مميزة</w:t>
      </w:r>
      <w:proofErr w:type="spellEnd"/>
      <w:r>
        <w:t xml:space="preserve"> </w:t>
      </w:r>
      <w:proofErr w:type="spellStart"/>
      <w:r>
        <w:t>بالفاتورة</w:t>
      </w:r>
      <w:proofErr w:type="spellEnd"/>
      <w:r>
        <w:t>.</w:t>
      </w:r>
    </w:p>
    <w:p w14:paraId="4C08FE66" w14:textId="77777777" w:rsidR="00953F03" w:rsidRDefault="00000000">
      <w:r>
        <w:rPr>
          <w:b/>
        </w:rPr>
        <w:lastRenderedPageBreak/>
        <w:t xml:space="preserve">• </w:t>
      </w:r>
      <w:proofErr w:type="spellStart"/>
      <w:r>
        <w:rPr>
          <w:b/>
        </w:rPr>
        <w:t>ملاحظات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جانبية</w:t>
      </w:r>
      <w:proofErr w:type="spellEnd"/>
      <w:r>
        <w:rPr>
          <w:b/>
        </w:rPr>
        <w:t xml:space="preserve"> 1 </w:t>
      </w:r>
      <w:proofErr w:type="spellStart"/>
      <w:r>
        <w:rPr>
          <w:b/>
        </w:rPr>
        <w:t>إلى</w:t>
      </w:r>
      <w:proofErr w:type="spellEnd"/>
      <w:r>
        <w:rPr>
          <w:b/>
        </w:rPr>
        <w:t xml:space="preserve"> 10: </w:t>
      </w:r>
      <w:proofErr w:type="spellStart"/>
      <w:r>
        <w:t>ملاحظات</w:t>
      </w:r>
      <w:proofErr w:type="spellEnd"/>
      <w:r>
        <w:t xml:space="preserve"> </w:t>
      </w:r>
      <w:proofErr w:type="spellStart"/>
      <w:r>
        <w:t>فرعية</w:t>
      </w:r>
      <w:proofErr w:type="spellEnd"/>
      <w:r>
        <w:t xml:space="preserve"> </w:t>
      </w:r>
      <w:proofErr w:type="spellStart"/>
      <w:r>
        <w:t>صغيرة</w:t>
      </w:r>
      <w:proofErr w:type="spellEnd"/>
      <w:r>
        <w:t xml:space="preserve"> </w:t>
      </w:r>
      <w:proofErr w:type="spellStart"/>
      <w:r>
        <w:t>تظهر</w:t>
      </w:r>
      <w:proofErr w:type="spellEnd"/>
      <w:r>
        <w:t xml:space="preserve"> </w:t>
      </w:r>
      <w:proofErr w:type="spellStart"/>
      <w:r>
        <w:t>عادة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نهاية</w:t>
      </w:r>
      <w:proofErr w:type="spellEnd"/>
      <w:r>
        <w:t xml:space="preserve"> </w:t>
      </w:r>
      <w:proofErr w:type="spellStart"/>
      <w:r>
        <w:t>الفاتورة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جانبها</w:t>
      </w:r>
      <w:proofErr w:type="spellEnd"/>
      <w:r>
        <w:t>.</w:t>
      </w:r>
    </w:p>
    <w:p w14:paraId="10147E40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سطر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ختامي</w:t>
      </w:r>
      <w:proofErr w:type="spellEnd"/>
      <w:r>
        <w:rPr>
          <w:b/>
        </w:rPr>
        <w:t xml:space="preserve"> 1 و 2: </w:t>
      </w:r>
      <w:proofErr w:type="spellStart"/>
      <w:r>
        <w:t>يظهر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نهاية</w:t>
      </w:r>
      <w:proofErr w:type="spellEnd"/>
      <w:r>
        <w:t xml:space="preserve"> </w:t>
      </w:r>
      <w:proofErr w:type="spellStart"/>
      <w:r>
        <w:t>الفاتورة</w:t>
      </w:r>
      <w:proofErr w:type="spellEnd"/>
      <w:r>
        <w:t xml:space="preserve"> </w:t>
      </w:r>
      <w:proofErr w:type="spellStart"/>
      <w:r>
        <w:t>كنص</w:t>
      </w:r>
      <w:proofErr w:type="spellEnd"/>
      <w:r>
        <w:t xml:space="preserve"> </w:t>
      </w:r>
      <w:proofErr w:type="spellStart"/>
      <w:r>
        <w:t>ختامي</w:t>
      </w:r>
      <w:proofErr w:type="spellEnd"/>
      <w:r>
        <w:t>.</w:t>
      </w:r>
    </w:p>
    <w:p w14:paraId="7D3C260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حفظ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التغييرات</w:t>
      </w:r>
      <w:proofErr w:type="spellEnd"/>
      <w:r>
        <w:rPr>
          <w:b/>
        </w:rPr>
        <w:t xml:space="preserve">: </w:t>
      </w:r>
      <w:proofErr w:type="spellStart"/>
      <w:r>
        <w:t>زر</w:t>
      </w:r>
      <w:proofErr w:type="spellEnd"/>
      <w:r>
        <w:t xml:space="preserve"> </w:t>
      </w:r>
      <w:proofErr w:type="spellStart"/>
      <w:r>
        <w:t>للحفظ</w:t>
      </w:r>
      <w:proofErr w:type="spellEnd"/>
      <w:r>
        <w:t>.</w:t>
      </w:r>
    </w:p>
    <w:p w14:paraId="078ADC84" w14:textId="77777777" w:rsidR="00953F03" w:rsidRDefault="00000000">
      <w:pPr>
        <w:pStyle w:val="Heading2"/>
      </w:pPr>
      <w:proofErr w:type="spellStart"/>
      <w:r>
        <w:t>شاشة</w:t>
      </w:r>
      <w:proofErr w:type="spellEnd"/>
      <w:r>
        <w:t xml:space="preserve"> </w:t>
      </w:r>
      <w:proofErr w:type="spellStart"/>
      <w:r>
        <w:t>الأصناف</w:t>
      </w:r>
      <w:proofErr w:type="spellEnd"/>
    </w:p>
    <w:p w14:paraId="753A79DC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الأسعار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تشمل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ضريبة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القيمة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المضافة</w:t>
      </w:r>
      <w:proofErr w:type="spellEnd"/>
      <w:r>
        <w:rPr>
          <w:b/>
        </w:rPr>
        <w:t xml:space="preserve">؟: </w:t>
      </w:r>
      <w:proofErr w:type="spellStart"/>
      <w:r>
        <w:t>اختيار</w:t>
      </w:r>
      <w:proofErr w:type="spellEnd"/>
      <w:r>
        <w:t xml:space="preserve"> (</w:t>
      </w:r>
      <w:proofErr w:type="spellStart"/>
      <w:r>
        <w:t>نعم</w:t>
      </w:r>
      <w:proofErr w:type="spellEnd"/>
      <w:r>
        <w:t>/</w:t>
      </w:r>
      <w:proofErr w:type="spellStart"/>
      <w:r>
        <w:t>لا</w:t>
      </w:r>
      <w:proofErr w:type="spellEnd"/>
      <w:r>
        <w:t xml:space="preserve">) </w:t>
      </w:r>
      <w:proofErr w:type="spellStart"/>
      <w:r>
        <w:t>يحدد</w:t>
      </w:r>
      <w:proofErr w:type="spellEnd"/>
      <w:r>
        <w:t xml:space="preserve"> </w:t>
      </w:r>
      <w:proofErr w:type="spellStart"/>
      <w:r>
        <w:t>إن</w:t>
      </w:r>
      <w:proofErr w:type="spellEnd"/>
      <w:r>
        <w:t xml:space="preserve"> </w:t>
      </w:r>
      <w:proofErr w:type="spellStart"/>
      <w:r>
        <w:t>كانت</w:t>
      </w:r>
      <w:proofErr w:type="spellEnd"/>
      <w:r>
        <w:t xml:space="preserve"> </w:t>
      </w:r>
      <w:proofErr w:type="spellStart"/>
      <w:r>
        <w:t>أسعار</w:t>
      </w:r>
      <w:proofErr w:type="spellEnd"/>
      <w:r>
        <w:t xml:space="preserve"> </w:t>
      </w:r>
      <w:proofErr w:type="spellStart"/>
      <w:r>
        <w:t>الأصناف</w:t>
      </w:r>
      <w:proofErr w:type="spellEnd"/>
      <w:r>
        <w:t xml:space="preserve"> </w:t>
      </w:r>
      <w:proofErr w:type="spellStart"/>
      <w:r>
        <w:t>المسجلة</w:t>
      </w:r>
      <w:proofErr w:type="spellEnd"/>
      <w:r>
        <w:t xml:space="preserve"> </w:t>
      </w:r>
      <w:proofErr w:type="spellStart"/>
      <w:r>
        <w:t>تشمل</w:t>
      </w:r>
      <w:proofErr w:type="spellEnd"/>
      <w:r>
        <w:t xml:space="preserve"> </w:t>
      </w:r>
      <w:proofErr w:type="spellStart"/>
      <w:r>
        <w:t>ضريبة</w:t>
      </w:r>
      <w:proofErr w:type="spellEnd"/>
      <w:r>
        <w:t xml:space="preserve"> </w:t>
      </w:r>
      <w:proofErr w:type="spellStart"/>
      <w:r>
        <w:t>القيمة</w:t>
      </w:r>
      <w:proofErr w:type="spellEnd"/>
      <w:r>
        <w:t xml:space="preserve"> </w:t>
      </w:r>
      <w:proofErr w:type="spellStart"/>
      <w:r>
        <w:t>المضافة</w:t>
      </w:r>
      <w:proofErr w:type="spellEnd"/>
      <w:r>
        <w:t xml:space="preserve"> </w:t>
      </w:r>
      <w:proofErr w:type="spellStart"/>
      <w:r>
        <w:t>أم</w:t>
      </w:r>
      <w:proofErr w:type="spellEnd"/>
      <w:r>
        <w:t xml:space="preserve"> </w:t>
      </w:r>
      <w:proofErr w:type="spellStart"/>
      <w:r>
        <w:t>لا</w:t>
      </w:r>
      <w:proofErr w:type="spellEnd"/>
      <w:r>
        <w:t>.</w:t>
      </w:r>
    </w:p>
    <w:p w14:paraId="5F61D8D1" w14:textId="77777777" w:rsidR="00953F03" w:rsidRDefault="00000000">
      <w:pPr>
        <w:pStyle w:val="Heading2"/>
      </w:pPr>
      <w:proofErr w:type="spellStart"/>
      <w:r>
        <w:t>شاشة</w:t>
      </w:r>
      <w:proofErr w:type="spellEnd"/>
      <w:r>
        <w:t xml:space="preserve"> </w:t>
      </w:r>
      <w:proofErr w:type="spellStart"/>
      <w:r>
        <w:t>تقسيمات</w:t>
      </w:r>
      <w:proofErr w:type="spellEnd"/>
      <w:r>
        <w:t xml:space="preserve"> </w:t>
      </w:r>
      <w:proofErr w:type="spellStart"/>
      <w:r>
        <w:t>الأصناف</w:t>
      </w:r>
      <w:proofErr w:type="spellEnd"/>
    </w:p>
    <w:p w14:paraId="47C7B958" w14:textId="77777777" w:rsidR="00953F03" w:rsidRDefault="00000000">
      <w:proofErr w:type="spellStart"/>
      <w:r>
        <w:t>تحدد</w:t>
      </w:r>
      <w:proofErr w:type="spellEnd"/>
      <w:r>
        <w:t xml:space="preserve"> </w:t>
      </w:r>
      <w:proofErr w:type="spellStart"/>
      <w:r>
        <w:t>التسلسل</w:t>
      </w:r>
      <w:proofErr w:type="spellEnd"/>
      <w:r>
        <w:t xml:space="preserve"> </w:t>
      </w:r>
      <w:proofErr w:type="spellStart"/>
      <w:r>
        <w:t>الهرمي</w:t>
      </w:r>
      <w:proofErr w:type="spellEnd"/>
      <w:r>
        <w:t xml:space="preserve"> </w:t>
      </w:r>
      <w:proofErr w:type="spellStart"/>
      <w:r>
        <w:t>لتصنيف</w:t>
      </w:r>
      <w:proofErr w:type="spellEnd"/>
      <w:r>
        <w:t xml:space="preserve"> </w:t>
      </w:r>
      <w:proofErr w:type="spellStart"/>
      <w:r>
        <w:t>الأصناف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النظام</w:t>
      </w:r>
      <w:proofErr w:type="spellEnd"/>
      <w:r>
        <w:t>:</w:t>
      </w:r>
    </w:p>
    <w:p w14:paraId="541E42A1" w14:textId="77777777" w:rsidR="00953F03" w:rsidRDefault="00000000">
      <w:pPr>
        <w:pStyle w:val="Heading3"/>
      </w:pPr>
      <w:proofErr w:type="spellStart"/>
      <w:r>
        <w:t>مستويات</w:t>
      </w:r>
      <w:proofErr w:type="spellEnd"/>
      <w:r>
        <w:t xml:space="preserve"> </w:t>
      </w:r>
      <w:proofErr w:type="spellStart"/>
      <w:r>
        <w:t>التصنيف</w:t>
      </w:r>
      <w:proofErr w:type="spellEnd"/>
      <w:r>
        <w:t>:</w:t>
      </w:r>
    </w:p>
    <w:p w14:paraId="27EEF647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المستوى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الأول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بالإنجليزية</w:t>
      </w:r>
      <w:proofErr w:type="spellEnd"/>
      <w:r>
        <w:rPr>
          <w:b/>
        </w:rPr>
        <w:t>/</w:t>
      </w:r>
      <w:proofErr w:type="spellStart"/>
      <w:r>
        <w:rPr>
          <w:b/>
        </w:rPr>
        <w:t>بالعربية</w:t>
      </w:r>
      <w:proofErr w:type="spellEnd"/>
      <w:r>
        <w:rPr>
          <w:b/>
        </w:rPr>
        <w:t xml:space="preserve">: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التصنيف</w:t>
      </w:r>
      <w:proofErr w:type="spellEnd"/>
      <w:r>
        <w:t xml:space="preserve"> </w:t>
      </w:r>
      <w:proofErr w:type="spellStart"/>
      <w:r>
        <w:t>الأعلى</w:t>
      </w:r>
      <w:proofErr w:type="spellEnd"/>
      <w:r>
        <w:t xml:space="preserve"> (</w:t>
      </w:r>
      <w:proofErr w:type="spellStart"/>
      <w:r>
        <w:t>مثل</w:t>
      </w:r>
      <w:proofErr w:type="spellEnd"/>
      <w:r>
        <w:t xml:space="preserve"> </w:t>
      </w:r>
      <w:proofErr w:type="spellStart"/>
      <w:r>
        <w:t>فئة</w:t>
      </w:r>
      <w:proofErr w:type="spellEnd"/>
      <w:r>
        <w:t xml:space="preserve"> </w:t>
      </w:r>
      <w:proofErr w:type="spellStart"/>
      <w:r>
        <w:t>رئيسية</w:t>
      </w:r>
      <w:proofErr w:type="spellEnd"/>
      <w:r>
        <w:t>).</w:t>
      </w:r>
    </w:p>
    <w:p w14:paraId="156AC8D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المستوى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الثاني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بالإنجليزية</w:t>
      </w:r>
      <w:proofErr w:type="spellEnd"/>
      <w:r>
        <w:rPr>
          <w:b/>
        </w:rPr>
        <w:t>/</w:t>
      </w:r>
      <w:proofErr w:type="spellStart"/>
      <w:r>
        <w:rPr>
          <w:b/>
        </w:rPr>
        <w:t>بالعربية</w:t>
      </w:r>
      <w:proofErr w:type="spellEnd"/>
      <w:r>
        <w:rPr>
          <w:b/>
        </w:rPr>
        <w:t xml:space="preserve">: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التصنيف</w:t>
      </w:r>
      <w:proofErr w:type="spellEnd"/>
      <w:r>
        <w:t xml:space="preserve"> </w:t>
      </w:r>
      <w:proofErr w:type="spellStart"/>
      <w:r>
        <w:t>الفرعي</w:t>
      </w:r>
      <w:proofErr w:type="spellEnd"/>
      <w:r>
        <w:t>.</w:t>
      </w:r>
    </w:p>
    <w:p w14:paraId="3CA727FC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المستوى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الثالث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بالإنجليزية</w:t>
      </w:r>
      <w:proofErr w:type="spellEnd"/>
      <w:r>
        <w:rPr>
          <w:b/>
        </w:rPr>
        <w:t>/</w:t>
      </w:r>
      <w:proofErr w:type="spellStart"/>
      <w:r>
        <w:rPr>
          <w:b/>
        </w:rPr>
        <w:t>بالعربية</w:t>
      </w:r>
      <w:proofErr w:type="spellEnd"/>
      <w:r>
        <w:rPr>
          <w:b/>
        </w:rPr>
        <w:t xml:space="preserve">: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تصنيف</w:t>
      </w:r>
      <w:proofErr w:type="spellEnd"/>
      <w:r>
        <w:t xml:space="preserve"> </w:t>
      </w:r>
      <w:proofErr w:type="spellStart"/>
      <w:r>
        <w:t>أكثر</w:t>
      </w:r>
      <w:proofErr w:type="spellEnd"/>
      <w:r>
        <w:t xml:space="preserve"> </w:t>
      </w:r>
      <w:proofErr w:type="spellStart"/>
      <w:r>
        <w:t>تفصيلاً</w:t>
      </w:r>
      <w:proofErr w:type="spellEnd"/>
      <w:r>
        <w:t>.</w:t>
      </w:r>
    </w:p>
    <w:p w14:paraId="73B5C683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المستوى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الرابع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والخامس</w:t>
      </w:r>
      <w:proofErr w:type="spellEnd"/>
      <w:r>
        <w:rPr>
          <w:b/>
        </w:rPr>
        <w:t xml:space="preserve">: </w:t>
      </w:r>
      <w:proofErr w:type="spellStart"/>
      <w:r>
        <w:t>يمكن</w:t>
      </w:r>
      <w:proofErr w:type="spellEnd"/>
      <w:r>
        <w:t xml:space="preserve"> </w:t>
      </w:r>
      <w:proofErr w:type="spellStart"/>
      <w:r>
        <w:t>تخصيص</w:t>
      </w:r>
      <w:proofErr w:type="spellEnd"/>
      <w:r>
        <w:t xml:space="preserve"> </w:t>
      </w:r>
      <w:proofErr w:type="spellStart"/>
      <w:r>
        <w:t>أسماء</w:t>
      </w:r>
      <w:proofErr w:type="spellEnd"/>
      <w:r>
        <w:t xml:space="preserve"> </w:t>
      </w:r>
      <w:proofErr w:type="spellStart"/>
      <w:r>
        <w:t>إضافية</w:t>
      </w:r>
      <w:proofErr w:type="spellEnd"/>
      <w:r>
        <w:t xml:space="preserve"> </w:t>
      </w:r>
      <w:proofErr w:type="spellStart"/>
      <w:r>
        <w:t>لمستويات</w:t>
      </w:r>
      <w:proofErr w:type="spellEnd"/>
      <w:r>
        <w:t xml:space="preserve"> </w:t>
      </w:r>
      <w:proofErr w:type="spellStart"/>
      <w:r>
        <w:t>أخرى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الحاجة</w:t>
      </w:r>
      <w:proofErr w:type="spellEnd"/>
      <w:r>
        <w:t>.</w:t>
      </w:r>
    </w:p>
    <w:p w14:paraId="1F8D72DF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حفظ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التغييرات</w:t>
      </w:r>
      <w:proofErr w:type="spellEnd"/>
      <w:r>
        <w:rPr>
          <w:b/>
        </w:rPr>
        <w:t xml:space="preserve">: </w:t>
      </w:r>
      <w:proofErr w:type="spellStart"/>
      <w:r>
        <w:t>لتخزين</w:t>
      </w:r>
      <w:proofErr w:type="spellEnd"/>
      <w:r>
        <w:t xml:space="preserve"> </w:t>
      </w:r>
      <w:proofErr w:type="spellStart"/>
      <w:r>
        <w:t>أسماء</w:t>
      </w:r>
      <w:proofErr w:type="spellEnd"/>
      <w:r>
        <w:t xml:space="preserve"> </w:t>
      </w:r>
      <w:proofErr w:type="spellStart"/>
      <w:r>
        <w:t>المستويات</w:t>
      </w:r>
      <w:proofErr w:type="spellEnd"/>
      <w:r>
        <w:t>.</w:t>
      </w:r>
    </w:p>
    <w:p w14:paraId="107CA26A" w14:textId="77777777" w:rsidR="00953F03" w:rsidRDefault="00000000">
      <w:pPr>
        <w:pStyle w:val="Heading2"/>
      </w:pPr>
      <w:proofErr w:type="spellStart"/>
      <w:r>
        <w:t>شاشة</w:t>
      </w:r>
      <w:proofErr w:type="spellEnd"/>
      <w:r>
        <w:t xml:space="preserve"> </w:t>
      </w:r>
      <w:proofErr w:type="spellStart"/>
      <w:r>
        <w:t>ترميز</w:t>
      </w:r>
      <w:proofErr w:type="spellEnd"/>
      <w:r>
        <w:t xml:space="preserve"> </w:t>
      </w:r>
      <w:proofErr w:type="spellStart"/>
      <w:r>
        <w:t>الدليل</w:t>
      </w:r>
      <w:proofErr w:type="spellEnd"/>
      <w:r>
        <w:t xml:space="preserve"> </w:t>
      </w:r>
      <w:proofErr w:type="spellStart"/>
      <w:r>
        <w:t>المحاسبي</w:t>
      </w:r>
      <w:proofErr w:type="spellEnd"/>
    </w:p>
    <w:p w14:paraId="186F8857" w14:textId="77777777" w:rsidR="00953F03" w:rsidRDefault="00000000">
      <w:proofErr w:type="spellStart"/>
      <w:r>
        <w:t>تحدد</w:t>
      </w:r>
      <w:proofErr w:type="spellEnd"/>
      <w:r>
        <w:t xml:space="preserve"> </w:t>
      </w:r>
      <w:proofErr w:type="spellStart"/>
      <w:r>
        <w:t>نظام</w:t>
      </w:r>
      <w:proofErr w:type="spellEnd"/>
      <w:r>
        <w:t xml:space="preserve"> </w:t>
      </w:r>
      <w:proofErr w:type="spellStart"/>
      <w:r>
        <w:t>ترقيم</w:t>
      </w:r>
      <w:proofErr w:type="spellEnd"/>
      <w:r>
        <w:t xml:space="preserve"> </w:t>
      </w:r>
      <w:proofErr w:type="spellStart"/>
      <w:r>
        <w:t>الحسابات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شجرة</w:t>
      </w:r>
      <w:proofErr w:type="spellEnd"/>
      <w:r>
        <w:t xml:space="preserve"> </w:t>
      </w:r>
      <w:proofErr w:type="spellStart"/>
      <w:r>
        <w:t>الحسابات</w:t>
      </w:r>
      <w:proofErr w:type="spellEnd"/>
      <w:r>
        <w:t>:</w:t>
      </w:r>
    </w:p>
    <w:p w14:paraId="09CE1E31" w14:textId="77777777" w:rsidR="00953F03" w:rsidRDefault="00000000">
      <w:pPr>
        <w:pStyle w:val="Heading3"/>
      </w:pPr>
      <w:proofErr w:type="spellStart"/>
      <w:r>
        <w:t>إعدادات</w:t>
      </w:r>
      <w:proofErr w:type="spellEnd"/>
      <w:r>
        <w:t xml:space="preserve"> </w:t>
      </w:r>
      <w:proofErr w:type="spellStart"/>
      <w:r>
        <w:t>الترميز</w:t>
      </w:r>
      <w:proofErr w:type="spellEnd"/>
      <w:r>
        <w:t>:</w:t>
      </w:r>
    </w:p>
    <w:p w14:paraId="4368F433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عدد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خانات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التسلسل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للحسابات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العامة</w:t>
      </w:r>
      <w:proofErr w:type="spellEnd"/>
      <w:r>
        <w:rPr>
          <w:b/>
        </w:rPr>
        <w:t xml:space="preserve">: </w:t>
      </w:r>
      <w:proofErr w:type="spellStart"/>
      <w:r>
        <w:t>طول</w:t>
      </w:r>
      <w:proofErr w:type="spellEnd"/>
      <w:r>
        <w:t xml:space="preserve"> </w:t>
      </w:r>
      <w:proofErr w:type="spellStart"/>
      <w:r>
        <w:t>رمز</w:t>
      </w:r>
      <w:proofErr w:type="spellEnd"/>
      <w:r>
        <w:t xml:space="preserve"> </w:t>
      </w:r>
      <w:proofErr w:type="spellStart"/>
      <w:r>
        <w:t>الحسابات</w:t>
      </w:r>
      <w:proofErr w:type="spellEnd"/>
      <w:r>
        <w:t xml:space="preserve"> </w:t>
      </w:r>
      <w:proofErr w:type="spellStart"/>
      <w:r>
        <w:t>الرئيسية</w:t>
      </w:r>
      <w:proofErr w:type="spellEnd"/>
      <w:r>
        <w:t xml:space="preserve"> (</w:t>
      </w:r>
      <w:proofErr w:type="spellStart"/>
      <w:r>
        <w:t>مثلاً</w:t>
      </w:r>
      <w:proofErr w:type="spellEnd"/>
      <w:r>
        <w:t xml:space="preserve"> 2).</w:t>
      </w:r>
    </w:p>
    <w:p w14:paraId="2C6D1D6C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عدد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خانات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التسلسل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للحسابات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الجزئية</w:t>
      </w:r>
      <w:proofErr w:type="spellEnd"/>
      <w:r>
        <w:rPr>
          <w:b/>
        </w:rPr>
        <w:t xml:space="preserve">: </w:t>
      </w:r>
      <w:proofErr w:type="spellStart"/>
      <w:r>
        <w:t>طول</w:t>
      </w:r>
      <w:proofErr w:type="spellEnd"/>
      <w:r>
        <w:t xml:space="preserve"> </w:t>
      </w:r>
      <w:proofErr w:type="spellStart"/>
      <w:r>
        <w:t>رمز</w:t>
      </w:r>
      <w:proofErr w:type="spellEnd"/>
      <w:r>
        <w:t xml:space="preserve"> </w:t>
      </w:r>
      <w:proofErr w:type="spellStart"/>
      <w:r>
        <w:t>الحسابات</w:t>
      </w:r>
      <w:proofErr w:type="spellEnd"/>
      <w:r>
        <w:t xml:space="preserve"> </w:t>
      </w:r>
      <w:proofErr w:type="spellStart"/>
      <w:r>
        <w:t>الفرعية</w:t>
      </w:r>
      <w:proofErr w:type="spellEnd"/>
      <w:r>
        <w:t xml:space="preserve"> (</w:t>
      </w:r>
      <w:proofErr w:type="spellStart"/>
      <w:r>
        <w:t>مثلاً</w:t>
      </w:r>
      <w:proofErr w:type="spellEnd"/>
      <w:r>
        <w:t xml:space="preserve"> 4).</w:t>
      </w:r>
    </w:p>
    <w:p w14:paraId="710E8A5A" w14:textId="77777777" w:rsidR="00953F03" w:rsidRDefault="00000000">
      <w:pPr>
        <w:pStyle w:val="Heading2"/>
      </w:pPr>
      <w:proofErr w:type="spellStart"/>
      <w:r>
        <w:t>شاشة</w:t>
      </w:r>
      <w:proofErr w:type="spellEnd"/>
      <w:r>
        <w:t xml:space="preserve"> </w:t>
      </w:r>
      <w:proofErr w:type="spellStart"/>
      <w:r>
        <w:t>ترميز</w:t>
      </w:r>
      <w:proofErr w:type="spellEnd"/>
      <w:r>
        <w:t xml:space="preserve"> </w:t>
      </w:r>
      <w:proofErr w:type="spellStart"/>
      <w:r>
        <w:t>مراكز</w:t>
      </w:r>
      <w:proofErr w:type="spellEnd"/>
      <w:r>
        <w:t xml:space="preserve"> </w:t>
      </w:r>
      <w:proofErr w:type="spellStart"/>
      <w:r>
        <w:t>التكلفة</w:t>
      </w:r>
      <w:proofErr w:type="spellEnd"/>
    </w:p>
    <w:p w14:paraId="55DEA1E5" w14:textId="77777777" w:rsidR="00953F03" w:rsidRDefault="00000000">
      <w:proofErr w:type="spellStart"/>
      <w:r>
        <w:t>تضبط</w:t>
      </w:r>
      <w:proofErr w:type="spellEnd"/>
      <w:r>
        <w:t xml:space="preserve"> </w:t>
      </w:r>
      <w:proofErr w:type="spellStart"/>
      <w:r>
        <w:t>طريقة</w:t>
      </w:r>
      <w:proofErr w:type="spellEnd"/>
      <w:r>
        <w:t xml:space="preserve"> </w:t>
      </w:r>
      <w:proofErr w:type="spellStart"/>
      <w:r>
        <w:t>ترقيم</w:t>
      </w:r>
      <w:proofErr w:type="spellEnd"/>
      <w:r>
        <w:t xml:space="preserve"> </w:t>
      </w:r>
      <w:proofErr w:type="spellStart"/>
      <w:r>
        <w:t>مراكز</w:t>
      </w:r>
      <w:proofErr w:type="spellEnd"/>
      <w:r>
        <w:t xml:space="preserve"> </w:t>
      </w:r>
      <w:proofErr w:type="spellStart"/>
      <w:r>
        <w:t>التكلفة</w:t>
      </w:r>
      <w:proofErr w:type="spellEnd"/>
      <w:r>
        <w:t>:</w:t>
      </w:r>
    </w:p>
    <w:p w14:paraId="58F5AA21" w14:textId="77777777" w:rsidR="00953F03" w:rsidRDefault="00000000">
      <w:pPr>
        <w:pStyle w:val="Heading3"/>
      </w:pPr>
      <w:proofErr w:type="spellStart"/>
      <w:r>
        <w:t>إعدادات</w:t>
      </w:r>
      <w:proofErr w:type="spellEnd"/>
      <w:r>
        <w:t xml:space="preserve"> </w:t>
      </w:r>
      <w:proofErr w:type="spellStart"/>
      <w:r>
        <w:t>الترميز</w:t>
      </w:r>
      <w:proofErr w:type="spellEnd"/>
      <w:r>
        <w:t>:</w:t>
      </w:r>
    </w:p>
    <w:p w14:paraId="638C88F5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عدد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خانات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التسلسل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للمراكز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العامة</w:t>
      </w:r>
      <w:proofErr w:type="spellEnd"/>
      <w:r>
        <w:rPr>
          <w:b/>
        </w:rPr>
        <w:t xml:space="preserve">: </w:t>
      </w:r>
      <w:proofErr w:type="spellStart"/>
      <w:r>
        <w:t>طول</w:t>
      </w:r>
      <w:proofErr w:type="spellEnd"/>
      <w:r>
        <w:t xml:space="preserve"> </w:t>
      </w:r>
      <w:proofErr w:type="spellStart"/>
      <w:r>
        <w:t>رمز</w:t>
      </w:r>
      <w:proofErr w:type="spellEnd"/>
      <w:r>
        <w:t xml:space="preserve"> </w:t>
      </w:r>
      <w:proofErr w:type="spellStart"/>
      <w:r>
        <w:t>مركز</w:t>
      </w:r>
      <w:proofErr w:type="spellEnd"/>
      <w:r>
        <w:t xml:space="preserve"> </w:t>
      </w:r>
      <w:proofErr w:type="spellStart"/>
      <w:r>
        <w:t>التكلفة</w:t>
      </w:r>
      <w:proofErr w:type="spellEnd"/>
      <w:r>
        <w:t xml:space="preserve"> </w:t>
      </w:r>
      <w:proofErr w:type="spellStart"/>
      <w:r>
        <w:t>الرئيسي</w:t>
      </w:r>
      <w:proofErr w:type="spellEnd"/>
      <w:r>
        <w:t>.</w:t>
      </w:r>
    </w:p>
    <w:p w14:paraId="216EF819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عدد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خانات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التسلسل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للمراكز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الجزئية</w:t>
      </w:r>
      <w:proofErr w:type="spellEnd"/>
      <w:r>
        <w:rPr>
          <w:b/>
        </w:rPr>
        <w:t xml:space="preserve">: </w:t>
      </w:r>
      <w:proofErr w:type="spellStart"/>
      <w:r>
        <w:t>طول</w:t>
      </w:r>
      <w:proofErr w:type="spellEnd"/>
      <w:r>
        <w:t xml:space="preserve"> </w:t>
      </w:r>
      <w:proofErr w:type="spellStart"/>
      <w:r>
        <w:t>رمز</w:t>
      </w:r>
      <w:proofErr w:type="spellEnd"/>
      <w:r>
        <w:t xml:space="preserve"> </w:t>
      </w:r>
      <w:proofErr w:type="spellStart"/>
      <w:r>
        <w:t>المركز</w:t>
      </w:r>
      <w:proofErr w:type="spellEnd"/>
      <w:r>
        <w:t xml:space="preserve"> </w:t>
      </w:r>
      <w:proofErr w:type="spellStart"/>
      <w:r>
        <w:t>الفرعي</w:t>
      </w:r>
      <w:proofErr w:type="spellEnd"/>
      <w:r>
        <w:t>.</w:t>
      </w:r>
    </w:p>
    <w:p w14:paraId="3930896F" w14:textId="77777777" w:rsidR="00953F03" w:rsidRDefault="00000000">
      <w:pPr>
        <w:pStyle w:val="Heading2"/>
      </w:pPr>
      <w:proofErr w:type="spellStart"/>
      <w:r>
        <w:t>شاشة</w:t>
      </w:r>
      <w:proofErr w:type="spellEnd"/>
      <w:r>
        <w:t xml:space="preserve"> </w:t>
      </w:r>
      <w:proofErr w:type="spellStart"/>
      <w:r>
        <w:t>أسعار</w:t>
      </w:r>
      <w:proofErr w:type="spellEnd"/>
      <w:r>
        <w:t xml:space="preserve"> </w:t>
      </w:r>
      <w:proofErr w:type="spellStart"/>
      <w:r>
        <w:t>التكلفة</w:t>
      </w:r>
      <w:proofErr w:type="spellEnd"/>
    </w:p>
    <w:p w14:paraId="16154390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طريقة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احتساب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سعر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التكلفة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للصنف</w:t>
      </w:r>
      <w:proofErr w:type="spellEnd"/>
      <w:r>
        <w:rPr>
          <w:b/>
        </w:rPr>
        <w:t xml:space="preserve">: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اختيار</w:t>
      </w:r>
      <w:proofErr w:type="spellEnd"/>
      <w:r>
        <w:t xml:space="preserve"> </w:t>
      </w:r>
      <w:proofErr w:type="spellStart"/>
      <w:r>
        <w:t>لطريقة</w:t>
      </w:r>
      <w:proofErr w:type="spellEnd"/>
      <w:r>
        <w:t xml:space="preserve"> </w:t>
      </w:r>
      <w:proofErr w:type="spellStart"/>
      <w:r>
        <w:t>تقييم</w:t>
      </w:r>
      <w:proofErr w:type="spellEnd"/>
      <w:r>
        <w:t xml:space="preserve"> </w:t>
      </w:r>
      <w:proofErr w:type="spellStart"/>
      <w:r>
        <w:t>المخزون</w:t>
      </w:r>
      <w:proofErr w:type="spellEnd"/>
      <w:r>
        <w:t xml:space="preserve"> </w:t>
      </w:r>
      <w:proofErr w:type="spellStart"/>
      <w:r>
        <w:t>مثل</w:t>
      </w:r>
      <w:proofErr w:type="spellEnd"/>
      <w:r>
        <w:t xml:space="preserve"> "</w:t>
      </w:r>
      <w:proofErr w:type="spellStart"/>
      <w:r>
        <w:t>المتوسط</w:t>
      </w:r>
      <w:proofErr w:type="spellEnd"/>
      <w:r>
        <w:t xml:space="preserve"> </w:t>
      </w:r>
      <w:proofErr w:type="spellStart"/>
      <w:r>
        <w:t>الفعلي</w:t>
      </w:r>
      <w:proofErr w:type="spellEnd"/>
      <w:r>
        <w:t xml:space="preserve">"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غيره</w:t>
      </w:r>
      <w:proofErr w:type="spellEnd"/>
      <w:r>
        <w:t>.</w:t>
      </w:r>
    </w:p>
    <w:p w14:paraId="48CDB5CA" w14:textId="77777777" w:rsidR="00953F03" w:rsidRDefault="00000000">
      <w:pPr>
        <w:pStyle w:val="Heading2"/>
      </w:pPr>
      <w:proofErr w:type="spellStart"/>
      <w:r>
        <w:t>شاشة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المشتريات</w:t>
      </w:r>
      <w:proofErr w:type="spellEnd"/>
    </w:p>
    <w:p w14:paraId="16C3F55B" w14:textId="77777777" w:rsidR="00953F03" w:rsidRDefault="00000000">
      <w:pPr>
        <w:pStyle w:val="Heading3"/>
      </w:pPr>
      <w:proofErr w:type="spellStart"/>
      <w:r>
        <w:t>إعدادات</w:t>
      </w:r>
      <w:proofErr w:type="spellEnd"/>
      <w:r>
        <w:t xml:space="preserve"> </w:t>
      </w:r>
      <w:proofErr w:type="spellStart"/>
      <w:r>
        <w:t>الفاتورة</w:t>
      </w:r>
      <w:proofErr w:type="spellEnd"/>
      <w:r>
        <w:t>:</w:t>
      </w:r>
    </w:p>
    <w:p w14:paraId="76A857E8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فصل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تسلسل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النقدي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عن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الآجل</w:t>
      </w:r>
      <w:proofErr w:type="spellEnd"/>
      <w:r>
        <w:rPr>
          <w:b/>
        </w:rPr>
        <w:t xml:space="preserve">: </w:t>
      </w:r>
      <w:proofErr w:type="spellStart"/>
      <w:r>
        <w:t>عند</w:t>
      </w:r>
      <w:proofErr w:type="spellEnd"/>
      <w:r>
        <w:t xml:space="preserve"> </w:t>
      </w:r>
      <w:proofErr w:type="spellStart"/>
      <w:r>
        <w:t>اختيار</w:t>
      </w:r>
      <w:proofErr w:type="spellEnd"/>
      <w:r>
        <w:t xml:space="preserve"> "</w:t>
      </w:r>
      <w:proofErr w:type="spellStart"/>
      <w:r>
        <w:t>نعم</w:t>
      </w:r>
      <w:proofErr w:type="spellEnd"/>
      <w:r>
        <w:t xml:space="preserve">"، </w:t>
      </w:r>
      <w:proofErr w:type="spellStart"/>
      <w:r>
        <w:t>يفصل</w:t>
      </w:r>
      <w:proofErr w:type="spellEnd"/>
      <w:r>
        <w:t xml:space="preserve"> </w:t>
      </w:r>
      <w:proofErr w:type="spellStart"/>
      <w:r>
        <w:t>النظام</w:t>
      </w:r>
      <w:proofErr w:type="spellEnd"/>
      <w:r>
        <w:t xml:space="preserve"> </w:t>
      </w:r>
      <w:proofErr w:type="spellStart"/>
      <w:r>
        <w:t>ترقيم</w:t>
      </w:r>
      <w:proofErr w:type="spellEnd"/>
      <w:r>
        <w:t xml:space="preserve"> </w:t>
      </w:r>
      <w:proofErr w:type="spellStart"/>
      <w:r>
        <w:t>الفواتير</w:t>
      </w:r>
      <w:proofErr w:type="spellEnd"/>
      <w:r>
        <w:t xml:space="preserve"> </w:t>
      </w:r>
      <w:proofErr w:type="spellStart"/>
      <w:r>
        <w:t>النقدية</w:t>
      </w:r>
      <w:proofErr w:type="spellEnd"/>
      <w:r>
        <w:t xml:space="preserve"> </w:t>
      </w:r>
      <w:proofErr w:type="spellStart"/>
      <w:r>
        <w:t>عن</w:t>
      </w:r>
      <w:proofErr w:type="spellEnd"/>
      <w:r>
        <w:t xml:space="preserve"> </w:t>
      </w:r>
      <w:proofErr w:type="spellStart"/>
      <w:r>
        <w:t>الآجلة</w:t>
      </w:r>
      <w:proofErr w:type="spellEnd"/>
      <w:r>
        <w:t>.</w:t>
      </w:r>
    </w:p>
    <w:p w14:paraId="334153CC" w14:textId="77777777" w:rsidR="00953F03" w:rsidRDefault="00000000">
      <w:r>
        <w:rPr>
          <w:b/>
        </w:rPr>
        <w:lastRenderedPageBreak/>
        <w:t xml:space="preserve">• </w:t>
      </w:r>
      <w:proofErr w:type="spellStart"/>
      <w:r>
        <w:rPr>
          <w:b/>
        </w:rPr>
        <w:t>عدد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الأيام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لارتجاع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الفاتورة</w:t>
      </w:r>
      <w:proofErr w:type="spellEnd"/>
      <w:r>
        <w:rPr>
          <w:b/>
        </w:rPr>
        <w:t xml:space="preserve">: </w:t>
      </w:r>
      <w:proofErr w:type="spellStart"/>
      <w:r>
        <w:t>يحدد</w:t>
      </w:r>
      <w:proofErr w:type="spellEnd"/>
      <w:r>
        <w:t xml:space="preserve"> </w:t>
      </w:r>
      <w:proofErr w:type="spellStart"/>
      <w:r>
        <w:t>المدة</w:t>
      </w:r>
      <w:proofErr w:type="spellEnd"/>
      <w:r>
        <w:t xml:space="preserve"> </w:t>
      </w:r>
      <w:proofErr w:type="spellStart"/>
      <w:r>
        <w:t>الزمنية</w:t>
      </w:r>
      <w:proofErr w:type="spellEnd"/>
      <w:r>
        <w:t xml:space="preserve"> </w:t>
      </w:r>
      <w:proofErr w:type="spellStart"/>
      <w:r>
        <w:t>المسموح</w:t>
      </w:r>
      <w:proofErr w:type="spellEnd"/>
      <w:r>
        <w:t xml:space="preserve"> </w:t>
      </w:r>
      <w:proofErr w:type="spellStart"/>
      <w:r>
        <w:t>بها</w:t>
      </w:r>
      <w:proofErr w:type="spellEnd"/>
      <w:r>
        <w:t xml:space="preserve"> </w:t>
      </w:r>
      <w:proofErr w:type="spellStart"/>
      <w:r>
        <w:t>لإرجاع</w:t>
      </w:r>
      <w:proofErr w:type="spellEnd"/>
      <w:r>
        <w:t xml:space="preserve"> </w:t>
      </w:r>
      <w:proofErr w:type="spellStart"/>
      <w:r>
        <w:t>مشتريات</w:t>
      </w:r>
      <w:proofErr w:type="spellEnd"/>
      <w:r>
        <w:t xml:space="preserve"> </w:t>
      </w:r>
      <w:proofErr w:type="spellStart"/>
      <w:r>
        <w:t>مسجلة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الفاتورة</w:t>
      </w:r>
      <w:proofErr w:type="spellEnd"/>
      <w:r>
        <w:t>.</w:t>
      </w:r>
    </w:p>
    <w:p w14:paraId="6C387DF7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حفظ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التغييرات</w:t>
      </w:r>
      <w:proofErr w:type="spellEnd"/>
      <w:r>
        <w:rPr>
          <w:b/>
        </w:rPr>
        <w:t xml:space="preserve">: </w:t>
      </w:r>
      <w:proofErr w:type="spellStart"/>
      <w:r>
        <w:t>لتخزين</w:t>
      </w:r>
      <w:proofErr w:type="spellEnd"/>
      <w:r>
        <w:t xml:space="preserve"> </w:t>
      </w:r>
      <w:proofErr w:type="spellStart"/>
      <w:r>
        <w:t>الإعدادات</w:t>
      </w:r>
      <w:proofErr w:type="spellEnd"/>
      <w:r>
        <w:t>.</w:t>
      </w:r>
    </w:p>
    <w:p w14:paraId="4E456A29" w14:textId="77777777" w:rsidR="00953F03" w:rsidRDefault="00000000">
      <w:pPr>
        <w:pStyle w:val="Heading2"/>
      </w:pPr>
      <w:proofErr w:type="spellStart"/>
      <w:r>
        <w:t>شاشة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مرتجع</w:t>
      </w:r>
      <w:proofErr w:type="spellEnd"/>
      <w:r>
        <w:t xml:space="preserve"> </w:t>
      </w:r>
      <w:proofErr w:type="spellStart"/>
      <w:r>
        <w:t>المشتريات</w:t>
      </w:r>
      <w:proofErr w:type="spellEnd"/>
    </w:p>
    <w:p w14:paraId="58068348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فصل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تسلسل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النقدي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عن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الآجل</w:t>
      </w:r>
      <w:proofErr w:type="spellEnd"/>
      <w:r>
        <w:rPr>
          <w:b/>
        </w:rPr>
        <w:t xml:space="preserve">: </w:t>
      </w:r>
      <w:proofErr w:type="spellStart"/>
      <w:r>
        <w:t>خيار</w:t>
      </w:r>
      <w:proofErr w:type="spellEnd"/>
      <w:r>
        <w:t xml:space="preserve"> </w:t>
      </w:r>
      <w:proofErr w:type="spellStart"/>
      <w:r>
        <w:t>يمكّن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يلغي</w:t>
      </w:r>
      <w:proofErr w:type="spellEnd"/>
      <w:r>
        <w:t xml:space="preserve"> </w:t>
      </w:r>
      <w:proofErr w:type="spellStart"/>
      <w:r>
        <w:t>الفصل</w:t>
      </w:r>
      <w:proofErr w:type="spellEnd"/>
      <w:r>
        <w:t xml:space="preserve"> </w:t>
      </w:r>
      <w:proofErr w:type="spellStart"/>
      <w:r>
        <w:t>بين</w:t>
      </w:r>
      <w:proofErr w:type="spellEnd"/>
      <w:r>
        <w:t xml:space="preserve"> </w:t>
      </w:r>
      <w:proofErr w:type="spellStart"/>
      <w:r>
        <w:t>الترقيم</w:t>
      </w:r>
      <w:proofErr w:type="spellEnd"/>
      <w:r>
        <w:t xml:space="preserve"> </w:t>
      </w:r>
      <w:proofErr w:type="spellStart"/>
      <w:r>
        <w:t>النقدي</w:t>
      </w:r>
      <w:proofErr w:type="spellEnd"/>
      <w:r>
        <w:t xml:space="preserve"> </w:t>
      </w:r>
      <w:proofErr w:type="spellStart"/>
      <w:r>
        <w:t>والآجل</w:t>
      </w:r>
      <w:proofErr w:type="spellEnd"/>
      <w:r>
        <w:t xml:space="preserve"> </w:t>
      </w:r>
      <w:proofErr w:type="spellStart"/>
      <w:r>
        <w:t>لفواتير</w:t>
      </w:r>
      <w:proofErr w:type="spellEnd"/>
      <w:r>
        <w:t xml:space="preserve"> </w:t>
      </w:r>
      <w:proofErr w:type="spellStart"/>
      <w:r>
        <w:t>المرتجع</w:t>
      </w:r>
      <w:proofErr w:type="spellEnd"/>
      <w:r>
        <w:t>.</w:t>
      </w:r>
    </w:p>
    <w:p w14:paraId="0CE73993" w14:textId="77777777" w:rsidR="00953F03" w:rsidRDefault="00000000">
      <w:pPr>
        <w:pStyle w:val="Heading2"/>
      </w:pPr>
      <w:proofErr w:type="spellStart"/>
      <w:r>
        <w:t>شاشة</w:t>
      </w:r>
      <w:proofErr w:type="spellEnd"/>
      <w:r>
        <w:t xml:space="preserve"> </w:t>
      </w:r>
      <w:proofErr w:type="spellStart"/>
      <w:r>
        <w:t>عرض</w:t>
      </w:r>
      <w:proofErr w:type="spellEnd"/>
      <w:r>
        <w:t xml:space="preserve"> </w:t>
      </w:r>
      <w:proofErr w:type="spellStart"/>
      <w:r>
        <w:t>أسعار</w:t>
      </w:r>
      <w:proofErr w:type="spellEnd"/>
      <w:r>
        <w:t xml:space="preserve"> </w:t>
      </w:r>
      <w:proofErr w:type="spellStart"/>
      <w:r>
        <w:t>العميل</w:t>
      </w:r>
      <w:proofErr w:type="spellEnd"/>
      <w:r>
        <w:t xml:space="preserve"> (</w:t>
      </w:r>
      <w:proofErr w:type="spellStart"/>
      <w:r>
        <w:t>عرض</w:t>
      </w:r>
      <w:proofErr w:type="spellEnd"/>
      <w:r>
        <w:t xml:space="preserve"> </w:t>
      </w:r>
      <w:proofErr w:type="spellStart"/>
      <w:r>
        <w:t>الأسعار</w:t>
      </w:r>
      <w:proofErr w:type="spellEnd"/>
      <w:r>
        <w:t>)</w:t>
      </w:r>
    </w:p>
    <w:p w14:paraId="1D987CC5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عدد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أيام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صلاحية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العرض</w:t>
      </w:r>
      <w:proofErr w:type="spellEnd"/>
      <w:r>
        <w:rPr>
          <w:b/>
        </w:rPr>
        <w:t xml:space="preserve">: </w:t>
      </w:r>
      <w:proofErr w:type="spellStart"/>
      <w:r>
        <w:t>يحدد</w:t>
      </w:r>
      <w:proofErr w:type="spellEnd"/>
      <w:r>
        <w:t xml:space="preserve"> </w:t>
      </w:r>
      <w:proofErr w:type="spellStart"/>
      <w:r>
        <w:t>مدة</w:t>
      </w:r>
      <w:proofErr w:type="spellEnd"/>
      <w:r>
        <w:t xml:space="preserve"> </w:t>
      </w:r>
      <w:proofErr w:type="spellStart"/>
      <w:r>
        <w:t>صلاحية</w:t>
      </w:r>
      <w:proofErr w:type="spellEnd"/>
      <w:r>
        <w:t xml:space="preserve"> </w:t>
      </w:r>
      <w:proofErr w:type="spellStart"/>
      <w:r>
        <w:t>عرض</w:t>
      </w:r>
      <w:proofErr w:type="spellEnd"/>
      <w:r>
        <w:t xml:space="preserve"> </w:t>
      </w:r>
      <w:proofErr w:type="spellStart"/>
      <w:r>
        <w:t>السعر</w:t>
      </w:r>
      <w:proofErr w:type="spellEnd"/>
      <w:r>
        <w:t xml:space="preserve"> </w:t>
      </w:r>
      <w:proofErr w:type="spellStart"/>
      <w:r>
        <w:t>المرسل</w:t>
      </w:r>
      <w:proofErr w:type="spellEnd"/>
      <w:r>
        <w:t xml:space="preserve"> </w:t>
      </w:r>
      <w:proofErr w:type="spellStart"/>
      <w:r>
        <w:t>للعميل</w:t>
      </w:r>
      <w:proofErr w:type="spellEnd"/>
      <w:r>
        <w:t xml:space="preserve"> </w:t>
      </w:r>
      <w:proofErr w:type="spellStart"/>
      <w:r>
        <w:t>قبل</w:t>
      </w:r>
      <w:proofErr w:type="spellEnd"/>
      <w:r>
        <w:t xml:space="preserve"> </w:t>
      </w:r>
      <w:proofErr w:type="spellStart"/>
      <w:r>
        <w:t>انتهاء</w:t>
      </w:r>
      <w:proofErr w:type="spellEnd"/>
      <w:r>
        <w:t xml:space="preserve"> </w:t>
      </w:r>
      <w:proofErr w:type="spellStart"/>
      <w:r>
        <w:t>العرض</w:t>
      </w:r>
      <w:proofErr w:type="spellEnd"/>
      <w:r>
        <w:t>.</w:t>
      </w:r>
    </w:p>
    <w:p w14:paraId="7DF7462A" w14:textId="77777777" w:rsidR="00953F03" w:rsidRDefault="00000000">
      <w:pPr>
        <w:pStyle w:val="Heading2"/>
      </w:pPr>
      <w:proofErr w:type="spellStart"/>
      <w:r>
        <w:t>شاشة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المبيعات</w:t>
      </w:r>
      <w:proofErr w:type="spellEnd"/>
    </w:p>
    <w:p w14:paraId="124BA6BB" w14:textId="77777777" w:rsidR="00953F03" w:rsidRDefault="00000000">
      <w:pPr>
        <w:pStyle w:val="Heading3"/>
      </w:pPr>
      <w:proofErr w:type="spellStart"/>
      <w:r>
        <w:t>إعدادات</w:t>
      </w:r>
      <w:proofErr w:type="spellEnd"/>
      <w:r>
        <w:t xml:space="preserve"> </w:t>
      </w:r>
      <w:proofErr w:type="spellStart"/>
      <w:r>
        <w:t>الفاتورة</w:t>
      </w:r>
      <w:proofErr w:type="spellEnd"/>
      <w:r>
        <w:t>:</w:t>
      </w:r>
    </w:p>
    <w:p w14:paraId="7B4815F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فصل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تسلسل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النقدي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عن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الآجل</w:t>
      </w:r>
      <w:proofErr w:type="spellEnd"/>
      <w:r>
        <w:rPr>
          <w:b/>
        </w:rPr>
        <w:t xml:space="preserve">: </w:t>
      </w:r>
      <w:proofErr w:type="spellStart"/>
      <w:r>
        <w:t>الفصل</w:t>
      </w:r>
      <w:proofErr w:type="spellEnd"/>
      <w:r>
        <w:t xml:space="preserve"> </w:t>
      </w:r>
      <w:proofErr w:type="spellStart"/>
      <w:r>
        <w:t>بين</w:t>
      </w:r>
      <w:proofErr w:type="spellEnd"/>
      <w:r>
        <w:t xml:space="preserve"> </w:t>
      </w:r>
      <w:proofErr w:type="spellStart"/>
      <w:r>
        <w:t>ترقيم</w:t>
      </w:r>
      <w:proofErr w:type="spellEnd"/>
      <w:r>
        <w:t xml:space="preserve"> </w:t>
      </w:r>
      <w:proofErr w:type="spellStart"/>
      <w:r>
        <w:t>الفواتير</w:t>
      </w:r>
      <w:proofErr w:type="spellEnd"/>
      <w:r>
        <w:t xml:space="preserve"> </w:t>
      </w:r>
      <w:proofErr w:type="spellStart"/>
      <w:r>
        <w:t>النقدية</w:t>
      </w:r>
      <w:proofErr w:type="spellEnd"/>
      <w:r>
        <w:t xml:space="preserve"> </w:t>
      </w:r>
      <w:proofErr w:type="spellStart"/>
      <w:r>
        <w:t>والآجلة</w:t>
      </w:r>
      <w:proofErr w:type="spellEnd"/>
      <w:r>
        <w:t>.</w:t>
      </w:r>
    </w:p>
    <w:p w14:paraId="177EBFBB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فصل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تسلسل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الفواتير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لكل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مندوب</w:t>
      </w:r>
      <w:proofErr w:type="spellEnd"/>
      <w:r>
        <w:rPr>
          <w:b/>
        </w:rPr>
        <w:t xml:space="preserve">: </w:t>
      </w:r>
      <w:proofErr w:type="spellStart"/>
      <w:r>
        <w:t>إذا</w:t>
      </w:r>
      <w:proofErr w:type="spellEnd"/>
      <w:r>
        <w:t xml:space="preserve"> </w:t>
      </w:r>
      <w:proofErr w:type="spellStart"/>
      <w:r>
        <w:t>أُنشط</w:t>
      </w:r>
      <w:proofErr w:type="spellEnd"/>
      <w:r>
        <w:t xml:space="preserve">، </w:t>
      </w:r>
      <w:proofErr w:type="spellStart"/>
      <w:r>
        <w:t>يكون</w:t>
      </w:r>
      <w:proofErr w:type="spellEnd"/>
      <w:r>
        <w:t xml:space="preserve"> </w:t>
      </w:r>
      <w:proofErr w:type="spellStart"/>
      <w:r>
        <w:t>لكل</w:t>
      </w:r>
      <w:proofErr w:type="spellEnd"/>
      <w:r>
        <w:t xml:space="preserve"> </w:t>
      </w:r>
      <w:proofErr w:type="spellStart"/>
      <w:r>
        <w:t>مندوب</w:t>
      </w:r>
      <w:proofErr w:type="spellEnd"/>
      <w:r>
        <w:t xml:space="preserve"> </w:t>
      </w:r>
      <w:proofErr w:type="spellStart"/>
      <w:r>
        <w:t>مبيعات</w:t>
      </w:r>
      <w:proofErr w:type="spellEnd"/>
      <w:r>
        <w:t xml:space="preserve"> </w:t>
      </w:r>
      <w:proofErr w:type="spellStart"/>
      <w:r>
        <w:t>تسلسل</w:t>
      </w:r>
      <w:proofErr w:type="spellEnd"/>
      <w:r>
        <w:t xml:space="preserve"> </w:t>
      </w:r>
      <w:proofErr w:type="spellStart"/>
      <w:r>
        <w:t>مستقل</w:t>
      </w:r>
      <w:proofErr w:type="spellEnd"/>
      <w:r>
        <w:t xml:space="preserve"> </w:t>
      </w:r>
      <w:proofErr w:type="spellStart"/>
      <w:r>
        <w:t>لفواتيره</w:t>
      </w:r>
      <w:proofErr w:type="spellEnd"/>
      <w:r>
        <w:t>.</w:t>
      </w:r>
    </w:p>
    <w:p w14:paraId="748E221A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عدد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الأيام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لارتجاع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الفاتورة</w:t>
      </w:r>
      <w:proofErr w:type="spellEnd"/>
      <w:r>
        <w:rPr>
          <w:b/>
        </w:rPr>
        <w:t xml:space="preserve">: </w:t>
      </w:r>
      <w:proofErr w:type="spellStart"/>
      <w:r>
        <w:t>المدة</w:t>
      </w:r>
      <w:proofErr w:type="spellEnd"/>
      <w:r>
        <w:t xml:space="preserve"> </w:t>
      </w:r>
      <w:proofErr w:type="spellStart"/>
      <w:r>
        <w:t>المسموح</w:t>
      </w:r>
      <w:proofErr w:type="spellEnd"/>
      <w:r>
        <w:t xml:space="preserve"> </w:t>
      </w:r>
      <w:proofErr w:type="spellStart"/>
      <w:r>
        <w:t>بها</w:t>
      </w:r>
      <w:proofErr w:type="spellEnd"/>
      <w:r>
        <w:t xml:space="preserve"> </w:t>
      </w:r>
      <w:proofErr w:type="spellStart"/>
      <w:r>
        <w:t>للعميل</w:t>
      </w:r>
      <w:proofErr w:type="spellEnd"/>
      <w:r>
        <w:t xml:space="preserve"> </w:t>
      </w:r>
      <w:proofErr w:type="spellStart"/>
      <w:r>
        <w:t>لإرجاع</w:t>
      </w:r>
      <w:proofErr w:type="spellEnd"/>
      <w:r>
        <w:t xml:space="preserve"> </w:t>
      </w:r>
      <w:proofErr w:type="spellStart"/>
      <w:r>
        <w:t>المبيعات</w:t>
      </w:r>
      <w:proofErr w:type="spellEnd"/>
      <w:r>
        <w:t>.</w:t>
      </w:r>
    </w:p>
    <w:p w14:paraId="0BBF2FFE" w14:textId="77777777" w:rsidR="00953F03" w:rsidRDefault="00000000">
      <w:pPr>
        <w:pStyle w:val="Heading2"/>
      </w:pPr>
      <w:proofErr w:type="spellStart"/>
      <w:r>
        <w:t>شاشة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مرتجع</w:t>
      </w:r>
      <w:proofErr w:type="spellEnd"/>
      <w:r>
        <w:t xml:space="preserve"> </w:t>
      </w:r>
      <w:proofErr w:type="spellStart"/>
      <w:r>
        <w:t>المبيعات</w:t>
      </w:r>
      <w:proofErr w:type="spellEnd"/>
    </w:p>
    <w:p w14:paraId="40A0D002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فصل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تسلسل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النقدي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عن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الآجل</w:t>
      </w:r>
      <w:proofErr w:type="spellEnd"/>
      <w:r>
        <w:rPr>
          <w:b/>
        </w:rPr>
        <w:t xml:space="preserve">: </w:t>
      </w:r>
      <w:proofErr w:type="spellStart"/>
      <w:r>
        <w:t>يفصل</w:t>
      </w:r>
      <w:proofErr w:type="spellEnd"/>
      <w:r>
        <w:t xml:space="preserve"> </w:t>
      </w:r>
      <w:proofErr w:type="spellStart"/>
      <w:r>
        <w:t>ترقيم</w:t>
      </w:r>
      <w:proofErr w:type="spellEnd"/>
      <w:r>
        <w:t xml:space="preserve">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مرتجع</w:t>
      </w:r>
      <w:proofErr w:type="spellEnd"/>
      <w:r>
        <w:t xml:space="preserve"> </w:t>
      </w:r>
      <w:proofErr w:type="spellStart"/>
      <w:r>
        <w:t>المبيعات</w:t>
      </w:r>
      <w:proofErr w:type="spellEnd"/>
      <w:r>
        <w:t xml:space="preserve"> </w:t>
      </w:r>
      <w:proofErr w:type="spellStart"/>
      <w:r>
        <w:t>النقدية</w:t>
      </w:r>
      <w:proofErr w:type="spellEnd"/>
      <w:r>
        <w:t xml:space="preserve"> </w:t>
      </w:r>
      <w:proofErr w:type="spellStart"/>
      <w:r>
        <w:t>عن</w:t>
      </w:r>
      <w:proofErr w:type="spellEnd"/>
      <w:r>
        <w:t xml:space="preserve"> </w:t>
      </w:r>
      <w:proofErr w:type="spellStart"/>
      <w:r>
        <w:t>الآجلة</w:t>
      </w:r>
      <w:proofErr w:type="spellEnd"/>
      <w:r>
        <w:t>.</w:t>
      </w:r>
    </w:p>
    <w:p w14:paraId="7458A10F" w14:textId="77777777" w:rsidR="00953F03" w:rsidRDefault="00000000">
      <w:pPr>
        <w:pStyle w:val="Heading2"/>
      </w:pPr>
      <w:proofErr w:type="spellStart"/>
      <w:r>
        <w:t>الوظائف</w:t>
      </w:r>
      <w:proofErr w:type="spellEnd"/>
      <w:r>
        <w:t xml:space="preserve"> </w:t>
      </w:r>
      <w:proofErr w:type="spellStart"/>
      <w:r>
        <w:t>العامة</w:t>
      </w:r>
      <w:proofErr w:type="spellEnd"/>
    </w:p>
    <w:p w14:paraId="0727AF78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إعدادات</w:t>
      </w:r>
      <w:proofErr w:type="spellEnd"/>
      <w:r>
        <w:t xml:space="preserve"> </w:t>
      </w:r>
      <w:proofErr w:type="spellStart"/>
      <w:r>
        <w:t>البرنامج</w:t>
      </w:r>
      <w:proofErr w:type="spellEnd"/>
    </w:p>
    <w:p w14:paraId="18833B2E" w14:textId="77777777" w:rsidR="00953F03" w:rsidRDefault="00000000">
      <w:pPr>
        <w:pStyle w:val="ListBullet"/>
      </w:pPr>
      <w:proofErr w:type="spellStart"/>
      <w:r>
        <w:t>تعديل</w:t>
      </w:r>
      <w:proofErr w:type="spellEnd"/>
      <w:r>
        <w:t xml:space="preserve"> </w:t>
      </w:r>
      <w:proofErr w:type="spellStart"/>
      <w:r>
        <w:t>الإعدادات</w:t>
      </w:r>
      <w:proofErr w:type="spellEnd"/>
      <w:r>
        <w:t xml:space="preserve"> </w:t>
      </w:r>
      <w:proofErr w:type="spellStart"/>
      <w:r>
        <w:t>العامة</w:t>
      </w:r>
      <w:proofErr w:type="spellEnd"/>
    </w:p>
    <w:p w14:paraId="7D820A1B" w14:textId="77777777" w:rsidR="00953F03" w:rsidRDefault="00000000">
      <w:pPr>
        <w:pStyle w:val="ListBullet"/>
      </w:pPr>
      <w:proofErr w:type="spellStart"/>
      <w:r>
        <w:t>حفظ</w:t>
      </w:r>
      <w:proofErr w:type="spellEnd"/>
      <w:r>
        <w:t xml:space="preserve"> </w:t>
      </w:r>
      <w:proofErr w:type="spellStart"/>
      <w:r>
        <w:t>الإعدادات</w:t>
      </w:r>
      <w:proofErr w:type="spellEnd"/>
    </w:p>
    <w:p w14:paraId="00CAA912" w14:textId="77777777" w:rsidR="00953F03" w:rsidRDefault="00000000">
      <w:pPr>
        <w:pStyle w:val="ListBullet"/>
      </w:pPr>
      <w:proofErr w:type="spellStart"/>
      <w:r>
        <w:t>استعادة</w:t>
      </w:r>
      <w:proofErr w:type="spellEnd"/>
      <w:r>
        <w:t xml:space="preserve"> </w:t>
      </w:r>
      <w:proofErr w:type="spellStart"/>
      <w:r>
        <w:t>الإعدادات</w:t>
      </w:r>
      <w:proofErr w:type="spellEnd"/>
      <w:r>
        <w:t xml:space="preserve"> </w:t>
      </w:r>
      <w:proofErr w:type="spellStart"/>
      <w:r>
        <w:t>الافتراضية</w:t>
      </w:r>
      <w:proofErr w:type="spellEnd"/>
    </w:p>
    <w:p w14:paraId="79C4C35E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الإعدادات</w:t>
      </w:r>
      <w:proofErr w:type="spellEnd"/>
    </w:p>
    <w:p w14:paraId="0C87F752" w14:textId="77777777" w:rsidR="00953F03" w:rsidRDefault="00000000">
      <w:pPr>
        <w:pStyle w:val="ListBullet"/>
      </w:pPr>
      <w:proofErr w:type="spellStart"/>
      <w:r>
        <w:t>استيراد</w:t>
      </w:r>
      <w:proofErr w:type="spellEnd"/>
      <w:r>
        <w:t xml:space="preserve"> </w:t>
      </w:r>
      <w:proofErr w:type="spellStart"/>
      <w:r>
        <w:t>الإعدادات</w:t>
      </w:r>
      <w:proofErr w:type="spellEnd"/>
    </w:p>
    <w:p w14:paraId="5727C1B4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2B3F0A15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/Controllers/Admin/</w:t>
      </w:r>
      <w:proofErr w:type="spellStart"/>
      <w:r>
        <w:t>ApplicationSettingsController</w:t>
      </w:r>
      <w:proofErr w:type="spellEnd"/>
      <w:r>
        <w:t>`</w:t>
      </w:r>
    </w:p>
    <w:p w14:paraId="2C728C7D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/Controllers/Admin/</w:t>
      </w:r>
      <w:proofErr w:type="spellStart"/>
      <w:r>
        <w:t>CompanySettingsController</w:t>
      </w:r>
      <w:proofErr w:type="spellEnd"/>
      <w:r>
        <w:t>`</w:t>
      </w:r>
    </w:p>
    <w:p w14:paraId="41846E7A" w14:textId="77777777" w:rsidR="00953F03" w:rsidRDefault="00953F03"/>
    <w:p w14:paraId="108F1AB6" w14:textId="77777777" w:rsidR="00953F03" w:rsidRDefault="00000000">
      <w:r>
        <w:t>──────────────────────────────</w:t>
      </w:r>
    </w:p>
    <w:p w14:paraId="5D006A2B" w14:textId="77777777" w:rsidR="00953F03" w:rsidRDefault="00953F03"/>
    <w:p w14:paraId="73F5DA58" w14:textId="77777777" w:rsidR="00953F03" w:rsidRDefault="00000000">
      <w:pPr>
        <w:pStyle w:val="Heading2"/>
      </w:pPr>
      <w:proofErr w:type="spellStart"/>
      <w:r>
        <w:t>استيراد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الأساسية</w:t>
      </w:r>
      <w:proofErr w:type="spellEnd"/>
    </w:p>
    <w:p w14:paraId="39C6634C" w14:textId="2AC7E257" w:rsidR="00953F03" w:rsidRDefault="00953F03">
      <w:pPr>
        <w:jc w:val="center"/>
      </w:pPr>
    </w:p>
    <w:p w14:paraId="0ADC21B8" w14:textId="77777777" w:rsidR="00953F03" w:rsidRDefault="00000000">
      <w:pPr>
        <w:pStyle w:val="Heading1"/>
        <w:jc w:val="center"/>
      </w:pPr>
      <w:proofErr w:type="spellStart"/>
      <w:r>
        <w:lastRenderedPageBreak/>
        <w:t>استيراد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الأساسية</w:t>
      </w:r>
      <w:proofErr w:type="spellEnd"/>
    </w:p>
    <w:p w14:paraId="3A0651C8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1F7C3981" w14:textId="77777777" w:rsidR="00953F03" w:rsidRDefault="00000000">
      <w:proofErr w:type="spellStart"/>
      <w:r>
        <w:t>هذه</w:t>
      </w:r>
      <w:proofErr w:type="spellEnd"/>
      <w:r>
        <w:t xml:space="preserve"> </w:t>
      </w:r>
      <w:proofErr w:type="spellStart"/>
      <w:r>
        <w:t>الشاشة</w:t>
      </w:r>
      <w:proofErr w:type="spellEnd"/>
      <w:r>
        <w:t xml:space="preserve"> </w:t>
      </w:r>
      <w:proofErr w:type="spellStart"/>
      <w:r>
        <w:t>تسمح</w:t>
      </w:r>
      <w:proofErr w:type="spellEnd"/>
      <w:r>
        <w:t xml:space="preserve"> </w:t>
      </w:r>
      <w:proofErr w:type="spellStart"/>
      <w:r>
        <w:t>باستيراد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المرجعية</w:t>
      </w:r>
      <w:proofErr w:type="spellEnd"/>
      <w:r>
        <w:t xml:space="preserve"> </w:t>
      </w:r>
      <w:proofErr w:type="spellStart"/>
      <w:r>
        <w:t>الأولية</w:t>
      </w:r>
      <w:proofErr w:type="spellEnd"/>
      <w:r>
        <w:t xml:space="preserve"> </w:t>
      </w:r>
      <w:proofErr w:type="spellStart"/>
      <w:r>
        <w:t>للنظام</w:t>
      </w:r>
      <w:proofErr w:type="spellEnd"/>
      <w:r>
        <w:t xml:space="preserve">. </w:t>
      </w:r>
      <w:proofErr w:type="spellStart"/>
      <w:r>
        <w:t>تظهر</w:t>
      </w:r>
      <w:proofErr w:type="spellEnd"/>
      <w:r>
        <w:t xml:space="preserve">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بمهام</w:t>
      </w:r>
      <w:proofErr w:type="spellEnd"/>
      <w:r>
        <w:t xml:space="preserve"> </w:t>
      </w:r>
      <w:proofErr w:type="spellStart"/>
      <w:r>
        <w:t>الاستيراد</w:t>
      </w:r>
      <w:proofErr w:type="spellEnd"/>
      <w:r>
        <w:t xml:space="preserve"> </w:t>
      </w:r>
      <w:proofErr w:type="spellStart"/>
      <w:r>
        <w:t>مع</w:t>
      </w:r>
      <w:proofErr w:type="spellEnd"/>
      <w:r>
        <w:t xml:space="preserve"> </w:t>
      </w:r>
      <w:proofErr w:type="spellStart"/>
      <w:r>
        <w:t>زر</w:t>
      </w:r>
      <w:proofErr w:type="spellEnd"/>
      <w:r>
        <w:t xml:space="preserve"> </w:t>
      </w:r>
      <w:proofErr w:type="spellStart"/>
      <w:r>
        <w:t>حالة</w:t>
      </w:r>
      <w:proofErr w:type="spellEnd"/>
      <w:r>
        <w:t xml:space="preserve"> </w:t>
      </w:r>
      <w:proofErr w:type="spellStart"/>
      <w:r>
        <w:t>لكل</w:t>
      </w:r>
      <w:proofErr w:type="spellEnd"/>
      <w:r>
        <w:t xml:space="preserve"> </w:t>
      </w:r>
      <w:proofErr w:type="spellStart"/>
      <w:r>
        <w:t>مهمة</w:t>
      </w:r>
      <w:proofErr w:type="spellEnd"/>
      <w:r>
        <w:t>.</w:t>
      </w:r>
    </w:p>
    <w:p w14:paraId="7BB6C727" w14:textId="77777777" w:rsidR="00953F03" w:rsidRDefault="00000000">
      <w:pPr>
        <w:pStyle w:val="Heading2"/>
      </w:pPr>
      <w:proofErr w:type="spellStart"/>
      <w:r>
        <w:t>مكونات</w:t>
      </w:r>
      <w:proofErr w:type="spellEnd"/>
      <w:r>
        <w:t xml:space="preserve"> </w:t>
      </w:r>
      <w:proofErr w:type="spellStart"/>
      <w:r>
        <w:t>الشاشة</w:t>
      </w:r>
      <w:proofErr w:type="spellEnd"/>
    </w:p>
    <w:p w14:paraId="2E031356" w14:textId="77777777" w:rsidR="00953F03" w:rsidRDefault="00000000">
      <w:pPr>
        <w:pStyle w:val="Heading3"/>
      </w:pPr>
      <w:proofErr w:type="spellStart"/>
      <w:r>
        <w:t>الجدول</w:t>
      </w:r>
      <w:proofErr w:type="spellEnd"/>
      <w:r>
        <w:t xml:space="preserve"> </w:t>
      </w:r>
      <w:proofErr w:type="spellStart"/>
      <w:r>
        <w:t>الرئيسي</w:t>
      </w:r>
      <w:proofErr w:type="spellEnd"/>
      <w:r>
        <w:t>:</w:t>
      </w:r>
    </w:p>
    <w:p w14:paraId="4709A0EF" w14:textId="77777777" w:rsidR="00953F03" w:rsidRDefault="00000000">
      <w:proofErr w:type="spellStart"/>
      <w:r>
        <w:t>يحتوي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الأعمدة</w:t>
      </w:r>
      <w:proofErr w:type="spellEnd"/>
      <w:r>
        <w:t xml:space="preserve"> </w:t>
      </w:r>
      <w:proofErr w:type="spellStart"/>
      <w:r>
        <w:t>التالية</w:t>
      </w:r>
      <w:proofErr w:type="spellEnd"/>
      <w:r>
        <w:t>:</w:t>
      </w:r>
    </w:p>
    <w:p w14:paraId="576FD0BB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رقم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المهمة</w:t>
      </w:r>
      <w:proofErr w:type="spellEnd"/>
      <w:r>
        <w:rPr>
          <w:b/>
        </w:rPr>
        <w:t xml:space="preserve">: 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تسلسلي</w:t>
      </w:r>
      <w:proofErr w:type="spellEnd"/>
      <w:r>
        <w:t xml:space="preserve"> </w:t>
      </w:r>
      <w:proofErr w:type="spellStart"/>
      <w:r>
        <w:t>للمهمة</w:t>
      </w:r>
      <w:proofErr w:type="spellEnd"/>
      <w:r>
        <w:t>.</w:t>
      </w:r>
    </w:p>
    <w:p w14:paraId="77A782F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اسم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المهمة</w:t>
      </w:r>
      <w:proofErr w:type="spellEnd"/>
      <w:r>
        <w:rPr>
          <w:b/>
        </w:rPr>
        <w:t xml:space="preserve">: </w:t>
      </w:r>
      <w:proofErr w:type="spellStart"/>
      <w:r>
        <w:t>نوع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التي</w:t>
      </w:r>
      <w:proofErr w:type="spellEnd"/>
      <w:r>
        <w:t xml:space="preserve"> </w:t>
      </w:r>
      <w:proofErr w:type="spellStart"/>
      <w:r>
        <w:t>ستُستورد</w:t>
      </w:r>
      <w:proofErr w:type="spellEnd"/>
      <w:r>
        <w:t xml:space="preserve"> (</w:t>
      </w:r>
      <w:proofErr w:type="spellStart"/>
      <w:r>
        <w:t>مثل</w:t>
      </w:r>
      <w:proofErr w:type="spellEnd"/>
      <w:r>
        <w:t xml:space="preserve"> </w:t>
      </w:r>
      <w:proofErr w:type="spellStart"/>
      <w:r>
        <w:t>استيراد</w:t>
      </w:r>
      <w:proofErr w:type="spellEnd"/>
      <w:r>
        <w:t xml:space="preserve"> </w:t>
      </w:r>
      <w:proofErr w:type="spellStart"/>
      <w:r>
        <w:t>الدول</w:t>
      </w:r>
      <w:proofErr w:type="spellEnd"/>
      <w:r>
        <w:t xml:space="preserve">، </w:t>
      </w:r>
      <w:proofErr w:type="spellStart"/>
      <w:r>
        <w:t>استيراد</w:t>
      </w:r>
      <w:proofErr w:type="spellEnd"/>
      <w:r>
        <w:t xml:space="preserve"> </w:t>
      </w:r>
      <w:proofErr w:type="spellStart"/>
      <w:r>
        <w:t>المناطق</w:t>
      </w:r>
      <w:proofErr w:type="spellEnd"/>
      <w:r>
        <w:t xml:space="preserve"> </w:t>
      </w:r>
      <w:proofErr w:type="spellStart"/>
      <w:r>
        <w:t>الإدارية</w:t>
      </w:r>
      <w:proofErr w:type="spellEnd"/>
      <w:r>
        <w:t xml:space="preserve">، </w:t>
      </w:r>
      <w:proofErr w:type="spellStart"/>
      <w:r>
        <w:t>استيراد</w:t>
      </w:r>
      <w:proofErr w:type="spellEnd"/>
      <w:r>
        <w:t xml:space="preserve"> </w:t>
      </w:r>
      <w:proofErr w:type="spellStart"/>
      <w:r>
        <w:t>المدن</w:t>
      </w:r>
      <w:proofErr w:type="spellEnd"/>
      <w:r>
        <w:t xml:space="preserve">، </w:t>
      </w:r>
      <w:proofErr w:type="spellStart"/>
      <w:r>
        <w:t>استيراد</w:t>
      </w:r>
      <w:proofErr w:type="spellEnd"/>
      <w:r>
        <w:t xml:space="preserve"> </w:t>
      </w:r>
      <w:proofErr w:type="spellStart"/>
      <w:r>
        <w:t>الأحياء</w:t>
      </w:r>
      <w:proofErr w:type="spellEnd"/>
      <w:r>
        <w:t xml:space="preserve">، </w:t>
      </w:r>
      <w:proofErr w:type="spellStart"/>
      <w:r>
        <w:t>استيراد</w:t>
      </w:r>
      <w:proofErr w:type="spellEnd"/>
      <w:r>
        <w:t xml:space="preserve"> </w:t>
      </w:r>
      <w:proofErr w:type="spellStart"/>
      <w:r>
        <w:t>العملات</w:t>
      </w:r>
      <w:proofErr w:type="spellEnd"/>
      <w:r>
        <w:t>).</w:t>
      </w:r>
    </w:p>
    <w:p w14:paraId="7057AF7E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تم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الاستيراد</w:t>
      </w:r>
      <w:proofErr w:type="spellEnd"/>
      <w:r>
        <w:rPr>
          <w:b/>
        </w:rPr>
        <w:t xml:space="preserve">: </w:t>
      </w:r>
      <w:proofErr w:type="spellStart"/>
      <w:r>
        <w:t>زر</w:t>
      </w:r>
      <w:proofErr w:type="spellEnd"/>
      <w:r>
        <w:t xml:space="preserve"> </w:t>
      </w:r>
      <w:proofErr w:type="spellStart"/>
      <w:r>
        <w:t>رمادي</w:t>
      </w:r>
      <w:proofErr w:type="spellEnd"/>
      <w:r>
        <w:t xml:space="preserve"> </w:t>
      </w:r>
      <w:proofErr w:type="spellStart"/>
      <w:r>
        <w:t>يظهر</w:t>
      </w:r>
      <w:proofErr w:type="spellEnd"/>
      <w:r>
        <w:t xml:space="preserve"> </w:t>
      </w:r>
      <w:proofErr w:type="spellStart"/>
      <w:r>
        <w:t>أن</w:t>
      </w:r>
      <w:proofErr w:type="spellEnd"/>
      <w:r>
        <w:t xml:space="preserve"> </w:t>
      </w:r>
      <w:proofErr w:type="spellStart"/>
      <w:r>
        <w:t>المهمة</w:t>
      </w:r>
      <w:proofErr w:type="spellEnd"/>
      <w:r>
        <w:t xml:space="preserve"> </w:t>
      </w:r>
      <w:proofErr w:type="spellStart"/>
      <w:r>
        <w:t>أُنجزت</w:t>
      </w:r>
      <w:proofErr w:type="spellEnd"/>
      <w:r>
        <w:t xml:space="preserve"> </w:t>
      </w:r>
      <w:proofErr w:type="spellStart"/>
      <w:r>
        <w:t>بالفعل</w:t>
      </w:r>
      <w:proofErr w:type="spellEnd"/>
      <w:r>
        <w:t xml:space="preserve">. </w:t>
      </w:r>
      <w:proofErr w:type="spellStart"/>
      <w:r>
        <w:t>إذا</w:t>
      </w:r>
      <w:proofErr w:type="spellEnd"/>
      <w:r>
        <w:t xml:space="preserve"> </w:t>
      </w:r>
      <w:proofErr w:type="spellStart"/>
      <w:r>
        <w:t>كان</w:t>
      </w:r>
      <w:proofErr w:type="spellEnd"/>
      <w:r>
        <w:t xml:space="preserve"> </w:t>
      </w:r>
      <w:proofErr w:type="spellStart"/>
      <w:r>
        <w:t>الزر</w:t>
      </w:r>
      <w:proofErr w:type="spellEnd"/>
      <w:r>
        <w:t xml:space="preserve"> </w:t>
      </w:r>
      <w:proofErr w:type="spellStart"/>
      <w:r>
        <w:t>نشطًا</w:t>
      </w:r>
      <w:proofErr w:type="spellEnd"/>
      <w:r>
        <w:t xml:space="preserve">، </w:t>
      </w:r>
      <w:proofErr w:type="spellStart"/>
      <w:r>
        <w:t>يمكن</w:t>
      </w:r>
      <w:proofErr w:type="spellEnd"/>
      <w:r>
        <w:t xml:space="preserve"> </w:t>
      </w:r>
      <w:proofErr w:type="spellStart"/>
      <w:r>
        <w:t>النقر</w:t>
      </w:r>
      <w:proofErr w:type="spellEnd"/>
      <w:r>
        <w:t xml:space="preserve"> </w:t>
      </w:r>
      <w:proofErr w:type="spellStart"/>
      <w:r>
        <w:t>عليه</w:t>
      </w:r>
      <w:proofErr w:type="spellEnd"/>
      <w:r>
        <w:t xml:space="preserve"> </w:t>
      </w:r>
      <w:proofErr w:type="spellStart"/>
      <w:r>
        <w:t>لتنفيذ</w:t>
      </w:r>
      <w:proofErr w:type="spellEnd"/>
      <w:r>
        <w:t xml:space="preserve"> </w:t>
      </w:r>
      <w:proofErr w:type="spellStart"/>
      <w:r>
        <w:t>الاستيراد</w:t>
      </w:r>
      <w:proofErr w:type="spellEnd"/>
      <w:r>
        <w:t>.</w:t>
      </w:r>
    </w:p>
    <w:p w14:paraId="6EF46158" w14:textId="77777777" w:rsidR="00953F03" w:rsidRDefault="00000000">
      <w:pPr>
        <w:pStyle w:val="Heading2"/>
      </w:pPr>
      <w:proofErr w:type="spellStart"/>
      <w:r>
        <w:t>أنواع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المستوردة</w:t>
      </w:r>
      <w:proofErr w:type="spellEnd"/>
    </w:p>
    <w:p w14:paraId="30474E74" w14:textId="77777777" w:rsidR="00953F03" w:rsidRDefault="00000000">
      <w:pPr>
        <w:pStyle w:val="Heading3"/>
      </w:pPr>
      <w:proofErr w:type="spellStart"/>
      <w:r>
        <w:t>البيانات</w:t>
      </w:r>
      <w:proofErr w:type="spellEnd"/>
      <w:r>
        <w:t xml:space="preserve"> </w:t>
      </w:r>
      <w:proofErr w:type="spellStart"/>
      <w:r>
        <w:t>الجغرافية</w:t>
      </w:r>
      <w:proofErr w:type="spellEnd"/>
      <w:r>
        <w:t>:</w:t>
      </w:r>
    </w:p>
    <w:p w14:paraId="3A9977C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استيراد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الدول</w:t>
      </w:r>
      <w:proofErr w:type="spellEnd"/>
      <w:r>
        <w:rPr>
          <w:b/>
        </w:rPr>
        <w:t xml:space="preserve">: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الدول</w:t>
      </w:r>
      <w:proofErr w:type="spellEnd"/>
      <w:r>
        <w:t xml:space="preserve"> </w:t>
      </w:r>
      <w:proofErr w:type="spellStart"/>
      <w:r>
        <w:t>مع</w:t>
      </w:r>
      <w:proofErr w:type="spellEnd"/>
      <w:r>
        <w:t xml:space="preserve"> </w:t>
      </w:r>
      <w:proofErr w:type="spellStart"/>
      <w:r>
        <w:t>رموزها</w:t>
      </w:r>
      <w:proofErr w:type="spellEnd"/>
      <w:r>
        <w:t xml:space="preserve"> </w:t>
      </w:r>
      <w:proofErr w:type="spellStart"/>
      <w:r>
        <w:t>وأسمائها</w:t>
      </w:r>
      <w:proofErr w:type="spellEnd"/>
    </w:p>
    <w:p w14:paraId="2C94091F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استيراد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المناطق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الإدارية</w:t>
      </w:r>
      <w:proofErr w:type="spellEnd"/>
      <w:r>
        <w:rPr>
          <w:b/>
        </w:rPr>
        <w:t xml:space="preserve">: </w:t>
      </w:r>
      <w:proofErr w:type="spellStart"/>
      <w:r>
        <w:t>المناطق</w:t>
      </w:r>
      <w:proofErr w:type="spellEnd"/>
      <w:r>
        <w:t xml:space="preserve"> </w:t>
      </w:r>
      <w:proofErr w:type="spellStart"/>
      <w:r>
        <w:t>الإدارية</w:t>
      </w:r>
      <w:proofErr w:type="spellEnd"/>
      <w:r>
        <w:t xml:space="preserve"> </w:t>
      </w:r>
      <w:proofErr w:type="spellStart"/>
      <w:r>
        <w:t>لكل</w:t>
      </w:r>
      <w:proofErr w:type="spellEnd"/>
      <w:r>
        <w:t xml:space="preserve"> </w:t>
      </w:r>
      <w:proofErr w:type="spellStart"/>
      <w:r>
        <w:t>دولة</w:t>
      </w:r>
      <w:proofErr w:type="spellEnd"/>
    </w:p>
    <w:p w14:paraId="462EB437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استيراد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المدن</w:t>
      </w:r>
      <w:proofErr w:type="spellEnd"/>
      <w:r>
        <w:rPr>
          <w:b/>
        </w:rPr>
        <w:t xml:space="preserve">: </w:t>
      </w:r>
      <w:proofErr w:type="spellStart"/>
      <w:r>
        <w:t>المدن</w:t>
      </w:r>
      <w:proofErr w:type="spellEnd"/>
      <w:r>
        <w:t xml:space="preserve"> </w:t>
      </w:r>
      <w:proofErr w:type="spellStart"/>
      <w:r>
        <w:t>التابعة</w:t>
      </w:r>
      <w:proofErr w:type="spellEnd"/>
      <w:r>
        <w:t xml:space="preserve"> </w:t>
      </w:r>
      <w:proofErr w:type="spellStart"/>
      <w:r>
        <w:t>لكل</w:t>
      </w:r>
      <w:proofErr w:type="spellEnd"/>
      <w:r>
        <w:t xml:space="preserve"> </w:t>
      </w:r>
      <w:proofErr w:type="spellStart"/>
      <w:r>
        <w:t>منطقة</w:t>
      </w:r>
      <w:proofErr w:type="spellEnd"/>
      <w:r>
        <w:t xml:space="preserve"> </w:t>
      </w:r>
      <w:proofErr w:type="spellStart"/>
      <w:r>
        <w:t>إدارية</w:t>
      </w:r>
      <w:proofErr w:type="spellEnd"/>
    </w:p>
    <w:p w14:paraId="08C4868A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استيراد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الأحياء</w:t>
      </w:r>
      <w:proofErr w:type="spellEnd"/>
      <w:r>
        <w:rPr>
          <w:b/>
        </w:rPr>
        <w:t xml:space="preserve">: </w:t>
      </w:r>
      <w:proofErr w:type="spellStart"/>
      <w:r>
        <w:t>الأحياء</w:t>
      </w:r>
      <w:proofErr w:type="spellEnd"/>
      <w:r>
        <w:t xml:space="preserve"> </w:t>
      </w:r>
      <w:proofErr w:type="spellStart"/>
      <w:r>
        <w:t>والمناطق</w:t>
      </w:r>
      <w:proofErr w:type="spellEnd"/>
      <w:r>
        <w:t xml:space="preserve"> </w:t>
      </w:r>
      <w:proofErr w:type="spellStart"/>
      <w:r>
        <w:t>الفرعية</w:t>
      </w:r>
      <w:proofErr w:type="spellEnd"/>
    </w:p>
    <w:p w14:paraId="766A0677" w14:textId="77777777" w:rsidR="00953F03" w:rsidRDefault="00000000">
      <w:pPr>
        <w:pStyle w:val="Heading3"/>
      </w:pPr>
      <w:proofErr w:type="spellStart"/>
      <w:r>
        <w:t>البيانات</w:t>
      </w:r>
      <w:proofErr w:type="spellEnd"/>
      <w:r>
        <w:t xml:space="preserve"> </w:t>
      </w:r>
      <w:proofErr w:type="spellStart"/>
      <w:r>
        <w:t>المالية</w:t>
      </w:r>
      <w:proofErr w:type="spellEnd"/>
      <w:r>
        <w:t>:</w:t>
      </w:r>
    </w:p>
    <w:p w14:paraId="5C86F51F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استيراد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العملات</w:t>
      </w:r>
      <w:proofErr w:type="spellEnd"/>
      <w:r>
        <w:rPr>
          <w:b/>
        </w:rPr>
        <w:t xml:space="preserve">: </w:t>
      </w:r>
      <w:proofErr w:type="spellStart"/>
      <w:r>
        <w:t>العملات</w:t>
      </w:r>
      <w:proofErr w:type="spellEnd"/>
      <w:r>
        <w:t xml:space="preserve"> </w:t>
      </w:r>
      <w:proofErr w:type="spellStart"/>
      <w:r>
        <w:t>المختلفة</w:t>
      </w:r>
      <w:proofErr w:type="spellEnd"/>
      <w:r>
        <w:t xml:space="preserve"> </w:t>
      </w:r>
      <w:proofErr w:type="spellStart"/>
      <w:r>
        <w:t>مع</w:t>
      </w:r>
      <w:proofErr w:type="spellEnd"/>
      <w:r>
        <w:t xml:space="preserve"> </w:t>
      </w:r>
      <w:proofErr w:type="spellStart"/>
      <w:r>
        <w:t>أسعار</w:t>
      </w:r>
      <w:proofErr w:type="spellEnd"/>
      <w:r>
        <w:t xml:space="preserve"> </w:t>
      </w:r>
      <w:proofErr w:type="spellStart"/>
      <w:r>
        <w:t>الصرف</w:t>
      </w:r>
      <w:proofErr w:type="spellEnd"/>
    </w:p>
    <w:p w14:paraId="407683B3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استيراد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البنوك</w:t>
      </w:r>
      <w:proofErr w:type="spellEnd"/>
      <w:r>
        <w:rPr>
          <w:b/>
        </w:rPr>
        <w:t xml:space="preserve">: </w:t>
      </w:r>
      <w:proofErr w:type="spellStart"/>
      <w:r>
        <w:t>قائمة</w:t>
      </w:r>
      <w:proofErr w:type="spellEnd"/>
      <w:r>
        <w:t xml:space="preserve"> </w:t>
      </w:r>
      <w:proofErr w:type="spellStart"/>
      <w:r>
        <w:t>البنوك</w:t>
      </w:r>
      <w:proofErr w:type="spellEnd"/>
      <w:r>
        <w:t xml:space="preserve"> </w:t>
      </w:r>
      <w:proofErr w:type="spellStart"/>
      <w:r>
        <w:t>المحلية</w:t>
      </w:r>
      <w:proofErr w:type="spellEnd"/>
      <w:r>
        <w:t xml:space="preserve"> </w:t>
      </w:r>
      <w:proofErr w:type="spellStart"/>
      <w:r>
        <w:t>والدولية</w:t>
      </w:r>
      <w:proofErr w:type="spellEnd"/>
    </w:p>
    <w:p w14:paraId="1DA730E9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استيراد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طرق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الدفع</w:t>
      </w:r>
      <w:proofErr w:type="spellEnd"/>
      <w:r>
        <w:rPr>
          <w:b/>
        </w:rPr>
        <w:t xml:space="preserve">: </w:t>
      </w:r>
      <w:proofErr w:type="spellStart"/>
      <w:r>
        <w:t>طرق</w:t>
      </w:r>
      <w:proofErr w:type="spellEnd"/>
      <w:r>
        <w:t xml:space="preserve"> </w:t>
      </w:r>
      <w:proofErr w:type="spellStart"/>
      <w:r>
        <w:t>الدفع</w:t>
      </w:r>
      <w:proofErr w:type="spellEnd"/>
      <w:r>
        <w:t xml:space="preserve"> </w:t>
      </w:r>
      <w:proofErr w:type="spellStart"/>
      <w:r>
        <w:t>والقبض</w:t>
      </w:r>
      <w:proofErr w:type="spellEnd"/>
      <w:r>
        <w:t xml:space="preserve"> </w:t>
      </w:r>
      <w:proofErr w:type="spellStart"/>
      <w:r>
        <w:t>المتاحة</w:t>
      </w:r>
      <w:proofErr w:type="spellEnd"/>
    </w:p>
    <w:p w14:paraId="320C2E0A" w14:textId="77777777" w:rsidR="00953F03" w:rsidRDefault="00000000">
      <w:pPr>
        <w:pStyle w:val="Heading2"/>
      </w:pPr>
      <w:proofErr w:type="spellStart"/>
      <w:r>
        <w:t>الفوائد</w:t>
      </w:r>
      <w:proofErr w:type="spellEnd"/>
    </w:p>
    <w:p w14:paraId="184F15D8" w14:textId="77777777" w:rsidR="00953F03" w:rsidRDefault="00000000">
      <w:proofErr w:type="spellStart"/>
      <w:r>
        <w:t>يستفيد</w:t>
      </w:r>
      <w:proofErr w:type="spellEnd"/>
      <w:r>
        <w:t xml:space="preserve"> </w:t>
      </w:r>
      <w:proofErr w:type="spellStart"/>
      <w:r>
        <w:t>المستخدم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هذه</w:t>
      </w:r>
      <w:proofErr w:type="spellEnd"/>
      <w:r>
        <w:t xml:space="preserve"> </w:t>
      </w:r>
      <w:proofErr w:type="spellStart"/>
      <w:r>
        <w:t>الشاشة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جلب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الجغرافية</w:t>
      </w:r>
      <w:proofErr w:type="spellEnd"/>
      <w:r>
        <w:t xml:space="preserve"> </w:t>
      </w:r>
      <w:proofErr w:type="spellStart"/>
      <w:r>
        <w:t>والمالية</w:t>
      </w:r>
      <w:proofErr w:type="spellEnd"/>
      <w:r>
        <w:t xml:space="preserve"> </w:t>
      </w:r>
      <w:proofErr w:type="spellStart"/>
      <w:r>
        <w:t>الأساسية</w:t>
      </w:r>
      <w:proofErr w:type="spellEnd"/>
      <w:r>
        <w:t xml:space="preserve"> </w:t>
      </w:r>
      <w:proofErr w:type="spellStart"/>
      <w:r>
        <w:t>مرة</w:t>
      </w:r>
      <w:proofErr w:type="spellEnd"/>
      <w:r>
        <w:t xml:space="preserve"> </w:t>
      </w:r>
      <w:proofErr w:type="spellStart"/>
      <w:r>
        <w:t>واحدة</w:t>
      </w:r>
      <w:proofErr w:type="spellEnd"/>
      <w:r>
        <w:t xml:space="preserve"> </w:t>
      </w:r>
      <w:proofErr w:type="spellStart"/>
      <w:r>
        <w:t>لتصبح</w:t>
      </w:r>
      <w:proofErr w:type="spellEnd"/>
      <w:r>
        <w:t xml:space="preserve"> </w:t>
      </w:r>
      <w:proofErr w:type="spellStart"/>
      <w:r>
        <w:t>جاهزة</w:t>
      </w:r>
      <w:proofErr w:type="spellEnd"/>
      <w:r>
        <w:t xml:space="preserve"> </w:t>
      </w:r>
      <w:proofErr w:type="spellStart"/>
      <w:r>
        <w:t>للاستخدام</w:t>
      </w:r>
      <w:proofErr w:type="spellEnd"/>
      <w:r>
        <w:t xml:space="preserve"> </w:t>
      </w:r>
      <w:proofErr w:type="spellStart"/>
      <w:r>
        <w:t>داخل</w:t>
      </w:r>
      <w:proofErr w:type="spellEnd"/>
      <w:r>
        <w:t xml:space="preserve"> </w:t>
      </w:r>
      <w:proofErr w:type="spellStart"/>
      <w:r>
        <w:t>النظام</w:t>
      </w:r>
      <w:proofErr w:type="spellEnd"/>
      <w:r>
        <w:t>.</w:t>
      </w:r>
    </w:p>
    <w:p w14:paraId="2D05BBA3" w14:textId="77777777" w:rsidR="00953F03" w:rsidRDefault="00000000">
      <w:pPr>
        <w:pStyle w:val="Heading2"/>
      </w:pPr>
      <w:proofErr w:type="spellStart"/>
      <w:r>
        <w:t>الوظائف</w:t>
      </w:r>
      <w:proofErr w:type="spellEnd"/>
    </w:p>
    <w:p w14:paraId="4FFC3095" w14:textId="77777777" w:rsidR="00953F03" w:rsidRDefault="00000000">
      <w:pPr>
        <w:pStyle w:val="ListBullet"/>
      </w:pPr>
      <w:proofErr w:type="spellStart"/>
      <w:r>
        <w:t>استيراد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الأساسية</w:t>
      </w:r>
      <w:proofErr w:type="spellEnd"/>
    </w:p>
    <w:p w14:paraId="18E0B234" w14:textId="77777777" w:rsidR="00953F03" w:rsidRDefault="00000000">
      <w:pPr>
        <w:pStyle w:val="ListBullet"/>
      </w:pPr>
      <w:proofErr w:type="spellStart"/>
      <w:r>
        <w:t>اختيار</w:t>
      </w:r>
      <w:proofErr w:type="spellEnd"/>
      <w:r>
        <w:t xml:space="preserve"> </w:t>
      </w:r>
      <w:proofErr w:type="spellStart"/>
      <w:r>
        <w:t>نوع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7F2121D8" w14:textId="77777777" w:rsidR="00953F03" w:rsidRDefault="00000000">
      <w:pPr>
        <w:pStyle w:val="ListBullet"/>
      </w:pPr>
      <w:proofErr w:type="spellStart"/>
      <w:r>
        <w:t>رفع</w:t>
      </w:r>
      <w:proofErr w:type="spellEnd"/>
      <w:r>
        <w:t xml:space="preserve"> </w:t>
      </w:r>
      <w:proofErr w:type="spellStart"/>
      <w:r>
        <w:t>ملف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351C5B13" w14:textId="77777777" w:rsidR="00953F03" w:rsidRDefault="00000000">
      <w:pPr>
        <w:pStyle w:val="ListBullet"/>
      </w:pPr>
      <w:proofErr w:type="spellStart"/>
      <w:r>
        <w:t>معاينة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1BDEA845" w14:textId="77777777" w:rsidR="00953F03" w:rsidRDefault="00000000">
      <w:pPr>
        <w:pStyle w:val="ListBullet"/>
      </w:pPr>
      <w:proofErr w:type="spellStart"/>
      <w:r>
        <w:t>تأكيد</w:t>
      </w:r>
      <w:proofErr w:type="spellEnd"/>
      <w:r>
        <w:t xml:space="preserve"> </w:t>
      </w:r>
      <w:proofErr w:type="spellStart"/>
      <w:r>
        <w:t>الاستيراد</w:t>
      </w:r>
      <w:proofErr w:type="spellEnd"/>
    </w:p>
    <w:p w14:paraId="47EA13AA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قالب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7A014E3A" w14:textId="77777777" w:rsidR="00953F03" w:rsidRDefault="00000000">
      <w:pPr>
        <w:pStyle w:val="ListBullet"/>
      </w:pPr>
      <w:proofErr w:type="spellStart"/>
      <w:r>
        <w:t>مراقبة</w:t>
      </w:r>
      <w:proofErr w:type="spellEnd"/>
      <w:r>
        <w:t xml:space="preserve"> </w:t>
      </w:r>
      <w:proofErr w:type="spellStart"/>
      <w:r>
        <w:t>عملية</w:t>
      </w:r>
      <w:proofErr w:type="spellEnd"/>
      <w:r>
        <w:t xml:space="preserve"> </w:t>
      </w:r>
      <w:proofErr w:type="spellStart"/>
      <w:r>
        <w:t>الاستيراد</w:t>
      </w:r>
      <w:proofErr w:type="spellEnd"/>
    </w:p>
    <w:p w14:paraId="1F22EF5F" w14:textId="77777777" w:rsidR="00953F03" w:rsidRDefault="00000000">
      <w:pPr>
        <w:pStyle w:val="Heading2"/>
      </w:pPr>
      <w:proofErr w:type="spellStart"/>
      <w:r>
        <w:lastRenderedPageBreak/>
        <w:t>الحقول</w:t>
      </w:r>
      <w:proofErr w:type="spellEnd"/>
    </w:p>
    <w:p w14:paraId="1A45E35C" w14:textId="77777777" w:rsidR="00953F03" w:rsidRDefault="00000000">
      <w:pPr>
        <w:pStyle w:val="ListBullet"/>
      </w:pPr>
      <w:proofErr w:type="spellStart"/>
      <w:r>
        <w:t>نوع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062FFDB8" w14:textId="77777777" w:rsidR="00953F03" w:rsidRDefault="00000000">
      <w:pPr>
        <w:pStyle w:val="ListBullet"/>
      </w:pPr>
      <w:proofErr w:type="spellStart"/>
      <w:r>
        <w:t>ملف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7A251F48" w14:textId="77777777" w:rsidR="00953F03" w:rsidRDefault="00000000">
      <w:pPr>
        <w:pStyle w:val="ListBullet"/>
      </w:pPr>
      <w:proofErr w:type="spellStart"/>
      <w:r>
        <w:t>تنسيق</w:t>
      </w:r>
      <w:proofErr w:type="spellEnd"/>
      <w:r>
        <w:t xml:space="preserve"> </w:t>
      </w:r>
      <w:proofErr w:type="spellStart"/>
      <w:r>
        <w:t>الملف</w:t>
      </w:r>
      <w:proofErr w:type="spellEnd"/>
    </w:p>
    <w:p w14:paraId="7D2E0A22" w14:textId="77777777" w:rsidR="00953F03" w:rsidRDefault="00000000">
      <w:pPr>
        <w:pStyle w:val="ListBullet"/>
      </w:pPr>
      <w:proofErr w:type="spellStart"/>
      <w:r>
        <w:t>خيارات</w:t>
      </w:r>
      <w:proofErr w:type="spellEnd"/>
      <w:r>
        <w:t xml:space="preserve"> </w:t>
      </w:r>
      <w:proofErr w:type="spellStart"/>
      <w:r>
        <w:t>الاستيراد</w:t>
      </w:r>
      <w:proofErr w:type="spellEnd"/>
    </w:p>
    <w:p w14:paraId="6A47B9A7" w14:textId="77777777" w:rsidR="00953F03" w:rsidRDefault="00000000">
      <w:pPr>
        <w:pStyle w:val="ListBullet"/>
      </w:pPr>
      <w:proofErr w:type="spellStart"/>
      <w:r>
        <w:t>حالة</w:t>
      </w:r>
      <w:proofErr w:type="spellEnd"/>
      <w:r>
        <w:t xml:space="preserve"> </w:t>
      </w:r>
      <w:proofErr w:type="spellStart"/>
      <w:r>
        <w:t>العملية</w:t>
      </w:r>
      <w:proofErr w:type="spellEnd"/>
    </w:p>
    <w:p w14:paraId="5CAA2CE2" w14:textId="77777777" w:rsidR="00953F03" w:rsidRDefault="00000000">
      <w:pPr>
        <w:pStyle w:val="ListBullet"/>
      </w:pPr>
      <w:proofErr w:type="spellStart"/>
      <w:r>
        <w:t>عدد</w:t>
      </w:r>
      <w:proofErr w:type="spellEnd"/>
      <w:r>
        <w:t xml:space="preserve"> </w:t>
      </w:r>
      <w:proofErr w:type="spellStart"/>
      <w:r>
        <w:t>السجلات</w:t>
      </w:r>
      <w:proofErr w:type="spellEnd"/>
    </w:p>
    <w:p w14:paraId="0788C58D" w14:textId="77777777" w:rsidR="00953F03" w:rsidRDefault="00000000">
      <w:pPr>
        <w:pStyle w:val="ListBullet"/>
      </w:pPr>
      <w:proofErr w:type="spellStart"/>
      <w:r>
        <w:t>السجلات</w:t>
      </w:r>
      <w:proofErr w:type="spellEnd"/>
      <w:r>
        <w:t xml:space="preserve"> </w:t>
      </w:r>
      <w:proofErr w:type="spellStart"/>
      <w:r>
        <w:t>المرفوضة</w:t>
      </w:r>
      <w:proofErr w:type="spellEnd"/>
    </w:p>
    <w:p w14:paraId="250F77D5" w14:textId="77777777" w:rsidR="00953F03" w:rsidRDefault="00000000">
      <w:pPr>
        <w:pStyle w:val="ListBullet"/>
      </w:pPr>
      <w:proofErr w:type="spellStart"/>
      <w:r>
        <w:t>الإجراءات</w:t>
      </w:r>
      <w:proofErr w:type="spellEnd"/>
    </w:p>
    <w:p w14:paraId="5D74F667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6B1DA6F4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</w:t>
      </w:r>
      <w:proofErr w:type="spellStart"/>
      <w:r>
        <w:t>DataImport</w:t>
      </w:r>
      <w:proofErr w:type="spellEnd"/>
      <w:r>
        <w:t>/</w:t>
      </w:r>
      <w:proofErr w:type="spellStart"/>
      <w:r>
        <w:t>BasicDataImportController</w:t>
      </w:r>
      <w:proofErr w:type="spellEnd"/>
      <w:r>
        <w:t>`</w:t>
      </w:r>
    </w:p>
    <w:p w14:paraId="6B9AE12A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</w:t>
      </w:r>
      <w:proofErr w:type="spellStart"/>
      <w:r>
        <w:t>DataImport</w:t>
      </w:r>
      <w:proofErr w:type="spellEnd"/>
      <w:r>
        <w:t>/</w:t>
      </w:r>
      <w:proofErr w:type="spellStart"/>
      <w:r>
        <w:t>ImportTemplatesController</w:t>
      </w:r>
      <w:proofErr w:type="spellEnd"/>
      <w:r>
        <w:t>`</w:t>
      </w:r>
    </w:p>
    <w:p w14:paraId="2FBCF222" w14:textId="77777777" w:rsidR="00953F03" w:rsidRDefault="00953F03"/>
    <w:p w14:paraId="7EA1CF26" w14:textId="77777777" w:rsidR="00953F03" w:rsidRDefault="00000000">
      <w:r>
        <w:t>──────────────────────────────</w:t>
      </w:r>
    </w:p>
    <w:p w14:paraId="2094EBFA" w14:textId="77777777" w:rsidR="00953F03" w:rsidRDefault="00953F03"/>
    <w:p w14:paraId="0C2DA360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مع</w:t>
      </w:r>
      <w:proofErr w:type="spellEnd"/>
      <w:r>
        <w:t xml:space="preserve"> </w:t>
      </w:r>
      <w:proofErr w:type="spellStart"/>
      <w:r>
        <w:t>نظام</w:t>
      </w:r>
      <w:proofErr w:type="spellEnd"/>
      <w:r>
        <w:t xml:space="preserve"> </w:t>
      </w:r>
      <w:proofErr w:type="spellStart"/>
      <w:r>
        <w:t>الفاتورة</w:t>
      </w:r>
      <w:proofErr w:type="spellEnd"/>
      <w:r>
        <w:t xml:space="preserve"> </w:t>
      </w:r>
      <w:proofErr w:type="spellStart"/>
      <w:r>
        <w:t>الإلكترونية</w:t>
      </w:r>
      <w:proofErr w:type="spellEnd"/>
    </w:p>
    <w:p w14:paraId="4DE14D46" w14:textId="77777777" w:rsidR="00953F03" w:rsidRDefault="00000000">
      <w:pPr>
        <w:pStyle w:val="Heading1"/>
        <w:jc w:val="center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مع</w:t>
      </w:r>
      <w:proofErr w:type="spellEnd"/>
      <w:r>
        <w:t xml:space="preserve"> </w:t>
      </w:r>
      <w:proofErr w:type="spellStart"/>
      <w:r>
        <w:t>نظام</w:t>
      </w:r>
      <w:proofErr w:type="spellEnd"/>
      <w:r>
        <w:t xml:space="preserve"> </w:t>
      </w:r>
      <w:proofErr w:type="spellStart"/>
      <w:r>
        <w:t>الفاتورة</w:t>
      </w:r>
      <w:proofErr w:type="spellEnd"/>
      <w:r>
        <w:t xml:space="preserve"> </w:t>
      </w:r>
      <w:proofErr w:type="spellStart"/>
      <w:r>
        <w:t>الإلكترونية</w:t>
      </w:r>
      <w:proofErr w:type="spellEnd"/>
      <w:r>
        <w:t xml:space="preserve"> (</w:t>
      </w:r>
      <w:proofErr w:type="spellStart"/>
      <w:r>
        <w:t>الارتباطات</w:t>
      </w:r>
      <w:proofErr w:type="spellEnd"/>
      <w:r>
        <w:t>)</w:t>
      </w:r>
    </w:p>
    <w:p w14:paraId="575E677F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5BB550A5" w14:textId="77777777" w:rsidR="00953F03" w:rsidRDefault="00000000">
      <w:proofErr w:type="spellStart"/>
      <w:r>
        <w:t>تتيح</w:t>
      </w:r>
      <w:proofErr w:type="spellEnd"/>
      <w:r>
        <w:t xml:space="preserve"> </w:t>
      </w:r>
      <w:proofErr w:type="spellStart"/>
      <w:r>
        <w:t>هذه</w:t>
      </w:r>
      <w:proofErr w:type="spellEnd"/>
      <w:r>
        <w:t xml:space="preserve"> </w:t>
      </w:r>
      <w:proofErr w:type="spellStart"/>
      <w:r>
        <w:t>الشاشة</w:t>
      </w:r>
      <w:proofErr w:type="spellEnd"/>
      <w:r>
        <w:t xml:space="preserve"> </w:t>
      </w:r>
      <w:proofErr w:type="spellStart"/>
      <w:r>
        <w:t>تكامل</w:t>
      </w:r>
      <w:proofErr w:type="spellEnd"/>
      <w:r>
        <w:t xml:space="preserve"> </w:t>
      </w:r>
      <w:proofErr w:type="spellStart"/>
      <w:r>
        <w:t>النظام</w:t>
      </w:r>
      <w:proofErr w:type="spellEnd"/>
      <w:r>
        <w:t xml:space="preserve"> </w:t>
      </w:r>
      <w:proofErr w:type="spellStart"/>
      <w:r>
        <w:t>مع</w:t>
      </w:r>
      <w:proofErr w:type="spellEnd"/>
      <w:r>
        <w:t xml:space="preserve"> </w:t>
      </w:r>
      <w:proofErr w:type="spellStart"/>
      <w:r>
        <w:t>منصة</w:t>
      </w:r>
      <w:proofErr w:type="spellEnd"/>
      <w:r>
        <w:t xml:space="preserve"> </w:t>
      </w:r>
      <w:proofErr w:type="spellStart"/>
      <w:r>
        <w:t>فاتورة</w:t>
      </w:r>
      <w:proofErr w:type="spellEnd"/>
      <w:r>
        <w:t xml:space="preserve"> </w:t>
      </w:r>
      <w:proofErr w:type="spellStart"/>
      <w:r>
        <w:t>الإلكترونية</w:t>
      </w:r>
      <w:proofErr w:type="spellEnd"/>
      <w:r>
        <w:t xml:space="preserve"> </w:t>
      </w:r>
      <w:proofErr w:type="spellStart"/>
      <w:r>
        <w:t>السعودية</w:t>
      </w:r>
      <w:proofErr w:type="spellEnd"/>
      <w:r>
        <w:t>.</w:t>
      </w:r>
    </w:p>
    <w:p w14:paraId="55E3BE27" w14:textId="77777777" w:rsidR="00953F03" w:rsidRDefault="00000000">
      <w:pPr>
        <w:pStyle w:val="Heading2"/>
      </w:pPr>
      <w:proofErr w:type="spellStart"/>
      <w:r>
        <w:t>مكونات</w:t>
      </w:r>
      <w:proofErr w:type="spellEnd"/>
      <w:r>
        <w:t xml:space="preserve"> </w:t>
      </w:r>
      <w:proofErr w:type="spellStart"/>
      <w:r>
        <w:t>الشاشة</w:t>
      </w:r>
      <w:proofErr w:type="spellEnd"/>
    </w:p>
    <w:p w14:paraId="1D02D3CF" w14:textId="77777777" w:rsidR="00953F03" w:rsidRDefault="00000000">
      <w:pPr>
        <w:pStyle w:val="Heading3"/>
      </w:pPr>
      <w:proofErr w:type="spellStart"/>
      <w:r>
        <w:t>القسم</w:t>
      </w:r>
      <w:proofErr w:type="spellEnd"/>
      <w:r>
        <w:t xml:space="preserve"> </w:t>
      </w:r>
      <w:proofErr w:type="spellStart"/>
      <w:r>
        <w:t>الأول</w:t>
      </w:r>
      <w:proofErr w:type="spellEnd"/>
      <w:r>
        <w:t xml:space="preserve">: </w:t>
      </w:r>
      <w:proofErr w:type="spellStart"/>
      <w:r>
        <w:t>محاكاة</w:t>
      </w:r>
      <w:proofErr w:type="spellEnd"/>
      <w:r>
        <w:t xml:space="preserve"> </w:t>
      </w:r>
      <w:proofErr w:type="spellStart"/>
      <w:r>
        <w:t>الربط</w:t>
      </w:r>
      <w:proofErr w:type="spellEnd"/>
      <w:r>
        <w:t xml:space="preserve"> </w:t>
      </w:r>
      <w:proofErr w:type="spellStart"/>
      <w:r>
        <w:t>منصة</w:t>
      </w:r>
      <w:proofErr w:type="spellEnd"/>
      <w:r>
        <w:t xml:space="preserve"> </w:t>
      </w:r>
      <w:proofErr w:type="spellStart"/>
      <w:r>
        <w:t>فاتورة</w:t>
      </w:r>
      <w:proofErr w:type="spellEnd"/>
    </w:p>
    <w:p w14:paraId="1084666C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الوصف</w:t>
      </w:r>
      <w:proofErr w:type="spellEnd"/>
      <w:r>
        <w:rPr>
          <w:b/>
        </w:rPr>
        <w:t xml:space="preserve">: </w:t>
      </w:r>
      <w:proofErr w:type="spellStart"/>
      <w:r>
        <w:t>يتيح</w:t>
      </w:r>
      <w:proofErr w:type="spellEnd"/>
      <w:r>
        <w:t xml:space="preserve"> </w:t>
      </w:r>
      <w:proofErr w:type="spellStart"/>
      <w:r>
        <w:t>اختبار</w:t>
      </w:r>
      <w:proofErr w:type="spellEnd"/>
      <w:r>
        <w:t xml:space="preserve"> </w:t>
      </w:r>
      <w:proofErr w:type="spellStart"/>
      <w:r>
        <w:t>التكامل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بيئة</w:t>
      </w:r>
      <w:proofErr w:type="spellEnd"/>
      <w:r>
        <w:t xml:space="preserve"> </w:t>
      </w:r>
      <w:proofErr w:type="spellStart"/>
      <w:r>
        <w:t>تجريبية</w:t>
      </w:r>
      <w:proofErr w:type="spellEnd"/>
      <w:r>
        <w:t xml:space="preserve"> </w:t>
      </w:r>
      <w:proofErr w:type="spellStart"/>
      <w:r>
        <w:t>دون</w:t>
      </w:r>
      <w:proofErr w:type="spellEnd"/>
      <w:r>
        <w:t xml:space="preserve"> </w:t>
      </w:r>
      <w:proofErr w:type="spellStart"/>
      <w:r>
        <w:t>إرسال</w:t>
      </w:r>
      <w:proofErr w:type="spellEnd"/>
      <w:r>
        <w:t xml:space="preserve"> </w:t>
      </w:r>
      <w:proofErr w:type="spellStart"/>
      <w:r>
        <w:t>فواتير</w:t>
      </w:r>
      <w:proofErr w:type="spellEnd"/>
      <w:r>
        <w:t xml:space="preserve"> </w:t>
      </w:r>
      <w:proofErr w:type="spellStart"/>
      <w:r>
        <w:t>حقيقية</w:t>
      </w:r>
      <w:proofErr w:type="spellEnd"/>
      <w:r>
        <w:t>.</w:t>
      </w:r>
    </w:p>
    <w:p w14:paraId="4259F5E1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الزر</w:t>
      </w:r>
      <w:proofErr w:type="spellEnd"/>
      <w:r>
        <w:rPr>
          <w:b/>
        </w:rPr>
        <w:t xml:space="preserve">: </w:t>
      </w:r>
      <w:proofErr w:type="spellStart"/>
      <w:r>
        <w:t>زر</w:t>
      </w:r>
      <w:proofErr w:type="spellEnd"/>
      <w:r>
        <w:t xml:space="preserve"> </w:t>
      </w:r>
      <w:proofErr w:type="spellStart"/>
      <w:r>
        <w:t>أخضر</w:t>
      </w:r>
      <w:proofErr w:type="spellEnd"/>
      <w:r>
        <w:t xml:space="preserve"> </w:t>
      </w:r>
      <w:proofErr w:type="spellStart"/>
      <w:r>
        <w:t>تفعيل</w:t>
      </w:r>
      <w:proofErr w:type="spellEnd"/>
      <w:r>
        <w:t xml:space="preserve"> </w:t>
      </w:r>
      <w:proofErr w:type="spellStart"/>
      <w:r>
        <w:t>لتشغيل</w:t>
      </w:r>
      <w:proofErr w:type="spellEnd"/>
      <w:r>
        <w:t xml:space="preserve"> </w:t>
      </w:r>
      <w:proofErr w:type="spellStart"/>
      <w:r>
        <w:t>المحاكاة</w:t>
      </w:r>
      <w:proofErr w:type="spellEnd"/>
      <w:r>
        <w:t>.</w:t>
      </w:r>
    </w:p>
    <w:p w14:paraId="103A9EDE" w14:textId="77777777" w:rsidR="00953F03" w:rsidRDefault="00000000">
      <w:pPr>
        <w:pStyle w:val="Heading3"/>
      </w:pPr>
      <w:proofErr w:type="spellStart"/>
      <w:r>
        <w:t>القسم</w:t>
      </w:r>
      <w:proofErr w:type="spellEnd"/>
      <w:r>
        <w:t xml:space="preserve"> </w:t>
      </w:r>
      <w:proofErr w:type="spellStart"/>
      <w:r>
        <w:t>الثاني</w:t>
      </w:r>
      <w:proofErr w:type="spellEnd"/>
      <w:r>
        <w:t xml:space="preserve">: </w:t>
      </w:r>
      <w:proofErr w:type="spellStart"/>
      <w:r>
        <w:t>الربط</w:t>
      </w:r>
      <w:proofErr w:type="spellEnd"/>
      <w:r>
        <w:t xml:space="preserve"> </w:t>
      </w:r>
      <w:proofErr w:type="spellStart"/>
      <w:r>
        <w:t>الفعلي</w:t>
      </w:r>
      <w:proofErr w:type="spellEnd"/>
      <w:r>
        <w:t xml:space="preserve"> </w:t>
      </w:r>
      <w:proofErr w:type="spellStart"/>
      <w:r>
        <w:t>مع</w:t>
      </w:r>
      <w:proofErr w:type="spellEnd"/>
      <w:r>
        <w:t xml:space="preserve"> </w:t>
      </w:r>
      <w:proofErr w:type="spellStart"/>
      <w:r>
        <w:t>منصة</w:t>
      </w:r>
      <w:proofErr w:type="spellEnd"/>
      <w:r>
        <w:t xml:space="preserve"> </w:t>
      </w:r>
      <w:proofErr w:type="spellStart"/>
      <w:r>
        <w:t>فاتورة</w:t>
      </w:r>
      <w:proofErr w:type="spellEnd"/>
    </w:p>
    <w:p w14:paraId="33ED743B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الوصف</w:t>
      </w:r>
      <w:proofErr w:type="spellEnd"/>
      <w:r>
        <w:rPr>
          <w:b/>
        </w:rPr>
        <w:t xml:space="preserve">: </w:t>
      </w:r>
      <w:proofErr w:type="spellStart"/>
      <w:r>
        <w:t>يستخدم</w:t>
      </w:r>
      <w:proofErr w:type="spellEnd"/>
      <w:r>
        <w:t xml:space="preserve"> </w:t>
      </w:r>
      <w:proofErr w:type="spellStart"/>
      <w:r>
        <w:t>لربط</w:t>
      </w:r>
      <w:proofErr w:type="spellEnd"/>
      <w:r>
        <w:t xml:space="preserve"> </w:t>
      </w:r>
      <w:proofErr w:type="spellStart"/>
      <w:r>
        <w:t>النظام</w:t>
      </w:r>
      <w:proofErr w:type="spellEnd"/>
      <w:r>
        <w:t xml:space="preserve"> </w:t>
      </w:r>
      <w:proofErr w:type="spellStart"/>
      <w:r>
        <w:t>مباشرة</w:t>
      </w:r>
      <w:proofErr w:type="spellEnd"/>
      <w:r>
        <w:t xml:space="preserve"> </w:t>
      </w:r>
      <w:proofErr w:type="spellStart"/>
      <w:r>
        <w:t>مع</w:t>
      </w:r>
      <w:proofErr w:type="spellEnd"/>
      <w:r>
        <w:t xml:space="preserve"> </w:t>
      </w:r>
      <w:proofErr w:type="spellStart"/>
      <w:r>
        <w:t>هيئة</w:t>
      </w:r>
      <w:proofErr w:type="spellEnd"/>
      <w:r>
        <w:t xml:space="preserve"> </w:t>
      </w:r>
      <w:proofErr w:type="spellStart"/>
      <w:r>
        <w:t>الزكاة</w:t>
      </w:r>
      <w:proofErr w:type="spellEnd"/>
      <w:r>
        <w:t xml:space="preserve"> </w:t>
      </w:r>
      <w:proofErr w:type="spellStart"/>
      <w:r>
        <w:t>والضريبة</w:t>
      </w:r>
      <w:proofErr w:type="spellEnd"/>
      <w:r>
        <w:t xml:space="preserve"> </w:t>
      </w:r>
      <w:proofErr w:type="spellStart"/>
      <w:r>
        <w:t>والجمارك</w:t>
      </w:r>
      <w:proofErr w:type="spellEnd"/>
      <w:r>
        <w:t xml:space="preserve"> (ZATCA) </w:t>
      </w:r>
      <w:proofErr w:type="spellStart"/>
      <w:r>
        <w:t>لإرسال</w:t>
      </w:r>
      <w:proofErr w:type="spellEnd"/>
      <w:r>
        <w:t xml:space="preserve"> </w:t>
      </w:r>
      <w:proofErr w:type="spellStart"/>
      <w:r>
        <w:t>الفواتير</w:t>
      </w:r>
      <w:proofErr w:type="spellEnd"/>
      <w:r>
        <w:t xml:space="preserve"> </w:t>
      </w:r>
      <w:proofErr w:type="spellStart"/>
      <w:r>
        <w:t>والوثائق</w:t>
      </w:r>
      <w:proofErr w:type="spellEnd"/>
      <w:r>
        <w:t xml:space="preserve"> </w:t>
      </w:r>
      <w:proofErr w:type="spellStart"/>
      <w:r>
        <w:t>الإلكترونية</w:t>
      </w:r>
      <w:proofErr w:type="spellEnd"/>
      <w:r>
        <w:t>.</w:t>
      </w:r>
    </w:p>
    <w:p w14:paraId="3790BD26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الزر</w:t>
      </w:r>
      <w:proofErr w:type="spellEnd"/>
      <w:r>
        <w:rPr>
          <w:b/>
        </w:rPr>
        <w:t xml:space="preserve">: </w:t>
      </w:r>
      <w:proofErr w:type="spellStart"/>
      <w:r>
        <w:t>زر</w:t>
      </w:r>
      <w:proofErr w:type="spellEnd"/>
      <w:r>
        <w:t xml:space="preserve"> </w:t>
      </w:r>
      <w:proofErr w:type="spellStart"/>
      <w:r>
        <w:t>تفعيل</w:t>
      </w:r>
      <w:proofErr w:type="spellEnd"/>
      <w:r>
        <w:t xml:space="preserve"> </w:t>
      </w:r>
      <w:proofErr w:type="spellStart"/>
      <w:r>
        <w:t>لبدء</w:t>
      </w:r>
      <w:proofErr w:type="spellEnd"/>
      <w:r>
        <w:t xml:space="preserve"> </w:t>
      </w:r>
      <w:proofErr w:type="spellStart"/>
      <w:r>
        <w:t>الربط</w:t>
      </w:r>
      <w:proofErr w:type="spellEnd"/>
      <w:r>
        <w:t xml:space="preserve"> </w:t>
      </w:r>
      <w:proofErr w:type="spellStart"/>
      <w:r>
        <w:t>الفعلي</w:t>
      </w:r>
      <w:proofErr w:type="spellEnd"/>
      <w:r>
        <w:t>.</w:t>
      </w:r>
    </w:p>
    <w:p w14:paraId="46B519BF" w14:textId="77777777" w:rsidR="00953F03" w:rsidRDefault="00000000">
      <w:pPr>
        <w:pStyle w:val="Heading3"/>
      </w:pPr>
      <w:proofErr w:type="spellStart"/>
      <w:r>
        <w:t>مؤشر</w:t>
      </w:r>
      <w:proofErr w:type="spellEnd"/>
      <w:r>
        <w:t xml:space="preserve"> </w:t>
      </w:r>
      <w:proofErr w:type="spellStart"/>
      <w:r>
        <w:t>الحالة</w:t>
      </w:r>
      <w:proofErr w:type="spellEnd"/>
      <w:r>
        <w:t>:</w:t>
      </w:r>
    </w:p>
    <w:p w14:paraId="2CA97E0B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الموقع</w:t>
      </w:r>
      <w:proofErr w:type="spellEnd"/>
      <w:r>
        <w:rPr>
          <w:b/>
        </w:rPr>
        <w:t xml:space="preserve">: </w:t>
      </w:r>
      <w:proofErr w:type="spellStart"/>
      <w:r>
        <w:t>أسفل</w:t>
      </w:r>
      <w:proofErr w:type="spellEnd"/>
      <w:r>
        <w:t xml:space="preserve"> </w:t>
      </w:r>
      <w:proofErr w:type="spellStart"/>
      <w:r>
        <w:t>الصفحة</w:t>
      </w:r>
      <w:proofErr w:type="spellEnd"/>
    </w:p>
    <w:p w14:paraId="7D5534AC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الوظيفة</w:t>
      </w:r>
      <w:proofErr w:type="spellEnd"/>
      <w:r>
        <w:rPr>
          <w:b/>
        </w:rPr>
        <w:t xml:space="preserve">: </w:t>
      </w:r>
      <w:proofErr w:type="spellStart"/>
      <w:r>
        <w:t>يظهر</w:t>
      </w:r>
      <w:proofErr w:type="spellEnd"/>
      <w:r>
        <w:t xml:space="preserve"> </w:t>
      </w:r>
      <w:proofErr w:type="spellStart"/>
      <w:r>
        <w:t>مؤشر</w:t>
      </w:r>
      <w:proofErr w:type="spellEnd"/>
      <w:r>
        <w:t xml:space="preserve"> </w:t>
      </w:r>
      <w:proofErr w:type="spellStart"/>
      <w:r>
        <w:t>حالة</w:t>
      </w:r>
      <w:proofErr w:type="spellEnd"/>
      <w:r>
        <w:t xml:space="preserve"> </w:t>
      </w:r>
      <w:proofErr w:type="spellStart"/>
      <w:r>
        <w:t>يفيد</w:t>
      </w:r>
      <w:proofErr w:type="spellEnd"/>
      <w:r>
        <w:t xml:space="preserve"> </w:t>
      </w:r>
      <w:proofErr w:type="spellStart"/>
      <w:r>
        <w:t>بأن</w:t>
      </w:r>
      <w:proofErr w:type="spellEnd"/>
      <w:r>
        <w:t xml:space="preserve"> </w:t>
      </w:r>
      <w:proofErr w:type="spellStart"/>
      <w:r>
        <w:t>المستخدم</w:t>
      </w:r>
      <w:proofErr w:type="spellEnd"/>
      <w:r>
        <w:t xml:space="preserve"> </w:t>
      </w:r>
      <w:proofErr w:type="spellStart"/>
      <w:r>
        <w:t>مفعل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غير</w:t>
      </w:r>
      <w:proofErr w:type="spellEnd"/>
      <w:r>
        <w:t xml:space="preserve"> </w:t>
      </w:r>
      <w:proofErr w:type="spellStart"/>
      <w:r>
        <w:t>مفعل</w:t>
      </w:r>
      <w:proofErr w:type="spellEnd"/>
      <w:r>
        <w:t xml:space="preserve"> </w:t>
      </w:r>
      <w:proofErr w:type="spellStart"/>
      <w:r>
        <w:t>لدى</w:t>
      </w:r>
      <w:proofErr w:type="spellEnd"/>
      <w:r>
        <w:t xml:space="preserve"> </w:t>
      </w:r>
      <w:proofErr w:type="spellStart"/>
      <w:r>
        <w:t>المنصة</w:t>
      </w:r>
      <w:proofErr w:type="spellEnd"/>
      <w:r>
        <w:t>.</w:t>
      </w:r>
    </w:p>
    <w:p w14:paraId="48D2B208" w14:textId="77777777" w:rsidR="00953F03" w:rsidRDefault="00000000">
      <w:pPr>
        <w:pStyle w:val="Heading2"/>
      </w:pPr>
      <w:proofErr w:type="spellStart"/>
      <w:r>
        <w:lastRenderedPageBreak/>
        <w:t>الفوائد</w:t>
      </w:r>
      <w:proofErr w:type="spellEnd"/>
    </w:p>
    <w:p w14:paraId="5604A702" w14:textId="77777777" w:rsidR="00953F03" w:rsidRDefault="00000000">
      <w:proofErr w:type="spellStart"/>
      <w:r>
        <w:t>هذا</w:t>
      </w:r>
      <w:proofErr w:type="spellEnd"/>
      <w:r>
        <w:t xml:space="preserve"> </w:t>
      </w:r>
      <w:proofErr w:type="spellStart"/>
      <w:r>
        <w:t>التكامل</w:t>
      </w:r>
      <w:proofErr w:type="spellEnd"/>
      <w:r>
        <w:t xml:space="preserve"> </w:t>
      </w:r>
      <w:proofErr w:type="spellStart"/>
      <w:r>
        <w:t>يسمح</w:t>
      </w:r>
      <w:proofErr w:type="spellEnd"/>
      <w:r>
        <w:t xml:space="preserve"> </w:t>
      </w:r>
      <w:proofErr w:type="spellStart"/>
      <w:r>
        <w:t>بإرسال</w:t>
      </w:r>
      <w:proofErr w:type="spellEnd"/>
      <w:r>
        <w:t xml:space="preserve"> </w:t>
      </w:r>
      <w:proofErr w:type="spellStart"/>
      <w:r>
        <w:t>الفواتير</w:t>
      </w:r>
      <w:proofErr w:type="spellEnd"/>
      <w:r>
        <w:t xml:space="preserve"> </w:t>
      </w:r>
      <w:proofErr w:type="spellStart"/>
      <w:r>
        <w:t>الإلكترونية</w:t>
      </w:r>
      <w:proofErr w:type="spellEnd"/>
      <w:r>
        <w:t xml:space="preserve"> </w:t>
      </w:r>
      <w:proofErr w:type="spellStart"/>
      <w:r>
        <w:t>وفق</w:t>
      </w:r>
      <w:proofErr w:type="spellEnd"/>
      <w:r>
        <w:t xml:space="preserve"> </w:t>
      </w:r>
      <w:proofErr w:type="spellStart"/>
      <w:r>
        <w:t>الاشتراطات</w:t>
      </w:r>
      <w:proofErr w:type="spellEnd"/>
      <w:r>
        <w:t xml:space="preserve"> </w:t>
      </w:r>
      <w:proofErr w:type="spellStart"/>
      <w:r>
        <w:t>الحكومية</w:t>
      </w:r>
      <w:proofErr w:type="spellEnd"/>
      <w:r>
        <w:t xml:space="preserve"> </w:t>
      </w:r>
      <w:proofErr w:type="spellStart"/>
      <w:r>
        <w:t>السعودية</w:t>
      </w:r>
      <w:proofErr w:type="spellEnd"/>
      <w:r>
        <w:t>.</w:t>
      </w:r>
    </w:p>
    <w:p w14:paraId="0B87EA38" w14:textId="77777777" w:rsidR="00953F03" w:rsidRDefault="00000000">
      <w:pPr>
        <w:pStyle w:val="Heading2"/>
      </w:pPr>
      <w:proofErr w:type="spellStart"/>
      <w:r>
        <w:t>أنواع</w:t>
      </w:r>
      <w:proofErr w:type="spellEnd"/>
      <w:r>
        <w:t xml:space="preserve"> </w:t>
      </w:r>
      <w:proofErr w:type="spellStart"/>
      <w:r>
        <w:t>الفواتير</w:t>
      </w:r>
      <w:proofErr w:type="spellEnd"/>
      <w:r>
        <w:t xml:space="preserve"> </w:t>
      </w:r>
      <w:proofErr w:type="spellStart"/>
      <w:r>
        <w:t>المدعومة</w:t>
      </w:r>
      <w:proofErr w:type="spellEnd"/>
    </w:p>
    <w:p w14:paraId="78312ECC" w14:textId="77777777" w:rsidR="00953F03" w:rsidRDefault="00000000">
      <w:pPr>
        <w:pStyle w:val="Heading3"/>
      </w:pPr>
      <w:proofErr w:type="spellStart"/>
      <w:r>
        <w:t>فواتير</w:t>
      </w:r>
      <w:proofErr w:type="spellEnd"/>
      <w:r>
        <w:t xml:space="preserve"> </w:t>
      </w:r>
      <w:proofErr w:type="spellStart"/>
      <w:r>
        <w:t>المبيعات</w:t>
      </w:r>
      <w:proofErr w:type="spellEnd"/>
      <w:r>
        <w:t>:</w:t>
      </w:r>
    </w:p>
    <w:p w14:paraId="11DD3AC1" w14:textId="77777777" w:rsidR="00953F03" w:rsidRDefault="00000000">
      <w:pPr>
        <w:pStyle w:val="ListBullet"/>
      </w:pPr>
      <w:proofErr w:type="spellStart"/>
      <w:r>
        <w:t>فاتورة</w:t>
      </w:r>
      <w:proofErr w:type="spellEnd"/>
      <w:r>
        <w:t xml:space="preserve"> </w:t>
      </w:r>
      <w:proofErr w:type="spellStart"/>
      <w:r>
        <w:t>مبيعات</w:t>
      </w:r>
      <w:proofErr w:type="spellEnd"/>
      <w:r>
        <w:t xml:space="preserve"> </w:t>
      </w:r>
      <w:proofErr w:type="spellStart"/>
      <w:r>
        <w:t>عادية</w:t>
      </w:r>
      <w:proofErr w:type="spellEnd"/>
    </w:p>
    <w:p w14:paraId="6F23AE24" w14:textId="77777777" w:rsidR="00953F03" w:rsidRDefault="00000000">
      <w:pPr>
        <w:pStyle w:val="ListBullet"/>
      </w:pPr>
      <w:proofErr w:type="spellStart"/>
      <w:r>
        <w:t>فاتورة</w:t>
      </w:r>
      <w:proofErr w:type="spellEnd"/>
      <w:r>
        <w:t xml:space="preserve"> </w:t>
      </w:r>
      <w:proofErr w:type="spellStart"/>
      <w:r>
        <w:t>مبيعات</w:t>
      </w:r>
      <w:proofErr w:type="spellEnd"/>
      <w:r>
        <w:t xml:space="preserve"> </w:t>
      </w:r>
      <w:proofErr w:type="spellStart"/>
      <w:r>
        <w:t>مبسطة</w:t>
      </w:r>
      <w:proofErr w:type="spellEnd"/>
    </w:p>
    <w:p w14:paraId="46DC857A" w14:textId="77777777" w:rsidR="00953F03" w:rsidRDefault="00000000">
      <w:pPr>
        <w:pStyle w:val="ListBullet"/>
      </w:pPr>
      <w:proofErr w:type="spellStart"/>
      <w:r>
        <w:t>فاتورة</w:t>
      </w:r>
      <w:proofErr w:type="spellEnd"/>
      <w:r>
        <w:t xml:space="preserve"> </w:t>
      </w:r>
      <w:proofErr w:type="spellStart"/>
      <w:r>
        <w:t>تصدير</w:t>
      </w:r>
      <w:proofErr w:type="spellEnd"/>
    </w:p>
    <w:p w14:paraId="14F97077" w14:textId="77777777" w:rsidR="00953F03" w:rsidRDefault="00000000">
      <w:pPr>
        <w:pStyle w:val="ListBullet"/>
      </w:pPr>
      <w:proofErr w:type="spellStart"/>
      <w:r>
        <w:t>فاتورة</w:t>
      </w:r>
      <w:proofErr w:type="spellEnd"/>
      <w:r>
        <w:t xml:space="preserve"> </w:t>
      </w:r>
      <w:proofErr w:type="spellStart"/>
      <w:r>
        <w:t>ضريبية</w:t>
      </w:r>
      <w:proofErr w:type="spellEnd"/>
    </w:p>
    <w:p w14:paraId="405C4239" w14:textId="77777777" w:rsidR="00953F03" w:rsidRDefault="00000000">
      <w:pPr>
        <w:pStyle w:val="Heading3"/>
      </w:pPr>
      <w:proofErr w:type="spellStart"/>
      <w:r>
        <w:t>فواتير</w:t>
      </w:r>
      <w:proofErr w:type="spellEnd"/>
      <w:r>
        <w:t xml:space="preserve"> </w:t>
      </w:r>
      <w:proofErr w:type="spellStart"/>
      <w:r>
        <w:t>المشتريات</w:t>
      </w:r>
      <w:proofErr w:type="spellEnd"/>
      <w:r>
        <w:t>:</w:t>
      </w:r>
    </w:p>
    <w:p w14:paraId="2E655901" w14:textId="77777777" w:rsidR="00953F03" w:rsidRDefault="00000000">
      <w:pPr>
        <w:pStyle w:val="ListBullet"/>
      </w:pPr>
      <w:proofErr w:type="spellStart"/>
      <w:r>
        <w:t>فاتورة</w:t>
      </w:r>
      <w:proofErr w:type="spellEnd"/>
      <w:r>
        <w:t xml:space="preserve"> </w:t>
      </w:r>
      <w:proofErr w:type="spellStart"/>
      <w:r>
        <w:t>مشتريات</w:t>
      </w:r>
      <w:proofErr w:type="spellEnd"/>
      <w:r>
        <w:t xml:space="preserve"> </w:t>
      </w:r>
      <w:proofErr w:type="spellStart"/>
      <w:r>
        <w:t>عادية</w:t>
      </w:r>
      <w:proofErr w:type="spellEnd"/>
    </w:p>
    <w:p w14:paraId="01143C1B" w14:textId="77777777" w:rsidR="00953F03" w:rsidRDefault="00000000">
      <w:pPr>
        <w:pStyle w:val="ListBullet"/>
      </w:pPr>
      <w:proofErr w:type="spellStart"/>
      <w:r>
        <w:t>فاتورة</w:t>
      </w:r>
      <w:proofErr w:type="spellEnd"/>
      <w:r>
        <w:t xml:space="preserve"> </w:t>
      </w:r>
      <w:proofErr w:type="spellStart"/>
      <w:r>
        <w:t>مشتريات</w:t>
      </w:r>
      <w:proofErr w:type="spellEnd"/>
      <w:r>
        <w:t xml:space="preserve"> </w:t>
      </w:r>
      <w:proofErr w:type="spellStart"/>
      <w:r>
        <w:t>مبسطة</w:t>
      </w:r>
      <w:proofErr w:type="spellEnd"/>
    </w:p>
    <w:p w14:paraId="005288E4" w14:textId="77777777" w:rsidR="00953F03" w:rsidRDefault="00000000">
      <w:pPr>
        <w:pStyle w:val="ListBullet"/>
      </w:pPr>
      <w:proofErr w:type="spellStart"/>
      <w:r>
        <w:t>فاتورة</w:t>
      </w:r>
      <w:proofErr w:type="spellEnd"/>
      <w:r>
        <w:t xml:space="preserve"> </w:t>
      </w:r>
      <w:proofErr w:type="spellStart"/>
      <w:r>
        <w:t>استيراد</w:t>
      </w:r>
      <w:proofErr w:type="spellEnd"/>
    </w:p>
    <w:p w14:paraId="795A4554" w14:textId="77777777" w:rsidR="00953F03" w:rsidRDefault="00000000">
      <w:pPr>
        <w:pStyle w:val="ListBullet"/>
      </w:pPr>
      <w:proofErr w:type="spellStart"/>
      <w:r>
        <w:t>فاتورة</w:t>
      </w:r>
      <w:proofErr w:type="spellEnd"/>
      <w:r>
        <w:t xml:space="preserve"> </w:t>
      </w:r>
      <w:proofErr w:type="spellStart"/>
      <w:r>
        <w:t>ضريبية</w:t>
      </w:r>
      <w:proofErr w:type="spellEnd"/>
    </w:p>
    <w:p w14:paraId="17229D31" w14:textId="77777777" w:rsidR="00953F03" w:rsidRDefault="00000000">
      <w:pPr>
        <w:pStyle w:val="Heading3"/>
      </w:pPr>
      <w:proofErr w:type="spellStart"/>
      <w:r>
        <w:t>المستندات</w:t>
      </w:r>
      <w:proofErr w:type="spellEnd"/>
      <w:r>
        <w:t xml:space="preserve"> </w:t>
      </w:r>
      <w:proofErr w:type="spellStart"/>
      <w:r>
        <w:t>الإلكترونية</w:t>
      </w:r>
      <w:proofErr w:type="spellEnd"/>
      <w:r>
        <w:t>:</w:t>
      </w:r>
    </w:p>
    <w:p w14:paraId="25F51D92" w14:textId="77777777" w:rsidR="00953F03" w:rsidRDefault="00000000">
      <w:pPr>
        <w:pStyle w:val="ListBullet"/>
      </w:pPr>
      <w:proofErr w:type="spellStart"/>
      <w:r>
        <w:t>إشعار</w:t>
      </w:r>
      <w:proofErr w:type="spellEnd"/>
      <w:r>
        <w:t xml:space="preserve"> </w:t>
      </w:r>
      <w:proofErr w:type="spellStart"/>
      <w:r>
        <w:t>الخصم</w:t>
      </w:r>
      <w:proofErr w:type="spellEnd"/>
    </w:p>
    <w:p w14:paraId="477C296E" w14:textId="77777777" w:rsidR="00953F03" w:rsidRDefault="00000000">
      <w:pPr>
        <w:pStyle w:val="ListBullet"/>
      </w:pPr>
      <w:proofErr w:type="spellStart"/>
      <w:r>
        <w:t>إشعار</w:t>
      </w:r>
      <w:proofErr w:type="spellEnd"/>
      <w:r>
        <w:t xml:space="preserve"> </w:t>
      </w:r>
      <w:proofErr w:type="spellStart"/>
      <w:r>
        <w:t>الإضافة</w:t>
      </w:r>
      <w:proofErr w:type="spellEnd"/>
    </w:p>
    <w:p w14:paraId="014E2E11" w14:textId="77777777" w:rsidR="00953F03" w:rsidRDefault="00000000">
      <w:pPr>
        <w:pStyle w:val="ListBullet"/>
      </w:pPr>
      <w:proofErr w:type="spellStart"/>
      <w:r>
        <w:t>إشعار</w:t>
      </w:r>
      <w:proofErr w:type="spellEnd"/>
      <w:r>
        <w:t xml:space="preserve"> </w:t>
      </w:r>
      <w:proofErr w:type="spellStart"/>
      <w:r>
        <w:t>الإلغاء</w:t>
      </w:r>
      <w:proofErr w:type="spellEnd"/>
    </w:p>
    <w:p w14:paraId="2F49F222" w14:textId="77777777" w:rsidR="00953F03" w:rsidRDefault="00000000">
      <w:pPr>
        <w:pStyle w:val="ListBullet"/>
      </w:pPr>
      <w:proofErr w:type="spellStart"/>
      <w:r>
        <w:t>إشعار</w:t>
      </w:r>
      <w:proofErr w:type="spellEnd"/>
      <w:r>
        <w:t xml:space="preserve"> </w:t>
      </w:r>
      <w:proofErr w:type="spellStart"/>
      <w:r>
        <w:t>التعديل</w:t>
      </w:r>
      <w:proofErr w:type="spellEnd"/>
    </w:p>
    <w:p w14:paraId="42DABF6B" w14:textId="77777777" w:rsidR="00953F03" w:rsidRDefault="00000000">
      <w:pPr>
        <w:pStyle w:val="Heading2"/>
      </w:pPr>
      <w:proofErr w:type="spellStart"/>
      <w:r>
        <w:t>متطلبات</w:t>
      </w:r>
      <w:proofErr w:type="spellEnd"/>
      <w:r>
        <w:t xml:space="preserve"> </w:t>
      </w:r>
      <w:proofErr w:type="spellStart"/>
      <w:r>
        <w:t>الربط</w:t>
      </w:r>
      <w:proofErr w:type="spellEnd"/>
    </w:p>
    <w:p w14:paraId="5CEE52A2" w14:textId="77777777" w:rsidR="00953F03" w:rsidRDefault="00000000">
      <w:pPr>
        <w:pStyle w:val="Heading3"/>
      </w:pPr>
      <w:proofErr w:type="spellStart"/>
      <w:r>
        <w:t>المتطلبات</w:t>
      </w:r>
      <w:proofErr w:type="spellEnd"/>
      <w:r>
        <w:t xml:space="preserve"> </w:t>
      </w:r>
      <w:proofErr w:type="spellStart"/>
      <w:r>
        <w:t>التقنية</w:t>
      </w:r>
      <w:proofErr w:type="spellEnd"/>
      <w:r>
        <w:t>:</w:t>
      </w:r>
    </w:p>
    <w:p w14:paraId="3DE50285" w14:textId="77777777" w:rsidR="00953F03" w:rsidRDefault="00000000">
      <w:pPr>
        <w:pStyle w:val="ListBullet"/>
      </w:pPr>
      <w:proofErr w:type="spellStart"/>
      <w:r>
        <w:t>شهادة</w:t>
      </w:r>
      <w:proofErr w:type="spellEnd"/>
      <w:r>
        <w:t xml:space="preserve"> </w:t>
      </w:r>
      <w:proofErr w:type="spellStart"/>
      <w:r>
        <w:t>رقمية</w:t>
      </w:r>
      <w:proofErr w:type="spellEnd"/>
      <w:r>
        <w:t xml:space="preserve"> </w:t>
      </w:r>
      <w:proofErr w:type="spellStart"/>
      <w:r>
        <w:t>صالحة</w:t>
      </w:r>
      <w:proofErr w:type="spellEnd"/>
    </w:p>
    <w:p w14:paraId="159E70DA" w14:textId="77777777" w:rsidR="00953F03" w:rsidRDefault="00000000">
      <w:pPr>
        <w:pStyle w:val="ListBullet"/>
      </w:pPr>
      <w:proofErr w:type="spellStart"/>
      <w:r>
        <w:t>اتصال</w:t>
      </w:r>
      <w:proofErr w:type="spellEnd"/>
      <w:r>
        <w:t xml:space="preserve"> </w:t>
      </w:r>
      <w:proofErr w:type="spellStart"/>
      <w:r>
        <w:t>إنترنت</w:t>
      </w:r>
      <w:proofErr w:type="spellEnd"/>
      <w:r>
        <w:t xml:space="preserve"> </w:t>
      </w:r>
      <w:proofErr w:type="spellStart"/>
      <w:r>
        <w:t>مستقر</w:t>
      </w:r>
      <w:proofErr w:type="spellEnd"/>
    </w:p>
    <w:p w14:paraId="7A5C0813" w14:textId="77777777" w:rsidR="00953F03" w:rsidRDefault="00000000">
      <w:pPr>
        <w:pStyle w:val="ListBullet"/>
      </w:pPr>
      <w:proofErr w:type="spellStart"/>
      <w:r>
        <w:t>نظام</w:t>
      </w:r>
      <w:proofErr w:type="spellEnd"/>
      <w:r>
        <w:t xml:space="preserve"> </w:t>
      </w:r>
      <w:proofErr w:type="spellStart"/>
      <w:r>
        <w:t>تشغيل</w:t>
      </w:r>
      <w:proofErr w:type="spellEnd"/>
      <w:r>
        <w:t xml:space="preserve"> </w:t>
      </w:r>
      <w:proofErr w:type="spellStart"/>
      <w:r>
        <w:t>مدعوم</w:t>
      </w:r>
      <w:proofErr w:type="spellEnd"/>
    </w:p>
    <w:p w14:paraId="37AEB98A" w14:textId="77777777" w:rsidR="00953F03" w:rsidRDefault="00000000">
      <w:pPr>
        <w:pStyle w:val="ListBullet"/>
      </w:pPr>
      <w:proofErr w:type="spellStart"/>
      <w:r>
        <w:t>متصفح</w:t>
      </w:r>
      <w:proofErr w:type="spellEnd"/>
      <w:r>
        <w:t xml:space="preserve"> </w:t>
      </w:r>
      <w:proofErr w:type="spellStart"/>
      <w:r>
        <w:t>ويب</w:t>
      </w:r>
      <w:proofErr w:type="spellEnd"/>
      <w:r>
        <w:t xml:space="preserve"> </w:t>
      </w:r>
      <w:proofErr w:type="spellStart"/>
      <w:r>
        <w:t>محدث</w:t>
      </w:r>
      <w:proofErr w:type="spellEnd"/>
    </w:p>
    <w:p w14:paraId="4510A78B" w14:textId="77777777" w:rsidR="00953F03" w:rsidRDefault="00000000">
      <w:pPr>
        <w:pStyle w:val="Heading3"/>
      </w:pPr>
      <w:proofErr w:type="spellStart"/>
      <w:r>
        <w:t>المتطلبات</w:t>
      </w:r>
      <w:proofErr w:type="spellEnd"/>
      <w:r>
        <w:t xml:space="preserve"> </w:t>
      </w:r>
      <w:proofErr w:type="spellStart"/>
      <w:r>
        <w:t>القانونية</w:t>
      </w:r>
      <w:proofErr w:type="spellEnd"/>
      <w:r>
        <w:t>:</w:t>
      </w:r>
    </w:p>
    <w:p w14:paraId="2AF8531E" w14:textId="77777777" w:rsidR="00953F03" w:rsidRDefault="00000000">
      <w:pPr>
        <w:pStyle w:val="ListBullet"/>
      </w:pPr>
      <w:proofErr w:type="spellStart"/>
      <w:r>
        <w:t>تسجيل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منصة</w:t>
      </w:r>
      <w:proofErr w:type="spellEnd"/>
      <w:r>
        <w:t xml:space="preserve"> </w:t>
      </w:r>
      <w:proofErr w:type="spellStart"/>
      <w:r>
        <w:t>فاتورة</w:t>
      </w:r>
      <w:proofErr w:type="spellEnd"/>
    </w:p>
    <w:p w14:paraId="139974A7" w14:textId="77777777" w:rsidR="00953F03" w:rsidRDefault="00000000">
      <w:pPr>
        <w:pStyle w:val="ListBullet"/>
      </w:pPr>
      <w:proofErr w:type="spellStart"/>
      <w:r>
        <w:t>الحصول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شهادة</w:t>
      </w:r>
      <w:proofErr w:type="spellEnd"/>
      <w:r>
        <w:t xml:space="preserve"> </w:t>
      </w:r>
      <w:proofErr w:type="spellStart"/>
      <w:r>
        <w:t>ضريبية</w:t>
      </w:r>
      <w:proofErr w:type="spellEnd"/>
    </w:p>
    <w:p w14:paraId="011CDA7A" w14:textId="77777777" w:rsidR="00953F03" w:rsidRDefault="00000000">
      <w:pPr>
        <w:pStyle w:val="ListBullet"/>
      </w:pPr>
      <w:proofErr w:type="spellStart"/>
      <w:r>
        <w:t>الالتزام</w:t>
      </w:r>
      <w:proofErr w:type="spellEnd"/>
      <w:r>
        <w:t xml:space="preserve"> </w:t>
      </w:r>
      <w:proofErr w:type="spellStart"/>
      <w:r>
        <w:t>بالمعايير</w:t>
      </w:r>
      <w:proofErr w:type="spellEnd"/>
      <w:r>
        <w:t xml:space="preserve"> </w:t>
      </w:r>
      <w:proofErr w:type="spellStart"/>
      <w:r>
        <w:t>السعودية</w:t>
      </w:r>
      <w:proofErr w:type="spellEnd"/>
    </w:p>
    <w:p w14:paraId="4AF62973" w14:textId="77777777" w:rsidR="00953F03" w:rsidRDefault="00000000">
      <w:pPr>
        <w:pStyle w:val="ListBullet"/>
      </w:pPr>
      <w:proofErr w:type="spellStart"/>
      <w:r>
        <w:t>تحديث</w:t>
      </w:r>
      <w:proofErr w:type="spellEnd"/>
      <w:r>
        <w:t xml:space="preserve"> </w:t>
      </w:r>
      <w:proofErr w:type="spellStart"/>
      <w:r>
        <w:t>البيانات</w:t>
      </w:r>
      <w:proofErr w:type="spellEnd"/>
      <w:r>
        <w:t xml:space="preserve"> </w:t>
      </w:r>
      <w:proofErr w:type="spellStart"/>
      <w:r>
        <w:t>بانتظام</w:t>
      </w:r>
      <w:proofErr w:type="spellEnd"/>
    </w:p>
    <w:p w14:paraId="60A10448" w14:textId="77777777" w:rsidR="00953F03" w:rsidRDefault="00000000">
      <w:pPr>
        <w:pStyle w:val="Heading2"/>
      </w:pPr>
      <w:proofErr w:type="spellStart"/>
      <w:r>
        <w:t>خطوات</w:t>
      </w:r>
      <w:proofErr w:type="spellEnd"/>
      <w:r>
        <w:t xml:space="preserve"> </w:t>
      </w:r>
      <w:proofErr w:type="spellStart"/>
      <w:r>
        <w:t>الإعداد</w:t>
      </w:r>
      <w:proofErr w:type="spellEnd"/>
    </w:p>
    <w:p w14:paraId="1C2E2BDB" w14:textId="77777777" w:rsidR="00953F03" w:rsidRDefault="00000000">
      <w:pPr>
        <w:pStyle w:val="Heading3"/>
      </w:pPr>
      <w:r>
        <w:t xml:space="preserve">1. </w:t>
      </w:r>
      <w:proofErr w:type="spellStart"/>
      <w:r>
        <w:t>التسجيل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المنصة</w:t>
      </w:r>
      <w:proofErr w:type="spellEnd"/>
      <w:r>
        <w:t>:</w:t>
      </w:r>
    </w:p>
    <w:p w14:paraId="3255210A" w14:textId="77777777" w:rsidR="00953F03" w:rsidRDefault="00000000">
      <w:pPr>
        <w:pStyle w:val="ListBullet"/>
      </w:pPr>
      <w:proofErr w:type="spellStart"/>
      <w:r>
        <w:t>إنشاء</w:t>
      </w:r>
      <w:proofErr w:type="spellEnd"/>
      <w:r>
        <w:t xml:space="preserve"> </w:t>
      </w:r>
      <w:proofErr w:type="spellStart"/>
      <w:r>
        <w:t>حساب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منصة</w:t>
      </w:r>
      <w:proofErr w:type="spellEnd"/>
      <w:r>
        <w:t xml:space="preserve"> </w:t>
      </w:r>
      <w:proofErr w:type="spellStart"/>
      <w:r>
        <w:t>فاتورة</w:t>
      </w:r>
      <w:proofErr w:type="spellEnd"/>
    </w:p>
    <w:p w14:paraId="06E1441E" w14:textId="77777777" w:rsidR="00953F03" w:rsidRDefault="00000000">
      <w:pPr>
        <w:pStyle w:val="ListBullet"/>
      </w:pPr>
      <w:proofErr w:type="spellStart"/>
      <w:r>
        <w:t>رفع</w:t>
      </w:r>
      <w:proofErr w:type="spellEnd"/>
      <w:r>
        <w:t xml:space="preserve"> </w:t>
      </w:r>
      <w:proofErr w:type="spellStart"/>
      <w:r>
        <w:t>المستندات</w:t>
      </w:r>
      <w:proofErr w:type="spellEnd"/>
      <w:r>
        <w:t xml:space="preserve"> </w:t>
      </w:r>
      <w:proofErr w:type="spellStart"/>
      <w:r>
        <w:t>المطلوبة</w:t>
      </w:r>
      <w:proofErr w:type="spellEnd"/>
    </w:p>
    <w:p w14:paraId="0AFEF151" w14:textId="77777777" w:rsidR="00953F03" w:rsidRDefault="00000000">
      <w:pPr>
        <w:pStyle w:val="ListBullet"/>
      </w:pPr>
      <w:proofErr w:type="spellStart"/>
      <w:r>
        <w:t>انتظار</w:t>
      </w:r>
      <w:proofErr w:type="spellEnd"/>
      <w:r>
        <w:t xml:space="preserve"> </w:t>
      </w:r>
      <w:proofErr w:type="spellStart"/>
      <w:r>
        <w:t>الموافقة</w:t>
      </w:r>
      <w:proofErr w:type="spellEnd"/>
    </w:p>
    <w:p w14:paraId="717C6FAA" w14:textId="77777777" w:rsidR="00953F03" w:rsidRDefault="00000000">
      <w:pPr>
        <w:pStyle w:val="Heading3"/>
      </w:pPr>
      <w:r>
        <w:lastRenderedPageBreak/>
        <w:t xml:space="preserve">2. </w:t>
      </w:r>
      <w:proofErr w:type="spellStart"/>
      <w:r>
        <w:t>الحصول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الشهادة</w:t>
      </w:r>
      <w:proofErr w:type="spellEnd"/>
      <w:r>
        <w:t>:</w:t>
      </w:r>
    </w:p>
    <w:p w14:paraId="4DD4B249" w14:textId="77777777" w:rsidR="00953F03" w:rsidRDefault="00000000">
      <w:pPr>
        <w:pStyle w:val="ListBullet"/>
      </w:pPr>
      <w:proofErr w:type="spellStart"/>
      <w:r>
        <w:t>تحميل</w:t>
      </w:r>
      <w:proofErr w:type="spellEnd"/>
      <w:r>
        <w:t xml:space="preserve"> </w:t>
      </w:r>
      <w:proofErr w:type="spellStart"/>
      <w:r>
        <w:t>الشهادة</w:t>
      </w:r>
      <w:proofErr w:type="spellEnd"/>
      <w:r>
        <w:t xml:space="preserve"> </w:t>
      </w:r>
      <w:proofErr w:type="spellStart"/>
      <w:r>
        <w:t>الرقمية</w:t>
      </w:r>
      <w:proofErr w:type="spellEnd"/>
    </w:p>
    <w:p w14:paraId="73C87927" w14:textId="77777777" w:rsidR="00953F03" w:rsidRDefault="00000000">
      <w:pPr>
        <w:pStyle w:val="ListBullet"/>
      </w:pPr>
      <w:proofErr w:type="spellStart"/>
      <w:r>
        <w:t>تثبيت</w:t>
      </w:r>
      <w:proofErr w:type="spellEnd"/>
      <w:r>
        <w:t xml:space="preserve"> </w:t>
      </w:r>
      <w:proofErr w:type="spellStart"/>
      <w:r>
        <w:t>الشهادة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النظام</w:t>
      </w:r>
      <w:proofErr w:type="spellEnd"/>
    </w:p>
    <w:p w14:paraId="6CDCB6D0" w14:textId="77777777" w:rsidR="00953F03" w:rsidRDefault="00000000">
      <w:pPr>
        <w:pStyle w:val="ListBullet"/>
      </w:pPr>
      <w:proofErr w:type="spellStart"/>
      <w:r>
        <w:t>اختبار</w:t>
      </w:r>
      <w:proofErr w:type="spellEnd"/>
      <w:r>
        <w:t xml:space="preserve"> </w:t>
      </w:r>
      <w:proofErr w:type="spellStart"/>
      <w:r>
        <w:t>الشهادة</w:t>
      </w:r>
      <w:proofErr w:type="spellEnd"/>
    </w:p>
    <w:p w14:paraId="6A5E4E1C" w14:textId="77777777" w:rsidR="00953F03" w:rsidRDefault="00000000">
      <w:pPr>
        <w:pStyle w:val="Heading3"/>
      </w:pPr>
      <w:r>
        <w:t xml:space="preserve">3. </w:t>
      </w:r>
      <w:proofErr w:type="spellStart"/>
      <w:r>
        <w:t>إعداد</w:t>
      </w:r>
      <w:proofErr w:type="spellEnd"/>
      <w:r>
        <w:t xml:space="preserve"> </w:t>
      </w:r>
      <w:proofErr w:type="spellStart"/>
      <w:r>
        <w:t>الربط</w:t>
      </w:r>
      <w:proofErr w:type="spellEnd"/>
      <w:r>
        <w:t>:</w:t>
      </w:r>
    </w:p>
    <w:p w14:paraId="3EE76E73" w14:textId="77777777" w:rsidR="00953F03" w:rsidRDefault="00000000">
      <w:pPr>
        <w:pStyle w:val="ListBullet"/>
      </w:pPr>
      <w:proofErr w:type="spellStart"/>
      <w:r>
        <w:t>إدخال</w:t>
      </w:r>
      <w:proofErr w:type="spellEnd"/>
      <w:r>
        <w:t xml:space="preserve"> </w:t>
      </w:r>
      <w:proofErr w:type="spellStart"/>
      <w:r>
        <w:t>بيانات</w:t>
      </w:r>
      <w:proofErr w:type="spellEnd"/>
      <w:r>
        <w:t xml:space="preserve"> </w:t>
      </w:r>
      <w:proofErr w:type="spellStart"/>
      <w:r>
        <w:t>الربط</w:t>
      </w:r>
      <w:proofErr w:type="spellEnd"/>
    </w:p>
    <w:p w14:paraId="4F85094B" w14:textId="77777777" w:rsidR="00953F03" w:rsidRDefault="00000000">
      <w:pPr>
        <w:pStyle w:val="ListBullet"/>
      </w:pPr>
      <w:proofErr w:type="spellStart"/>
      <w:r>
        <w:t>اختبار</w:t>
      </w:r>
      <w:proofErr w:type="spellEnd"/>
      <w:r>
        <w:t xml:space="preserve"> </w:t>
      </w:r>
      <w:proofErr w:type="spellStart"/>
      <w:r>
        <w:t>الاتصال</w:t>
      </w:r>
      <w:proofErr w:type="spellEnd"/>
    </w:p>
    <w:p w14:paraId="3DC26214" w14:textId="77777777" w:rsidR="00953F03" w:rsidRDefault="00000000">
      <w:pPr>
        <w:pStyle w:val="ListBullet"/>
      </w:pPr>
      <w:proofErr w:type="spellStart"/>
      <w:r>
        <w:t>تفعيل</w:t>
      </w:r>
      <w:proofErr w:type="spellEnd"/>
      <w:r>
        <w:t xml:space="preserve"> </w:t>
      </w:r>
      <w:proofErr w:type="spellStart"/>
      <w:r>
        <w:t>الربط</w:t>
      </w:r>
      <w:proofErr w:type="spellEnd"/>
    </w:p>
    <w:p w14:paraId="65397F51" w14:textId="77777777" w:rsidR="00953F03" w:rsidRDefault="00000000">
      <w:pPr>
        <w:pStyle w:val="Heading2"/>
      </w:pPr>
      <w:proofErr w:type="spellStart"/>
      <w:r>
        <w:t>الوظائف</w:t>
      </w:r>
      <w:proofErr w:type="spellEnd"/>
    </w:p>
    <w:p w14:paraId="69D62F66" w14:textId="77777777" w:rsidR="00953F03" w:rsidRDefault="00000000">
      <w:pPr>
        <w:pStyle w:val="ListBullet"/>
      </w:pPr>
      <w:proofErr w:type="spellStart"/>
      <w:r>
        <w:t>ربط</w:t>
      </w:r>
      <w:proofErr w:type="spellEnd"/>
      <w:r>
        <w:t xml:space="preserve"> </w:t>
      </w:r>
      <w:proofErr w:type="spellStart"/>
      <w:r>
        <w:t>النظام</w:t>
      </w:r>
      <w:proofErr w:type="spellEnd"/>
      <w:r>
        <w:t xml:space="preserve"> </w:t>
      </w:r>
      <w:proofErr w:type="spellStart"/>
      <w:r>
        <w:t>مع</w:t>
      </w:r>
      <w:proofErr w:type="spellEnd"/>
      <w:r>
        <w:t xml:space="preserve"> </w:t>
      </w:r>
      <w:proofErr w:type="spellStart"/>
      <w:r>
        <w:t>منصة</w:t>
      </w:r>
      <w:proofErr w:type="spellEnd"/>
      <w:r>
        <w:t xml:space="preserve"> </w:t>
      </w:r>
      <w:proofErr w:type="spellStart"/>
      <w:r>
        <w:t>فاتورة</w:t>
      </w:r>
      <w:proofErr w:type="spellEnd"/>
    </w:p>
    <w:p w14:paraId="58E54840" w14:textId="77777777" w:rsidR="00953F03" w:rsidRDefault="00000000">
      <w:pPr>
        <w:pStyle w:val="ListBullet"/>
      </w:pPr>
      <w:proofErr w:type="spellStart"/>
      <w:r>
        <w:t>إرسال</w:t>
      </w:r>
      <w:proofErr w:type="spellEnd"/>
      <w:r>
        <w:t xml:space="preserve"> </w:t>
      </w:r>
      <w:proofErr w:type="spellStart"/>
      <w:r>
        <w:t>الفواتير</w:t>
      </w:r>
      <w:proofErr w:type="spellEnd"/>
      <w:r>
        <w:t xml:space="preserve"> </w:t>
      </w:r>
      <w:proofErr w:type="spellStart"/>
      <w:r>
        <w:t>الإلكترونية</w:t>
      </w:r>
      <w:proofErr w:type="spellEnd"/>
    </w:p>
    <w:p w14:paraId="6F11A42D" w14:textId="77777777" w:rsidR="00953F03" w:rsidRDefault="00000000">
      <w:pPr>
        <w:pStyle w:val="ListBullet"/>
      </w:pPr>
      <w:proofErr w:type="spellStart"/>
      <w:r>
        <w:t>استقبال</w:t>
      </w:r>
      <w:proofErr w:type="spellEnd"/>
      <w:r>
        <w:t xml:space="preserve"> </w:t>
      </w:r>
      <w:proofErr w:type="spellStart"/>
      <w:r>
        <w:t>الإشعارات</w:t>
      </w:r>
      <w:proofErr w:type="spellEnd"/>
    </w:p>
    <w:p w14:paraId="12D445E4" w14:textId="77777777" w:rsidR="00953F03" w:rsidRDefault="00000000">
      <w:pPr>
        <w:pStyle w:val="ListBullet"/>
      </w:pPr>
      <w:proofErr w:type="spellStart"/>
      <w:r>
        <w:t>تتبع</w:t>
      </w:r>
      <w:proofErr w:type="spellEnd"/>
      <w:r>
        <w:t xml:space="preserve"> </w:t>
      </w:r>
      <w:proofErr w:type="spellStart"/>
      <w:r>
        <w:t>حالة</w:t>
      </w:r>
      <w:proofErr w:type="spellEnd"/>
      <w:r>
        <w:t xml:space="preserve"> </w:t>
      </w:r>
      <w:proofErr w:type="spellStart"/>
      <w:r>
        <w:t>الفواتير</w:t>
      </w:r>
      <w:proofErr w:type="spellEnd"/>
    </w:p>
    <w:p w14:paraId="7489F2BF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الفواتير</w:t>
      </w:r>
      <w:proofErr w:type="spellEnd"/>
      <w:r>
        <w:t xml:space="preserve"> </w:t>
      </w:r>
      <w:proofErr w:type="spellStart"/>
      <w:r>
        <w:t>الإلكترونية</w:t>
      </w:r>
      <w:proofErr w:type="spellEnd"/>
    </w:p>
    <w:p w14:paraId="6B328F0E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0DA70E17" w14:textId="77777777" w:rsidR="00953F03" w:rsidRDefault="00000000">
      <w:pPr>
        <w:pStyle w:val="Heading2"/>
      </w:pPr>
      <w:proofErr w:type="spellStart"/>
      <w:r>
        <w:t>الحقول</w:t>
      </w:r>
      <w:proofErr w:type="spellEnd"/>
    </w:p>
    <w:p w14:paraId="5CD44186" w14:textId="77777777" w:rsidR="00953F03" w:rsidRDefault="00000000">
      <w:pPr>
        <w:pStyle w:val="ListBullet"/>
      </w:pPr>
      <w:proofErr w:type="spellStart"/>
      <w:r>
        <w:t>نوع</w:t>
      </w:r>
      <w:proofErr w:type="spellEnd"/>
      <w:r>
        <w:t xml:space="preserve"> </w:t>
      </w:r>
      <w:proofErr w:type="spellStart"/>
      <w:r>
        <w:t>الربط</w:t>
      </w:r>
      <w:proofErr w:type="spellEnd"/>
    </w:p>
    <w:p w14:paraId="55E2A239" w14:textId="77777777" w:rsidR="00953F03" w:rsidRDefault="00000000">
      <w:pPr>
        <w:pStyle w:val="ListBullet"/>
      </w:pPr>
      <w:proofErr w:type="spellStart"/>
      <w:r>
        <w:t>حالة</w:t>
      </w:r>
      <w:proofErr w:type="spellEnd"/>
      <w:r>
        <w:t xml:space="preserve"> </w:t>
      </w:r>
      <w:proofErr w:type="spellStart"/>
      <w:r>
        <w:t>الربط</w:t>
      </w:r>
      <w:proofErr w:type="spellEnd"/>
    </w:p>
    <w:p w14:paraId="727637CD" w14:textId="77777777" w:rsidR="00953F03" w:rsidRDefault="00000000">
      <w:pPr>
        <w:pStyle w:val="ListBullet"/>
      </w:pPr>
      <w:proofErr w:type="spellStart"/>
      <w:r>
        <w:t>تاريخ</w:t>
      </w:r>
      <w:proofErr w:type="spellEnd"/>
      <w:r>
        <w:t xml:space="preserve"> </w:t>
      </w:r>
      <w:proofErr w:type="spellStart"/>
      <w:r>
        <w:t>آخر</w:t>
      </w:r>
      <w:proofErr w:type="spellEnd"/>
      <w:r>
        <w:t xml:space="preserve"> </w:t>
      </w:r>
      <w:proofErr w:type="spellStart"/>
      <w:r>
        <w:t>تحديث</w:t>
      </w:r>
      <w:proofErr w:type="spellEnd"/>
    </w:p>
    <w:p w14:paraId="3C479E2C" w14:textId="77777777" w:rsidR="00953F03" w:rsidRDefault="00000000">
      <w:pPr>
        <w:pStyle w:val="ListBullet"/>
      </w:pPr>
      <w:proofErr w:type="spellStart"/>
      <w:r>
        <w:t>عدد</w:t>
      </w:r>
      <w:proofErr w:type="spellEnd"/>
      <w:r>
        <w:t xml:space="preserve"> </w:t>
      </w:r>
      <w:proofErr w:type="spellStart"/>
      <w:r>
        <w:t>الفواتير</w:t>
      </w:r>
      <w:proofErr w:type="spellEnd"/>
      <w:r>
        <w:t xml:space="preserve"> </w:t>
      </w:r>
      <w:proofErr w:type="spellStart"/>
      <w:r>
        <w:t>المرسلة</w:t>
      </w:r>
      <w:proofErr w:type="spellEnd"/>
    </w:p>
    <w:p w14:paraId="228BCAA3" w14:textId="77777777" w:rsidR="00953F03" w:rsidRDefault="00000000">
      <w:pPr>
        <w:pStyle w:val="ListBullet"/>
      </w:pPr>
      <w:proofErr w:type="spellStart"/>
      <w:r>
        <w:t>عدد</w:t>
      </w:r>
      <w:proofErr w:type="spellEnd"/>
      <w:r>
        <w:t xml:space="preserve"> </w:t>
      </w:r>
      <w:proofErr w:type="spellStart"/>
      <w:r>
        <w:t>الفواتير</w:t>
      </w:r>
      <w:proofErr w:type="spellEnd"/>
      <w:r>
        <w:t xml:space="preserve"> </w:t>
      </w:r>
      <w:proofErr w:type="spellStart"/>
      <w:r>
        <w:t>المقبولة</w:t>
      </w:r>
      <w:proofErr w:type="spellEnd"/>
    </w:p>
    <w:p w14:paraId="67E9A215" w14:textId="77777777" w:rsidR="00953F03" w:rsidRDefault="00000000">
      <w:pPr>
        <w:pStyle w:val="ListBullet"/>
      </w:pPr>
      <w:proofErr w:type="spellStart"/>
      <w:r>
        <w:t>عدد</w:t>
      </w:r>
      <w:proofErr w:type="spellEnd"/>
      <w:r>
        <w:t xml:space="preserve"> </w:t>
      </w:r>
      <w:proofErr w:type="spellStart"/>
      <w:r>
        <w:t>الفواتير</w:t>
      </w:r>
      <w:proofErr w:type="spellEnd"/>
      <w:r>
        <w:t xml:space="preserve"> </w:t>
      </w:r>
      <w:proofErr w:type="spellStart"/>
      <w:r>
        <w:t>المرفوضة</w:t>
      </w:r>
      <w:proofErr w:type="spellEnd"/>
    </w:p>
    <w:p w14:paraId="08FBFBCA" w14:textId="77777777" w:rsidR="00953F03" w:rsidRDefault="00000000">
      <w:pPr>
        <w:pStyle w:val="ListBullet"/>
      </w:pPr>
      <w:proofErr w:type="spellStart"/>
      <w:r>
        <w:t>الإجراءات</w:t>
      </w:r>
      <w:proofErr w:type="spellEnd"/>
    </w:p>
    <w:p w14:paraId="45F72709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35A15604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/Controllers/Integration/</w:t>
      </w:r>
      <w:proofErr w:type="spellStart"/>
      <w:r>
        <w:t>InvoiceIntegrationController</w:t>
      </w:r>
      <w:proofErr w:type="spellEnd"/>
      <w:r>
        <w:t>`</w:t>
      </w:r>
    </w:p>
    <w:p w14:paraId="096DB7D1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/Controllers/Integration/</w:t>
      </w:r>
      <w:proofErr w:type="spellStart"/>
      <w:r>
        <w:t>ZATCAIntegrationController</w:t>
      </w:r>
      <w:proofErr w:type="spellEnd"/>
      <w:r>
        <w:t>`</w:t>
      </w:r>
    </w:p>
    <w:p w14:paraId="513170AA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/Controllers/Integration/</w:t>
      </w:r>
      <w:proofErr w:type="spellStart"/>
      <w:r>
        <w:t>ElectronicInvoiceController</w:t>
      </w:r>
      <w:proofErr w:type="spellEnd"/>
      <w:r>
        <w:t>`</w:t>
      </w:r>
    </w:p>
    <w:p w14:paraId="70BC1C3F" w14:textId="77777777" w:rsidR="00953F03" w:rsidRDefault="00953F03"/>
    <w:p w14:paraId="7B948BB4" w14:textId="77777777" w:rsidR="00953F03" w:rsidRDefault="00000000">
      <w:r>
        <w:t>──────────────────────────────</w:t>
      </w:r>
    </w:p>
    <w:p w14:paraId="0CC06B1C" w14:textId="77777777" w:rsidR="00953F03" w:rsidRDefault="00953F03"/>
    <w:p w14:paraId="4CD9C83E" w14:textId="77777777" w:rsidR="00953F03" w:rsidRDefault="00000000">
      <w:pPr>
        <w:pStyle w:val="Heading2"/>
      </w:pPr>
      <w:proofErr w:type="spellStart"/>
      <w:r>
        <w:t>ترميز</w:t>
      </w:r>
      <w:proofErr w:type="spellEnd"/>
      <w:r>
        <w:t xml:space="preserve"> </w:t>
      </w:r>
      <w:proofErr w:type="spellStart"/>
      <w:r>
        <w:t>أكواد</w:t>
      </w:r>
      <w:proofErr w:type="spellEnd"/>
      <w:r>
        <w:t xml:space="preserve"> </w:t>
      </w:r>
      <w:proofErr w:type="spellStart"/>
      <w:r>
        <w:t>المستندات</w:t>
      </w:r>
      <w:proofErr w:type="spellEnd"/>
    </w:p>
    <w:p w14:paraId="59E3DFC5" w14:textId="5142F02E" w:rsidR="00953F03" w:rsidRDefault="00953F03">
      <w:pPr>
        <w:jc w:val="center"/>
      </w:pPr>
    </w:p>
    <w:p w14:paraId="160C5BF7" w14:textId="77777777" w:rsidR="00953F03" w:rsidRDefault="00000000">
      <w:pPr>
        <w:pStyle w:val="Heading1"/>
        <w:jc w:val="center"/>
      </w:pPr>
      <w:proofErr w:type="spellStart"/>
      <w:r>
        <w:lastRenderedPageBreak/>
        <w:t>ترميز</w:t>
      </w:r>
      <w:proofErr w:type="spellEnd"/>
      <w:r>
        <w:t xml:space="preserve"> </w:t>
      </w:r>
      <w:proofErr w:type="spellStart"/>
      <w:r>
        <w:t>أكواد</w:t>
      </w:r>
      <w:proofErr w:type="spellEnd"/>
      <w:r>
        <w:t xml:space="preserve"> </w:t>
      </w:r>
      <w:proofErr w:type="spellStart"/>
      <w:r>
        <w:t>المستندات</w:t>
      </w:r>
      <w:proofErr w:type="spellEnd"/>
    </w:p>
    <w:p w14:paraId="7330CC93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322505EF" w14:textId="77777777" w:rsidR="00953F03" w:rsidRDefault="00000000">
      <w:proofErr w:type="spellStart"/>
      <w:r>
        <w:t>تسمح</w:t>
      </w:r>
      <w:proofErr w:type="spellEnd"/>
      <w:r>
        <w:t xml:space="preserve"> </w:t>
      </w:r>
      <w:proofErr w:type="spellStart"/>
      <w:r>
        <w:t>هذه</w:t>
      </w:r>
      <w:proofErr w:type="spellEnd"/>
      <w:r>
        <w:t xml:space="preserve"> </w:t>
      </w:r>
      <w:proofErr w:type="spellStart"/>
      <w:r>
        <w:t>الشاشة</w:t>
      </w:r>
      <w:proofErr w:type="spellEnd"/>
      <w:r>
        <w:t xml:space="preserve"> </w:t>
      </w:r>
      <w:proofErr w:type="spellStart"/>
      <w:r>
        <w:t>بتحديد</w:t>
      </w:r>
      <w:proofErr w:type="spellEnd"/>
      <w:r>
        <w:t xml:space="preserve"> </w:t>
      </w:r>
      <w:proofErr w:type="spellStart"/>
      <w:r>
        <w:t>الأحرف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الأرقام</w:t>
      </w:r>
      <w:proofErr w:type="spellEnd"/>
      <w:r>
        <w:t xml:space="preserve"> </w:t>
      </w:r>
      <w:proofErr w:type="spellStart"/>
      <w:r>
        <w:t>التي</w:t>
      </w:r>
      <w:proofErr w:type="spellEnd"/>
      <w:r>
        <w:t xml:space="preserve"> </w:t>
      </w:r>
      <w:proofErr w:type="spellStart"/>
      <w:r>
        <w:t>تبدأ</w:t>
      </w:r>
      <w:proofErr w:type="spellEnd"/>
      <w:r>
        <w:t xml:space="preserve"> </w:t>
      </w:r>
      <w:proofErr w:type="spellStart"/>
      <w:r>
        <w:t>وتنتهي</w:t>
      </w:r>
      <w:proofErr w:type="spellEnd"/>
      <w:r>
        <w:t xml:space="preserve"> </w:t>
      </w:r>
      <w:proofErr w:type="spellStart"/>
      <w:r>
        <w:t>بها</w:t>
      </w:r>
      <w:proofErr w:type="spellEnd"/>
      <w:r>
        <w:t xml:space="preserve"> </w:t>
      </w:r>
      <w:proofErr w:type="spellStart"/>
      <w:r>
        <w:t>أكواد</w:t>
      </w:r>
      <w:proofErr w:type="spellEnd"/>
      <w:r>
        <w:t xml:space="preserve"> </w:t>
      </w:r>
      <w:proofErr w:type="spellStart"/>
      <w:r>
        <w:t>كل</w:t>
      </w:r>
      <w:proofErr w:type="spellEnd"/>
      <w:r>
        <w:t xml:space="preserve"> </w:t>
      </w:r>
      <w:proofErr w:type="spellStart"/>
      <w:r>
        <w:t>نوع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المستندات</w:t>
      </w:r>
      <w:proofErr w:type="spellEnd"/>
      <w:r>
        <w:t>.</w:t>
      </w:r>
    </w:p>
    <w:p w14:paraId="51617645" w14:textId="77777777" w:rsidR="00953F03" w:rsidRDefault="00000000">
      <w:pPr>
        <w:pStyle w:val="Heading2"/>
      </w:pPr>
      <w:proofErr w:type="spellStart"/>
      <w:r>
        <w:t>مكونات</w:t>
      </w:r>
      <w:proofErr w:type="spellEnd"/>
      <w:r>
        <w:t xml:space="preserve"> </w:t>
      </w:r>
      <w:proofErr w:type="spellStart"/>
      <w:r>
        <w:t>الشاشة</w:t>
      </w:r>
      <w:proofErr w:type="spellEnd"/>
    </w:p>
    <w:p w14:paraId="230303BE" w14:textId="77777777" w:rsidR="00953F03" w:rsidRDefault="00000000">
      <w:pPr>
        <w:pStyle w:val="Heading3"/>
      </w:pPr>
      <w:proofErr w:type="spellStart"/>
      <w:r>
        <w:t>الموقع</w:t>
      </w:r>
      <w:proofErr w:type="spellEnd"/>
      <w:r>
        <w:t>:</w:t>
      </w:r>
    </w:p>
    <w:p w14:paraId="45B35F39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اختيار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الموقع</w:t>
      </w:r>
      <w:proofErr w:type="spellEnd"/>
      <w:r>
        <w:rPr>
          <w:b/>
        </w:rPr>
        <w:t>/</w:t>
      </w:r>
      <w:proofErr w:type="spellStart"/>
      <w:r>
        <w:rPr>
          <w:b/>
        </w:rPr>
        <w:t>المتجر</w:t>
      </w:r>
      <w:proofErr w:type="spellEnd"/>
      <w:r>
        <w:rPr>
          <w:b/>
        </w:rPr>
        <w:t xml:space="preserve">: </w:t>
      </w:r>
      <w:proofErr w:type="spellStart"/>
      <w:r>
        <w:t>الذي</w:t>
      </w:r>
      <w:proofErr w:type="spellEnd"/>
      <w:r>
        <w:t xml:space="preserve"> </w:t>
      </w:r>
      <w:proofErr w:type="spellStart"/>
      <w:r>
        <w:t>ستطبق</w:t>
      </w:r>
      <w:proofErr w:type="spellEnd"/>
      <w:r>
        <w:t xml:space="preserve"> </w:t>
      </w:r>
      <w:proofErr w:type="spellStart"/>
      <w:r>
        <w:t>عليه</w:t>
      </w:r>
      <w:proofErr w:type="spellEnd"/>
      <w:r>
        <w:t xml:space="preserve"> </w:t>
      </w:r>
      <w:proofErr w:type="spellStart"/>
      <w:r>
        <w:t>الأكواد</w:t>
      </w:r>
      <w:proofErr w:type="spellEnd"/>
      <w:r>
        <w:t>.</w:t>
      </w:r>
    </w:p>
    <w:p w14:paraId="0D58E753" w14:textId="77777777" w:rsidR="00953F03" w:rsidRDefault="00000000">
      <w:pPr>
        <w:pStyle w:val="Heading3"/>
      </w:pPr>
      <w:proofErr w:type="spellStart"/>
      <w:r>
        <w:t>الجدول</w:t>
      </w:r>
      <w:proofErr w:type="spellEnd"/>
      <w:r>
        <w:t xml:space="preserve"> </w:t>
      </w:r>
      <w:proofErr w:type="spellStart"/>
      <w:r>
        <w:t>الرئيسي</w:t>
      </w:r>
      <w:proofErr w:type="spellEnd"/>
      <w:r>
        <w:t>:</w:t>
      </w:r>
    </w:p>
    <w:p w14:paraId="26AF17EC" w14:textId="77777777" w:rsidR="00953F03" w:rsidRDefault="00000000">
      <w:proofErr w:type="spellStart"/>
      <w:r>
        <w:t>يحتوي</w:t>
      </w:r>
      <w:proofErr w:type="spellEnd"/>
      <w:r>
        <w:t xml:space="preserve"> </w:t>
      </w:r>
      <w:proofErr w:type="spellStart"/>
      <w:r>
        <w:t>الأعمدة</w:t>
      </w:r>
      <w:proofErr w:type="spellEnd"/>
      <w:r>
        <w:t xml:space="preserve"> </w:t>
      </w:r>
      <w:proofErr w:type="spellStart"/>
      <w:r>
        <w:t>التالية</w:t>
      </w:r>
      <w:proofErr w:type="spellEnd"/>
      <w:r>
        <w:t>:</w:t>
      </w:r>
    </w:p>
    <w:p w14:paraId="26357820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المستند</w:t>
      </w:r>
      <w:proofErr w:type="spellEnd"/>
      <w:r>
        <w:rPr>
          <w:b/>
        </w:rPr>
        <w:t xml:space="preserve">: </w:t>
      </w:r>
      <w:proofErr w:type="spellStart"/>
      <w:r>
        <w:t>اسم</w:t>
      </w:r>
      <w:proofErr w:type="spellEnd"/>
      <w:r>
        <w:t xml:space="preserve"> </w:t>
      </w:r>
      <w:proofErr w:type="spellStart"/>
      <w:r>
        <w:t>المستند</w:t>
      </w:r>
      <w:proofErr w:type="spellEnd"/>
      <w:r>
        <w:t xml:space="preserve"> (</w:t>
      </w:r>
      <w:proofErr w:type="spellStart"/>
      <w:r>
        <w:t>مثل</w:t>
      </w:r>
      <w:proofErr w:type="spellEnd"/>
      <w:r>
        <w:t xml:space="preserve"> </w:t>
      </w:r>
      <w:proofErr w:type="spellStart"/>
      <w:r>
        <w:t>الجرد</w:t>
      </w:r>
      <w:proofErr w:type="spellEnd"/>
      <w:r>
        <w:t xml:space="preserve"> </w:t>
      </w:r>
      <w:proofErr w:type="spellStart"/>
      <w:r>
        <w:t>والأرصدة</w:t>
      </w:r>
      <w:proofErr w:type="spellEnd"/>
      <w:r>
        <w:t xml:space="preserve"> </w:t>
      </w:r>
      <w:proofErr w:type="spellStart"/>
      <w:r>
        <w:t>الافتتاحية</w:t>
      </w:r>
      <w:proofErr w:type="spellEnd"/>
      <w:r>
        <w:t xml:space="preserve">، </w:t>
      </w:r>
      <w:proofErr w:type="spellStart"/>
      <w:r>
        <w:t>سند</w:t>
      </w:r>
      <w:proofErr w:type="spellEnd"/>
      <w:r>
        <w:t xml:space="preserve"> </w:t>
      </w:r>
      <w:proofErr w:type="spellStart"/>
      <w:r>
        <w:t>استلام</w:t>
      </w:r>
      <w:proofErr w:type="spellEnd"/>
      <w:r>
        <w:t xml:space="preserve">، </w:t>
      </w:r>
      <w:proofErr w:type="spellStart"/>
      <w:r>
        <w:t>سند</w:t>
      </w:r>
      <w:proofErr w:type="spellEnd"/>
      <w:r>
        <w:t xml:space="preserve"> </w:t>
      </w:r>
      <w:proofErr w:type="spellStart"/>
      <w:r>
        <w:t>تسليم</w:t>
      </w:r>
      <w:proofErr w:type="spellEnd"/>
      <w:r>
        <w:t xml:space="preserve">، </w:t>
      </w:r>
      <w:proofErr w:type="spellStart"/>
      <w:r>
        <w:t>نقل</w:t>
      </w:r>
      <w:proofErr w:type="spellEnd"/>
      <w:r>
        <w:t xml:space="preserve"> </w:t>
      </w:r>
      <w:proofErr w:type="spellStart"/>
      <w:r>
        <w:t>بضاعة</w:t>
      </w:r>
      <w:proofErr w:type="spellEnd"/>
      <w:r>
        <w:t xml:space="preserve"> </w:t>
      </w:r>
      <w:proofErr w:type="spellStart"/>
      <w:r>
        <w:t>داخلي</w:t>
      </w:r>
      <w:proofErr w:type="spellEnd"/>
      <w:r>
        <w:t xml:space="preserve">، </w:t>
      </w:r>
      <w:proofErr w:type="spellStart"/>
      <w:r>
        <w:t>الدليل</w:t>
      </w:r>
      <w:proofErr w:type="spellEnd"/>
      <w:r>
        <w:t xml:space="preserve"> </w:t>
      </w:r>
      <w:proofErr w:type="spellStart"/>
      <w:r>
        <w:t>المحاسبي</w:t>
      </w:r>
      <w:proofErr w:type="spellEnd"/>
      <w:r>
        <w:t xml:space="preserve">، </w:t>
      </w:r>
      <w:proofErr w:type="spellStart"/>
      <w:r>
        <w:t>دفاتر</w:t>
      </w:r>
      <w:proofErr w:type="spellEnd"/>
      <w:r>
        <w:t xml:space="preserve"> </w:t>
      </w:r>
      <w:proofErr w:type="spellStart"/>
      <w:r>
        <w:t>اليومية</w:t>
      </w:r>
      <w:proofErr w:type="spellEnd"/>
      <w:r>
        <w:t xml:space="preserve">، </w:t>
      </w:r>
      <w:proofErr w:type="spellStart"/>
      <w:r>
        <w:t>سند</w:t>
      </w:r>
      <w:proofErr w:type="spellEnd"/>
      <w:r>
        <w:t xml:space="preserve"> </w:t>
      </w:r>
      <w:proofErr w:type="spellStart"/>
      <w:r>
        <w:t>قبض</w:t>
      </w:r>
      <w:proofErr w:type="spellEnd"/>
      <w:r>
        <w:t xml:space="preserve">، </w:t>
      </w:r>
      <w:proofErr w:type="spellStart"/>
      <w:r>
        <w:t>إلخ</w:t>
      </w:r>
      <w:proofErr w:type="spellEnd"/>
      <w:r>
        <w:t>).</w:t>
      </w:r>
    </w:p>
    <w:p w14:paraId="6C4E30B9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رمز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البداية</w:t>
      </w:r>
      <w:proofErr w:type="spellEnd"/>
      <w:r>
        <w:rPr>
          <w:b/>
        </w:rPr>
        <w:t xml:space="preserve">: </w:t>
      </w:r>
      <w:proofErr w:type="spellStart"/>
      <w:r>
        <w:t>الحرف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الرقم</w:t>
      </w:r>
      <w:proofErr w:type="spellEnd"/>
      <w:r>
        <w:t xml:space="preserve"> </w:t>
      </w:r>
      <w:proofErr w:type="spellStart"/>
      <w:r>
        <w:t>الذي</w:t>
      </w:r>
      <w:proofErr w:type="spellEnd"/>
      <w:r>
        <w:t xml:space="preserve"> </w:t>
      </w:r>
      <w:proofErr w:type="spellStart"/>
      <w:r>
        <w:t>يبدأ</w:t>
      </w:r>
      <w:proofErr w:type="spellEnd"/>
      <w:r>
        <w:t xml:space="preserve"> </w:t>
      </w:r>
      <w:proofErr w:type="spellStart"/>
      <w:r>
        <w:t>به</w:t>
      </w:r>
      <w:proofErr w:type="spellEnd"/>
      <w:r>
        <w:t xml:space="preserve"> </w:t>
      </w:r>
      <w:proofErr w:type="spellStart"/>
      <w:r>
        <w:t>تسلسل</w:t>
      </w:r>
      <w:proofErr w:type="spellEnd"/>
      <w:r>
        <w:t xml:space="preserve"> </w:t>
      </w:r>
      <w:proofErr w:type="spellStart"/>
      <w:r>
        <w:t>الكود</w:t>
      </w:r>
      <w:proofErr w:type="spellEnd"/>
      <w:r>
        <w:t xml:space="preserve"> </w:t>
      </w:r>
      <w:proofErr w:type="spellStart"/>
      <w:r>
        <w:t>للمستند</w:t>
      </w:r>
      <w:proofErr w:type="spellEnd"/>
      <w:r>
        <w:t>.</w:t>
      </w:r>
    </w:p>
    <w:p w14:paraId="0EB025E4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رمز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النهاية</w:t>
      </w:r>
      <w:proofErr w:type="spellEnd"/>
      <w:r>
        <w:rPr>
          <w:b/>
        </w:rPr>
        <w:t xml:space="preserve">: </w:t>
      </w:r>
      <w:proofErr w:type="spellStart"/>
      <w:r>
        <w:t>الحرف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الرقم</w:t>
      </w:r>
      <w:proofErr w:type="spellEnd"/>
      <w:r>
        <w:t xml:space="preserve"> </w:t>
      </w:r>
      <w:proofErr w:type="spellStart"/>
      <w:r>
        <w:t>الذي</w:t>
      </w:r>
      <w:proofErr w:type="spellEnd"/>
      <w:r>
        <w:t xml:space="preserve"> </w:t>
      </w:r>
      <w:proofErr w:type="spellStart"/>
      <w:r>
        <w:t>ينتهي</w:t>
      </w:r>
      <w:proofErr w:type="spellEnd"/>
      <w:r>
        <w:t xml:space="preserve"> </w:t>
      </w:r>
      <w:proofErr w:type="spellStart"/>
      <w:r>
        <w:t>عنده</w:t>
      </w:r>
      <w:proofErr w:type="spellEnd"/>
      <w:r>
        <w:t xml:space="preserve"> </w:t>
      </w:r>
      <w:proofErr w:type="spellStart"/>
      <w:r>
        <w:t>التسلسل</w:t>
      </w:r>
      <w:proofErr w:type="spellEnd"/>
      <w:r>
        <w:t>.</w:t>
      </w:r>
    </w:p>
    <w:p w14:paraId="16AA58E6" w14:textId="77777777" w:rsidR="00953F03" w:rsidRDefault="00000000">
      <w:pPr>
        <w:pStyle w:val="Heading3"/>
      </w:pPr>
      <w:proofErr w:type="spellStart"/>
      <w:r>
        <w:t>الميزات</w:t>
      </w:r>
      <w:proofErr w:type="spellEnd"/>
      <w:r>
        <w:t xml:space="preserve"> </w:t>
      </w:r>
      <w:proofErr w:type="spellStart"/>
      <w:r>
        <w:t>التفاعلية</w:t>
      </w:r>
      <w:proofErr w:type="spellEnd"/>
      <w:r>
        <w:t>:</w:t>
      </w:r>
    </w:p>
    <w:p w14:paraId="20212475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سحب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رأس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العمود</w:t>
      </w:r>
      <w:proofErr w:type="spellEnd"/>
      <w:r>
        <w:rPr>
          <w:b/>
        </w:rPr>
        <w:t xml:space="preserve">: </w:t>
      </w:r>
      <w:proofErr w:type="spellStart"/>
      <w:r>
        <w:t>للتجميع</w:t>
      </w:r>
      <w:proofErr w:type="spellEnd"/>
    </w:p>
    <w:p w14:paraId="3280591F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حقول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البحث</w:t>
      </w:r>
      <w:proofErr w:type="spellEnd"/>
      <w:r>
        <w:rPr>
          <w:b/>
        </w:rPr>
        <w:t xml:space="preserve">: </w:t>
      </w:r>
      <w:proofErr w:type="spellStart"/>
      <w:r>
        <w:t>أسفل</w:t>
      </w:r>
      <w:proofErr w:type="spellEnd"/>
      <w:r>
        <w:t xml:space="preserve"> </w:t>
      </w:r>
      <w:proofErr w:type="spellStart"/>
      <w:r>
        <w:t>عناوين</w:t>
      </w:r>
      <w:proofErr w:type="spellEnd"/>
      <w:r>
        <w:t xml:space="preserve"> </w:t>
      </w:r>
      <w:proofErr w:type="spellStart"/>
      <w:r>
        <w:t>الأعمدة</w:t>
      </w:r>
      <w:proofErr w:type="spellEnd"/>
      <w:r>
        <w:t xml:space="preserve"> </w:t>
      </w:r>
      <w:proofErr w:type="spellStart"/>
      <w:r>
        <w:t>للتصفية</w:t>
      </w:r>
      <w:proofErr w:type="spellEnd"/>
    </w:p>
    <w:p w14:paraId="00E7D215" w14:textId="77777777" w:rsidR="00953F03" w:rsidRDefault="00000000">
      <w:r>
        <w:rPr>
          <w:b/>
        </w:rPr>
        <w:t xml:space="preserve">• </w:t>
      </w:r>
      <w:proofErr w:type="spellStart"/>
      <w:r>
        <w:rPr>
          <w:b/>
        </w:rPr>
        <w:t>أزرار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التحكم</w:t>
      </w:r>
      <w:proofErr w:type="spellEnd"/>
      <w:r>
        <w:rPr>
          <w:b/>
        </w:rPr>
        <w:t xml:space="preserve">: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الأعلى</w:t>
      </w:r>
      <w:proofErr w:type="spellEnd"/>
      <w:r>
        <w:t xml:space="preserve"> </w:t>
      </w:r>
      <w:proofErr w:type="spellStart"/>
      <w:r>
        <w:t>للتحكم</w:t>
      </w:r>
      <w:proofErr w:type="spellEnd"/>
      <w:r>
        <w:t xml:space="preserve"> </w:t>
      </w:r>
      <w:proofErr w:type="spellStart"/>
      <w:r>
        <w:t>مثل</w:t>
      </w:r>
      <w:proofErr w:type="spellEnd"/>
      <w:r>
        <w:t>:</w:t>
      </w:r>
    </w:p>
    <w:p w14:paraId="58731E9C" w14:textId="77777777" w:rsidR="00953F03" w:rsidRDefault="00000000">
      <w:pPr>
        <w:pStyle w:val="ListBullet"/>
      </w:pPr>
      <w:proofErr w:type="spellStart"/>
      <w:r>
        <w:t>حفظ</w:t>
      </w:r>
      <w:proofErr w:type="spellEnd"/>
    </w:p>
    <w:p w14:paraId="536A1C3E" w14:textId="77777777" w:rsidR="00953F03" w:rsidRDefault="00000000">
      <w:pPr>
        <w:pStyle w:val="ListBullet"/>
      </w:pPr>
      <w:proofErr w:type="spellStart"/>
      <w:r>
        <w:t>إعادة</w:t>
      </w:r>
      <w:proofErr w:type="spellEnd"/>
      <w:r>
        <w:t xml:space="preserve"> </w:t>
      </w:r>
      <w:proofErr w:type="spellStart"/>
      <w:r>
        <w:t>تحميل</w:t>
      </w:r>
      <w:proofErr w:type="spellEnd"/>
    </w:p>
    <w:p w14:paraId="28CA4619" w14:textId="77777777" w:rsidR="00953F03" w:rsidRDefault="00000000">
      <w:pPr>
        <w:pStyle w:val="ListBullet"/>
      </w:pPr>
      <w:proofErr w:type="spellStart"/>
      <w:r>
        <w:t>إضافة</w:t>
      </w:r>
      <w:proofErr w:type="spellEnd"/>
      <w:r>
        <w:t xml:space="preserve"> </w:t>
      </w:r>
      <w:proofErr w:type="spellStart"/>
      <w:r>
        <w:t>خط</w:t>
      </w:r>
      <w:proofErr w:type="spellEnd"/>
    </w:p>
    <w:p w14:paraId="72F0032C" w14:textId="77777777" w:rsidR="00953F03" w:rsidRDefault="00000000">
      <w:pPr>
        <w:pStyle w:val="ListBullet"/>
      </w:pPr>
      <w:proofErr w:type="spellStart"/>
      <w:r>
        <w:t>إضافة</w:t>
      </w:r>
      <w:proofErr w:type="spellEnd"/>
      <w:r>
        <w:t xml:space="preserve"> </w:t>
      </w:r>
      <w:proofErr w:type="spellStart"/>
      <w:r>
        <w:t>خط</w:t>
      </w:r>
      <w:proofErr w:type="spellEnd"/>
      <w:r>
        <w:t xml:space="preserve"> </w:t>
      </w:r>
      <w:proofErr w:type="spellStart"/>
      <w:r>
        <w:t>مع</w:t>
      </w:r>
      <w:proofErr w:type="spellEnd"/>
      <w:r>
        <w:t xml:space="preserve"> </w:t>
      </w:r>
      <w:proofErr w:type="spellStart"/>
      <w:r>
        <w:t>زر</w:t>
      </w:r>
      <w:proofErr w:type="spellEnd"/>
      <w:r>
        <w:t xml:space="preserve"> </w:t>
      </w:r>
      <w:proofErr w:type="spellStart"/>
      <w:r>
        <w:t>زائد</w:t>
      </w:r>
      <w:proofErr w:type="spellEnd"/>
      <w:r>
        <w:t xml:space="preserve"> (+) </w:t>
      </w:r>
      <w:proofErr w:type="spellStart"/>
      <w:r>
        <w:t>لإضافة</w:t>
      </w:r>
      <w:proofErr w:type="spellEnd"/>
      <w:r>
        <w:t xml:space="preserve"> </w:t>
      </w:r>
      <w:proofErr w:type="spellStart"/>
      <w:r>
        <w:t>صف</w:t>
      </w:r>
      <w:proofErr w:type="spellEnd"/>
      <w:r>
        <w:t xml:space="preserve"> </w:t>
      </w:r>
      <w:proofErr w:type="spellStart"/>
      <w:r>
        <w:t>جديد</w:t>
      </w:r>
      <w:proofErr w:type="spellEnd"/>
    </w:p>
    <w:p w14:paraId="7CB6A3DE" w14:textId="77777777" w:rsidR="00953F03" w:rsidRDefault="00000000">
      <w:pPr>
        <w:pStyle w:val="Heading2"/>
      </w:pPr>
      <w:proofErr w:type="spellStart"/>
      <w:r>
        <w:t>أنواع</w:t>
      </w:r>
      <w:proofErr w:type="spellEnd"/>
      <w:r>
        <w:t xml:space="preserve"> </w:t>
      </w:r>
      <w:proofErr w:type="spellStart"/>
      <w:r>
        <w:t>المستندات</w:t>
      </w:r>
      <w:proofErr w:type="spellEnd"/>
      <w:r>
        <w:t xml:space="preserve"> </w:t>
      </w:r>
      <w:proofErr w:type="spellStart"/>
      <w:r>
        <w:t>المدعومة</w:t>
      </w:r>
      <w:proofErr w:type="spellEnd"/>
    </w:p>
    <w:p w14:paraId="05B989A4" w14:textId="77777777" w:rsidR="00953F03" w:rsidRDefault="00000000">
      <w:pPr>
        <w:pStyle w:val="Heading3"/>
      </w:pPr>
      <w:proofErr w:type="spellStart"/>
      <w:r>
        <w:t>المستندات</w:t>
      </w:r>
      <w:proofErr w:type="spellEnd"/>
      <w:r>
        <w:t xml:space="preserve"> </w:t>
      </w:r>
      <w:proofErr w:type="spellStart"/>
      <w:r>
        <w:t>المحاسبية</w:t>
      </w:r>
      <w:proofErr w:type="spellEnd"/>
      <w:r>
        <w:t>:</w:t>
      </w:r>
    </w:p>
    <w:p w14:paraId="39E21426" w14:textId="77777777" w:rsidR="00953F03" w:rsidRDefault="00000000">
      <w:pPr>
        <w:pStyle w:val="ListBullet"/>
      </w:pPr>
      <w:proofErr w:type="spellStart"/>
      <w:r>
        <w:t>الجرد</w:t>
      </w:r>
      <w:proofErr w:type="spellEnd"/>
      <w:r>
        <w:t xml:space="preserve"> </w:t>
      </w:r>
      <w:proofErr w:type="spellStart"/>
      <w:r>
        <w:t>والأرصدة</w:t>
      </w:r>
      <w:proofErr w:type="spellEnd"/>
      <w:r>
        <w:t xml:space="preserve"> </w:t>
      </w:r>
      <w:proofErr w:type="spellStart"/>
      <w:r>
        <w:t>الافتتاحية</w:t>
      </w:r>
      <w:proofErr w:type="spellEnd"/>
    </w:p>
    <w:p w14:paraId="312BB8CB" w14:textId="77777777" w:rsidR="00953F03" w:rsidRDefault="00000000">
      <w:pPr>
        <w:pStyle w:val="ListBullet"/>
      </w:pPr>
      <w:proofErr w:type="spellStart"/>
      <w:r>
        <w:t>الدليل</w:t>
      </w:r>
      <w:proofErr w:type="spellEnd"/>
      <w:r>
        <w:t xml:space="preserve"> </w:t>
      </w:r>
      <w:proofErr w:type="spellStart"/>
      <w:r>
        <w:t>المحاسبي</w:t>
      </w:r>
      <w:proofErr w:type="spellEnd"/>
    </w:p>
    <w:p w14:paraId="755D060E" w14:textId="77777777" w:rsidR="00953F03" w:rsidRDefault="00000000">
      <w:pPr>
        <w:pStyle w:val="ListBullet"/>
      </w:pPr>
      <w:proofErr w:type="spellStart"/>
      <w:r>
        <w:t>دفاتر</w:t>
      </w:r>
      <w:proofErr w:type="spellEnd"/>
      <w:r>
        <w:t xml:space="preserve"> </w:t>
      </w:r>
      <w:proofErr w:type="spellStart"/>
      <w:r>
        <w:t>اليومية</w:t>
      </w:r>
      <w:proofErr w:type="spellEnd"/>
    </w:p>
    <w:p w14:paraId="0CBE3DC7" w14:textId="77777777" w:rsidR="00953F03" w:rsidRDefault="00000000">
      <w:pPr>
        <w:pStyle w:val="ListBullet"/>
      </w:pPr>
      <w:proofErr w:type="spellStart"/>
      <w:r>
        <w:t>سند</w:t>
      </w:r>
      <w:proofErr w:type="spellEnd"/>
      <w:r>
        <w:t xml:space="preserve"> </w:t>
      </w:r>
      <w:proofErr w:type="spellStart"/>
      <w:r>
        <w:t>قبض</w:t>
      </w:r>
      <w:proofErr w:type="spellEnd"/>
    </w:p>
    <w:p w14:paraId="7954A3FA" w14:textId="77777777" w:rsidR="00953F03" w:rsidRDefault="00000000">
      <w:pPr>
        <w:pStyle w:val="ListBullet"/>
      </w:pPr>
      <w:proofErr w:type="spellStart"/>
      <w:r>
        <w:t>سند</w:t>
      </w:r>
      <w:proofErr w:type="spellEnd"/>
      <w:r>
        <w:t xml:space="preserve"> </w:t>
      </w:r>
      <w:proofErr w:type="spellStart"/>
      <w:r>
        <w:t>صرف</w:t>
      </w:r>
      <w:proofErr w:type="spellEnd"/>
    </w:p>
    <w:p w14:paraId="3F239FDD" w14:textId="77777777" w:rsidR="00953F03" w:rsidRDefault="00000000">
      <w:pPr>
        <w:pStyle w:val="Heading3"/>
      </w:pPr>
      <w:proofErr w:type="spellStart"/>
      <w:r>
        <w:t>مستندات</w:t>
      </w:r>
      <w:proofErr w:type="spellEnd"/>
      <w:r>
        <w:t xml:space="preserve"> </w:t>
      </w:r>
      <w:proofErr w:type="spellStart"/>
      <w:r>
        <w:t>المخازن</w:t>
      </w:r>
      <w:proofErr w:type="spellEnd"/>
      <w:r>
        <w:t>:</w:t>
      </w:r>
    </w:p>
    <w:p w14:paraId="54B8A64B" w14:textId="77777777" w:rsidR="00953F03" w:rsidRDefault="00000000">
      <w:pPr>
        <w:pStyle w:val="ListBullet"/>
      </w:pPr>
      <w:proofErr w:type="spellStart"/>
      <w:r>
        <w:t>سند</w:t>
      </w:r>
      <w:proofErr w:type="spellEnd"/>
      <w:r>
        <w:t xml:space="preserve"> </w:t>
      </w:r>
      <w:proofErr w:type="spellStart"/>
      <w:r>
        <w:t>استلام</w:t>
      </w:r>
      <w:proofErr w:type="spellEnd"/>
    </w:p>
    <w:p w14:paraId="4AD07040" w14:textId="77777777" w:rsidR="00953F03" w:rsidRDefault="00000000">
      <w:pPr>
        <w:pStyle w:val="ListBullet"/>
      </w:pPr>
      <w:proofErr w:type="spellStart"/>
      <w:r>
        <w:t>سند</w:t>
      </w:r>
      <w:proofErr w:type="spellEnd"/>
      <w:r>
        <w:t xml:space="preserve"> </w:t>
      </w:r>
      <w:proofErr w:type="spellStart"/>
      <w:r>
        <w:t>تسليم</w:t>
      </w:r>
      <w:proofErr w:type="spellEnd"/>
    </w:p>
    <w:p w14:paraId="396F1B65" w14:textId="77777777" w:rsidR="00953F03" w:rsidRDefault="00000000">
      <w:pPr>
        <w:pStyle w:val="ListBullet"/>
      </w:pPr>
      <w:proofErr w:type="spellStart"/>
      <w:r>
        <w:t>نقل</w:t>
      </w:r>
      <w:proofErr w:type="spellEnd"/>
      <w:r>
        <w:t xml:space="preserve"> </w:t>
      </w:r>
      <w:proofErr w:type="spellStart"/>
      <w:r>
        <w:t>بضاعة</w:t>
      </w:r>
      <w:proofErr w:type="spellEnd"/>
      <w:r>
        <w:t xml:space="preserve"> </w:t>
      </w:r>
      <w:proofErr w:type="spellStart"/>
      <w:r>
        <w:t>داخلي</w:t>
      </w:r>
      <w:proofErr w:type="spellEnd"/>
    </w:p>
    <w:p w14:paraId="767ACADA" w14:textId="77777777" w:rsidR="00953F03" w:rsidRDefault="00000000">
      <w:pPr>
        <w:pStyle w:val="ListBullet"/>
      </w:pPr>
      <w:proofErr w:type="spellStart"/>
      <w:r>
        <w:t>جرد</w:t>
      </w:r>
      <w:proofErr w:type="spellEnd"/>
      <w:r>
        <w:t xml:space="preserve"> </w:t>
      </w:r>
      <w:proofErr w:type="spellStart"/>
      <w:r>
        <w:t>المخازن</w:t>
      </w:r>
      <w:proofErr w:type="spellEnd"/>
    </w:p>
    <w:p w14:paraId="5FC5133E" w14:textId="77777777" w:rsidR="00953F03" w:rsidRDefault="00000000">
      <w:pPr>
        <w:pStyle w:val="Heading3"/>
      </w:pPr>
      <w:proofErr w:type="spellStart"/>
      <w:r>
        <w:lastRenderedPageBreak/>
        <w:t>مستندات</w:t>
      </w:r>
      <w:proofErr w:type="spellEnd"/>
      <w:r>
        <w:t xml:space="preserve"> </w:t>
      </w:r>
      <w:proofErr w:type="spellStart"/>
      <w:r>
        <w:t>المبيعات</w:t>
      </w:r>
      <w:proofErr w:type="spellEnd"/>
      <w:r>
        <w:t>:</w:t>
      </w:r>
    </w:p>
    <w:p w14:paraId="268009B7" w14:textId="77777777" w:rsidR="00953F03" w:rsidRDefault="00000000">
      <w:pPr>
        <w:pStyle w:val="ListBullet"/>
      </w:pPr>
      <w:proofErr w:type="spellStart"/>
      <w:r>
        <w:t>فاتورة</w:t>
      </w:r>
      <w:proofErr w:type="spellEnd"/>
      <w:r>
        <w:t xml:space="preserve"> </w:t>
      </w:r>
      <w:proofErr w:type="spellStart"/>
      <w:r>
        <w:t>المبيعات</w:t>
      </w:r>
      <w:proofErr w:type="spellEnd"/>
    </w:p>
    <w:p w14:paraId="1901834E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أسعار</w:t>
      </w:r>
      <w:proofErr w:type="spellEnd"/>
    </w:p>
    <w:p w14:paraId="6A17084C" w14:textId="77777777" w:rsidR="00953F03" w:rsidRDefault="00000000">
      <w:pPr>
        <w:pStyle w:val="ListBullet"/>
      </w:pPr>
      <w:proofErr w:type="spellStart"/>
      <w:r>
        <w:t>اتفاقية</w:t>
      </w:r>
      <w:proofErr w:type="spellEnd"/>
      <w:r>
        <w:t xml:space="preserve"> </w:t>
      </w:r>
      <w:proofErr w:type="spellStart"/>
      <w:r>
        <w:t>بيع</w:t>
      </w:r>
      <w:proofErr w:type="spellEnd"/>
    </w:p>
    <w:p w14:paraId="10A637F5" w14:textId="77777777" w:rsidR="00953F03" w:rsidRDefault="00000000">
      <w:pPr>
        <w:pStyle w:val="ListBullet"/>
      </w:pPr>
      <w:proofErr w:type="spellStart"/>
      <w:r>
        <w:t>بيان</w:t>
      </w:r>
      <w:proofErr w:type="spellEnd"/>
      <w:r>
        <w:t xml:space="preserve"> </w:t>
      </w:r>
      <w:proofErr w:type="spellStart"/>
      <w:r>
        <w:t>تسليم</w:t>
      </w:r>
      <w:proofErr w:type="spellEnd"/>
    </w:p>
    <w:p w14:paraId="53BD7E81" w14:textId="77777777" w:rsidR="00953F03" w:rsidRDefault="00000000">
      <w:pPr>
        <w:pStyle w:val="Heading3"/>
      </w:pPr>
      <w:proofErr w:type="spellStart"/>
      <w:r>
        <w:t>مستندات</w:t>
      </w:r>
      <w:proofErr w:type="spellEnd"/>
      <w:r>
        <w:t xml:space="preserve"> </w:t>
      </w:r>
      <w:proofErr w:type="spellStart"/>
      <w:r>
        <w:t>المشتريات</w:t>
      </w:r>
      <w:proofErr w:type="spellEnd"/>
      <w:r>
        <w:t>:</w:t>
      </w:r>
    </w:p>
    <w:p w14:paraId="27AB062A" w14:textId="77777777" w:rsidR="00953F03" w:rsidRDefault="00000000">
      <w:pPr>
        <w:pStyle w:val="ListBullet"/>
      </w:pPr>
      <w:proofErr w:type="spellStart"/>
      <w:r>
        <w:t>فاتورة</w:t>
      </w:r>
      <w:proofErr w:type="spellEnd"/>
      <w:r>
        <w:t xml:space="preserve"> </w:t>
      </w:r>
      <w:proofErr w:type="spellStart"/>
      <w:r>
        <w:t>المشتريات</w:t>
      </w:r>
      <w:proofErr w:type="spellEnd"/>
    </w:p>
    <w:p w14:paraId="671830ED" w14:textId="77777777" w:rsidR="00953F03" w:rsidRDefault="00000000">
      <w:pPr>
        <w:pStyle w:val="ListBullet"/>
      </w:pPr>
      <w:proofErr w:type="spellStart"/>
      <w:r>
        <w:t>طلب</w:t>
      </w:r>
      <w:proofErr w:type="spellEnd"/>
      <w:r>
        <w:t xml:space="preserve"> </w:t>
      </w:r>
      <w:proofErr w:type="spellStart"/>
      <w:r>
        <w:t>شراء</w:t>
      </w:r>
      <w:proofErr w:type="spellEnd"/>
    </w:p>
    <w:p w14:paraId="2619F2BA" w14:textId="77777777" w:rsidR="00953F03" w:rsidRDefault="00000000">
      <w:pPr>
        <w:pStyle w:val="ListBullet"/>
      </w:pPr>
      <w:proofErr w:type="spellStart"/>
      <w:r>
        <w:t>اتفاقية</w:t>
      </w:r>
      <w:proofErr w:type="spellEnd"/>
      <w:r>
        <w:t xml:space="preserve"> </w:t>
      </w:r>
      <w:proofErr w:type="spellStart"/>
      <w:r>
        <w:t>شراء</w:t>
      </w:r>
      <w:proofErr w:type="spellEnd"/>
    </w:p>
    <w:p w14:paraId="4C81A25C" w14:textId="77777777" w:rsidR="00953F03" w:rsidRDefault="00000000">
      <w:pPr>
        <w:pStyle w:val="ListBullet"/>
      </w:pPr>
      <w:proofErr w:type="spellStart"/>
      <w:r>
        <w:t>بيان</w:t>
      </w:r>
      <w:proofErr w:type="spellEnd"/>
      <w:r>
        <w:t xml:space="preserve"> </w:t>
      </w:r>
      <w:proofErr w:type="spellStart"/>
      <w:r>
        <w:t>استلام</w:t>
      </w:r>
      <w:proofErr w:type="spellEnd"/>
    </w:p>
    <w:p w14:paraId="243E86A1" w14:textId="77777777" w:rsidR="00953F03" w:rsidRDefault="00000000">
      <w:pPr>
        <w:pStyle w:val="Heading2"/>
      </w:pPr>
      <w:proofErr w:type="spellStart"/>
      <w:r>
        <w:t>الفوائد</w:t>
      </w:r>
      <w:proofErr w:type="spellEnd"/>
    </w:p>
    <w:p w14:paraId="0DBF94D9" w14:textId="77777777" w:rsidR="00953F03" w:rsidRDefault="00000000">
      <w:proofErr w:type="spellStart"/>
      <w:r>
        <w:t>هذه</w:t>
      </w:r>
      <w:proofErr w:type="spellEnd"/>
      <w:r>
        <w:t xml:space="preserve"> </w:t>
      </w:r>
      <w:proofErr w:type="spellStart"/>
      <w:r>
        <w:t>الشاشة</w:t>
      </w:r>
      <w:proofErr w:type="spellEnd"/>
      <w:r>
        <w:t xml:space="preserve"> </w:t>
      </w:r>
      <w:proofErr w:type="spellStart"/>
      <w:r>
        <w:t>تضمن</w:t>
      </w:r>
      <w:proofErr w:type="spellEnd"/>
      <w:r>
        <w:t xml:space="preserve"> </w:t>
      </w:r>
      <w:proofErr w:type="spellStart"/>
      <w:r>
        <w:t>عدم</w:t>
      </w:r>
      <w:proofErr w:type="spellEnd"/>
      <w:r>
        <w:t xml:space="preserve"> </w:t>
      </w:r>
      <w:proofErr w:type="spellStart"/>
      <w:r>
        <w:t>تكرار</w:t>
      </w:r>
      <w:proofErr w:type="spellEnd"/>
      <w:r>
        <w:t xml:space="preserve"> </w:t>
      </w:r>
      <w:proofErr w:type="spellStart"/>
      <w:r>
        <w:t>أكواد</w:t>
      </w:r>
      <w:proofErr w:type="spellEnd"/>
      <w:r>
        <w:t xml:space="preserve"> </w:t>
      </w:r>
      <w:proofErr w:type="spellStart"/>
      <w:r>
        <w:t>المستندات</w:t>
      </w:r>
      <w:proofErr w:type="spellEnd"/>
      <w:r>
        <w:t xml:space="preserve"> </w:t>
      </w:r>
      <w:proofErr w:type="spellStart"/>
      <w:r>
        <w:t>وتنظيم</w:t>
      </w:r>
      <w:proofErr w:type="spellEnd"/>
      <w:r>
        <w:t xml:space="preserve"> </w:t>
      </w:r>
      <w:proofErr w:type="spellStart"/>
      <w:r>
        <w:t>تسلسلها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نوع</w:t>
      </w:r>
      <w:proofErr w:type="spellEnd"/>
      <w:r>
        <w:t xml:space="preserve"> </w:t>
      </w:r>
      <w:proofErr w:type="spellStart"/>
      <w:r>
        <w:t>المستند</w:t>
      </w:r>
      <w:proofErr w:type="spellEnd"/>
      <w:r>
        <w:t xml:space="preserve"> </w:t>
      </w:r>
      <w:proofErr w:type="spellStart"/>
      <w:r>
        <w:t>والموقع</w:t>
      </w:r>
      <w:proofErr w:type="spellEnd"/>
      <w:r>
        <w:t>.</w:t>
      </w:r>
    </w:p>
    <w:p w14:paraId="09BE11D1" w14:textId="77777777" w:rsidR="00953F03" w:rsidRDefault="00000000">
      <w:pPr>
        <w:pStyle w:val="Heading2"/>
      </w:pPr>
      <w:proofErr w:type="spellStart"/>
      <w:r>
        <w:t>الوظائف</w:t>
      </w:r>
      <w:proofErr w:type="spellEnd"/>
    </w:p>
    <w:p w14:paraId="5BBE2F41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أكواد</w:t>
      </w:r>
      <w:proofErr w:type="spellEnd"/>
      <w:r>
        <w:t xml:space="preserve"> </w:t>
      </w:r>
      <w:proofErr w:type="spellStart"/>
      <w:r>
        <w:t>المستندات</w:t>
      </w:r>
      <w:proofErr w:type="spellEnd"/>
    </w:p>
    <w:p w14:paraId="2A27B086" w14:textId="77777777" w:rsidR="00953F03" w:rsidRDefault="00000000">
      <w:pPr>
        <w:pStyle w:val="ListBullet"/>
      </w:pPr>
      <w:proofErr w:type="spellStart"/>
      <w:r>
        <w:t>إنشاء</w:t>
      </w:r>
      <w:proofErr w:type="spellEnd"/>
      <w:r>
        <w:t xml:space="preserve"> </w:t>
      </w:r>
      <w:proofErr w:type="spellStart"/>
      <w:r>
        <w:t>أكواد</w:t>
      </w:r>
      <w:proofErr w:type="spellEnd"/>
      <w:r>
        <w:t xml:space="preserve"> </w:t>
      </w:r>
      <w:proofErr w:type="spellStart"/>
      <w:r>
        <w:t>جديدة</w:t>
      </w:r>
      <w:proofErr w:type="spellEnd"/>
    </w:p>
    <w:p w14:paraId="4FABCB56" w14:textId="77777777" w:rsidR="00953F03" w:rsidRDefault="00000000">
      <w:pPr>
        <w:pStyle w:val="ListBullet"/>
      </w:pPr>
      <w:proofErr w:type="spellStart"/>
      <w:r>
        <w:t>تعديل</w:t>
      </w:r>
      <w:proofErr w:type="spellEnd"/>
      <w:r>
        <w:t xml:space="preserve"> </w:t>
      </w:r>
      <w:proofErr w:type="spellStart"/>
      <w:r>
        <w:t>الأكواد</w:t>
      </w:r>
      <w:proofErr w:type="spellEnd"/>
      <w:r>
        <w:t xml:space="preserve"> </w:t>
      </w:r>
      <w:proofErr w:type="spellStart"/>
      <w:r>
        <w:t>الموجودة</w:t>
      </w:r>
      <w:proofErr w:type="spellEnd"/>
    </w:p>
    <w:p w14:paraId="0CA48719" w14:textId="77777777" w:rsidR="00953F03" w:rsidRDefault="00000000">
      <w:pPr>
        <w:pStyle w:val="ListBullet"/>
      </w:pPr>
      <w:proofErr w:type="spellStart"/>
      <w:r>
        <w:t>تفعيل</w:t>
      </w:r>
      <w:proofErr w:type="spellEnd"/>
      <w:r>
        <w:t>/</w:t>
      </w:r>
      <w:proofErr w:type="spellStart"/>
      <w:r>
        <w:t>إلغاء</w:t>
      </w:r>
      <w:proofErr w:type="spellEnd"/>
      <w:r>
        <w:t xml:space="preserve"> </w:t>
      </w:r>
      <w:proofErr w:type="spellStart"/>
      <w:r>
        <w:t>الأكواد</w:t>
      </w:r>
      <w:proofErr w:type="spellEnd"/>
    </w:p>
    <w:p w14:paraId="1EDF904B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الأكواد</w:t>
      </w:r>
      <w:proofErr w:type="spellEnd"/>
    </w:p>
    <w:p w14:paraId="01AF484B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الأكواد</w:t>
      </w:r>
      <w:proofErr w:type="spellEnd"/>
    </w:p>
    <w:p w14:paraId="3C751DD1" w14:textId="77777777" w:rsidR="00953F03" w:rsidRDefault="00000000">
      <w:pPr>
        <w:pStyle w:val="Heading2"/>
      </w:pPr>
      <w:proofErr w:type="spellStart"/>
      <w:r>
        <w:t>الحقول</w:t>
      </w:r>
      <w:proofErr w:type="spellEnd"/>
    </w:p>
    <w:p w14:paraId="7405BA16" w14:textId="77777777" w:rsidR="00953F03" w:rsidRDefault="00000000">
      <w:pPr>
        <w:pStyle w:val="ListBullet"/>
      </w:pPr>
      <w:proofErr w:type="spellStart"/>
      <w:r>
        <w:t>نوع</w:t>
      </w:r>
      <w:proofErr w:type="spellEnd"/>
      <w:r>
        <w:t xml:space="preserve"> </w:t>
      </w:r>
      <w:proofErr w:type="spellStart"/>
      <w:r>
        <w:t>المستند</w:t>
      </w:r>
      <w:proofErr w:type="spellEnd"/>
    </w:p>
    <w:p w14:paraId="1AC0C2B3" w14:textId="77777777" w:rsidR="00953F03" w:rsidRDefault="00000000">
      <w:pPr>
        <w:pStyle w:val="ListBullet"/>
      </w:pPr>
      <w:proofErr w:type="spellStart"/>
      <w:r>
        <w:t>البادئة</w:t>
      </w:r>
      <w:proofErr w:type="spellEnd"/>
    </w:p>
    <w:p w14:paraId="6FFA054C" w14:textId="77777777" w:rsidR="00953F03" w:rsidRDefault="00000000">
      <w:pPr>
        <w:pStyle w:val="ListBullet"/>
      </w:pPr>
      <w:proofErr w:type="spellStart"/>
      <w:r>
        <w:t>الترقيم</w:t>
      </w:r>
      <w:proofErr w:type="spellEnd"/>
      <w:r>
        <w:t xml:space="preserve"> </w:t>
      </w:r>
      <w:proofErr w:type="spellStart"/>
      <w:r>
        <w:t>التلقائي</w:t>
      </w:r>
      <w:proofErr w:type="spellEnd"/>
    </w:p>
    <w:p w14:paraId="65AA1E42" w14:textId="77777777" w:rsidR="00953F03" w:rsidRDefault="00000000">
      <w:pPr>
        <w:pStyle w:val="ListBullet"/>
      </w:pPr>
      <w:proofErr w:type="spellStart"/>
      <w:r>
        <w:t>عدد</w:t>
      </w:r>
      <w:proofErr w:type="spellEnd"/>
      <w:r>
        <w:t xml:space="preserve"> </w:t>
      </w:r>
      <w:proofErr w:type="spellStart"/>
      <w:r>
        <w:t>الأرقام</w:t>
      </w:r>
      <w:proofErr w:type="spellEnd"/>
    </w:p>
    <w:p w14:paraId="4A57A829" w14:textId="77777777" w:rsidR="00953F03" w:rsidRDefault="00000000">
      <w:pPr>
        <w:pStyle w:val="ListBullet"/>
      </w:pPr>
      <w:proofErr w:type="spellStart"/>
      <w:r>
        <w:t>السنة</w:t>
      </w:r>
      <w:proofErr w:type="spellEnd"/>
      <w:r>
        <w:t xml:space="preserve"> </w:t>
      </w:r>
      <w:proofErr w:type="spellStart"/>
      <w:r>
        <w:t>المالية</w:t>
      </w:r>
      <w:proofErr w:type="spellEnd"/>
    </w:p>
    <w:p w14:paraId="1FDB1319" w14:textId="77777777" w:rsidR="00953F03" w:rsidRDefault="00000000">
      <w:pPr>
        <w:pStyle w:val="ListBullet"/>
      </w:pPr>
      <w:proofErr w:type="spellStart"/>
      <w:r>
        <w:t>الحالة</w:t>
      </w:r>
      <w:proofErr w:type="spellEnd"/>
    </w:p>
    <w:p w14:paraId="327876A2" w14:textId="77777777" w:rsidR="00953F03" w:rsidRDefault="00000000">
      <w:pPr>
        <w:pStyle w:val="ListBullet"/>
      </w:pPr>
      <w:proofErr w:type="spellStart"/>
      <w:r>
        <w:t>الترتيب</w:t>
      </w:r>
      <w:proofErr w:type="spellEnd"/>
    </w:p>
    <w:p w14:paraId="526BE271" w14:textId="77777777" w:rsidR="00953F03" w:rsidRDefault="00000000">
      <w:pPr>
        <w:pStyle w:val="ListBullet"/>
      </w:pPr>
      <w:proofErr w:type="spellStart"/>
      <w:r>
        <w:t>الإجراءات</w:t>
      </w:r>
      <w:proofErr w:type="spellEnd"/>
    </w:p>
    <w:p w14:paraId="0FDAEEBB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5D054211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/Controllers/Admin/</w:t>
      </w:r>
      <w:proofErr w:type="spellStart"/>
      <w:r>
        <w:t>DocumentCodesController</w:t>
      </w:r>
      <w:proofErr w:type="spellEnd"/>
      <w:r>
        <w:t>`</w:t>
      </w:r>
    </w:p>
    <w:p w14:paraId="2DC4609E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/Controllers/Admin/</w:t>
      </w:r>
      <w:proofErr w:type="spellStart"/>
      <w:r>
        <w:t>DocumentTypesController</w:t>
      </w:r>
      <w:proofErr w:type="spellEnd"/>
      <w:r>
        <w:t>`</w:t>
      </w:r>
    </w:p>
    <w:p w14:paraId="61BB4A17" w14:textId="77777777" w:rsidR="00953F03" w:rsidRDefault="00953F03"/>
    <w:p w14:paraId="69163323" w14:textId="77777777" w:rsidR="00953F03" w:rsidRDefault="00000000">
      <w:r>
        <w:t>──────────────────────────────</w:t>
      </w:r>
    </w:p>
    <w:p w14:paraId="13B4BD4E" w14:textId="77777777" w:rsidR="00953F03" w:rsidRDefault="00953F03"/>
    <w:p w14:paraId="17CF08EB" w14:textId="77777777" w:rsidR="00953F03" w:rsidRDefault="00000000">
      <w:pPr>
        <w:pStyle w:val="Heading1"/>
      </w:pPr>
      <w:proofErr w:type="spellStart"/>
      <w:r>
        <w:lastRenderedPageBreak/>
        <w:t>قسم</w:t>
      </w:r>
      <w:proofErr w:type="spellEnd"/>
      <w:r>
        <w:t xml:space="preserve"> </w:t>
      </w:r>
      <w:proofErr w:type="spellStart"/>
      <w:r>
        <w:t>الطلبات</w:t>
      </w:r>
      <w:proofErr w:type="spellEnd"/>
    </w:p>
    <w:p w14:paraId="7C95DFF5" w14:textId="77777777" w:rsidR="00953F03" w:rsidRDefault="00000000">
      <w:pPr>
        <w:pStyle w:val="Heading2"/>
      </w:pPr>
      <w:proofErr w:type="spellStart"/>
      <w:r>
        <w:t>صفحة</w:t>
      </w:r>
      <w:proofErr w:type="spellEnd"/>
      <w:r>
        <w:t xml:space="preserve"> </w:t>
      </w:r>
      <w:proofErr w:type="spellStart"/>
      <w:r>
        <w:t>تعرض</w:t>
      </w:r>
      <w:proofErr w:type="spellEnd"/>
      <w:r>
        <w:t xml:space="preserve"> </w:t>
      </w:r>
      <w:proofErr w:type="spellStart"/>
      <w:r>
        <w:t>جميع</w:t>
      </w:r>
      <w:proofErr w:type="spellEnd"/>
      <w:r>
        <w:t xml:space="preserve"> </w:t>
      </w:r>
      <w:proofErr w:type="spellStart"/>
      <w:r>
        <w:t>الطلبات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جدول</w:t>
      </w:r>
      <w:proofErr w:type="spellEnd"/>
    </w:p>
    <w:p w14:paraId="1CBDA9E0" w14:textId="100506FB" w:rsidR="00953F03" w:rsidRDefault="00953F03">
      <w:pPr>
        <w:jc w:val="center"/>
      </w:pPr>
    </w:p>
    <w:p w14:paraId="332AB132" w14:textId="77777777" w:rsidR="00953F03" w:rsidRDefault="00000000">
      <w:pPr>
        <w:pStyle w:val="Heading1"/>
        <w:jc w:val="center"/>
      </w:pPr>
      <w:proofErr w:type="spellStart"/>
      <w:r>
        <w:t>صفحة</w:t>
      </w:r>
      <w:proofErr w:type="spellEnd"/>
      <w:r>
        <w:t xml:space="preserve"> </w:t>
      </w:r>
      <w:proofErr w:type="spellStart"/>
      <w:r>
        <w:t>تعرض</w:t>
      </w:r>
      <w:proofErr w:type="spellEnd"/>
      <w:r>
        <w:t xml:space="preserve"> </w:t>
      </w:r>
      <w:proofErr w:type="spellStart"/>
      <w:r>
        <w:t>جميع</w:t>
      </w:r>
      <w:proofErr w:type="spellEnd"/>
      <w:r>
        <w:t xml:space="preserve"> </w:t>
      </w:r>
      <w:proofErr w:type="spellStart"/>
      <w:r>
        <w:t>الطلبات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جدول</w:t>
      </w:r>
      <w:proofErr w:type="spellEnd"/>
    </w:p>
    <w:p w14:paraId="07DC9532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34546453" w14:textId="77777777" w:rsidR="00953F03" w:rsidRDefault="00000000">
      <w:proofErr w:type="spellStart"/>
      <w:r>
        <w:t>صفحة</w:t>
      </w:r>
      <w:proofErr w:type="spellEnd"/>
      <w:r>
        <w:t xml:space="preserve"> </w:t>
      </w:r>
      <w:proofErr w:type="spellStart"/>
      <w:r>
        <w:t>تعرض</w:t>
      </w:r>
      <w:proofErr w:type="spellEnd"/>
      <w:r>
        <w:t xml:space="preserve"> </w:t>
      </w:r>
      <w:proofErr w:type="spellStart"/>
      <w:r>
        <w:t>جميع</w:t>
      </w:r>
      <w:proofErr w:type="spellEnd"/>
      <w:r>
        <w:t xml:space="preserve"> </w:t>
      </w:r>
      <w:proofErr w:type="spellStart"/>
      <w:r>
        <w:t>الطلبات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جدول</w:t>
      </w:r>
      <w:proofErr w:type="spellEnd"/>
      <w:r>
        <w:t xml:space="preserve"> </w:t>
      </w:r>
      <w:proofErr w:type="spellStart"/>
      <w:r>
        <w:t>منظم</w:t>
      </w:r>
      <w:proofErr w:type="spellEnd"/>
      <w:r>
        <w:t>.</w:t>
      </w:r>
    </w:p>
    <w:p w14:paraId="249990BB" w14:textId="77777777" w:rsidR="00953F03" w:rsidRDefault="00000000">
      <w:pPr>
        <w:pStyle w:val="Heading2"/>
      </w:pPr>
      <w:proofErr w:type="spellStart"/>
      <w:r>
        <w:t>الوظائف</w:t>
      </w:r>
      <w:proofErr w:type="spellEnd"/>
    </w:p>
    <w:p w14:paraId="325221D6" w14:textId="77777777" w:rsidR="00953F03" w:rsidRDefault="00000000">
      <w:pPr>
        <w:pStyle w:val="ListBullet"/>
      </w:pPr>
      <w:proofErr w:type="spellStart"/>
      <w:r>
        <w:t>عرض</w:t>
      </w:r>
      <w:proofErr w:type="spellEnd"/>
      <w:r>
        <w:t xml:space="preserve"> </w:t>
      </w:r>
      <w:proofErr w:type="spellStart"/>
      <w:r>
        <w:t>جميع</w:t>
      </w:r>
      <w:proofErr w:type="spellEnd"/>
      <w:r>
        <w:t xml:space="preserve"> </w:t>
      </w:r>
      <w:proofErr w:type="spellStart"/>
      <w:r>
        <w:t>الطلبات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جدول</w:t>
      </w:r>
      <w:proofErr w:type="spellEnd"/>
    </w:p>
    <w:p w14:paraId="13E8E8A9" w14:textId="77777777" w:rsidR="00953F03" w:rsidRDefault="00000000">
      <w:pPr>
        <w:pStyle w:val="ListBullet"/>
      </w:pP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نوع</w:t>
      </w:r>
      <w:proofErr w:type="spellEnd"/>
      <w:r>
        <w:t xml:space="preserve"> </w:t>
      </w:r>
      <w:proofErr w:type="spellStart"/>
      <w:r>
        <w:t>الطلب</w:t>
      </w:r>
      <w:proofErr w:type="spellEnd"/>
    </w:p>
    <w:p w14:paraId="69324DAB" w14:textId="77777777" w:rsidR="00953F03" w:rsidRDefault="00000000">
      <w:pPr>
        <w:pStyle w:val="ListBullet"/>
      </w:pP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الحالة</w:t>
      </w:r>
      <w:proofErr w:type="spellEnd"/>
    </w:p>
    <w:p w14:paraId="49DA94C1" w14:textId="77777777" w:rsidR="00953F03" w:rsidRDefault="00000000">
      <w:pPr>
        <w:pStyle w:val="ListBullet"/>
      </w:pPr>
      <w:proofErr w:type="spellStart"/>
      <w:r>
        <w:t>تصفية</w:t>
      </w:r>
      <w:proofErr w:type="spellEnd"/>
      <w:r>
        <w:t xml:space="preserve"> </w:t>
      </w:r>
      <w:proofErr w:type="spellStart"/>
      <w:r>
        <w:t>حسب</w:t>
      </w:r>
      <w:proofErr w:type="spellEnd"/>
      <w:r>
        <w:t xml:space="preserve"> </w:t>
      </w:r>
      <w:proofErr w:type="spellStart"/>
      <w:r>
        <w:t>الفترة</w:t>
      </w:r>
      <w:proofErr w:type="spellEnd"/>
    </w:p>
    <w:p w14:paraId="61897EB6" w14:textId="77777777" w:rsidR="00953F03" w:rsidRDefault="00000000">
      <w:pPr>
        <w:pStyle w:val="ListBullet"/>
      </w:pPr>
      <w:proofErr w:type="spellStart"/>
      <w:r>
        <w:t>البحث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الطلبات</w:t>
      </w:r>
      <w:proofErr w:type="spellEnd"/>
    </w:p>
    <w:p w14:paraId="72CEFAB5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البيانات</w:t>
      </w:r>
      <w:proofErr w:type="spellEnd"/>
    </w:p>
    <w:p w14:paraId="0974F5DB" w14:textId="77777777" w:rsidR="00953F03" w:rsidRDefault="00000000">
      <w:pPr>
        <w:pStyle w:val="ListBullet"/>
      </w:pPr>
      <w:proofErr w:type="spellStart"/>
      <w:r>
        <w:t>طباعة</w:t>
      </w:r>
      <w:proofErr w:type="spellEnd"/>
      <w:r>
        <w:t xml:space="preserve"> </w:t>
      </w:r>
      <w:proofErr w:type="spellStart"/>
      <w:r>
        <w:t>التقرير</w:t>
      </w:r>
      <w:proofErr w:type="spellEnd"/>
    </w:p>
    <w:p w14:paraId="67088F06" w14:textId="77777777" w:rsidR="00953F03" w:rsidRDefault="00000000">
      <w:pPr>
        <w:pStyle w:val="Heading2"/>
      </w:pPr>
      <w:proofErr w:type="spellStart"/>
      <w:r>
        <w:t>الحقول</w:t>
      </w:r>
      <w:proofErr w:type="spellEnd"/>
    </w:p>
    <w:p w14:paraId="4E63C96C" w14:textId="77777777" w:rsidR="00953F03" w:rsidRDefault="00000000">
      <w:pPr>
        <w:pStyle w:val="ListBullet"/>
      </w:pPr>
      <w:proofErr w:type="spellStart"/>
      <w:r>
        <w:t>رقم</w:t>
      </w:r>
      <w:proofErr w:type="spellEnd"/>
      <w:r>
        <w:t xml:space="preserve"> </w:t>
      </w:r>
      <w:proofErr w:type="spellStart"/>
      <w:r>
        <w:t>الطلب</w:t>
      </w:r>
      <w:proofErr w:type="spellEnd"/>
    </w:p>
    <w:p w14:paraId="653311D1" w14:textId="77777777" w:rsidR="00953F03" w:rsidRDefault="00000000">
      <w:pPr>
        <w:pStyle w:val="ListBullet"/>
      </w:pPr>
      <w:proofErr w:type="spellStart"/>
      <w:r>
        <w:t>نوع</w:t>
      </w:r>
      <w:proofErr w:type="spellEnd"/>
      <w:r>
        <w:t xml:space="preserve"> </w:t>
      </w:r>
      <w:proofErr w:type="spellStart"/>
      <w:r>
        <w:t>الطلب</w:t>
      </w:r>
      <w:proofErr w:type="spellEnd"/>
    </w:p>
    <w:p w14:paraId="733F7A1B" w14:textId="77777777" w:rsidR="00953F03" w:rsidRDefault="00000000">
      <w:pPr>
        <w:pStyle w:val="ListBullet"/>
      </w:pPr>
      <w:proofErr w:type="spellStart"/>
      <w:r>
        <w:t>مقدم</w:t>
      </w:r>
      <w:proofErr w:type="spellEnd"/>
      <w:r>
        <w:t xml:space="preserve"> </w:t>
      </w:r>
      <w:proofErr w:type="spellStart"/>
      <w:r>
        <w:t>الطلب</w:t>
      </w:r>
      <w:proofErr w:type="spellEnd"/>
    </w:p>
    <w:p w14:paraId="653C4F53" w14:textId="77777777" w:rsidR="00953F03" w:rsidRDefault="00000000">
      <w:pPr>
        <w:pStyle w:val="ListBullet"/>
      </w:pPr>
      <w:proofErr w:type="spellStart"/>
      <w:r>
        <w:t>تاريخ</w:t>
      </w:r>
      <w:proofErr w:type="spellEnd"/>
      <w:r>
        <w:t xml:space="preserve"> </w:t>
      </w:r>
      <w:proofErr w:type="spellStart"/>
      <w:r>
        <w:t>الطلب</w:t>
      </w:r>
      <w:proofErr w:type="spellEnd"/>
    </w:p>
    <w:p w14:paraId="55BC042F" w14:textId="77777777" w:rsidR="00953F03" w:rsidRDefault="00000000">
      <w:pPr>
        <w:pStyle w:val="ListBullet"/>
      </w:pPr>
      <w:proofErr w:type="spellStart"/>
      <w:r>
        <w:t>الحالة</w:t>
      </w:r>
      <w:proofErr w:type="spellEnd"/>
    </w:p>
    <w:p w14:paraId="28F96188" w14:textId="77777777" w:rsidR="00953F03" w:rsidRDefault="00000000">
      <w:pPr>
        <w:pStyle w:val="ListBullet"/>
      </w:pPr>
      <w:proofErr w:type="spellStart"/>
      <w:r>
        <w:t>الأولوية</w:t>
      </w:r>
      <w:proofErr w:type="spellEnd"/>
    </w:p>
    <w:p w14:paraId="021F6BD0" w14:textId="77777777" w:rsidR="00953F03" w:rsidRDefault="00000000">
      <w:pPr>
        <w:pStyle w:val="ListBullet"/>
      </w:pPr>
      <w:proofErr w:type="spellStart"/>
      <w:r>
        <w:t>تاريخ</w:t>
      </w:r>
      <w:proofErr w:type="spellEnd"/>
      <w:r>
        <w:t xml:space="preserve"> </w:t>
      </w:r>
      <w:proofErr w:type="spellStart"/>
      <w:r>
        <w:t>الاستحقاق</w:t>
      </w:r>
      <w:proofErr w:type="spellEnd"/>
    </w:p>
    <w:p w14:paraId="0A77B008" w14:textId="77777777" w:rsidR="00953F03" w:rsidRDefault="00000000">
      <w:pPr>
        <w:pStyle w:val="ListBullet"/>
      </w:pPr>
      <w:proofErr w:type="spellStart"/>
      <w:r>
        <w:t>الإجراءات</w:t>
      </w:r>
      <w:proofErr w:type="spellEnd"/>
    </w:p>
    <w:p w14:paraId="2CA8CF7E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632CE22A" w14:textId="77777777" w:rsidR="00953F03" w:rsidRDefault="00000000">
      <w:pPr>
        <w:pStyle w:val="ListBullet"/>
      </w:pPr>
      <w:r>
        <w:t>`</w:t>
      </w:r>
      <w:proofErr w:type="spellStart"/>
      <w:r>
        <w:t>Compound.API</w:t>
      </w:r>
      <w:proofErr w:type="spellEnd"/>
      <w:r>
        <w:t>/Controllers/Requests/</w:t>
      </w:r>
      <w:proofErr w:type="spellStart"/>
      <w:r>
        <w:t>RequestsController</w:t>
      </w:r>
      <w:proofErr w:type="spellEnd"/>
      <w:r>
        <w:t>`</w:t>
      </w:r>
    </w:p>
    <w:p w14:paraId="4BED4833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/Modules/</w:t>
      </w:r>
      <w:proofErr w:type="spellStart"/>
      <w:r>
        <w:t>UsersController</w:t>
      </w:r>
      <w:proofErr w:type="spellEnd"/>
      <w:r>
        <w:t>` (</w:t>
      </w:r>
      <w:proofErr w:type="spellStart"/>
      <w:r>
        <w:t>لجلب</w:t>
      </w:r>
      <w:proofErr w:type="spellEnd"/>
      <w:r>
        <w:t xml:space="preserve"> </w:t>
      </w:r>
      <w:proofErr w:type="spellStart"/>
      <w:r>
        <w:t>المستخدمين</w:t>
      </w:r>
      <w:proofErr w:type="spellEnd"/>
      <w:r>
        <w:t>)</w:t>
      </w:r>
    </w:p>
    <w:p w14:paraId="68F7B413" w14:textId="77777777" w:rsidR="00953F03" w:rsidRDefault="00953F03"/>
    <w:p w14:paraId="01C43E28" w14:textId="77777777" w:rsidR="00953F03" w:rsidRDefault="00000000">
      <w:r>
        <w:t>──────────────────────────────</w:t>
      </w:r>
    </w:p>
    <w:p w14:paraId="609144AB" w14:textId="77777777" w:rsidR="00953F03" w:rsidRDefault="00953F03"/>
    <w:p w14:paraId="4004408C" w14:textId="77777777" w:rsidR="00953F03" w:rsidRDefault="00000000">
      <w:pPr>
        <w:pStyle w:val="Heading1"/>
      </w:pPr>
      <w:proofErr w:type="spellStart"/>
      <w:r>
        <w:lastRenderedPageBreak/>
        <w:t>قسم</w:t>
      </w:r>
      <w:proofErr w:type="spellEnd"/>
      <w:r>
        <w:t xml:space="preserve"> </w:t>
      </w:r>
      <w:proofErr w:type="spellStart"/>
      <w:r>
        <w:t>مراكز</w:t>
      </w:r>
      <w:proofErr w:type="spellEnd"/>
      <w:r>
        <w:t xml:space="preserve"> </w:t>
      </w:r>
      <w:proofErr w:type="spellStart"/>
      <w:r>
        <w:t>التكلفة</w:t>
      </w:r>
      <w:proofErr w:type="spellEnd"/>
    </w:p>
    <w:p w14:paraId="7E2CFEF7" w14:textId="77777777" w:rsidR="00953F03" w:rsidRDefault="00000000">
      <w:pPr>
        <w:pStyle w:val="Heading2"/>
      </w:pPr>
      <w:proofErr w:type="spellStart"/>
      <w:r>
        <w:t>مراكز</w:t>
      </w:r>
      <w:proofErr w:type="spellEnd"/>
      <w:r>
        <w:t xml:space="preserve"> </w:t>
      </w:r>
      <w:proofErr w:type="spellStart"/>
      <w:r>
        <w:t>التكلفة</w:t>
      </w:r>
      <w:proofErr w:type="spellEnd"/>
    </w:p>
    <w:p w14:paraId="1F3E4E35" w14:textId="2BE97EBC" w:rsidR="00953F03" w:rsidRDefault="00953F03">
      <w:pPr>
        <w:jc w:val="center"/>
      </w:pPr>
    </w:p>
    <w:p w14:paraId="344B0020" w14:textId="77777777" w:rsidR="00953F03" w:rsidRDefault="00000000">
      <w:pPr>
        <w:pStyle w:val="Heading1"/>
        <w:jc w:val="center"/>
      </w:pPr>
      <w:proofErr w:type="spellStart"/>
      <w:r>
        <w:t>مراكز</w:t>
      </w:r>
      <w:proofErr w:type="spellEnd"/>
      <w:r>
        <w:t xml:space="preserve"> </w:t>
      </w:r>
      <w:proofErr w:type="spellStart"/>
      <w:r>
        <w:t>التكلفة</w:t>
      </w:r>
      <w:proofErr w:type="spellEnd"/>
    </w:p>
    <w:p w14:paraId="3C50A04B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7C2240D3" w14:textId="77777777" w:rsidR="00953F03" w:rsidRDefault="00000000">
      <w:proofErr w:type="spellStart"/>
      <w:r>
        <w:t>إدارة</w:t>
      </w:r>
      <w:proofErr w:type="spellEnd"/>
      <w:r>
        <w:t xml:space="preserve"> </w:t>
      </w:r>
      <w:proofErr w:type="spellStart"/>
      <w:r>
        <w:t>مراكز</w:t>
      </w:r>
      <w:proofErr w:type="spellEnd"/>
      <w:r>
        <w:t xml:space="preserve"> </w:t>
      </w:r>
      <w:proofErr w:type="spellStart"/>
      <w:r>
        <w:t>التكلفة</w:t>
      </w:r>
      <w:proofErr w:type="spellEnd"/>
      <w:r>
        <w:t xml:space="preserve"> </w:t>
      </w:r>
      <w:proofErr w:type="spellStart"/>
      <w:r>
        <w:t>وتصنيفها</w:t>
      </w:r>
      <w:proofErr w:type="spellEnd"/>
      <w:r>
        <w:t>.</w:t>
      </w:r>
    </w:p>
    <w:p w14:paraId="491DC7DA" w14:textId="77777777" w:rsidR="00953F03" w:rsidRDefault="00000000">
      <w:pPr>
        <w:pStyle w:val="Heading2"/>
      </w:pPr>
      <w:proofErr w:type="spellStart"/>
      <w:r>
        <w:t>الوظائف</w:t>
      </w:r>
      <w:proofErr w:type="spellEnd"/>
    </w:p>
    <w:p w14:paraId="1688D0F0" w14:textId="77777777" w:rsidR="00953F03" w:rsidRDefault="00000000">
      <w:pPr>
        <w:pStyle w:val="ListBullet"/>
      </w:pPr>
      <w:proofErr w:type="spellStart"/>
      <w:r>
        <w:t>إضافة</w:t>
      </w:r>
      <w:proofErr w:type="spellEnd"/>
      <w:r>
        <w:t xml:space="preserve"> </w:t>
      </w:r>
      <w:proofErr w:type="spellStart"/>
      <w:r>
        <w:t>مركز</w:t>
      </w:r>
      <w:proofErr w:type="spellEnd"/>
      <w:r>
        <w:t xml:space="preserve"> </w:t>
      </w:r>
      <w:proofErr w:type="spellStart"/>
      <w:r>
        <w:t>تكلفة</w:t>
      </w:r>
      <w:proofErr w:type="spellEnd"/>
      <w:r>
        <w:t xml:space="preserve"> </w:t>
      </w:r>
      <w:proofErr w:type="spellStart"/>
      <w:r>
        <w:t>جديد</w:t>
      </w:r>
      <w:proofErr w:type="spellEnd"/>
    </w:p>
    <w:p w14:paraId="19C43964" w14:textId="77777777" w:rsidR="00953F03" w:rsidRDefault="00000000">
      <w:pPr>
        <w:pStyle w:val="ListBullet"/>
      </w:pPr>
      <w:proofErr w:type="spellStart"/>
      <w:r>
        <w:t>تعديل</w:t>
      </w:r>
      <w:proofErr w:type="spellEnd"/>
      <w:r>
        <w:t xml:space="preserve"> </w:t>
      </w:r>
      <w:proofErr w:type="spellStart"/>
      <w:r>
        <w:t>مركز</w:t>
      </w:r>
      <w:proofErr w:type="spellEnd"/>
      <w:r>
        <w:t xml:space="preserve"> </w:t>
      </w:r>
      <w:proofErr w:type="spellStart"/>
      <w:r>
        <w:t>موجود</w:t>
      </w:r>
      <w:proofErr w:type="spellEnd"/>
    </w:p>
    <w:p w14:paraId="17DA7FA2" w14:textId="77777777" w:rsidR="00953F03" w:rsidRDefault="00000000">
      <w:pPr>
        <w:pStyle w:val="ListBullet"/>
      </w:pPr>
      <w:proofErr w:type="spellStart"/>
      <w:r>
        <w:t>حذف</w:t>
      </w:r>
      <w:proofErr w:type="spellEnd"/>
      <w:r>
        <w:t xml:space="preserve"> </w:t>
      </w:r>
      <w:proofErr w:type="spellStart"/>
      <w:r>
        <w:t>مركز</w:t>
      </w:r>
      <w:proofErr w:type="spellEnd"/>
    </w:p>
    <w:p w14:paraId="345F1636" w14:textId="77777777" w:rsidR="00953F03" w:rsidRDefault="00000000">
      <w:pPr>
        <w:pStyle w:val="ListBullet"/>
      </w:pPr>
      <w:proofErr w:type="spellStart"/>
      <w:r>
        <w:t>البحث</w:t>
      </w:r>
      <w:proofErr w:type="spellEnd"/>
      <w:r>
        <w:t xml:space="preserve"> </w:t>
      </w:r>
      <w:proofErr w:type="spellStart"/>
      <w:r>
        <w:t>والتصفية</w:t>
      </w:r>
      <w:proofErr w:type="spellEnd"/>
    </w:p>
    <w:p w14:paraId="3EE3DD79" w14:textId="77777777" w:rsidR="00953F03" w:rsidRDefault="00000000">
      <w:pPr>
        <w:pStyle w:val="ListBullet"/>
      </w:pPr>
      <w:proofErr w:type="spellStart"/>
      <w:r>
        <w:t>إدارة</w:t>
      </w:r>
      <w:proofErr w:type="spellEnd"/>
      <w:r>
        <w:t xml:space="preserve"> </w:t>
      </w:r>
      <w:proofErr w:type="spellStart"/>
      <w:r>
        <w:t>التصنيفات</w:t>
      </w:r>
      <w:proofErr w:type="spellEnd"/>
    </w:p>
    <w:p w14:paraId="46B44C37" w14:textId="77777777" w:rsidR="00953F03" w:rsidRDefault="00000000">
      <w:pPr>
        <w:pStyle w:val="Heading2"/>
      </w:pPr>
      <w:proofErr w:type="spellStart"/>
      <w:r>
        <w:t>الحقول</w:t>
      </w:r>
      <w:proofErr w:type="spellEnd"/>
    </w:p>
    <w:p w14:paraId="0DDCAAFB" w14:textId="77777777" w:rsidR="00953F03" w:rsidRDefault="00000000">
      <w:pPr>
        <w:pStyle w:val="ListBullet"/>
      </w:pPr>
      <w:proofErr w:type="spellStart"/>
      <w:r>
        <w:t>رمز</w:t>
      </w:r>
      <w:proofErr w:type="spellEnd"/>
      <w:r>
        <w:t xml:space="preserve"> </w:t>
      </w:r>
      <w:proofErr w:type="spellStart"/>
      <w:r>
        <w:t>مركز</w:t>
      </w:r>
      <w:proofErr w:type="spellEnd"/>
      <w:r>
        <w:t xml:space="preserve"> </w:t>
      </w:r>
      <w:proofErr w:type="spellStart"/>
      <w:r>
        <w:t>التكلفة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65982038" w14:textId="77777777" w:rsidR="00953F03" w:rsidRDefault="00000000">
      <w:pPr>
        <w:pStyle w:val="ListBullet"/>
      </w:pPr>
      <w:proofErr w:type="spellStart"/>
      <w:r>
        <w:t>اسم</w:t>
      </w:r>
      <w:proofErr w:type="spellEnd"/>
      <w:r>
        <w:t xml:space="preserve"> </w:t>
      </w:r>
      <w:proofErr w:type="spellStart"/>
      <w:r>
        <w:t>مركز</w:t>
      </w:r>
      <w:proofErr w:type="spellEnd"/>
      <w:r>
        <w:t xml:space="preserve"> </w:t>
      </w:r>
      <w:proofErr w:type="spellStart"/>
      <w:r>
        <w:t>التكلفة</w:t>
      </w:r>
      <w:proofErr w:type="spellEnd"/>
      <w:r>
        <w:t xml:space="preserve"> </w:t>
      </w:r>
      <w:proofErr w:type="spellStart"/>
      <w:r>
        <w:t>بالعربية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1818F7A9" w14:textId="77777777" w:rsidR="00953F03" w:rsidRDefault="00000000">
      <w:pPr>
        <w:pStyle w:val="ListBullet"/>
      </w:pPr>
      <w:proofErr w:type="spellStart"/>
      <w:r>
        <w:t>اسم</w:t>
      </w:r>
      <w:proofErr w:type="spellEnd"/>
      <w:r>
        <w:t xml:space="preserve"> </w:t>
      </w:r>
      <w:proofErr w:type="spellStart"/>
      <w:r>
        <w:t>مركز</w:t>
      </w:r>
      <w:proofErr w:type="spellEnd"/>
      <w:r>
        <w:t xml:space="preserve"> </w:t>
      </w:r>
      <w:proofErr w:type="spellStart"/>
      <w:r>
        <w:t>التكلفة</w:t>
      </w:r>
      <w:proofErr w:type="spellEnd"/>
      <w:r>
        <w:t xml:space="preserve"> </w:t>
      </w:r>
      <w:proofErr w:type="spellStart"/>
      <w:r>
        <w:t>بالإنجليزية</w:t>
      </w:r>
      <w:proofErr w:type="spellEnd"/>
      <w:r>
        <w:t xml:space="preserve"> (</w:t>
      </w:r>
      <w:proofErr w:type="spellStart"/>
      <w:r>
        <w:t>إلزامي</w:t>
      </w:r>
      <w:proofErr w:type="spellEnd"/>
      <w:r>
        <w:t>)</w:t>
      </w:r>
    </w:p>
    <w:p w14:paraId="10E1D6C7" w14:textId="77777777" w:rsidR="00953F03" w:rsidRDefault="00000000">
      <w:pPr>
        <w:pStyle w:val="ListBullet"/>
      </w:pPr>
      <w:proofErr w:type="spellStart"/>
      <w:r>
        <w:t>مركز</w:t>
      </w:r>
      <w:proofErr w:type="spellEnd"/>
      <w:r>
        <w:t xml:space="preserve"> </w:t>
      </w:r>
      <w:proofErr w:type="spellStart"/>
      <w:r>
        <w:t>التكلفة</w:t>
      </w:r>
      <w:proofErr w:type="spellEnd"/>
      <w:r>
        <w:t xml:space="preserve"> </w:t>
      </w:r>
      <w:proofErr w:type="spellStart"/>
      <w:r>
        <w:t>الأب</w:t>
      </w:r>
      <w:proofErr w:type="spellEnd"/>
    </w:p>
    <w:p w14:paraId="42F9559A" w14:textId="77777777" w:rsidR="00953F03" w:rsidRDefault="00000000">
      <w:pPr>
        <w:pStyle w:val="ListBullet"/>
      </w:pPr>
      <w:proofErr w:type="spellStart"/>
      <w:r>
        <w:t>مستوى</w:t>
      </w:r>
      <w:proofErr w:type="spellEnd"/>
      <w:r>
        <w:t xml:space="preserve"> </w:t>
      </w:r>
      <w:proofErr w:type="spellStart"/>
      <w:r>
        <w:t>مركز</w:t>
      </w:r>
      <w:proofErr w:type="spellEnd"/>
      <w:r>
        <w:t xml:space="preserve"> </w:t>
      </w:r>
      <w:proofErr w:type="spellStart"/>
      <w:r>
        <w:t>التكلفة</w:t>
      </w:r>
      <w:proofErr w:type="spellEnd"/>
    </w:p>
    <w:p w14:paraId="7255CF75" w14:textId="77777777" w:rsidR="00953F03" w:rsidRDefault="00000000">
      <w:pPr>
        <w:pStyle w:val="ListBullet"/>
      </w:pPr>
      <w:proofErr w:type="spellStart"/>
      <w:r>
        <w:t>نوع</w:t>
      </w:r>
      <w:proofErr w:type="spellEnd"/>
      <w:r>
        <w:t xml:space="preserve"> </w:t>
      </w:r>
      <w:proofErr w:type="spellStart"/>
      <w:r>
        <w:t>مركز</w:t>
      </w:r>
      <w:proofErr w:type="spellEnd"/>
      <w:r>
        <w:t xml:space="preserve"> </w:t>
      </w:r>
      <w:proofErr w:type="spellStart"/>
      <w:r>
        <w:t>التكلفة</w:t>
      </w:r>
      <w:proofErr w:type="spellEnd"/>
    </w:p>
    <w:p w14:paraId="6104A587" w14:textId="77777777" w:rsidR="00953F03" w:rsidRDefault="00000000">
      <w:pPr>
        <w:pStyle w:val="ListBullet"/>
      </w:pPr>
      <w:proofErr w:type="spellStart"/>
      <w:r>
        <w:t>الوصف</w:t>
      </w:r>
      <w:proofErr w:type="spellEnd"/>
    </w:p>
    <w:p w14:paraId="0A4F06C9" w14:textId="77777777" w:rsidR="00953F03" w:rsidRDefault="00000000">
      <w:pPr>
        <w:pStyle w:val="ListBullet"/>
      </w:pPr>
      <w:proofErr w:type="spellStart"/>
      <w:r>
        <w:t>حالة</w:t>
      </w:r>
      <w:proofErr w:type="spellEnd"/>
      <w:r>
        <w:t xml:space="preserve"> </w:t>
      </w:r>
      <w:proofErr w:type="spellStart"/>
      <w:r>
        <w:t>مركز</w:t>
      </w:r>
      <w:proofErr w:type="spellEnd"/>
      <w:r>
        <w:t xml:space="preserve"> </w:t>
      </w:r>
      <w:proofErr w:type="spellStart"/>
      <w:r>
        <w:t>التكلفة</w:t>
      </w:r>
      <w:proofErr w:type="spellEnd"/>
      <w:r>
        <w:t xml:space="preserve"> (</w:t>
      </w:r>
      <w:proofErr w:type="spellStart"/>
      <w:r>
        <w:t>نشط</w:t>
      </w:r>
      <w:proofErr w:type="spellEnd"/>
      <w:r>
        <w:t>/</w:t>
      </w:r>
      <w:proofErr w:type="spellStart"/>
      <w:r>
        <w:t>غير</w:t>
      </w:r>
      <w:proofErr w:type="spellEnd"/>
      <w:r>
        <w:t xml:space="preserve"> </w:t>
      </w:r>
      <w:proofErr w:type="spellStart"/>
      <w:r>
        <w:t>نشط</w:t>
      </w:r>
      <w:proofErr w:type="spellEnd"/>
      <w:r>
        <w:t>)</w:t>
      </w:r>
    </w:p>
    <w:p w14:paraId="14C3FF39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3E22FC02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</w:t>
      </w:r>
      <w:proofErr w:type="spellStart"/>
      <w:r>
        <w:t>CostCenters</w:t>
      </w:r>
      <w:proofErr w:type="spellEnd"/>
      <w:r>
        <w:t>/CostCentersController`</w:t>
      </w:r>
    </w:p>
    <w:p w14:paraId="5F2AAB72" w14:textId="77777777" w:rsidR="00953F03" w:rsidRDefault="00953F03"/>
    <w:p w14:paraId="030022A3" w14:textId="77777777" w:rsidR="00953F03" w:rsidRDefault="00000000">
      <w:r>
        <w:t>──────────────────────────────</w:t>
      </w:r>
    </w:p>
    <w:p w14:paraId="373D821C" w14:textId="77777777" w:rsidR="00953F03" w:rsidRDefault="00953F03"/>
    <w:p w14:paraId="4DB53D2C" w14:textId="77777777" w:rsidR="00953F03" w:rsidRDefault="00000000">
      <w:pPr>
        <w:pStyle w:val="Heading1"/>
      </w:pPr>
      <w:proofErr w:type="spellStart"/>
      <w:r>
        <w:t>قسم</w:t>
      </w:r>
      <w:proofErr w:type="spellEnd"/>
      <w:r>
        <w:t xml:space="preserve"> </w:t>
      </w:r>
      <w:proofErr w:type="spellStart"/>
      <w:r>
        <w:t>الارتباطات</w:t>
      </w:r>
      <w:proofErr w:type="spellEnd"/>
    </w:p>
    <w:p w14:paraId="3CF89907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مع</w:t>
      </w:r>
      <w:proofErr w:type="spellEnd"/>
      <w:r>
        <w:t xml:space="preserve"> </w:t>
      </w:r>
      <w:proofErr w:type="spellStart"/>
      <w:r>
        <w:t>نظام</w:t>
      </w:r>
      <w:proofErr w:type="spellEnd"/>
      <w:r>
        <w:t xml:space="preserve"> </w:t>
      </w:r>
      <w:proofErr w:type="spellStart"/>
      <w:r>
        <w:t>الفاتورة</w:t>
      </w:r>
      <w:proofErr w:type="spellEnd"/>
      <w:r>
        <w:t xml:space="preserve"> </w:t>
      </w:r>
      <w:proofErr w:type="spellStart"/>
      <w:r>
        <w:t>الإلكترونية</w:t>
      </w:r>
      <w:proofErr w:type="spellEnd"/>
    </w:p>
    <w:p w14:paraId="2813656E" w14:textId="37AFCAF0" w:rsidR="00953F03" w:rsidRDefault="00953F03">
      <w:pPr>
        <w:jc w:val="center"/>
      </w:pPr>
    </w:p>
    <w:p w14:paraId="0B26F62B" w14:textId="77777777" w:rsidR="00953F03" w:rsidRDefault="00000000">
      <w:pPr>
        <w:pStyle w:val="Heading1"/>
        <w:jc w:val="center"/>
      </w:pPr>
      <w:proofErr w:type="spellStart"/>
      <w:r>
        <w:lastRenderedPageBreak/>
        <w:t>الربط</w:t>
      </w:r>
      <w:proofErr w:type="spellEnd"/>
      <w:r>
        <w:t xml:space="preserve"> </w:t>
      </w:r>
      <w:proofErr w:type="spellStart"/>
      <w:r>
        <w:t>مع</w:t>
      </w:r>
      <w:proofErr w:type="spellEnd"/>
      <w:r>
        <w:t xml:space="preserve"> </w:t>
      </w:r>
      <w:proofErr w:type="spellStart"/>
      <w:r>
        <w:t>نظام</w:t>
      </w:r>
      <w:proofErr w:type="spellEnd"/>
      <w:r>
        <w:t xml:space="preserve"> </w:t>
      </w:r>
      <w:proofErr w:type="spellStart"/>
      <w:r>
        <w:t>الفاتورة</w:t>
      </w:r>
      <w:proofErr w:type="spellEnd"/>
      <w:r>
        <w:t xml:space="preserve"> </w:t>
      </w:r>
      <w:proofErr w:type="spellStart"/>
      <w:r>
        <w:t>الإلكترونية</w:t>
      </w:r>
      <w:proofErr w:type="spellEnd"/>
    </w:p>
    <w:p w14:paraId="70BE94DA" w14:textId="77777777" w:rsidR="00953F03" w:rsidRDefault="00000000">
      <w:pPr>
        <w:pStyle w:val="Heading2"/>
      </w:pPr>
      <w:proofErr w:type="spellStart"/>
      <w:r>
        <w:t>الوصف</w:t>
      </w:r>
      <w:proofErr w:type="spellEnd"/>
    </w:p>
    <w:p w14:paraId="5A61691A" w14:textId="77777777" w:rsidR="00953F03" w:rsidRDefault="00000000">
      <w:proofErr w:type="spellStart"/>
      <w:r>
        <w:t>صفحة</w:t>
      </w:r>
      <w:proofErr w:type="spellEnd"/>
      <w:r>
        <w:t xml:space="preserve"> </w:t>
      </w:r>
      <w:proofErr w:type="spellStart"/>
      <w:r>
        <w:t>الربط</w:t>
      </w:r>
      <w:proofErr w:type="spellEnd"/>
      <w:r>
        <w:t xml:space="preserve"> </w:t>
      </w:r>
      <w:proofErr w:type="spellStart"/>
      <w:r>
        <w:t>مع</w:t>
      </w:r>
      <w:proofErr w:type="spellEnd"/>
      <w:r>
        <w:t xml:space="preserve"> </w:t>
      </w:r>
      <w:proofErr w:type="spellStart"/>
      <w:r>
        <w:t>نظام</w:t>
      </w:r>
      <w:proofErr w:type="spellEnd"/>
      <w:r>
        <w:t xml:space="preserve"> </w:t>
      </w:r>
      <w:proofErr w:type="spellStart"/>
      <w:r>
        <w:t>الفاتورة</w:t>
      </w:r>
      <w:proofErr w:type="spellEnd"/>
      <w:r>
        <w:t xml:space="preserve"> </w:t>
      </w:r>
      <w:proofErr w:type="spellStart"/>
      <w:r>
        <w:t>الإلكترونية</w:t>
      </w:r>
      <w:proofErr w:type="spellEnd"/>
      <w:r>
        <w:t>.</w:t>
      </w:r>
    </w:p>
    <w:p w14:paraId="6609F8AA" w14:textId="77777777" w:rsidR="00953F03" w:rsidRDefault="00000000">
      <w:pPr>
        <w:pStyle w:val="Heading2"/>
      </w:pPr>
      <w:proofErr w:type="spellStart"/>
      <w:r>
        <w:t>الوظائف</w:t>
      </w:r>
      <w:proofErr w:type="spellEnd"/>
    </w:p>
    <w:p w14:paraId="27957304" w14:textId="77777777" w:rsidR="00953F03" w:rsidRDefault="00000000">
      <w:pPr>
        <w:pStyle w:val="ListBullet"/>
      </w:pPr>
      <w:proofErr w:type="spellStart"/>
      <w:r>
        <w:t>إعداد</w:t>
      </w:r>
      <w:proofErr w:type="spellEnd"/>
      <w:r>
        <w:t xml:space="preserve"> </w:t>
      </w:r>
      <w:proofErr w:type="spellStart"/>
      <w:r>
        <w:t>الربط</w:t>
      </w:r>
      <w:proofErr w:type="spellEnd"/>
      <w:r>
        <w:t xml:space="preserve"> </w:t>
      </w:r>
      <w:proofErr w:type="spellStart"/>
      <w:r>
        <w:t>مع</w:t>
      </w:r>
      <w:proofErr w:type="spellEnd"/>
      <w:r>
        <w:t xml:space="preserve"> </w:t>
      </w:r>
      <w:proofErr w:type="spellStart"/>
      <w:r>
        <w:t>نظام</w:t>
      </w:r>
      <w:proofErr w:type="spellEnd"/>
      <w:r>
        <w:t xml:space="preserve"> </w:t>
      </w:r>
      <w:proofErr w:type="spellStart"/>
      <w:r>
        <w:t>الفاتورة</w:t>
      </w:r>
      <w:proofErr w:type="spellEnd"/>
      <w:r>
        <w:t xml:space="preserve"> </w:t>
      </w:r>
      <w:proofErr w:type="spellStart"/>
      <w:r>
        <w:t>الإلكترونية</w:t>
      </w:r>
      <w:proofErr w:type="spellEnd"/>
    </w:p>
    <w:p w14:paraId="2B6A3174" w14:textId="77777777" w:rsidR="00953F03" w:rsidRDefault="00000000">
      <w:pPr>
        <w:pStyle w:val="ListBullet"/>
      </w:pPr>
      <w:proofErr w:type="spellStart"/>
      <w:r>
        <w:t>اختبار</w:t>
      </w:r>
      <w:proofErr w:type="spellEnd"/>
      <w:r>
        <w:t xml:space="preserve"> </w:t>
      </w:r>
      <w:proofErr w:type="spellStart"/>
      <w:r>
        <w:t>الاتصال</w:t>
      </w:r>
      <w:proofErr w:type="spellEnd"/>
    </w:p>
    <w:p w14:paraId="23F7F02E" w14:textId="77777777" w:rsidR="00953F03" w:rsidRDefault="00000000">
      <w:pPr>
        <w:pStyle w:val="ListBullet"/>
      </w:pPr>
      <w:proofErr w:type="spellStart"/>
      <w:r>
        <w:t>إرسال</w:t>
      </w:r>
      <w:proofErr w:type="spellEnd"/>
      <w:r>
        <w:t xml:space="preserve"> </w:t>
      </w:r>
      <w:proofErr w:type="spellStart"/>
      <w:r>
        <w:t>الفواتير</w:t>
      </w:r>
      <w:proofErr w:type="spellEnd"/>
      <w:r>
        <w:t xml:space="preserve"> </w:t>
      </w:r>
      <w:proofErr w:type="spellStart"/>
      <w:r>
        <w:t>تلقائياً</w:t>
      </w:r>
      <w:proofErr w:type="spellEnd"/>
    </w:p>
    <w:p w14:paraId="79C5E1A9" w14:textId="77777777" w:rsidR="00953F03" w:rsidRDefault="00000000">
      <w:pPr>
        <w:pStyle w:val="ListBullet"/>
      </w:pPr>
      <w:proofErr w:type="spellStart"/>
      <w:r>
        <w:t>استقبال</w:t>
      </w:r>
      <w:proofErr w:type="spellEnd"/>
      <w:r>
        <w:t xml:space="preserve"> </w:t>
      </w:r>
      <w:proofErr w:type="spellStart"/>
      <w:r>
        <w:t>الفواتير</w:t>
      </w:r>
      <w:proofErr w:type="spellEnd"/>
    </w:p>
    <w:p w14:paraId="376EFF24" w14:textId="77777777" w:rsidR="00953F03" w:rsidRDefault="00000000">
      <w:pPr>
        <w:pStyle w:val="ListBullet"/>
      </w:pPr>
      <w:proofErr w:type="spellStart"/>
      <w:r>
        <w:t>مراقبة</w:t>
      </w:r>
      <w:proofErr w:type="spellEnd"/>
      <w:r>
        <w:t xml:space="preserve"> </w:t>
      </w:r>
      <w:proofErr w:type="spellStart"/>
      <w:r>
        <w:t>حالة</w:t>
      </w:r>
      <w:proofErr w:type="spellEnd"/>
      <w:r>
        <w:t xml:space="preserve"> </w:t>
      </w:r>
      <w:proofErr w:type="spellStart"/>
      <w:r>
        <w:t>الاتصال</w:t>
      </w:r>
      <w:proofErr w:type="spellEnd"/>
    </w:p>
    <w:p w14:paraId="383ECD63" w14:textId="77777777" w:rsidR="00953F03" w:rsidRDefault="00000000">
      <w:pPr>
        <w:pStyle w:val="ListBullet"/>
      </w:pPr>
      <w:proofErr w:type="spellStart"/>
      <w:r>
        <w:t>تصدير</w:t>
      </w:r>
      <w:proofErr w:type="spellEnd"/>
      <w:r>
        <w:t xml:space="preserve"> </w:t>
      </w:r>
      <w:proofErr w:type="spellStart"/>
      <w:r>
        <w:t>سجلات</w:t>
      </w:r>
      <w:proofErr w:type="spellEnd"/>
      <w:r>
        <w:t xml:space="preserve"> </w:t>
      </w:r>
      <w:proofErr w:type="spellStart"/>
      <w:r>
        <w:t>الاتصال</w:t>
      </w:r>
      <w:proofErr w:type="spellEnd"/>
    </w:p>
    <w:p w14:paraId="5C5A297A" w14:textId="77777777" w:rsidR="00953F03" w:rsidRDefault="00000000">
      <w:pPr>
        <w:pStyle w:val="Heading2"/>
      </w:pPr>
      <w:proofErr w:type="spellStart"/>
      <w:r>
        <w:t>الحقول</w:t>
      </w:r>
      <w:proofErr w:type="spellEnd"/>
    </w:p>
    <w:p w14:paraId="09F61759" w14:textId="77777777" w:rsidR="00953F03" w:rsidRDefault="00000000">
      <w:pPr>
        <w:pStyle w:val="ListBullet"/>
      </w:pPr>
      <w:proofErr w:type="spellStart"/>
      <w:r>
        <w:t>نوع</w:t>
      </w:r>
      <w:proofErr w:type="spellEnd"/>
      <w:r>
        <w:t xml:space="preserve"> </w:t>
      </w:r>
      <w:proofErr w:type="spellStart"/>
      <w:r>
        <w:t>الاتصال</w:t>
      </w:r>
      <w:proofErr w:type="spellEnd"/>
    </w:p>
    <w:p w14:paraId="40EA65A2" w14:textId="77777777" w:rsidR="00953F03" w:rsidRDefault="00000000">
      <w:pPr>
        <w:pStyle w:val="ListBullet"/>
      </w:pPr>
      <w:proofErr w:type="spellStart"/>
      <w:r>
        <w:t>عنوان</w:t>
      </w:r>
      <w:proofErr w:type="spellEnd"/>
      <w:r>
        <w:t xml:space="preserve"> </w:t>
      </w:r>
      <w:proofErr w:type="spellStart"/>
      <w:r>
        <w:t>الخادم</w:t>
      </w:r>
      <w:proofErr w:type="spellEnd"/>
    </w:p>
    <w:p w14:paraId="7B49C972" w14:textId="77777777" w:rsidR="00953F03" w:rsidRDefault="00000000">
      <w:pPr>
        <w:pStyle w:val="ListBullet"/>
      </w:pPr>
      <w:proofErr w:type="spellStart"/>
      <w:r>
        <w:t>رقم</w:t>
      </w:r>
      <w:proofErr w:type="spellEnd"/>
      <w:r>
        <w:t xml:space="preserve"> </w:t>
      </w:r>
      <w:proofErr w:type="spellStart"/>
      <w:r>
        <w:t>المنفذ</w:t>
      </w:r>
      <w:proofErr w:type="spellEnd"/>
    </w:p>
    <w:p w14:paraId="58C21333" w14:textId="77777777" w:rsidR="00953F03" w:rsidRDefault="00000000">
      <w:pPr>
        <w:pStyle w:val="ListBullet"/>
      </w:pPr>
      <w:proofErr w:type="spellStart"/>
      <w:r>
        <w:t>اسم</w:t>
      </w:r>
      <w:proofErr w:type="spellEnd"/>
      <w:r>
        <w:t xml:space="preserve"> </w:t>
      </w:r>
      <w:proofErr w:type="spellStart"/>
      <w:r>
        <w:t>المستخدم</w:t>
      </w:r>
      <w:proofErr w:type="spellEnd"/>
    </w:p>
    <w:p w14:paraId="28675DE0" w14:textId="77777777" w:rsidR="00953F03" w:rsidRDefault="00000000">
      <w:pPr>
        <w:pStyle w:val="ListBullet"/>
      </w:pPr>
      <w:proofErr w:type="spellStart"/>
      <w:r>
        <w:t>كلمة</w:t>
      </w:r>
      <w:proofErr w:type="spellEnd"/>
      <w:r>
        <w:t xml:space="preserve"> </w:t>
      </w:r>
      <w:proofErr w:type="spellStart"/>
      <w:r>
        <w:t>المرور</w:t>
      </w:r>
      <w:proofErr w:type="spellEnd"/>
    </w:p>
    <w:p w14:paraId="208925C1" w14:textId="77777777" w:rsidR="00953F03" w:rsidRDefault="00000000">
      <w:pPr>
        <w:pStyle w:val="ListBullet"/>
      </w:pPr>
      <w:proofErr w:type="spellStart"/>
      <w:r>
        <w:t>حالة</w:t>
      </w:r>
      <w:proofErr w:type="spellEnd"/>
      <w:r>
        <w:t xml:space="preserve"> </w:t>
      </w:r>
      <w:proofErr w:type="spellStart"/>
      <w:r>
        <w:t>الاتصال</w:t>
      </w:r>
      <w:proofErr w:type="spellEnd"/>
    </w:p>
    <w:p w14:paraId="487A2C9D" w14:textId="77777777" w:rsidR="00953F03" w:rsidRDefault="00000000">
      <w:pPr>
        <w:pStyle w:val="ListBullet"/>
      </w:pPr>
      <w:proofErr w:type="spellStart"/>
      <w:r>
        <w:t>آخر</w:t>
      </w:r>
      <w:proofErr w:type="spellEnd"/>
      <w:r>
        <w:t xml:space="preserve"> </w:t>
      </w:r>
      <w:proofErr w:type="spellStart"/>
      <w:r>
        <w:t>اختبار</w:t>
      </w:r>
      <w:proofErr w:type="spellEnd"/>
    </w:p>
    <w:p w14:paraId="120E522A" w14:textId="77777777" w:rsidR="00953F03" w:rsidRDefault="00000000">
      <w:pPr>
        <w:pStyle w:val="ListBullet"/>
      </w:pPr>
      <w:proofErr w:type="spellStart"/>
      <w:r>
        <w:t>الإعدادات</w:t>
      </w:r>
      <w:proofErr w:type="spellEnd"/>
    </w:p>
    <w:p w14:paraId="4A72C18A" w14:textId="77777777" w:rsidR="00953F03" w:rsidRDefault="00000000">
      <w:pPr>
        <w:pStyle w:val="Heading2"/>
      </w:pPr>
      <w:proofErr w:type="spellStart"/>
      <w:r>
        <w:t>الربط</w:t>
      </w:r>
      <w:proofErr w:type="spellEnd"/>
      <w:r>
        <w:t xml:space="preserve"> </w:t>
      </w:r>
      <w:proofErr w:type="spellStart"/>
      <w:r>
        <w:t>الخلفي</w:t>
      </w:r>
      <w:proofErr w:type="spellEnd"/>
    </w:p>
    <w:p w14:paraId="2F77B263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/Controllers/Integration/</w:t>
      </w:r>
      <w:proofErr w:type="spellStart"/>
      <w:r>
        <w:t>ElectronicInvoiceController</w:t>
      </w:r>
      <w:proofErr w:type="spellEnd"/>
      <w:r>
        <w:t>`</w:t>
      </w:r>
    </w:p>
    <w:p w14:paraId="1E033EFB" w14:textId="77777777" w:rsidR="00953F03" w:rsidRDefault="00000000">
      <w:pPr>
        <w:pStyle w:val="ListBullet"/>
      </w:pPr>
      <w:r>
        <w:t>`</w:t>
      </w:r>
      <w:proofErr w:type="spellStart"/>
      <w:r>
        <w:t>Shared.API</w:t>
      </w:r>
      <w:proofErr w:type="spellEnd"/>
      <w:r>
        <w:t>/Controllers/Integration/</w:t>
      </w:r>
      <w:proofErr w:type="spellStart"/>
      <w:r>
        <w:t>ConnectionTestController</w:t>
      </w:r>
      <w:proofErr w:type="spellEnd"/>
      <w:r>
        <w:t>`</w:t>
      </w:r>
    </w:p>
    <w:p w14:paraId="7D93F3CE" w14:textId="77777777" w:rsidR="00953F03" w:rsidRDefault="00953F03"/>
    <w:p w14:paraId="2FFD10C3" w14:textId="77777777" w:rsidR="00953F03" w:rsidRDefault="00000000">
      <w:r>
        <w:t>──────────────────────────────</w:t>
      </w:r>
    </w:p>
    <w:p w14:paraId="250FCD44" w14:textId="77777777" w:rsidR="00FC05F5" w:rsidRDefault="00FC05F5" w:rsidP="00FC05F5">
      <w:pPr>
        <w:pStyle w:val="Heading1"/>
      </w:pPr>
      <w:r>
        <w:t xml:space="preserve">- </w:t>
      </w:r>
      <w:proofErr w:type="spellStart"/>
      <w:r>
        <w:t>القائمة</w:t>
      </w:r>
      <w:proofErr w:type="spellEnd"/>
      <w:r>
        <w:t xml:space="preserve"> </w:t>
      </w:r>
      <w:proofErr w:type="spellStart"/>
      <w:r>
        <w:t>المنسدلة</w:t>
      </w:r>
      <w:proofErr w:type="spellEnd"/>
    </w:p>
    <w:p w14:paraId="6A425D40" w14:textId="77777777" w:rsidR="00FC05F5" w:rsidRDefault="00FC05F5" w:rsidP="00FC05F5">
      <w:pPr>
        <w:pStyle w:val="Heading2"/>
      </w:pPr>
      <w:bookmarkStart w:id="0" w:name="نظرة-عامة"/>
      <w:proofErr w:type="spellStart"/>
      <w:r>
        <w:t>نظرة</w:t>
      </w:r>
      <w:proofErr w:type="spellEnd"/>
      <w:r>
        <w:t xml:space="preserve"> </w:t>
      </w:r>
      <w:proofErr w:type="spellStart"/>
      <w:r>
        <w:t>عامة</w:t>
      </w:r>
      <w:proofErr w:type="spellEnd"/>
    </w:p>
    <w:p w14:paraId="0F005F42" w14:textId="77777777" w:rsidR="00FC05F5" w:rsidRDefault="00FC05F5" w:rsidP="00FC05F5">
      <w:proofErr w:type="spellStart"/>
      <w:r>
        <w:rPr>
          <w:rFonts w:ascii="Times New Roman" w:hAnsi="Times New Roman" w:cs="Times New Roman"/>
        </w:rPr>
        <w:t>هذا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الدليل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يحتوي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على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توثيق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شامل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للقائمة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المنسدلة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التي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تظهر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في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الشريط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العلوي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لنظام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الألبسيط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عند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الضغط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على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زر</w:t>
      </w:r>
      <w:proofErr w:type="spellEnd"/>
      <w:r>
        <w:t xml:space="preserve"> “</w:t>
      </w:r>
      <w:proofErr w:type="spellStart"/>
      <w:r>
        <w:rPr>
          <w:rFonts w:ascii="Times New Roman" w:hAnsi="Times New Roman" w:cs="Times New Roman"/>
        </w:rPr>
        <w:t>مرحباً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أحمد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أيمن</w:t>
      </w:r>
      <w:proofErr w:type="spellEnd"/>
      <w:r>
        <w:t>”.</w:t>
      </w:r>
    </w:p>
    <w:p w14:paraId="1C5315E2" w14:textId="77777777" w:rsidR="00FC05F5" w:rsidRDefault="00FC05F5" w:rsidP="00FC05F5">
      <w:pPr>
        <w:pStyle w:val="Heading2"/>
      </w:pPr>
      <w:bookmarkStart w:id="1" w:name="الموقع"/>
      <w:bookmarkEnd w:id="0"/>
      <w:proofErr w:type="spellStart"/>
      <w:r>
        <w:t>الموقع</w:t>
      </w:r>
      <w:proofErr w:type="spellEnd"/>
    </w:p>
    <w:p w14:paraId="3A7B4DB4" w14:textId="77777777" w:rsidR="00FC05F5" w:rsidRDefault="00FC05F5" w:rsidP="00FC05F5">
      <w:proofErr w:type="spellStart"/>
      <w:r>
        <w:rPr>
          <w:rFonts w:ascii="Times New Roman" w:hAnsi="Times New Roman" w:cs="Times New Roman"/>
        </w:rPr>
        <w:t>تظهر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القائمة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المنسدلة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في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جميع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شاشات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النظام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بعد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تسجيل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الدخول</w:t>
      </w:r>
      <w:proofErr w:type="spellEnd"/>
      <w:r>
        <w:rPr>
          <w:rFonts w:ascii="Times New Roman" w:hAnsi="Times New Roman" w:cs="Times New Roman"/>
        </w:rPr>
        <w:t>،</w:t>
      </w:r>
      <w:r>
        <w:t xml:space="preserve"> </w:t>
      </w:r>
      <w:proofErr w:type="spellStart"/>
      <w:r>
        <w:rPr>
          <w:rFonts w:ascii="Times New Roman" w:hAnsi="Times New Roman" w:cs="Times New Roman"/>
        </w:rPr>
        <w:t>بدءاً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من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شاشة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اختيار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النشاط</w:t>
      </w:r>
      <w:proofErr w:type="spellEnd"/>
      <w:r>
        <w:t>.</w:t>
      </w:r>
    </w:p>
    <w:p w14:paraId="2760BAA0" w14:textId="77777777" w:rsidR="00FC05F5" w:rsidRDefault="004B74E5" w:rsidP="00FC05F5">
      <w:r>
        <w:rPr>
          <w:noProof/>
        </w:rPr>
        <w:pict w14:anchorId="22A84F40">
          <v:rect id="_x0000_i1042" alt="" style="width:210.15pt;height:.05pt;mso-width-percent:0;mso-height-percent:0;mso-width-percent:0;mso-height-percent:0" o:hrpct="449" o:hralign="center" o:hrstd="t" o:hr="t"/>
        </w:pict>
      </w:r>
    </w:p>
    <w:p w14:paraId="44E4437F" w14:textId="77777777" w:rsidR="00FC05F5" w:rsidRDefault="00FC05F5" w:rsidP="00FC05F5">
      <w:pPr>
        <w:pStyle w:val="Heading1"/>
      </w:pPr>
      <w:bookmarkStart w:id="2" w:name="القائمة-المنسدلة-في-الشريط-العلوي"/>
      <w:bookmarkEnd w:id="1"/>
      <w:proofErr w:type="spellStart"/>
      <w:r>
        <w:lastRenderedPageBreak/>
        <w:t>القائمة</w:t>
      </w:r>
      <w:proofErr w:type="spellEnd"/>
      <w:r>
        <w:t xml:space="preserve"> </w:t>
      </w:r>
      <w:proofErr w:type="spellStart"/>
      <w:r>
        <w:t>المنسدلة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الشريط</w:t>
      </w:r>
      <w:proofErr w:type="spellEnd"/>
      <w:r>
        <w:t xml:space="preserve"> </w:t>
      </w:r>
      <w:proofErr w:type="spellStart"/>
      <w:r>
        <w:t>العلوي</w:t>
      </w:r>
      <w:proofErr w:type="spellEnd"/>
    </w:p>
    <w:p w14:paraId="03FE41E5" w14:textId="77777777" w:rsidR="00FC05F5" w:rsidRDefault="00FC05F5" w:rsidP="00FC05F5">
      <w:pPr>
        <w:pStyle w:val="Heading2"/>
      </w:pPr>
      <w:bookmarkStart w:id="3" w:name="الوصف"/>
      <w:proofErr w:type="spellStart"/>
      <w:r>
        <w:t>الوصف</w:t>
      </w:r>
      <w:proofErr w:type="spellEnd"/>
    </w:p>
    <w:p w14:paraId="4C32B11A" w14:textId="77777777" w:rsidR="00FC05F5" w:rsidRDefault="00FC05F5" w:rsidP="00FC05F5">
      <w:proofErr w:type="spellStart"/>
      <w:r>
        <w:rPr>
          <w:rFonts w:ascii="Times New Roman" w:hAnsi="Times New Roman" w:cs="Times New Roman"/>
        </w:rPr>
        <w:t>القائمة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المنسدلة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التي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تظهر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عند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الضغط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على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زر</w:t>
      </w:r>
      <w:proofErr w:type="spellEnd"/>
      <w:r>
        <w:t xml:space="preserve"> “</w:t>
      </w:r>
      <w:proofErr w:type="spellStart"/>
      <w:r>
        <w:rPr>
          <w:rFonts w:ascii="Times New Roman" w:hAnsi="Times New Roman" w:cs="Times New Roman"/>
        </w:rPr>
        <w:t>مرحباً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أحمد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أيمن</w:t>
      </w:r>
      <w:proofErr w:type="spellEnd"/>
      <w:r>
        <w:t xml:space="preserve">” </w:t>
      </w:r>
      <w:proofErr w:type="spellStart"/>
      <w:r>
        <w:rPr>
          <w:rFonts w:ascii="Times New Roman" w:hAnsi="Times New Roman" w:cs="Times New Roman"/>
        </w:rPr>
        <w:t>في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الشريط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العلوي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للنظام</w:t>
      </w:r>
      <w:proofErr w:type="spellEnd"/>
      <w:r>
        <w:t>.</w:t>
      </w:r>
    </w:p>
    <w:p w14:paraId="4FC11427" w14:textId="77777777" w:rsidR="00FC05F5" w:rsidRDefault="00FC05F5" w:rsidP="00FC05F5">
      <w:pPr>
        <w:pStyle w:val="Heading2"/>
      </w:pPr>
      <w:bookmarkStart w:id="4" w:name="الموقع-1"/>
      <w:bookmarkEnd w:id="3"/>
      <w:proofErr w:type="spellStart"/>
      <w:r>
        <w:t>الموقع</w:t>
      </w:r>
      <w:proofErr w:type="spellEnd"/>
    </w:p>
    <w:p w14:paraId="3D2EF09D" w14:textId="77777777" w:rsidR="00FC05F5" w:rsidRDefault="00FC05F5" w:rsidP="00FC05F5">
      <w:proofErr w:type="spellStart"/>
      <w:r>
        <w:rPr>
          <w:rFonts w:ascii="Times New Roman" w:hAnsi="Times New Roman" w:cs="Times New Roman"/>
        </w:rPr>
        <w:t>تظهر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في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الشريط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العلوي</w:t>
      </w:r>
      <w:proofErr w:type="spellEnd"/>
      <w:r>
        <w:t xml:space="preserve"> (</w:t>
      </w:r>
      <w:proofErr w:type="spellStart"/>
      <w:r>
        <w:rPr>
          <w:rFonts w:ascii="Times New Roman" w:hAnsi="Times New Roman" w:cs="Times New Roman"/>
        </w:rPr>
        <w:t>الهيدر</w:t>
      </w:r>
      <w:proofErr w:type="spellEnd"/>
      <w:r>
        <w:t xml:space="preserve">) </w:t>
      </w:r>
      <w:proofErr w:type="spellStart"/>
      <w:r>
        <w:rPr>
          <w:rFonts w:ascii="Times New Roman" w:hAnsi="Times New Roman" w:cs="Times New Roman"/>
        </w:rPr>
        <w:t>في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جميع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شاشات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النظام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بعد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تسجيل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الدخول</w:t>
      </w:r>
      <w:proofErr w:type="spellEnd"/>
      <w:r>
        <w:rPr>
          <w:rFonts w:ascii="Times New Roman" w:hAnsi="Times New Roman" w:cs="Times New Roman"/>
        </w:rPr>
        <w:t>،</w:t>
      </w:r>
      <w:r>
        <w:t xml:space="preserve"> </w:t>
      </w:r>
      <w:proofErr w:type="spellStart"/>
      <w:r>
        <w:rPr>
          <w:rFonts w:ascii="Times New Roman" w:hAnsi="Times New Roman" w:cs="Times New Roman"/>
        </w:rPr>
        <w:t>بدءاً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من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شاشة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اختيار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النشاط</w:t>
      </w:r>
      <w:proofErr w:type="spellEnd"/>
      <w:r>
        <w:t>.</w:t>
      </w:r>
    </w:p>
    <w:p w14:paraId="4CD185B6" w14:textId="77777777" w:rsidR="00FC05F5" w:rsidRDefault="00FC05F5" w:rsidP="00FC05F5">
      <w:pPr>
        <w:pStyle w:val="Heading2"/>
      </w:pPr>
      <w:bookmarkStart w:id="5" w:name="الوظائف"/>
      <w:bookmarkEnd w:id="4"/>
      <w:proofErr w:type="spellStart"/>
      <w:r>
        <w:t>الوظائف</w:t>
      </w:r>
      <w:proofErr w:type="spellEnd"/>
    </w:p>
    <w:p w14:paraId="1D036652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إدارة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الحساب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الشخصي</w:t>
      </w:r>
      <w:proofErr w:type="spellEnd"/>
    </w:p>
    <w:p w14:paraId="26790B0B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تغيير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كلمة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المرور</w:t>
      </w:r>
      <w:proofErr w:type="spellEnd"/>
    </w:p>
    <w:p w14:paraId="0CA961C4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إدارة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النظام</w:t>
      </w:r>
      <w:proofErr w:type="spellEnd"/>
    </w:p>
    <w:p w14:paraId="59185B97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الخروج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من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النظام</w:t>
      </w:r>
      <w:proofErr w:type="spellEnd"/>
    </w:p>
    <w:p w14:paraId="167EA353" w14:textId="77777777" w:rsidR="00FC05F5" w:rsidRDefault="004B74E5" w:rsidP="00FC05F5">
      <w:r>
        <w:rPr>
          <w:noProof/>
        </w:rPr>
        <w:pict w14:anchorId="05FF644F">
          <v:rect id="_x0000_i1041" alt="" style="width:210.15pt;height:.05pt;mso-width-percent:0;mso-height-percent:0;mso-width-percent:0;mso-height-percent:0" o:hrpct="449" o:hralign="center" o:hrstd="t" o:hr="t"/>
        </w:pict>
      </w:r>
    </w:p>
    <w:p w14:paraId="134C571C" w14:textId="77777777" w:rsidR="00FC05F5" w:rsidRDefault="00FC05F5" w:rsidP="00FC05F5">
      <w:pPr>
        <w:pStyle w:val="Heading1"/>
      </w:pPr>
      <w:bookmarkStart w:id="6" w:name="تغيير-كلمة-المرور"/>
      <w:bookmarkEnd w:id="2"/>
      <w:bookmarkEnd w:id="5"/>
      <w:proofErr w:type="spellStart"/>
      <w:r>
        <w:t>تغيير</w:t>
      </w:r>
      <w:proofErr w:type="spellEnd"/>
      <w:r>
        <w:t xml:space="preserve"> </w:t>
      </w:r>
      <w:proofErr w:type="spellStart"/>
      <w:r>
        <w:t>كلمة</w:t>
      </w:r>
      <w:proofErr w:type="spellEnd"/>
      <w:r>
        <w:t xml:space="preserve"> </w:t>
      </w:r>
      <w:proofErr w:type="spellStart"/>
      <w:r>
        <w:t>المرور</w:t>
      </w:r>
      <w:proofErr w:type="spellEnd"/>
    </w:p>
    <w:p w14:paraId="72B68A3C" w14:textId="77777777" w:rsidR="00FC05F5" w:rsidRDefault="00FC05F5" w:rsidP="00FC05F5">
      <w:pPr>
        <w:pStyle w:val="Heading2"/>
      </w:pPr>
      <w:bookmarkStart w:id="7" w:name="الوصف-1"/>
      <w:proofErr w:type="spellStart"/>
      <w:r>
        <w:t>الوصف</w:t>
      </w:r>
      <w:proofErr w:type="spellEnd"/>
    </w:p>
    <w:p w14:paraId="5FE2216C" w14:textId="77777777" w:rsidR="00FC05F5" w:rsidRDefault="00FC05F5" w:rsidP="00FC05F5">
      <w:proofErr w:type="spellStart"/>
      <w:r>
        <w:rPr>
          <w:rFonts w:ascii="Times New Roman" w:hAnsi="Times New Roman" w:cs="Times New Roman"/>
        </w:rPr>
        <w:t>تتيح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هذه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الشاشة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للمستخدم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تغيير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كلمة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المرور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الخاصة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بحسابه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لزيادة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الأمان</w:t>
      </w:r>
      <w:proofErr w:type="spellEnd"/>
      <w:r>
        <w:t>.</w:t>
      </w:r>
    </w:p>
    <w:p w14:paraId="01290F38" w14:textId="77777777" w:rsidR="00FC05F5" w:rsidRDefault="00FC05F5" w:rsidP="00FC05F5">
      <w:pPr>
        <w:pStyle w:val="Heading2"/>
      </w:pPr>
      <w:bookmarkStart w:id="8" w:name="الوظائف-1"/>
      <w:bookmarkEnd w:id="7"/>
      <w:proofErr w:type="spellStart"/>
      <w:r>
        <w:t>الوظائف</w:t>
      </w:r>
      <w:proofErr w:type="spellEnd"/>
    </w:p>
    <w:p w14:paraId="1F3988CC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إدخال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كلمة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المرور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القديمة</w:t>
      </w:r>
      <w:proofErr w:type="spellEnd"/>
    </w:p>
    <w:p w14:paraId="7D41CF73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إدخال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كلمة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المرور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الجديدة</w:t>
      </w:r>
      <w:proofErr w:type="spellEnd"/>
    </w:p>
    <w:p w14:paraId="60C07635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تأكيد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كلمة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المرور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الجديدة</w:t>
      </w:r>
      <w:proofErr w:type="spellEnd"/>
    </w:p>
    <w:p w14:paraId="5283C86A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حفظ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التغييرات</w:t>
      </w:r>
      <w:proofErr w:type="spellEnd"/>
    </w:p>
    <w:p w14:paraId="24AC5956" w14:textId="77777777" w:rsidR="00FC05F5" w:rsidRDefault="00FC05F5" w:rsidP="00FC05F5">
      <w:pPr>
        <w:pStyle w:val="Heading2"/>
      </w:pPr>
      <w:bookmarkStart w:id="9" w:name="الحقول-المطلوبة"/>
      <w:bookmarkEnd w:id="8"/>
      <w:proofErr w:type="spellStart"/>
      <w:r>
        <w:t>الحقول</w:t>
      </w:r>
      <w:proofErr w:type="spellEnd"/>
      <w:r>
        <w:t xml:space="preserve"> </w:t>
      </w:r>
      <w:proofErr w:type="spellStart"/>
      <w:r>
        <w:t>المطلوبة</w:t>
      </w:r>
      <w:proofErr w:type="spellEnd"/>
    </w:p>
    <w:p w14:paraId="02EBEF05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كلمة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المرور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القديمة</w:t>
      </w:r>
      <w:proofErr w:type="spellEnd"/>
      <w:r>
        <w:t xml:space="preserve"> (</w:t>
      </w:r>
      <w:proofErr w:type="spellStart"/>
      <w:r>
        <w:rPr>
          <w:rFonts w:ascii="Times New Roman" w:hAnsi="Times New Roman" w:cs="Times New Roman"/>
        </w:rPr>
        <w:t>إلزامي</w:t>
      </w:r>
      <w:proofErr w:type="spellEnd"/>
      <w:r>
        <w:t>)</w:t>
      </w:r>
    </w:p>
    <w:p w14:paraId="303D3DD4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كلمة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المرور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الجديدة</w:t>
      </w:r>
      <w:proofErr w:type="spellEnd"/>
      <w:r>
        <w:t xml:space="preserve"> (</w:t>
      </w:r>
      <w:proofErr w:type="spellStart"/>
      <w:r>
        <w:rPr>
          <w:rFonts w:ascii="Times New Roman" w:hAnsi="Times New Roman" w:cs="Times New Roman"/>
        </w:rPr>
        <w:t>إلزامي</w:t>
      </w:r>
      <w:proofErr w:type="spellEnd"/>
      <w:r>
        <w:t>)</w:t>
      </w:r>
    </w:p>
    <w:p w14:paraId="3879AB89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تأكيد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كلمة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المرور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الجديدة</w:t>
      </w:r>
      <w:proofErr w:type="spellEnd"/>
      <w:r>
        <w:t xml:space="preserve"> (</w:t>
      </w:r>
      <w:proofErr w:type="spellStart"/>
      <w:r>
        <w:rPr>
          <w:rFonts w:ascii="Times New Roman" w:hAnsi="Times New Roman" w:cs="Times New Roman"/>
        </w:rPr>
        <w:t>إلزامي</w:t>
      </w:r>
      <w:proofErr w:type="spellEnd"/>
      <w:r>
        <w:t>)</w:t>
      </w:r>
    </w:p>
    <w:p w14:paraId="2EB6761F" w14:textId="77777777" w:rsidR="00FC05F5" w:rsidRDefault="00FC05F5" w:rsidP="00FC05F5">
      <w:pPr>
        <w:pStyle w:val="Heading2"/>
      </w:pPr>
      <w:bookmarkStart w:id="10" w:name="أزرار-التحكم"/>
      <w:bookmarkEnd w:id="9"/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28DE4473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حفظ</w:t>
      </w:r>
      <w:proofErr w:type="spellEnd"/>
      <w:r>
        <w:t xml:space="preserve">: </w:t>
      </w:r>
      <w:proofErr w:type="spellStart"/>
      <w:r>
        <w:rPr>
          <w:rFonts w:ascii="Times New Roman" w:hAnsi="Times New Roman" w:cs="Times New Roman"/>
        </w:rPr>
        <w:t>لحفظ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كلمة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المرور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الجديدة</w:t>
      </w:r>
      <w:proofErr w:type="spellEnd"/>
    </w:p>
    <w:p w14:paraId="71F4CAAA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إلغاء</w:t>
      </w:r>
      <w:proofErr w:type="spellEnd"/>
      <w:r>
        <w:t xml:space="preserve">: </w:t>
      </w:r>
      <w:proofErr w:type="spellStart"/>
      <w:r>
        <w:rPr>
          <w:rFonts w:ascii="Times New Roman" w:hAnsi="Times New Roman" w:cs="Times New Roman"/>
        </w:rPr>
        <w:t>للعودة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بدون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حفظ</w:t>
      </w:r>
      <w:proofErr w:type="spellEnd"/>
    </w:p>
    <w:p w14:paraId="570FC242" w14:textId="77777777" w:rsidR="00FC05F5" w:rsidRDefault="00FC05F5" w:rsidP="00FC05F5">
      <w:pPr>
        <w:pStyle w:val="Heading2"/>
      </w:pPr>
      <w:bookmarkStart w:id="11" w:name="رسائل-النظام"/>
      <w:bookmarkEnd w:id="10"/>
      <w:proofErr w:type="spellStart"/>
      <w:r>
        <w:lastRenderedPageBreak/>
        <w:t>رسائل</w:t>
      </w:r>
      <w:proofErr w:type="spellEnd"/>
      <w:r>
        <w:t xml:space="preserve"> </w:t>
      </w:r>
      <w:proofErr w:type="spellStart"/>
      <w:r>
        <w:t>النظام</w:t>
      </w:r>
      <w:proofErr w:type="spellEnd"/>
    </w:p>
    <w:p w14:paraId="129C4A67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نجاح</w:t>
      </w:r>
      <w:proofErr w:type="spellEnd"/>
      <w:r>
        <w:t>: “</w:t>
      </w:r>
      <w:proofErr w:type="spellStart"/>
      <w:r>
        <w:rPr>
          <w:rFonts w:ascii="Times New Roman" w:hAnsi="Times New Roman" w:cs="Times New Roman"/>
        </w:rPr>
        <w:t>تم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تغيير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كلمة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المرور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بنجاح</w:t>
      </w:r>
      <w:proofErr w:type="spellEnd"/>
      <w:r>
        <w:t>.”</w:t>
      </w:r>
    </w:p>
    <w:p w14:paraId="10DEFE87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خطأ</w:t>
      </w:r>
      <w:proofErr w:type="spellEnd"/>
      <w:r>
        <w:t>: “</w:t>
      </w:r>
      <w:proofErr w:type="spellStart"/>
      <w:r>
        <w:rPr>
          <w:rFonts w:ascii="Times New Roman" w:hAnsi="Times New Roman" w:cs="Times New Roman"/>
        </w:rPr>
        <w:t>كلمة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المرور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القديمة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غير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صحيحة</w:t>
      </w:r>
      <w:proofErr w:type="spellEnd"/>
      <w:r>
        <w:t>.”</w:t>
      </w:r>
    </w:p>
    <w:p w14:paraId="55D741DB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خطأ</w:t>
      </w:r>
      <w:proofErr w:type="spellEnd"/>
      <w:r>
        <w:t>: “</w:t>
      </w:r>
      <w:proofErr w:type="spellStart"/>
      <w:r>
        <w:rPr>
          <w:rFonts w:ascii="Times New Roman" w:hAnsi="Times New Roman" w:cs="Times New Roman"/>
        </w:rPr>
        <w:t>كلمة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المرور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الجديدة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لا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تتطابق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مع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تأكيد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كلمة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المرور</w:t>
      </w:r>
      <w:proofErr w:type="spellEnd"/>
      <w:r>
        <w:t>.”</w:t>
      </w:r>
    </w:p>
    <w:p w14:paraId="3E064CF8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خطأ</w:t>
      </w:r>
      <w:proofErr w:type="spellEnd"/>
      <w:r>
        <w:t>: “</w:t>
      </w:r>
      <w:proofErr w:type="spellStart"/>
      <w:r>
        <w:rPr>
          <w:rFonts w:ascii="Times New Roman" w:hAnsi="Times New Roman" w:cs="Times New Roman"/>
        </w:rPr>
        <w:t>كلمة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المرور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الجديدة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لا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تفي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بالمتطلبات</w:t>
      </w:r>
      <w:proofErr w:type="spellEnd"/>
      <w:r>
        <w:t xml:space="preserve"> (</w:t>
      </w:r>
      <w:proofErr w:type="spellStart"/>
      <w:r>
        <w:rPr>
          <w:rFonts w:ascii="Times New Roman" w:hAnsi="Times New Roman" w:cs="Times New Roman"/>
        </w:rPr>
        <w:t>الطول</w:t>
      </w:r>
      <w:proofErr w:type="spellEnd"/>
      <w:r>
        <w:rPr>
          <w:rFonts w:ascii="Times New Roman" w:hAnsi="Times New Roman" w:cs="Times New Roman"/>
        </w:rPr>
        <w:t>،</w:t>
      </w:r>
      <w:r>
        <w:t xml:space="preserve"> </w:t>
      </w:r>
      <w:proofErr w:type="spellStart"/>
      <w:r>
        <w:rPr>
          <w:rFonts w:ascii="Times New Roman" w:hAnsi="Times New Roman" w:cs="Times New Roman"/>
        </w:rPr>
        <w:t>الأحرف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الخاصة</w:t>
      </w:r>
      <w:proofErr w:type="spellEnd"/>
      <w:r>
        <w:rPr>
          <w:rFonts w:ascii="Times New Roman" w:hAnsi="Times New Roman" w:cs="Times New Roman"/>
        </w:rPr>
        <w:t>،</w:t>
      </w:r>
      <w:r>
        <w:t xml:space="preserve"> </w:t>
      </w:r>
      <w:proofErr w:type="spellStart"/>
      <w:r>
        <w:rPr>
          <w:rFonts w:ascii="Times New Roman" w:hAnsi="Times New Roman" w:cs="Times New Roman"/>
        </w:rPr>
        <w:t>الأرقام</w:t>
      </w:r>
      <w:proofErr w:type="spellEnd"/>
      <w:r>
        <w:t>).”</w:t>
      </w:r>
    </w:p>
    <w:p w14:paraId="12C39AD7" w14:textId="77777777" w:rsidR="00FC05F5" w:rsidRDefault="00FC05F5" w:rsidP="00FC05F5">
      <w:pPr>
        <w:pStyle w:val="Heading2"/>
      </w:pPr>
      <w:bookmarkStart w:id="12" w:name="التفاصيل-التقنية"/>
      <w:bookmarkEnd w:id="11"/>
      <w:proofErr w:type="spellStart"/>
      <w:r>
        <w:t>التفاصيل</w:t>
      </w:r>
      <w:proofErr w:type="spellEnd"/>
      <w:r>
        <w:t xml:space="preserve"> </w:t>
      </w:r>
      <w:proofErr w:type="spellStart"/>
      <w:r>
        <w:t>التقنية</w:t>
      </w:r>
      <w:proofErr w:type="spellEnd"/>
    </w:p>
    <w:p w14:paraId="7517EE4A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الربط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الخلفي</w:t>
      </w:r>
      <w:proofErr w:type="spellEnd"/>
      <w:r>
        <w:t xml:space="preserve">: </w:t>
      </w:r>
      <w:proofErr w:type="spellStart"/>
      <w:r>
        <w:t>Shared.API</w:t>
      </w:r>
      <w:proofErr w:type="spellEnd"/>
      <w:r>
        <w:t>/Controllers/Users/</w:t>
      </w:r>
      <w:proofErr w:type="spellStart"/>
      <w:r>
        <w:t>ChangePasswordController</w:t>
      </w:r>
      <w:proofErr w:type="spellEnd"/>
    </w:p>
    <w:p w14:paraId="321D71F6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التحقق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من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صحة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كلمة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المرور</w:t>
      </w:r>
      <w:proofErr w:type="spellEnd"/>
      <w:r>
        <w:t xml:space="preserve"> (</w:t>
      </w:r>
      <w:proofErr w:type="spellStart"/>
      <w:r>
        <w:rPr>
          <w:rFonts w:ascii="Times New Roman" w:hAnsi="Times New Roman" w:cs="Times New Roman"/>
        </w:rPr>
        <w:t>طول</w:t>
      </w:r>
      <w:proofErr w:type="spellEnd"/>
      <w:r>
        <w:rPr>
          <w:rFonts w:ascii="Times New Roman" w:hAnsi="Times New Roman" w:cs="Times New Roman"/>
        </w:rPr>
        <w:t>،</w:t>
      </w:r>
      <w:r>
        <w:t xml:space="preserve"> </w:t>
      </w:r>
      <w:proofErr w:type="spellStart"/>
      <w:r>
        <w:rPr>
          <w:rFonts w:ascii="Times New Roman" w:hAnsi="Times New Roman" w:cs="Times New Roman"/>
        </w:rPr>
        <w:t>تعقيد</w:t>
      </w:r>
      <w:proofErr w:type="spellEnd"/>
      <w:r>
        <w:t>)</w:t>
      </w:r>
    </w:p>
    <w:p w14:paraId="2EA9C58E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تشفير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كلمة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المرور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قبل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الحفظ</w:t>
      </w:r>
      <w:proofErr w:type="spellEnd"/>
    </w:p>
    <w:p w14:paraId="420CB499" w14:textId="77777777" w:rsidR="00FC05F5" w:rsidRDefault="004B74E5" w:rsidP="00FC05F5">
      <w:r>
        <w:rPr>
          <w:noProof/>
        </w:rPr>
        <w:pict w14:anchorId="2DAFDE5B">
          <v:rect id="_x0000_i1040" alt="" style="width:210.15pt;height:.05pt;mso-width-percent:0;mso-height-percent:0;mso-width-percent:0;mso-height-percent:0" o:hrpct="449" o:hralign="center" o:hrstd="t" o:hr="t"/>
        </w:pict>
      </w:r>
    </w:p>
    <w:p w14:paraId="7C792D84" w14:textId="77777777" w:rsidR="00FC05F5" w:rsidRDefault="00FC05F5" w:rsidP="00FC05F5">
      <w:pPr>
        <w:pStyle w:val="Heading1"/>
      </w:pPr>
      <w:bookmarkStart w:id="13" w:name="متطلبات-كلمة-المرور-القوية"/>
      <w:bookmarkEnd w:id="6"/>
      <w:bookmarkEnd w:id="12"/>
      <w:proofErr w:type="spellStart"/>
      <w:r>
        <w:t>متطلبات</w:t>
      </w:r>
      <w:proofErr w:type="spellEnd"/>
      <w:r>
        <w:t xml:space="preserve"> </w:t>
      </w:r>
      <w:proofErr w:type="spellStart"/>
      <w:r>
        <w:t>كلمة</w:t>
      </w:r>
      <w:proofErr w:type="spellEnd"/>
      <w:r>
        <w:t xml:space="preserve"> </w:t>
      </w:r>
      <w:proofErr w:type="spellStart"/>
      <w:r>
        <w:t>المرور</w:t>
      </w:r>
      <w:proofErr w:type="spellEnd"/>
      <w:r>
        <w:t xml:space="preserve"> </w:t>
      </w:r>
      <w:proofErr w:type="spellStart"/>
      <w:r>
        <w:t>القوية</w:t>
      </w:r>
      <w:proofErr w:type="spellEnd"/>
    </w:p>
    <w:p w14:paraId="4FD41C49" w14:textId="77777777" w:rsidR="00FC05F5" w:rsidRDefault="00FC05F5" w:rsidP="00FC05F5">
      <w:pPr>
        <w:pStyle w:val="Heading2"/>
      </w:pPr>
      <w:bookmarkStart w:id="14" w:name="الوصف-2"/>
      <w:proofErr w:type="spellStart"/>
      <w:r>
        <w:t>الوصف</w:t>
      </w:r>
      <w:proofErr w:type="spellEnd"/>
    </w:p>
    <w:p w14:paraId="174DF59D" w14:textId="77777777" w:rsidR="00FC05F5" w:rsidRDefault="00FC05F5" w:rsidP="00FC05F5">
      <w:proofErr w:type="spellStart"/>
      <w:r>
        <w:rPr>
          <w:rFonts w:ascii="Times New Roman" w:hAnsi="Times New Roman" w:cs="Times New Roman"/>
        </w:rPr>
        <w:t>لضمان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أمان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حسابك</w:t>
      </w:r>
      <w:proofErr w:type="spellEnd"/>
      <w:r>
        <w:rPr>
          <w:rFonts w:ascii="Times New Roman" w:hAnsi="Times New Roman" w:cs="Times New Roman"/>
        </w:rPr>
        <w:t>،</w:t>
      </w:r>
      <w:r>
        <w:t xml:space="preserve"> </w:t>
      </w:r>
      <w:proofErr w:type="spellStart"/>
      <w:r>
        <w:rPr>
          <w:rFonts w:ascii="Times New Roman" w:hAnsi="Times New Roman" w:cs="Times New Roman"/>
        </w:rPr>
        <w:t>يجب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أن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تلتزم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كلمة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المرور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الجديدة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بالمتطلبات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التالية</w:t>
      </w:r>
      <w:proofErr w:type="spellEnd"/>
      <w:r>
        <w:t>:</w:t>
      </w:r>
    </w:p>
    <w:p w14:paraId="24D43A64" w14:textId="77777777" w:rsidR="00FC05F5" w:rsidRDefault="00FC05F5" w:rsidP="00FC05F5">
      <w:pPr>
        <w:pStyle w:val="Heading2"/>
      </w:pPr>
      <w:bookmarkStart w:id="15" w:name="المتطلبات"/>
      <w:bookmarkEnd w:id="14"/>
      <w:proofErr w:type="spellStart"/>
      <w:r>
        <w:t>المتطلبات</w:t>
      </w:r>
      <w:proofErr w:type="spellEnd"/>
    </w:p>
    <w:p w14:paraId="7CD0C433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الطول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الأدنى</w:t>
      </w:r>
      <w:proofErr w:type="spellEnd"/>
      <w:r>
        <w:t xml:space="preserve">: </w:t>
      </w:r>
      <w:proofErr w:type="spellStart"/>
      <w:r>
        <w:rPr>
          <w:rFonts w:ascii="Times New Roman" w:hAnsi="Times New Roman" w:cs="Times New Roman"/>
        </w:rPr>
        <w:t>يجب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أن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لا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تقل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كلمة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المرور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عن</w:t>
      </w:r>
      <w:proofErr w:type="spellEnd"/>
      <w:r>
        <w:t xml:space="preserve"> 8 </w:t>
      </w:r>
      <w:proofErr w:type="spellStart"/>
      <w:r>
        <w:rPr>
          <w:rFonts w:ascii="Times New Roman" w:hAnsi="Times New Roman" w:cs="Times New Roman"/>
        </w:rPr>
        <w:t>أحرف</w:t>
      </w:r>
      <w:proofErr w:type="spellEnd"/>
      <w:r>
        <w:t>.</w:t>
      </w:r>
    </w:p>
    <w:p w14:paraId="7003C95E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الأحرف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الكبيرة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والصغيرة</w:t>
      </w:r>
      <w:proofErr w:type="spellEnd"/>
      <w:r>
        <w:t xml:space="preserve">: </w:t>
      </w:r>
      <w:proofErr w:type="spellStart"/>
      <w:r>
        <w:rPr>
          <w:rFonts w:ascii="Times New Roman" w:hAnsi="Times New Roman" w:cs="Times New Roman"/>
        </w:rPr>
        <w:t>يجب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أن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تحتوي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على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أحرف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كبيرة</w:t>
      </w:r>
      <w:proofErr w:type="spellEnd"/>
      <w:r>
        <w:t xml:space="preserve"> (Capital Letters) </w:t>
      </w:r>
      <w:proofErr w:type="spellStart"/>
      <w:r>
        <w:rPr>
          <w:rFonts w:ascii="Times New Roman" w:hAnsi="Times New Roman" w:cs="Times New Roman"/>
        </w:rPr>
        <w:t>وأحرف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صغيرة</w:t>
      </w:r>
      <w:proofErr w:type="spellEnd"/>
      <w:r>
        <w:t xml:space="preserve"> (Small Letters).</w:t>
      </w:r>
    </w:p>
    <w:p w14:paraId="5C510A1E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الأرقام</w:t>
      </w:r>
      <w:proofErr w:type="spellEnd"/>
      <w:r>
        <w:t xml:space="preserve">: </w:t>
      </w:r>
      <w:proofErr w:type="spellStart"/>
      <w:r>
        <w:rPr>
          <w:rFonts w:ascii="Times New Roman" w:hAnsi="Times New Roman" w:cs="Times New Roman"/>
        </w:rPr>
        <w:t>يجب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أن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تحتوي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على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رقم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واحد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على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الأقل</w:t>
      </w:r>
      <w:proofErr w:type="spellEnd"/>
      <w:r>
        <w:t>.</w:t>
      </w:r>
    </w:p>
    <w:p w14:paraId="2BFDFB30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الأحرف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الخاصة</w:t>
      </w:r>
      <w:proofErr w:type="spellEnd"/>
      <w:r>
        <w:t xml:space="preserve">: </w:t>
      </w:r>
      <w:proofErr w:type="spellStart"/>
      <w:r>
        <w:rPr>
          <w:rFonts w:ascii="Times New Roman" w:hAnsi="Times New Roman" w:cs="Times New Roman"/>
        </w:rPr>
        <w:t>يجب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أن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تحتوي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على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حرف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خاص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واحد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على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الأقل</w:t>
      </w:r>
      <w:proofErr w:type="spellEnd"/>
      <w:r>
        <w:t xml:space="preserve"> (</w:t>
      </w:r>
      <w:proofErr w:type="spellStart"/>
      <w:r>
        <w:rPr>
          <w:rFonts w:ascii="Times New Roman" w:hAnsi="Times New Roman" w:cs="Times New Roman"/>
        </w:rPr>
        <w:t>مثل</w:t>
      </w:r>
      <w:proofErr w:type="spellEnd"/>
      <w:proofErr w:type="gramStart"/>
      <w:r>
        <w:t>: !</w:t>
      </w:r>
      <w:proofErr w:type="gramEnd"/>
      <w:r>
        <w:t xml:space="preserve">, @, #, $, %, ^, </w:t>
      </w:r>
      <w:proofErr w:type="gramStart"/>
      <w:r>
        <w:t>&amp;,</w:t>
      </w:r>
      <w:proofErr w:type="gramEnd"/>
      <w:r>
        <w:t xml:space="preserve"> *).</w:t>
      </w:r>
    </w:p>
    <w:p w14:paraId="499A358E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عدم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التكرار</w:t>
      </w:r>
      <w:proofErr w:type="spellEnd"/>
      <w:r>
        <w:t xml:space="preserve">: </w:t>
      </w:r>
      <w:proofErr w:type="spellStart"/>
      <w:r>
        <w:rPr>
          <w:rFonts w:ascii="Times New Roman" w:hAnsi="Times New Roman" w:cs="Times New Roman"/>
        </w:rPr>
        <w:t>يفضل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عدم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استخدام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كلمات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مرور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تم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استخدامها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مسبقاً</w:t>
      </w:r>
      <w:proofErr w:type="spellEnd"/>
      <w:r>
        <w:t>.</w:t>
      </w:r>
    </w:p>
    <w:p w14:paraId="3C056F9D" w14:textId="77777777" w:rsidR="00FC05F5" w:rsidRDefault="00FC05F5" w:rsidP="00FC05F5">
      <w:pPr>
        <w:pStyle w:val="Heading2"/>
      </w:pPr>
      <w:bookmarkStart w:id="16" w:name="أمثلة-على-كلمات-مرور-قوية"/>
      <w:bookmarkEnd w:id="15"/>
      <w:proofErr w:type="spellStart"/>
      <w:r>
        <w:t>أمثلة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كلمات</w:t>
      </w:r>
      <w:proofErr w:type="spellEnd"/>
      <w:r>
        <w:t xml:space="preserve"> </w:t>
      </w:r>
      <w:proofErr w:type="spellStart"/>
      <w:r>
        <w:t>مرور</w:t>
      </w:r>
      <w:proofErr w:type="spellEnd"/>
      <w:r>
        <w:t xml:space="preserve"> </w:t>
      </w:r>
      <w:proofErr w:type="spellStart"/>
      <w:r>
        <w:t>قوية</w:t>
      </w:r>
      <w:proofErr w:type="spellEnd"/>
    </w:p>
    <w:p w14:paraId="3797AA82" w14:textId="77777777" w:rsidR="00FC05F5" w:rsidRDefault="00FC05F5" w:rsidP="00FC05F5">
      <w:pPr>
        <w:numPr>
          <w:ilvl w:val="0"/>
          <w:numId w:val="11"/>
        </w:numPr>
      </w:pPr>
      <w:r>
        <w:t>MyP@ssw0rd!</w:t>
      </w:r>
    </w:p>
    <w:p w14:paraId="50751A36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t>Secure#Pa</w:t>
      </w:r>
      <w:proofErr w:type="spellEnd"/>
      <w:r>
        <w:t>$$2024</w:t>
      </w:r>
    </w:p>
    <w:p w14:paraId="377B736B" w14:textId="77777777" w:rsidR="00FC05F5" w:rsidRDefault="00FC05F5" w:rsidP="00FC05F5">
      <w:pPr>
        <w:numPr>
          <w:ilvl w:val="0"/>
          <w:numId w:val="11"/>
        </w:numPr>
      </w:pPr>
      <w:r>
        <w:t>User@12345 (</w:t>
      </w:r>
      <w:proofErr w:type="spellStart"/>
      <w:r>
        <w:rPr>
          <w:rFonts w:ascii="Times New Roman" w:hAnsi="Times New Roman" w:cs="Times New Roman"/>
        </w:rPr>
        <w:t>غير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مستحسن</w:t>
      </w:r>
      <w:proofErr w:type="spellEnd"/>
      <w:r>
        <w:rPr>
          <w:rFonts w:ascii="Times New Roman" w:hAnsi="Times New Roman" w:cs="Times New Roman"/>
        </w:rPr>
        <w:t>،</w:t>
      </w:r>
      <w:r>
        <w:t xml:space="preserve"> </w:t>
      </w:r>
      <w:proofErr w:type="spellStart"/>
      <w:r>
        <w:rPr>
          <w:rFonts w:ascii="Times New Roman" w:hAnsi="Times New Roman" w:cs="Times New Roman"/>
        </w:rPr>
        <w:t>لكن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يفي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بالحد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الأدنى</w:t>
      </w:r>
      <w:proofErr w:type="spellEnd"/>
      <w:r>
        <w:t>)</w:t>
      </w:r>
    </w:p>
    <w:p w14:paraId="160795A2" w14:textId="77777777" w:rsidR="00FC05F5" w:rsidRDefault="00FC05F5" w:rsidP="00FC05F5">
      <w:pPr>
        <w:pStyle w:val="Heading2"/>
      </w:pPr>
      <w:bookmarkStart w:id="17" w:name="نصائح-أمنية"/>
      <w:bookmarkEnd w:id="16"/>
      <w:proofErr w:type="spellStart"/>
      <w:r>
        <w:t>نصائح</w:t>
      </w:r>
      <w:proofErr w:type="spellEnd"/>
      <w:r>
        <w:t xml:space="preserve"> </w:t>
      </w:r>
      <w:proofErr w:type="spellStart"/>
      <w:r>
        <w:t>أمنية</w:t>
      </w:r>
      <w:proofErr w:type="spellEnd"/>
    </w:p>
    <w:p w14:paraId="3C041F73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استخدم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كلمات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مرور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فريدة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لكل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حساب</w:t>
      </w:r>
      <w:proofErr w:type="spellEnd"/>
      <w:r>
        <w:t>.</w:t>
      </w:r>
    </w:p>
    <w:p w14:paraId="05375014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قم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بتغيير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كلمة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المرور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بانتظام</w:t>
      </w:r>
      <w:proofErr w:type="spellEnd"/>
      <w:r>
        <w:t>.</w:t>
      </w:r>
    </w:p>
    <w:p w14:paraId="3607C5D0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lastRenderedPageBreak/>
        <w:t>لا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تشارك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كلمة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مرورك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مع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أي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شخص</w:t>
      </w:r>
      <w:proofErr w:type="spellEnd"/>
      <w:r>
        <w:t>.</w:t>
      </w:r>
    </w:p>
    <w:p w14:paraId="633C9F64" w14:textId="77777777" w:rsidR="00FC05F5" w:rsidRDefault="004B74E5" w:rsidP="00FC05F5">
      <w:r>
        <w:rPr>
          <w:noProof/>
        </w:rPr>
        <w:pict w14:anchorId="086F3653">
          <v:rect id="_x0000_i1039" alt="" style="width:210.15pt;height:.05pt;mso-width-percent:0;mso-height-percent:0;mso-width-percent:0;mso-height-percent:0" o:hrpct="449" o:hralign="center" o:hrstd="t" o:hr="t"/>
        </w:pict>
      </w:r>
    </w:p>
    <w:p w14:paraId="27BBAF93" w14:textId="77777777" w:rsidR="00FC05F5" w:rsidRDefault="00FC05F5" w:rsidP="00FC05F5">
      <w:pPr>
        <w:pStyle w:val="Heading1"/>
      </w:pPr>
      <w:bookmarkStart w:id="18" w:name="إدارة-النظام"/>
      <w:bookmarkEnd w:id="13"/>
      <w:bookmarkEnd w:id="17"/>
      <w:proofErr w:type="spellStart"/>
      <w:r>
        <w:t>إدارة</w:t>
      </w:r>
      <w:proofErr w:type="spellEnd"/>
      <w:r>
        <w:t xml:space="preserve"> </w:t>
      </w:r>
      <w:proofErr w:type="spellStart"/>
      <w:r>
        <w:t>النظام</w:t>
      </w:r>
      <w:proofErr w:type="spellEnd"/>
    </w:p>
    <w:p w14:paraId="664B519F" w14:textId="77777777" w:rsidR="00FC05F5" w:rsidRDefault="00FC05F5" w:rsidP="00FC05F5">
      <w:pPr>
        <w:pStyle w:val="Heading2"/>
      </w:pPr>
      <w:bookmarkStart w:id="19" w:name="الوصف-3"/>
      <w:proofErr w:type="spellStart"/>
      <w:r>
        <w:t>الوصف</w:t>
      </w:r>
      <w:proofErr w:type="spellEnd"/>
    </w:p>
    <w:p w14:paraId="72873BF1" w14:textId="77777777" w:rsidR="00FC05F5" w:rsidRDefault="00FC05F5" w:rsidP="00FC05F5">
      <w:proofErr w:type="spellStart"/>
      <w:r>
        <w:rPr>
          <w:rFonts w:ascii="Times New Roman" w:hAnsi="Times New Roman" w:cs="Times New Roman"/>
        </w:rPr>
        <w:t>شاشة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إدارة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النظام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المتقدمة</w:t>
      </w:r>
      <w:proofErr w:type="spellEnd"/>
      <w:r>
        <w:rPr>
          <w:rFonts w:ascii="Times New Roman" w:hAnsi="Times New Roman" w:cs="Times New Roman"/>
        </w:rPr>
        <w:t>،</w:t>
      </w:r>
      <w:r>
        <w:t xml:space="preserve"> </w:t>
      </w:r>
      <w:proofErr w:type="spellStart"/>
      <w:r>
        <w:rPr>
          <w:rFonts w:ascii="Times New Roman" w:hAnsi="Times New Roman" w:cs="Times New Roman"/>
        </w:rPr>
        <w:t>تتيح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للمديرين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الوصول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إلى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إعدادات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النظام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المتقدمة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وإدارة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المستخدمين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والصلاحيات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والاشتراكات</w:t>
      </w:r>
      <w:proofErr w:type="spellEnd"/>
      <w:r>
        <w:t>.</w:t>
      </w:r>
    </w:p>
    <w:p w14:paraId="49137E11" w14:textId="77777777" w:rsidR="00FC05F5" w:rsidRDefault="00FC05F5" w:rsidP="00FC05F5">
      <w:pPr>
        <w:pStyle w:val="Heading2"/>
      </w:pPr>
      <w:bookmarkStart w:id="20" w:name="الوظائف-2"/>
      <w:bookmarkEnd w:id="19"/>
      <w:proofErr w:type="spellStart"/>
      <w:r>
        <w:t>الوظائف</w:t>
      </w:r>
      <w:proofErr w:type="spellEnd"/>
    </w:p>
    <w:p w14:paraId="0BD83336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إدارة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الاشتراكات</w:t>
      </w:r>
      <w:proofErr w:type="spellEnd"/>
    </w:p>
    <w:p w14:paraId="00315AB7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إدارة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الباقات</w:t>
      </w:r>
      <w:proofErr w:type="spellEnd"/>
    </w:p>
    <w:p w14:paraId="0071C586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إدارة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الشركات</w:t>
      </w:r>
      <w:proofErr w:type="spellEnd"/>
    </w:p>
    <w:p w14:paraId="27B34B26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إدارة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الملف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الشخصي</w:t>
      </w:r>
      <w:proofErr w:type="spellEnd"/>
    </w:p>
    <w:p w14:paraId="2456ABC3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إدارة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المستخدمين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والصلاحيات</w:t>
      </w:r>
      <w:proofErr w:type="spellEnd"/>
    </w:p>
    <w:p w14:paraId="2C082A30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إدارة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العروض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الترويجية</w:t>
      </w:r>
      <w:proofErr w:type="spellEnd"/>
    </w:p>
    <w:p w14:paraId="50473ED1" w14:textId="77777777" w:rsidR="00FC05F5" w:rsidRDefault="00FC05F5" w:rsidP="00FC05F5">
      <w:pPr>
        <w:pStyle w:val="Heading2"/>
      </w:pPr>
      <w:bookmarkStart w:id="21" w:name="الأقسام-الرئيسية"/>
      <w:bookmarkEnd w:id="20"/>
      <w:proofErr w:type="spellStart"/>
      <w:r>
        <w:t>الأقسام</w:t>
      </w:r>
      <w:proofErr w:type="spellEnd"/>
      <w:r>
        <w:t xml:space="preserve"> </w:t>
      </w:r>
      <w:proofErr w:type="spellStart"/>
      <w:r>
        <w:t>الرئيسية</w:t>
      </w:r>
      <w:proofErr w:type="spellEnd"/>
    </w:p>
    <w:p w14:paraId="5841A76C" w14:textId="77777777" w:rsidR="00FC05F5" w:rsidRDefault="00FC05F5" w:rsidP="00FC05F5">
      <w:pPr>
        <w:pStyle w:val="Heading3"/>
      </w:pPr>
      <w:bookmarkStart w:id="22" w:name="الاشتراكات"/>
      <w:r>
        <w:t xml:space="preserve">1. </w:t>
      </w:r>
      <w:proofErr w:type="spellStart"/>
      <w:r>
        <w:t>الاشتراكات</w:t>
      </w:r>
      <w:proofErr w:type="spellEnd"/>
    </w:p>
    <w:p w14:paraId="69C0CFB8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تتبع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الاشتراكات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ومعالجتها</w:t>
      </w:r>
      <w:proofErr w:type="spellEnd"/>
    </w:p>
    <w:p w14:paraId="24EDBEDB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إدارة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حالة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الاشتراكات</w:t>
      </w:r>
      <w:proofErr w:type="spellEnd"/>
    </w:p>
    <w:p w14:paraId="4FBF9872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تجديد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الاشتراكات</w:t>
      </w:r>
      <w:proofErr w:type="spellEnd"/>
    </w:p>
    <w:p w14:paraId="044832CC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إلغاء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الاشتراكات</w:t>
      </w:r>
      <w:proofErr w:type="spellEnd"/>
    </w:p>
    <w:p w14:paraId="60D1665E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تقارير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الاشتراكات</w:t>
      </w:r>
      <w:proofErr w:type="spellEnd"/>
    </w:p>
    <w:p w14:paraId="5C510F12" w14:textId="77777777" w:rsidR="00FC05F5" w:rsidRDefault="00FC05F5" w:rsidP="00FC05F5">
      <w:pPr>
        <w:pStyle w:val="Heading3"/>
      </w:pPr>
      <w:bookmarkStart w:id="23" w:name="الباقات"/>
      <w:bookmarkEnd w:id="22"/>
      <w:r>
        <w:t xml:space="preserve">2. </w:t>
      </w:r>
      <w:proofErr w:type="spellStart"/>
      <w:r>
        <w:t>الباقات</w:t>
      </w:r>
      <w:proofErr w:type="spellEnd"/>
    </w:p>
    <w:p w14:paraId="2CBC0719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إدارة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الباقات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وإتاحتها</w:t>
      </w:r>
      <w:proofErr w:type="spellEnd"/>
    </w:p>
    <w:p w14:paraId="44691097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إنشاء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باقات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جديدة</w:t>
      </w:r>
      <w:proofErr w:type="spellEnd"/>
    </w:p>
    <w:p w14:paraId="0DAE47C7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تعديل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الباقات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الموجودة</w:t>
      </w:r>
      <w:proofErr w:type="spellEnd"/>
    </w:p>
    <w:p w14:paraId="72044560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تحديد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أسعار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الباقات</w:t>
      </w:r>
      <w:proofErr w:type="spellEnd"/>
    </w:p>
    <w:p w14:paraId="28E67AE6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إدارة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ميزات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الباقات</w:t>
      </w:r>
      <w:proofErr w:type="spellEnd"/>
    </w:p>
    <w:p w14:paraId="2D05892C" w14:textId="77777777" w:rsidR="00FC05F5" w:rsidRDefault="00FC05F5" w:rsidP="00FC05F5">
      <w:pPr>
        <w:pStyle w:val="Heading3"/>
      </w:pPr>
      <w:bookmarkStart w:id="24" w:name="الشركات"/>
      <w:bookmarkEnd w:id="23"/>
      <w:r>
        <w:lastRenderedPageBreak/>
        <w:t xml:space="preserve">3. </w:t>
      </w:r>
      <w:proofErr w:type="spellStart"/>
      <w:r>
        <w:t>الشركات</w:t>
      </w:r>
      <w:proofErr w:type="spellEnd"/>
    </w:p>
    <w:p w14:paraId="486C18A1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إدارة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الشركات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والبرامج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الخاصة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بهم</w:t>
      </w:r>
      <w:proofErr w:type="spellEnd"/>
    </w:p>
    <w:p w14:paraId="75F9A271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إضافة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شركات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جديدة</w:t>
      </w:r>
      <w:proofErr w:type="spellEnd"/>
    </w:p>
    <w:p w14:paraId="04D9AD9C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تعديل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بيانات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الشركات</w:t>
      </w:r>
      <w:proofErr w:type="spellEnd"/>
    </w:p>
    <w:p w14:paraId="2DE5E402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إدارة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البرامج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الخاصة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بالشركات</w:t>
      </w:r>
      <w:proofErr w:type="spellEnd"/>
    </w:p>
    <w:p w14:paraId="6768EC41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ربط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الشركات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بالباقات</w:t>
      </w:r>
      <w:proofErr w:type="spellEnd"/>
    </w:p>
    <w:p w14:paraId="3F3C570D" w14:textId="77777777" w:rsidR="00FC05F5" w:rsidRDefault="00FC05F5" w:rsidP="00FC05F5">
      <w:pPr>
        <w:pStyle w:val="Heading3"/>
      </w:pPr>
      <w:bookmarkStart w:id="25" w:name="الملف-الشخصي"/>
      <w:bookmarkEnd w:id="24"/>
      <w:r>
        <w:t xml:space="preserve">4. </w:t>
      </w:r>
      <w:proofErr w:type="spellStart"/>
      <w:r>
        <w:t>الملف</w:t>
      </w:r>
      <w:proofErr w:type="spellEnd"/>
      <w:r>
        <w:t xml:space="preserve"> </w:t>
      </w:r>
      <w:proofErr w:type="spellStart"/>
      <w:r>
        <w:t>الشخصي</w:t>
      </w:r>
      <w:proofErr w:type="spellEnd"/>
    </w:p>
    <w:p w14:paraId="08E4549C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إدارة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حسابك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الشخصي</w:t>
      </w:r>
      <w:proofErr w:type="spellEnd"/>
    </w:p>
    <w:p w14:paraId="3A8E91B4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تحديث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البيانات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الشخصية</w:t>
      </w:r>
      <w:proofErr w:type="spellEnd"/>
    </w:p>
    <w:p w14:paraId="0A78869A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تغيير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كلمة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المرور</w:t>
      </w:r>
      <w:proofErr w:type="spellEnd"/>
    </w:p>
    <w:p w14:paraId="4CD07E1D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إدارة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الإعدادات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الشخصية</w:t>
      </w:r>
      <w:proofErr w:type="spellEnd"/>
    </w:p>
    <w:p w14:paraId="7582F2E7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تفضيلات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النظام</w:t>
      </w:r>
      <w:proofErr w:type="spellEnd"/>
    </w:p>
    <w:p w14:paraId="3BAD75FD" w14:textId="77777777" w:rsidR="00FC05F5" w:rsidRDefault="00FC05F5" w:rsidP="00FC05F5">
      <w:pPr>
        <w:pStyle w:val="Heading3"/>
      </w:pPr>
      <w:bookmarkStart w:id="26" w:name="المستخدمين"/>
      <w:bookmarkEnd w:id="25"/>
      <w:r>
        <w:t xml:space="preserve">5. </w:t>
      </w:r>
      <w:proofErr w:type="spellStart"/>
      <w:r>
        <w:t>المستخدمين</w:t>
      </w:r>
      <w:proofErr w:type="spellEnd"/>
    </w:p>
    <w:p w14:paraId="08943E4F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إدارة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المستخدمين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وصلاحياتهم</w:t>
      </w:r>
      <w:proofErr w:type="spellEnd"/>
    </w:p>
    <w:p w14:paraId="3A27168B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إضافة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مستخدمين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جدد</w:t>
      </w:r>
      <w:proofErr w:type="spellEnd"/>
    </w:p>
    <w:p w14:paraId="0898B508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تعديل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صلاحيات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المستخدمين</w:t>
      </w:r>
      <w:proofErr w:type="spellEnd"/>
    </w:p>
    <w:p w14:paraId="6565A1E9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إدارة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الأدوار</w:t>
      </w:r>
      <w:proofErr w:type="spellEnd"/>
    </w:p>
    <w:p w14:paraId="070155B8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مراقبة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نشاط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المستخدمين</w:t>
      </w:r>
      <w:proofErr w:type="spellEnd"/>
    </w:p>
    <w:p w14:paraId="594220CD" w14:textId="77777777" w:rsidR="00FC05F5" w:rsidRDefault="00FC05F5" w:rsidP="00FC05F5">
      <w:pPr>
        <w:pStyle w:val="Heading3"/>
      </w:pPr>
      <w:bookmarkStart w:id="27" w:name="العروض-الترويجية"/>
      <w:bookmarkEnd w:id="26"/>
      <w:r>
        <w:t xml:space="preserve">6. </w:t>
      </w:r>
      <w:proofErr w:type="spellStart"/>
      <w:r>
        <w:t>العروض</w:t>
      </w:r>
      <w:proofErr w:type="spellEnd"/>
      <w:r>
        <w:t xml:space="preserve"> </w:t>
      </w:r>
      <w:proofErr w:type="spellStart"/>
      <w:r>
        <w:t>الترويجية</w:t>
      </w:r>
      <w:proofErr w:type="spellEnd"/>
    </w:p>
    <w:p w14:paraId="58F131B6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إنشاء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وإدارة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العروض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الترويجية</w:t>
      </w:r>
      <w:proofErr w:type="spellEnd"/>
    </w:p>
    <w:p w14:paraId="380CF9C5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تحديد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خصومات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وعروض</w:t>
      </w:r>
      <w:proofErr w:type="spellEnd"/>
    </w:p>
    <w:p w14:paraId="64D6CE8F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إدارة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فترات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العروض</w:t>
      </w:r>
      <w:proofErr w:type="spellEnd"/>
    </w:p>
    <w:p w14:paraId="1FBF358B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تتبع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فعالية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العروض</w:t>
      </w:r>
      <w:proofErr w:type="spellEnd"/>
    </w:p>
    <w:p w14:paraId="0575D710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تقارير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العروض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الترويجية</w:t>
      </w:r>
      <w:proofErr w:type="spellEnd"/>
    </w:p>
    <w:p w14:paraId="14C831D2" w14:textId="77777777" w:rsidR="00FC05F5" w:rsidRDefault="004B74E5" w:rsidP="00FC05F5">
      <w:r>
        <w:rPr>
          <w:noProof/>
        </w:rPr>
        <w:pict w14:anchorId="34AA41C0">
          <v:rect id="_x0000_i1038" alt="" style="width:210.15pt;height:.05pt;mso-width-percent:0;mso-height-percent:0;mso-width-percent:0;mso-height-percent:0" o:hrpct="449" o:hralign="center" o:hrstd="t" o:hr="t"/>
        </w:pict>
      </w:r>
    </w:p>
    <w:p w14:paraId="5F2BF0D2" w14:textId="77777777" w:rsidR="00FC05F5" w:rsidRDefault="00FC05F5" w:rsidP="00FC05F5">
      <w:pPr>
        <w:pStyle w:val="Heading1"/>
      </w:pPr>
      <w:bookmarkStart w:id="28" w:name="الاشتراكات-1"/>
      <w:bookmarkEnd w:id="18"/>
      <w:bookmarkEnd w:id="21"/>
      <w:bookmarkEnd w:id="27"/>
      <w:proofErr w:type="spellStart"/>
      <w:r>
        <w:lastRenderedPageBreak/>
        <w:t>الاشتراكات</w:t>
      </w:r>
      <w:proofErr w:type="spellEnd"/>
    </w:p>
    <w:p w14:paraId="33C29696" w14:textId="77777777" w:rsidR="00FC05F5" w:rsidRDefault="00FC05F5" w:rsidP="00FC05F5">
      <w:pPr>
        <w:pStyle w:val="Heading2"/>
      </w:pPr>
      <w:bookmarkStart w:id="29" w:name="الوصف-4"/>
      <w:proofErr w:type="spellStart"/>
      <w:r>
        <w:t>الوصف</w:t>
      </w:r>
      <w:proofErr w:type="spellEnd"/>
    </w:p>
    <w:p w14:paraId="4B17BA5B" w14:textId="77777777" w:rsidR="00FC05F5" w:rsidRDefault="00FC05F5" w:rsidP="00FC05F5">
      <w:proofErr w:type="spellStart"/>
      <w:r>
        <w:rPr>
          <w:rFonts w:ascii="Times New Roman" w:hAnsi="Times New Roman" w:cs="Times New Roman"/>
        </w:rPr>
        <w:t>تتيح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هذه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الشاشة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للمديرين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تتبع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الاشتراكات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ومعالجتها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وإدارتها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بشكل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شامل</w:t>
      </w:r>
      <w:proofErr w:type="spellEnd"/>
      <w:r>
        <w:t>.</w:t>
      </w:r>
    </w:p>
    <w:p w14:paraId="685501EF" w14:textId="77777777" w:rsidR="00FC05F5" w:rsidRDefault="00FC05F5" w:rsidP="00FC05F5">
      <w:pPr>
        <w:pStyle w:val="Heading2"/>
      </w:pPr>
      <w:bookmarkStart w:id="30" w:name="الوظائف-3"/>
      <w:bookmarkEnd w:id="29"/>
      <w:proofErr w:type="spellStart"/>
      <w:r>
        <w:t>الوظائف</w:t>
      </w:r>
      <w:proofErr w:type="spellEnd"/>
    </w:p>
    <w:p w14:paraId="2038159A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عرض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قائمة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جميع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الاشتراكات</w:t>
      </w:r>
      <w:proofErr w:type="spellEnd"/>
    </w:p>
    <w:p w14:paraId="22A17E61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تتبع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حالة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الاشتراكات</w:t>
      </w:r>
      <w:proofErr w:type="spellEnd"/>
    </w:p>
    <w:p w14:paraId="287A0304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تجديد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الاشتراكات</w:t>
      </w:r>
      <w:proofErr w:type="spellEnd"/>
    </w:p>
    <w:p w14:paraId="6BD277A2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إلغاء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الاشتراكات</w:t>
      </w:r>
      <w:proofErr w:type="spellEnd"/>
    </w:p>
    <w:p w14:paraId="04447120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إضافة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اشتراك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جديد</w:t>
      </w:r>
      <w:proofErr w:type="spellEnd"/>
    </w:p>
    <w:p w14:paraId="50B4820F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تعديل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بيانات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الاشتراك</w:t>
      </w:r>
      <w:proofErr w:type="spellEnd"/>
    </w:p>
    <w:p w14:paraId="37EE6473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تقارير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الاشتراكات</w:t>
      </w:r>
      <w:proofErr w:type="spellEnd"/>
    </w:p>
    <w:p w14:paraId="4F9051F0" w14:textId="77777777" w:rsidR="00FC05F5" w:rsidRDefault="00FC05F5" w:rsidP="00FC05F5">
      <w:pPr>
        <w:pStyle w:val="Heading2"/>
      </w:pPr>
      <w:bookmarkStart w:id="31" w:name="أزرار-التحكم-في-الشريط-العلوي"/>
      <w:bookmarkEnd w:id="30"/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الشريط</w:t>
      </w:r>
      <w:proofErr w:type="spellEnd"/>
      <w:r>
        <w:t xml:space="preserve"> </w:t>
      </w:r>
      <w:proofErr w:type="spellStart"/>
      <w:r>
        <w:t>العلوي</w:t>
      </w:r>
      <w:proofErr w:type="spellEnd"/>
    </w:p>
    <w:p w14:paraId="6EA44CEF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إضافة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جديد</w:t>
      </w:r>
      <w:proofErr w:type="spellEnd"/>
      <w:r>
        <w:t xml:space="preserve">: </w:t>
      </w:r>
      <w:proofErr w:type="spellStart"/>
      <w:r>
        <w:rPr>
          <w:rFonts w:ascii="Times New Roman" w:hAnsi="Times New Roman" w:cs="Times New Roman"/>
        </w:rPr>
        <w:t>لإضافة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اشتراك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جديد</w:t>
      </w:r>
      <w:proofErr w:type="spellEnd"/>
    </w:p>
    <w:p w14:paraId="30286A7B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إعادة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تحميل</w:t>
      </w:r>
      <w:proofErr w:type="spellEnd"/>
      <w:r>
        <w:t xml:space="preserve">: </w:t>
      </w:r>
      <w:proofErr w:type="spellStart"/>
      <w:r>
        <w:rPr>
          <w:rFonts w:ascii="Times New Roman" w:hAnsi="Times New Roman" w:cs="Times New Roman"/>
        </w:rPr>
        <w:t>لإعادة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تحميل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البيانات</w:t>
      </w:r>
      <w:proofErr w:type="spellEnd"/>
    </w:p>
    <w:p w14:paraId="1989BBB1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تصدير</w:t>
      </w:r>
      <w:proofErr w:type="spellEnd"/>
      <w:r>
        <w:t xml:space="preserve">: </w:t>
      </w:r>
      <w:proofErr w:type="spellStart"/>
      <w:r>
        <w:rPr>
          <w:rFonts w:ascii="Times New Roman" w:hAnsi="Times New Roman" w:cs="Times New Roman"/>
        </w:rPr>
        <w:t>لتصدير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بيانات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الاشتراكات</w:t>
      </w:r>
      <w:proofErr w:type="spellEnd"/>
    </w:p>
    <w:p w14:paraId="53F221F5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إعدادات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الجدول</w:t>
      </w:r>
      <w:proofErr w:type="spellEnd"/>
      <w:r>
        <w:t xml:space="preserve">: </w:t>
      </w:r>
      <w:proofErr w:type="spellStart"/>
      <w:r>
        <w:rPr>
          <w:rFonts w:ascii="Times New Roman" w:hAnsi="Times New Roman" w:cs="Times New Roman"/>
        </w:rPr>
        <w:t>لتخصيص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إعدادات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الجدول</w:t>
      </w:r>
      <w:proofErr w:type="spellEnd"/>
    </w:p>
    <w:p w14:paraId="0B0D97BD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منتقي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الأعمدة</w:t>
      </w:r>
      <w:proofErr w:type="spellEnd"/>
      <w:r>
        <w:t xml:space="preserve">: </w:t>
      </w:r>
      <w:proofErr w:type="spellStart"/>
      <w:r>
        <w:rPr>
          <w:rFonts w:ascii="Times New Roman" w:hAnsi="Times New Roman" w:cs="Times New Roman"/>
        </w:rPr>
        <w:t>لاختيار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الأعمدة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المعروضة</w:t>
      </w:r>
      <w:proofErr w:type="spellEnd"/>
    </w:p>
    <w:p w14:paraId="2382D812" w14:textId="77777777" w:rsidR="00FC05F5" w:rsidRDefault="00FC05F5" w:rsidP="00FC05F5">
      <w:pPr>
        <w:pStyle w:val="Heading2"/>
      </w:pPr>
      <w:bookmarkStart w:id="32" w:name="شريط-البحث-والتصفية"/>
      <w:bookmarkEnd w:id="31"/>
      <w:proofErr w:type="spellStart"/>
      <w:r>
        <w:t>شريط</w:t>
      </w:r>
      <w:proofErr w:type="spellEnd"/>
      <w:r>
        <w:t xml:space="preserve"> </w:t>
      </w:r>
      <w:proofErr w:type="spellStart"/>
      <w:r>
        <w:t>البحث</w:t>
      </w:r>
      <w:proofErr w:type="spellEnd"/>
      <w:r>
        <w:t xml:space="preserve"> </w:t>
      </w:r>
      <w:proofErr w:type="spellStart"/>
      <w:r>
        <w:t>والتصفية</w:t>
      </w:r>
      <w:proofErr w:type="spellEnd"/>
    </w:p>
    <w:p w14:paraId="6DA7FD08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رقم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الاشتراك</w:t>
      </w:r>
      <w:proofErr w:type="spellEnd"/>
      <w:r>
        <w:t xml:space="preserve">: </w:t>
      </w:r>
      <w:proofErr w:type="spellStart"/>
      <w:r>
        <w:rPr>
          <w:rFonts w:ascii="Times New Roman" w:hAnsi="Times New Roman" w:cs="Times New Roman"/>
        </w:rPr>
        <w:t>للبحث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برقم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الاشتراك</w:t>
      </w:r>
      <w:proofErr w:type="spellEnd"/>
    </w:p>
    <w:p w14:paraId="60A31B95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الرقم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المرجعي</w:t>
      </w:r>
      <w:proofErr w:type="spellEnd"/>
      <w:r>
        <w:t xml:space="preserve">: </w:t>
      </w:r>
      <w:proofErr w:type="spellStart"/>
      <w:r>
        <w:rPr>
          <w:rFonts w:ascii="Times New Roman" w:hAnsi="Times New Roman" w:cs="Times New Roman"/>
        </w:rPr>
        <w:t>للبحث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بالرقم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المرجعي</w:t>
      </w:r>
      <w:proofErr w:type="spellEnd"/>
    </w:p>
    <w:p w14:paraId="6C6610BF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الشركة</w:t>
      </w:r>
      <w:proofErr w:type="spellEnd"/>
      <w:r>
        <w:t xml:space="preserve">: </w:t>
      </w:r>
      <w:proofErr w:type="spellStart"/>
      <w:r>
        <w:rPr>
          <w:rFonts w:ascii="Times New Roman" w:hAnsi="Times New Roman" w:cs="Times New Roman"/>
        </w:rPr>
        <w:t>للبحث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باسم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الشركة</w:t>
      </w:r>
      <w:proofErr w:type="spellEnd"/>
    </w:p>
    <w:p w14:paraId="229D65A0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البرنامج</w:t>
      </w:r>
      <w:proofErr w:type="spellEnd"/>
      <w:r>
        <w:t xml:space="preserve">: </w:t>
      </w:r>
      <w:proofErr w:type="spellStart"/>
      <w:r>
        <w:rPr>
          <w:rFonts w:ascii="Times New Roman" w:hAnsi="Times New Roman" w:cs="Times New Roman"/>
        </w:rPr>
        <w:t>للبحث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باسم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البرنامج</w:t>
      </w:r>
      <w:proofErr w:type="spellEnd"/>
    </w:p>
    <w:p w14:paraId="0B5076BB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تاريخ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الاشتراك</w:t>
      </w:r>
      <w:proofErr w:type="spellEnd"/>
      <w:r>
        <w:t xml:space="preserve">: </w:t>
      </w:r>
      <w:proofErr w:type="spellStart"/>
      <w:r>
        <w:rPr>
          <w:rFonts w:ascii="Times New Roman" w:hAnsi="Times New Roman" w:cs="Times New Roman"/>
        </w:rPr>
        <w:t>للبحث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بتاريخ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الاشتراك</w:t>
      </w:r>
      <w:proofErr w:type="spellEnd"/>
    </w:p>
    <w:p w14:paraId="28E7A1FA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الباقة</w:t>
      </w:r>
      <w:proofErr w:type="spellEnd"/>
      <w:r>
        <w:t xml:space="preserve">: </w:t>
      </w:r>
      <w:proofErr w:type="spellStart"/>
      <w:r>
        <w:rPr>
          <w:rFonts w:ascii="Times New Roman" w:hAnsi="Times New Roman" w:cs="Times New Roman"/>
        </w:rPr>
        <w:t>للبحث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باسم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الباقة</w:t>
      </w:r>
      <w:proofErr w:type="spellEnd"/>
    </w:p>
    <w:p w14:paraId="593DB695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مدة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الاشتراك</w:t>
      </w:r>
      <w:proofErr w:type="spellEnd"/>
      <w:r>
        <w:t xml:space="preserve">: </w:t>
      </w:r>
      <w:proofErr w:type="spellStart"/>
      <w:r>
        <w:rPr>
          <w:rFonts w:ascii="Times New Roman" w:hAnsi="Times New Roman" w:cs="Times New Roman"/>
        </w:rPr>
        <w:t>للبحث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بمدة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الاشتراك</w:t>
      </w:r>
      <w:proofErr w:type="spellEnd"/>
    </w:p>
    <w:p w14:paraId="2F9245E6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بداية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الاشتراك</w:t>
      </w:r>
      <w:proofErr w:type="spellEnd"/>
      <w:r>
        <w:t xml:space="preserve">: </w:t>
      </w:r>
      <w:proofErr w:type="spellStart"/>
      <w:r>
        <w:rPr>
          <w:rFonts w:ascii="Times New Roman" w:hAnsi="Times New Roman" w:cs="Times New Roman"/>
        </w:rPr>
        <w:t>للبحث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بتاريخ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بداية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الاشتراك</w:t>
      </w:r>
      <w:proofErr w:type="spellEnd"/>
    </w:p>
    <w:p w14:paraId="1990653E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lastRenderedPageBreak/>
        <w:t>نهاية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الاشتراك</w:t>
      </w:r>
      <w:proofErr w:type="spellEnd"/>
      <w:r>
        <w:t xml:space="preserve">: </w:t>
      </w:r>
      <w:proofErr w:type="spellStart"/>
      <w:r>
        <w:rPr>
          <w:rFonts w:ascii="Times New Roman" w:hAnsi="Times New Roman" w:cs="Times New Roman"/>
        </w:rPr>
        <w:t>للبحث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بتاريخ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نهاية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الاشتراك</w:t>
      </w:r>
      <w:proofErr w:type="spellEnd"/>
    </w:p>
    <w:p w14:paraId="5388C973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الاشتراك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مدفوع</w:t>
      </w:r>
      <w:proofErr w:type="spellEnd"/>
      <w:r>
        <w:rPr>
          <w:rFonts w:ascii="Times New Roman" w:hAnsi="Times New Roman" w:cs="Times New Roman"/>
          <w:b/>
          <w:bCs/>
        </w:rPr>
        <w:t>؟</w:t>
      </w:r>
      <w:r>
        <w:t xml:space="preserve">: </w:t>
      </w:r>
      <w:proofErr w:type="spellStart"/>
      <w:r>
        <w:rPr>
          <w:rFonts w:ascii="Times New Roman" w:hAnsi="Times New Roman" w:cs="Times New Roman"/>
        </w:rPr>
        <w:t>لتصفية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الاشتراكات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المدفوعة</w:t>
      </w:r>
      <w:proofErr w:type="spellEnd"/>
    </w:p>
    <w:p w14:paraId="41A51705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الاشتراك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منتهي</w:t>
      </w:r>
      <w:proofErr w:type="spellEnd"/>
      <w:r>
        <w:t xml:space="preserve">: </w:t>
      </w:r>
      <w:proofErr w:type="spellStart"/>
      <w:r>
        <w:rPr>
          <w:rFonts w:ascii="Times New Roman" w:hAnsi="Times New Roman" w:cs="Times New Roman"/>
        </w:rPr>
        <w:t>لتصفية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الاشتراكات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المنتهية</w:t>
      </w:r>
      <w:proofErr w:type="spellEnd"/>
    </w:p>
    <w:p w14:paraId="7570F746" w14:textId="77777777" w:rsidR="00FC05F5" w:rsidRDefault="00FC05F5" w:rsidP="00FC05F5">
      <w:pPr>
        <w:pStyle w:val="Heading2"/>
      </w:pPr>
      <w:bookmarkStart w:id="33" w:name="أعمدة-الجدول"/>
      <w:bookmarkEnd w:id="32"/>
      <w:proofErr w:type="spellStart"/>
      <w:r>
        <w:t>أعمدة</w:t>
      </w:r>
      <w:proofErr w:type="spellEnd"/>
      <w:r>
        <w:t xml:space="preserve"> </w:t>
      </w:r>
      <w:proofErr w:type="spellStart"/>
      <w:r>
        <w:t>الجدول</w:t>
      </w:r>
      <w:proofErr w:type="spellEnd"/>
    </w:p>
    <w:p w14:paraId="09CB3E2E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رقم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الاشتراك</w:t>
      </w:r>
      <w:proofErr w:type="spellEnd"/>
      <w:r>
        <w:t xml:space="preserve">: </w:t>
      </w:r>
      <w:proofErr w:type="spellStart"/>
      <w:r>
        <w:rPr>
          <w:rFonts w:ascii="Times New Roman" w:hAnsi="Times New Roman" w:cs="Times New Roman"/>
        </w:rPr>
        <w:t>رقم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تسلسلي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للاشتراك</w:t>
      </w:r>
      <w:proofErr w:type="spellEnd"/>
    </w:p>
    <w:p w14:paraId="551D2707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الرقم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المرجعي</w:t>
      </w:r>
      <w:proofErr w:type="spellEnd"/>
      <w:r>
        <w:t xml:space="preserve">: </w:t>
      </w:r>
      <w:proofErr w:type="spellStart"/>
      <w:r>
        <w:rPr>
          <w:rFonts w:ascii="Times New Roman" w:hAnsi="Times New Roman" w:cs="Times New Roman"/>
        </w:rPr>
        <w:t>معرف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فريد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للاشتراك</w:t>
      </w:r>
      <w:proofErr w:type="spellEnd"/>
    </w:p>
    <w:p w14:paraId="5A6F19D9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الشركة</w:t>
      </w:r>
      <w:proofErr w:type="spellEnd"/>
      <w:r>
        <w:t xml:space="preserve">: </w:t>
      </w:r>
      <w:proofErr w:type="spellStart"/>
      <w:r>
        <w:rPr>
          <w:rFonts w:ascii="Times New Roman" w:hAnsi="Times New Roman" w:cs="Times New Roman"/>
        </w:rPr>
        <w:t>اسم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الشركة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المشتركة</w:t>
      </w:r>
      <w:proofErr w:type="spellEnd"/>
    </w:p>
    <w:p w14:paraId="733F7FA8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البرنامج</w:t>
      </w:r>
      <w:proofErr w:type="spellEnd"/>
      <w:r>
        <w:t xml:space="preserve">: </w:t>
      </w:r>
      <w:proofErr w:type="spellStart"/>
      <w:r>
        <w:rPr>
          <w:rFonts w:ascii="Times New Roman" w:hAnsi="Times New Roman" w:cs="Times New Roman"/>
        </w:rPr>
        <w:t>اسم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البرنامج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المرتبط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بالاشتراك</w:t>
      </w:r>
      <w:proofErr w:type="spellEnd"/>
    </w:p>
    <w:p w14:paraId="66114A76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تاريخ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الاشتراك</w:t>
      </w:r>
      <w:proofErr w:type="spellEnd"/>
      <w:r>
        <w:t xml:space="preserve">: </w:t>
      </w:r>
      <w:proofErr w:type="spellStart"/>
      <w:r>
        <w:rPr>
          <w:rFonts w:ascii="Times New Roman" w:hAnsi="Times New Roman" w:cs="Times New Roman"/>
        </w:rPr>
        <w:t>تاريخ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بدء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الاشتراك</w:t>
      </w:r>
      <w:proofErr w:type="spellEnd"/>
    </w:p>
    <w:p w14:paraId="4062896D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الباقة</w:t>
      </w:r>
      <w:proofErr w:type="spellEnd"/>
      <w:r>
        <w:t xml:space="preserve">: </w:t>
      </w:r>
      <w:proofErr w:type="spellStart"/>
      <w:r>
        <w:rPr>
          <w:rFonts w:ascii="Times New Roman" w:hAnsi="Times New Roman" w:cs="Times New Roman"/>
        </w:rPr>
        <w:t>نوع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الباقة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المشترك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بها</w:t>
      </w:r>
      <w:proofErr w:type="spellEnd"/>
    </w:p>
    <w:p w14:paraId="1F3EFE68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مدة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الاشتراك</w:t>
      </w:r>
      <w:proofErr w:type="spellEnd"/>
      <w:r>
        <w:t xml:space="preserve">: </w:t>
      </w:r>
      <w:proofErr w:type="spellStart"/>
      <w:r>
        <w:rPr>
          <w:rFonts w:ascii="Times New Roman" w:hAnsi="Times New Roman" w:cs="Times New Roman"/>
        </w:rPr>
        <w:t>مدة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الباقة</w:t>
      </w:r>
      <w:proofErr w:type="spellEnd"/>
      <w:r>
        <w:t xml:space="preserve"> (</w:t>
      </w:r>
      <w:proofErr w:type="spellStart"/>
      <w:r>
        <w:rPr>
          <w:rFonts w:ascii="Times New Roman" w:hAnsi="Times New Roman" w:cs="Times New Roman"/>
        </w:rPr>
        <w:t>سنوي</w:t>
      </w:r>
      <w:proofErr w:type="spellEnd"/>
      <w:r>
        <w:rPr>
          <w:rFonts w:ascii="Times New Roman" w:hAnsi="Times New Roman" w:cs="Times New Roman"/>
        </w:rPr>
        <w:t>،</w:t>
      </w:r>
      <w:r>
        <w:t xml:space="preserve"> </w:t>
      </w:r>
      <w:proofErr w:type="spellStart"/>
      <w:r>
        <w:rPr>
          <w:rFonts w:ascii="Times New Roman" w:hAnsi="Times New Roman" w:cs="Times New Roman"/>
        </w:rPr>
        <w:t>شهري</w:t>
      </w:r>
      <w:proofErr w:type="spellEnd"/>
      <w:r>
        <w:rPr>
          <w:rFonts w:ascii="Times New Roman" w:hAnsi="Times New Roman" w:cs="Times New Roman"/>
        </w:rPr>
        <w:t>،</w:t>
      </w:r>
      <w:r>
        <w:t xml:space="preserve"> </w:t>
      </w:r>
      <w:proofErr w:type="spellStart"/>
      <w:r>
        <w:rPr>
          <w:rFonts w:ascii="Times New Roman" w:hAnsi="Times New Roman" w:cs="Times New Roman"/>
        </w:rPr>
        <w:t>فترة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تجريبية</w:t>
      </w:r>
      <w:proofErr w:type="spellEnd"/>
      <w:r>
        <w:t>)</w:t>
      </w:r>
    </w:p>
    <w:p w14:paraId="4EB28D29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بداية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الاشتراك</w:t>
      </w:r>
      <w:proofErr w:type="spellEnd"/>
      <w:r>
        <w:t xml:space="preserve">: </w:t>
      </w:r>
      <w:proofErr w:type="spellStart"/>
      <w:r>
        <w:rPr>
          <w:rFonts w:ascii="Times New Roman" w:hAnsi="Times New Roman" w:cs="Times New Roman"/>
        </w:rPr>
        <w:t>تاريخ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بداية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فترة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الاشتراك</w:t>
      </w:r>
      <w:proofErr w:type="spellEnd"/>
    </w:p>
    <w:p w14:paraId="32DE2C45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نهاية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الاشتراك</w:t>
      </w:r>
      <w:proofErr w:type="spellEnd"/>
      <w:r>
        <w:t xml:space="preserve">: </w:t>
      </w:r>
      <w:proofErr w:type="spellStart"/>
      <w:r>
        <w:rPr>
          <w:rFonts w:ascii="Times New Roman" w:hAnsi="Times New Roman" w:cs="Times New Roman"/>
        </w:rPr>
        <w:t>تاريخ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انتهاء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فترة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الاشتراك</w:t>
      </w:r>
      <w:proofErr w:type="spellEnd"/>
    </w:p>
    <w:p w14:paraId="10552CC2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الاشتراك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مدفوع</w:t>
      </w:r>
      <w:proofErr w:type="spellEnd"/>
      <w:r>
        <w:t xml:space="preserve">: </w:t>
      </w:r>
      <w:proofErr w:type="spellStart"/>
      <w:r>
        <w:rPr>
          <w:rFonts w:ascii="Times New Roman" w:hAnsi="Times New Roman" w:cs="Times New Roman"/>
        </w:rPr>
        <w:t>حالة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الدفع</w:t>
      </w:r>
      <w:proofErr w:type="spellEnd"/>
    </w:p>
    <w:p w14:paraId="2EA2D237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الاشتراك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ساري</w:t>
      </w:r>
      <w:proofErr w:type="spellEnd"/>
      <w:r>
        <w:t xml:space="preserve">: </w:t>
      </w:r>
      <w:proofErr w:type="spellStart"/>
      <w:r>
        <w:rPr>
          <w:rFonts w:ascii="Times New Roman" w:hAnsi="Times New Roman" w:cs="Times New Roman"/>
        </w:rPr>
        <w:t>حالة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صلاحية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الاشتراك</w:t>
      </w:r>
      <w:proofErr w:type="spellEnd"/>
    </w:p>
    <w:p w14:paraId="37674340" w14:textId="77777777" w:rsidR="00FC05F5" w:rsidRDefault="00FC05F5" w:rsidP="00FC05F5">
      <w:pPr>
        <w:pStyle w:val="Heading2"/>
      </w:pPr>
      <w:bookmarkStart w:id="34" w:name="ميزات-الجدول"/>
      <w:bookmarkEnd w:id="33"/>
      <w:proofErr w:type="spellStart"/>
      <w:r>
        <w:t>ميزات</w:t>
      </w:r>
      <w:proofErr w:type="spellEnd"/>
      <w:r>
        <w:t xml:space="preserve"> </w:t>
      </w:r>
      <w:proofErr w:type="spellStart"/>
      <w:r>
        <w:t>الجدول</w:t>
      </w:r>
      <w:proofErr w:type="spellEnd"/>
    </w:p>
    <w:p w14:paraId="0F8BBBBB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التجميع</w:t>
      </w:r>
      <w:proofErr w:type="spellEnd"/>
      <w:r>
        <w:t xml:space="preserve">: </w:t>
      </w:r>
      <w:proofErr w:type="spellStart"/>
      <w:r>
        <w:rPr>
          <w:rFonts w:ascii="Times New Roman" w:hAnsi="Times New Roman" w:cs="Times New Roman"/>
        </w:rPr>
        <w:t>يمكن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سحب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رأس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العمود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للتجميع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حسب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ذلك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العمود</w:t>
      </w:r>
      <w:proofErr w:type="spellEnd"/>
    </w:p>
    <w:p w14:paraId="7EADA15D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الترتيب</w:t>
      </w:r>
      <w:proofErr w:type="spellEnd"/>
      <w:r>
        <w:t xml:space="preserve">: </w:t>
      </w:r>
      <w:proofErr w:type="spellStart"/>
      <w:r>
        <w:rPr>
          <w:rFonts w:ascii="Times New Roman" w:hAnsi="Times New Roman" w:cs="Times New Roman"/>
        </w:rPr>
        <w:t>إمكانية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ترتيب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البيانات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حسب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أي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عمود</w:t>
      </w:r>
      <w:proofErr w:type="spellEnd"/>
    </w:p>
    <w:p w14:paraId="661461F9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البحث</w:t>
      </w:r>
      <w:proofErr w:type="spellEnd"/>
      <w:r>
        <w:t xml:space="preserve">: </w:t>
      </w:r>
      <w:proofErr w:type="spellStart"/>
      <w:r>
        <w:rPr>
          <w:rFonts w:ascii="Times New Roman" w:hAnsi="Times New Roman" w:cs="Times New Roman"/>
        </w:rPr>
        <w:t>إمكانية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البحث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في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البيانات</w:t>
      </w:r>
      <w:proofErr w:type="spellEnd"/>
    </w:p>
    <w:p w14:paraId="36FF6A98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التصفية</w:t>
      </w:r>
      <w:proofErr w:type="spellEnd"/>
      <w:r>
        <w:t xml:space="preserve">: </w:t>
      </w:r>
      <w:proofErr w:type="spellStart"/>
      <w:r>
        <w:rPr>
          <w:rFonts w:ascii="Times New Roman" w:hAnsi="Times New Roman" w:cs="Times New Roman"/>
        </w:rPr>
        <w:t>إمكانية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تصفية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البيانات</w:t>
      </w:r>
      <w:proofErr w:type="spellEnd"/>
    </w:p>
    <w:p w14:paraId="7FA91A96" w14:textId="77777777" w:rsidR="00FC05F5" w:rsidRDefault="00FC05F5" w:rsidP="00FC05F5">
      <w:pPr>
        <w:pStyle w:val="Heading2"/>
      </w:pPr>
      <w:bookmarkStart w:id="35" w:name="خيارات-العرض"/>
      <w:bookmarkEnd w:id="34"/>
      <w:proofErr w:type="spellStart"/>
      <w:r>
        <w:t>خيارات</w:t>
      </w:r>
      <w:proofErr w:type="spellEnd"/>
      <w:r>
        <w:t xml:space="preserve"> </w:t>
      </w:r>
      <w:proofErr w:type="spellStart"/>
      <w:r>
        <w:t>العرض</w:t>
      </w:r>
      <w:proofErr w:type="spellEnd"/>
    </w:p>
    <w:p w14:paraId="156DF6BD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عدد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العناصر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في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الصفحة</w:t>
      </w:r>
      <w:proofErr w:type="spellEnd"/>
      <w:r>
        <w:t xml:space="preserve">: </w:t>
      </w:r>
      <w:proofErr w:type="spellStart"/>
      <w:r>
        <w:rPr>
          <w:rFonts w:ascii="Times New Roman" w:hAnsi="Times New Roman" w:cs="Times New Roman"/>
        </w:rPr>
        <w:t>الكل</w:t>
      </w:r>
      <w:proofErr w:type="spellEnd"/>
      <w:r>
        <w:rPr>
          <w:rFonts w:ascii="Times New Roman" w:hAnsi="Times New Roman" w:cs="Times New Roman"/>
        </w:rPr>
        <w:t>،</w:t>
      </w:r>
      <w:r>
        <w:t xml:space="preserve"> 1000</w:t>
      </w:r>
      <w:r>
        <w:rPr>
          <w:rFonts w:ascii="Times New Roman" w:hAnsi="Times New Roman" w:cs="Times New Roman"/>
        </w:rPr>
        <w:t>،</w:t>
      </w:r>
      <w:r>
        <w:t xml:space="preserve"> 200</w:t>
      </w:r>
      <w:r>
        <w:rPr>
          <w:rFonts w:ascii="Times New Roman" w:hAnsi="Times New Roman" w:cs="Times New Roman"/>
        </w:rPr>
        <w:t>،</w:t>
      </w:r>
      <w:r>
        <w:t xml:space="preserve"> 100</w:t>
      </w:r>
      <w:r>
        <w:rPr>
          <w:rFonts w:ascii="Times New Roman" w:hAnsi="Times New Roman" w:cs="Times New Roman"/>
        </w:rPr>
        <w:t>،</w:t>
      </w:r>
      <w:r>
        <w:t xml:space="preserve"> 20</w:t>
      </w:r>
    </w:p>
    <w:p w14:paraId="369F6915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التنقل</w:t>
      </w:r>
      <w:proofErr w:type="spellEnd"/>
      <w:r>
        <w:t xml:space="preserve">: </w:t>
      </w:r>
      <w:proofErr w:type="spellStart"/>
      <w:r>
        <w:rPr>
          <w:rFonts w:ascii="Times New Roman" w:hAnsi="Times New Roman" w:cs="Times New Roman"/>
        </w:rPr>
        <w:t>الصفحة</w:t>
      </w:r>
      <w:proofErr w:type="spellEnd"/>
      <w:r>
        <w:t xml:space="preserve"> 1 </w:t>
      </w:r>
      <w:proofErr w:type="spellStart"/>
      <w:r>
        <w:rPr>
          <w:rFonts w:ascii="Times New Roman" w:hAnsi="Times New Roman" w:cs="Times New Roman"/>
        </w:rPr>
        <w:t>من</w:t>
      </w:r>
      <w:proofErr w:type="spellEnd"/>
      <w:r>
        <w:t xml:space="preserve"> 3 (54 </w:t>
      </w:r>
      <w:proofErr w:type="spellStart"/>
      <w:r>
        <w:rPr>
          <w:rFonts w:ascii="Times New Roman" w:hAnsi="Times New Roman" w:cs="Times New Roman"/>
        </w:rPr>
        <w:t>من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العناصر</w:t>
      </w:r>
      <w:proofErr w:type="spellEnd"/>
      <w:r>
        <w:t>)</w:t>
      </w:r>
    </w:p>
    <w:p w14:paraId="1C8F1BDB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إنشاء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عامل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تصفية</w:t>
      </w:r>
      <w:proofErr w:type="spellEnd"/>
      <w:r>
        <w:t xml:space="preserve">: </w:t>
      </w:r>
      <w:proofErr w:type="spellStart"/>
      <w:r>
        <w:rPr>
          <w:rFonts w:ascii="Times New Roman" w:hAnsi="Times New Roman" w:cs="Times New Roman"/>
        </w:rPr>
        <w:t>لإضافة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فلاتر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مخصصة</w:t>
      </w:r>
      <w:proofErr w:type="spellEnd"/>
    </w:p>
    <w:p w14:paraId="392C5024" w14:textId="77777777" w:rsidR="00FC05F5" w:rsidRDefault="00FC05F5" w:rsidP="00FC05F5">
      <w:pPr>
        <w:pStyle w:val="Heading2"/>
      </w:pPr>
      <w:bookmarkStart w:id="36" w:name="التفاصيل-التقنية-1"/>
      <w:bookmarkEnd w:id="35"/>
      <w:proofErr w:type="spellStart"/>
      <w:r>
        <w:t>التفاصيل</w:t>
      </w:r>
      <w:proofErr w:type="spellEnd"/>
      <w:r>
        <w:t xml:space="preserve"> </w:t>
      </w:r>
      <w:proofErr w:type="spellStart"/>
      <w:r>
        <w:t>التقنية</w:t>
      </w:r>
      <w:proofErr w:type="spellEnd"/>
    </w:p>
    <w:p w14:paraId="740B35AA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الربط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الخلفي</w:t>
      </w:r>
      <w:proofErr w:type="spellEnd"/>
      <w:r>
        <w:t xml:space="preserve">: </w:t>
      </w:r>
      <w:proofErr w:type="spellStart"/>
      <w:r>
        <w:t>Shared.API</w:t>
      </w:r>
      <w:proofErr w:type="spellEnd"/>
      <w:r>
        <w:t>/Controllers/Admin/</w:t>
      </w:r>
      <w:proofErr w:type="spellStart"/>
      <w:r>
        <w:t>SubscriptionsController</w:t>
      </w:r>
      <w:proofErr w:type="spellEnd"/>
    </w:p>
    <w:p w14:paraId="6D16AAA0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يتطلب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صلاحيات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إدارية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للوصول</w:t>
      </w:r>
      <w:proofErr w:type="spellEnd"/>
    </w:p>
    <w:p w14:paraId="199C9D4F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lastRenderedPageBreak/>
        <w:t>دعم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إشعارات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انتهاء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الاشتراكات</w:t>
      </w:r>
      <w:proofErr w:type="spellEnd"/>
    </w:p>
    <w:p w14:paraId="284BA9CE" w14:textId="77777777" w:rsidR="00FC05F5" w:rsidRDefault="004B74E5" w:rsidP="00FC05F5">
      <w:r>
        <w:rPr>
          <w:noProof/>
        </w:rPr>
        <w:pict w14:anchorId="4DB89321">
          <v:rect id="_x0000_i1037" alt="" style="width:210.15pt;height:.05pt;mso-width-percent:0;mso-height-percent:0;mso-width-percent:0;mso-height-percent:0" o:hrpct="449" o:hralign="center" o:hrstd="t" o:hr="t"/>
        </w:pict>
      </w:r>
    </w:p>
    <w:p w14:paraId="79BE0FF6" w14:textId="77777777" w:rsidR="00FC05F5" w:rsidRDefault="00FC05F5" w:rsidP="00FC05F5">
      <w:pPr>
        <w:pStyle w:val="Heading1"/>
      </w:pPr>
      <w:bookmarkStart w:id="37" w:name="إضافة-اشتراك-جديد"/>
      <w:bookmarkEnd w:id="28"/>
      <w:bookmarkEnd w:id="36"/>
      <w:proofErr w:type="spellStart"/>
      <w:r>
        <w:t>إضافة</w:t>
      </w:r>
      <w:proofErr w:type="spellEnd"/>
      <w:r>
        <w:t xml:space="preserve"> </w:t>
      </w:r>
      <w:proofErr w:type="spellStart"/>
      <w:r>
        <w:t>اشتراك</w:t>
      </w:r>
      <w:proofErr w:type="spellEnd"/>
      <w:r>
        <w:t xml:space="preserve"> </w:t>
      </w:r>
      <w:proofErr w:type="spellStart"/>
      <w:r>
        <w:t>جديد</w:t>
      </w:r>
      <w:proofErr w:type="spellEnd"/>
    </w:p>
    <w:p w14:paraId="0B773F31" w14:textId="77777777" w:rsidR="00FC05F5" w:rsidRDefault="00FC05F5" w:rsidP="00FC05F5">
      <w:pPr>
        <w:pStyle w:val="Heading2"/>
      </w:pPr>
      <w:bookmarkStart w:id="38" w:name="الوصف-5"/>
      <w:proofErr w:type="spellStart"/>
      <w:r>
        <w:t>الوصف</w:t>
      </w:r>
      <w:proofErr w:type="spellEnd"/>
    </w:p>
    <w:p w14:paraId="78BFE0C9" w14:textId="77777777" w:rsidR="00FC05F5" w:rsidRDefault="00FC05F5" w:rsidP="00FC05F5">
      <w:proofErr w:type="spellStart"/>
      <w:r>
        <w:rPr>
          <w:rFonts w:ascii="Times New Roman" w:hAnsi="Times New Roman" w:cs="Times New Roman"/>
        </w:rPr>
        <w:t>تتيح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هذه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الشاشة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للمديرين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إضافة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اشتراك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جديد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للشركات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مع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تحديد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جميع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التفاصيل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المالية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والحدود</w:t>
      </w:r>
      <w:proofErr w:type="spellEnd"/>
      <w:r>
        <w:t>.</w:t>
      </w:r>
    </w:p>
    <w:p w14:paraId="741F82BE" w14:textId="77777777" w:rsidR="00FC05F5" w:rsidRDefault="00FC05F5" w:rsidP="00FC05F5">
      <w:pPr>
        <w:pStyle w:val="Heading2"/>
      </w:pPr>
      <w:bookmarkStart w:id="39" w:name="الحقول-المطلوبة-1"/>
      <w:bookmarkEnd w:id="38"/>
      <w:proofErr w:type="spellStart"/>
      <w:r>
        <w:t>الحقول</w:t>
      </w:r>
      <w:proofErr w:type="spellEnd"/>
      <w:r>
        <w:t xml:space="preserve"> </w:t>
      </w:r>
      <w:proofErr w:type="spellStart"/>
      <w:r>
        <w:t>المطلوبة</w:t>
      </w:r>
      <w:proofErr w:type="spellEnd"/>
    </w:p>
    <w:p w14:paraId="77E7994C" w14:textId="77777777" w:rsidR="00FC05F5" w:rsidRDefault="00FC05F5" w:rsidP="00FC05F5">
      <w:pPr>
        <w:pStyle w:val="Heading3"/>
      </w:pPr>
      <w:bookmarkStart w:id="40" w:name="الصف-الأول-معلومات-أساسية-عن-الاشتراك"/>
      <w:proofErr w:type="spellStart"/>
      <w:r>
        <w:t>الصف</w:t>
      </w:r>
      <w:proofErr w:type="spellEnd"/>
      <w:r>
        <w:t xml:space="preserve"> </w:t>
      </w:r>
      <w:proofErr w:type="spellStart"/>
      <w:r>
        <w:t>الأول</w:t>
      </w:r>
      <w:proofErr w:type="spellEnd"/>
      <w:r>
        <w:t xml:space="preserve"> (</w:t>
      </w:r>
      <w:proofErr w:type="spellStart"/>
      <w:r>
        <w:t>معلومات</w:t>
      </w:r>
      <w:proofErr w:type="spellEnd"/>
      <w:r>
        <w:t xml:space="preserve"> </w:t>
      </w:r>
      <w:proofErr w:type="spellStart"/>
      <w:r>
        <w:t>أساسية</w:t>
      </w:r>
      <w:proofErr w:type="spellEnd"/>
      <w:r>
        <w:t xml:space="preserve"> </w:t>
      </w:r>
      <w:proofErr w:type="spellStart"/>
      <w:r>
        <w:t>عن</w:t>
      </w:r>
      <w:proofErr w:type="spellEnd"/>
      <w:r>
        <w:t xml:space="preserve"> </w:t>
      </w:r>
      <w:proofErr w:type="spellStart"/>
      <w:r>
        <w:t>الاشتراك</w:t>
      </w:r>
      <w:proofErr w:type="spellEnd"/>
      <w:r>
        <w:t>)</w:t>
      </w:r>
    </w:p>
    <w:p w14:paraId="0AF0F691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الشركة</w:t>
      </w:r>
      <w:proofErr w:type="spellEnd"/>
      <w:r>
        <w:t xml:space="preserve"> (</w:t>
      </w:r>
      <w:proofErr w:type="spellStart"/>
      <w:r>
        <w:rPr>
          <w:rFonts w:ascii="Times New Roman" w:hAnsi="Times New Roman" w:cs="Times New Roman"/>
        </w:rPr>
        <w:t>إلزامي</w:t>
      </w:r>
      <w:proofErr w:type="spellEnd"/>
      <w:r>
        <w:t xml:space="preserve">) - </w:t>
      </w:r>
      <w:proofErr w:type="spellStart"/>
      <w:r>
        <w:rPr>
          <w:rFonts w:ascii="Times New Roman" w:hAnsi="Times New Roman" w:cs="Times New Roman"/>
        </w:rPr>
        <w:t>قائمة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منسدلة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لاختيار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الشركة</w:t>
      </w:r>
      <w:proofErr w:type="spellEnd"/>
    </w:p>
    <w:p w14:paraId="592FD930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البرنامج</w:t>
      </w:r>
      <w:proofErr w:type="spellEnd"/>
      <w:r>
        <w:t xml:space="preserve"> (</w:t>
      </w:r>
      <w:proofErr w:type="spellStart"/>
      <w:r>
        <w:rPr>
          <w:rFonts w:ascii="Times New Roman" w:hAnsi="Times New Roman" w:cs="Times New Roman"/>
        </w:rPr>
        <w:t>إلزامي</w:t>
      </w:r>
      <w:proofErr w:type="spellEnd"/>
      <w:r>
        <w:t xml:space="preserve">) - </w:t>
      </w:r>
      <w:proofErr w:type="spellStart"/>
      <w:r>
        <w:rPr>
          <w:rFonts w:ascii="Times New Roman" w:hAnsi="Times New Roman" w:cs="Times New Roman"/>
        </w:rPr>
        <w:t>قائمة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منسدلة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لاختيار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البرنامج</w:t>
      </w:r>
      <w:proofErr w:type="spellEnd"/>
    </w:p>
    <w:p w14:paraId="1BABEF57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الباقة</w:t>
      </w:r>
      <w:proofErr w:type="spellEnd"/>
      <w:r>
        <w:t xml:space="preserve"> (</w:t>
      </w:r>
      <w:proofErr w:type="spellStart"/>
      <w:r>
        <w:rPr>
          <w:rFonts w:ascii="Times New Roman" w:hAnsi="Times New Roman" w:cs="Times New Roman"/>
        </w:rPr>
        <w:t>إلزامي</w:t>
      </w:r>
      <w:proofErr w:type="spellEnd"/>
      <w:r>
        <w:t xml:space="preserve">) - </w:t>
      </w:r>
      <w:proofErr w:type="spellStart"/>
      <w:r>
        <w:rPr>
          <w:rFonts w:ascii="Times New Roman" w:hAnsi="Times New Roman" w:cs="Times New Roman"/>
        </w:rPr>
        <w:t>قائمة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منسدلة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لاختيار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الباقة</w:t>
      </w:r>
      <w:proofErr w:type="spellEnd"/>
    </w:p>
    <w:p w14:paraId="2E099B79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دورية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الاشتراك</w:t>
      </w:r>
      <w:proofErr w:type="spellEnd"/>
      <w:r>
        <w:t xml:space="preserve"> (</w:t>
      </w:r>
      <w:proofErr w:type="spellStart"/>
      <w:r>
        <w:rPr>
          <w:rFonts w:ascii="Times New Roman" w:hAnsi="Times New Roman" w:cs="Times New Roman"/>
        </w:rPr>
        <w:t>إلزامي</w:t>
      </w:r>
      <w:proofErr w:type="spellEnd"/>
      <w:r>
        <w:t xml:space="preserve">) - </w:t>
      </w:r>
      <w:proofErr w:type="spellStart"/>
      <w:r>
        <w:rPr>
          <w:rFonts w:ascii="Times New Roman" w:hAnsi="Times New Roman" w:cs="Times New Roman"/>
        </w:rPr>
        <w:t>قائمة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منسدلة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لاختيار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دورية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الاشتراك</w:t>
      </w:r>
      <w:proofErr w:type="spellEnd"/>
    </w:p>
    <w:p w14:paraId="419E33A5" w14:textId="77777777" w:rsidR="00FC05F5" w:rsidRDefault="00FC05F5" w:rsidP="00FC05F5">
      <w:pPr>
        <w:pStyle w:val="Heading3"/>
      </w:pPr>
      <w:bookmarkStart w:id="41" w:name="الصف-الثاني-تواريخ-الاشتراك-وفترة-السماح"/>
      <w:bookmarkEnd w:id="40"/>
      <w:proofErr w:type="spellStart"/>
      <w:r>
        <w:t>الصف</w:t>
      </w:r>
      <w:proofErr w:type="spellEnd"/>
      <w:r>
        <w:t xml:space="preserve"> </w:t>
      </w:r>
      <w:proofErr w:type="spellStart"/>
      <w:r>
        <w:t>الثاني</w:t>
      </w:r>
      <w:proofErr w:type="spellEnd"/>
      <w:r>
        <w:t xml:space="preserve"> (</w:t>
      </w:r>
      <w:proofErr w:type="spellStart"/>
      <w:r>
        <w:t>تواريخ</w:t>
      </w:r>
      <w:proofErr w:type="spellEnd"/>
      <w:r>
        <w:t xml:space="preserve"> </w:t>
      </w:r>
      <w:proofErr w:type="spellStart"/>
      <w:r>
        <w:t>الاشتراك</w:t>
      </w:r>
      <w:proofErr w:type="spellEnd"/>
      <w:r>
        <w:t xml:space="preserve"> </w:t>
      </w:r>
      <w:proofErr w:type="spellStart"/>
      <w:r>
        <w:t>وفترة</w:t>
      </w:r>
      <w:proofErr w:type="spellEnd"/>
      <w:r>
        <w:t xml:space="preserve"> </w:t>
      </w:r>
      <w:proofErr w:type="spellStart"/>
      <w:r>
        <w:t>السماح</w:t>
      </w:r>
      <w:proofErr w:type="spellEnd"/>
      <w:r>
        <w:t>)</w:t>
      </w:r>
    </w:p>
    <w:p w14:paraId="6D300DBE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تاريخ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الاشتراك</w:t>
      </w:r>
      <w:proofErr w:type="spellEnd"/>
      <w:r>
        <w:t xml:space="preserve"> (</w:t>
      </w:r>
      <w:proofErr w:type="spellStart"/>
      <w:r>
        <w:rPr>
          <w:rFonts w:ascii="Times New Roman" w:hAnsi="Times New Roman" w:cs="Times New Roman"/>
        </w:rPr>
        <w:t>إلزامي</w:t>
      </w:r>
      <w:proofErr w:type="spellEnd"/>
      <w:r>
        <w:t xml:space="preserve">) - </w:t>
      </w:r>
      <w:proofErr w:type="spellStart"/>
      <w:r>
        <w:rPr>
          <w:rFonts w:ascii="Times New Roman" w:hAnsi="Times New Roman" w:cs="Times New Roman"/>
        </w:rPr>
        <w:t>تاريخ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بدء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الاشتراك</w:t>
      </w:r>
      <w:proofErr w:type="spellEnd"/>
    </w:p>
    <w:p w14:paraId="678C12D4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بداية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الاشتراك</w:t>
      </w:r>
      <w:proofErr w:type="spellEnd"/>
      <w:r>
        <w:t xml:space="preserve"> (</w:t>
      </w:r>
      <w:proofErr w:type="spellStart"/>
      <w:r>
        <w:rPr>
          <w:rFonts w:ascii="Times New Roman" w:hAnsi="Times New Roman" w:cs="Times New Roman"/>
        </w:rPr>
        <w:t>إلزامي</w:t>
      </w:r>
      <w:proofErr w:type="spellEnd"/>
      <w:r>
        <w:t xml:space="preserve">) - </w:t>
      </w:r>
      <w:proofErr w:type="spellStart"/>
      <w:r>
        <w:rPr>
          <w:rFonts w:ascii="Times New Roman" w:hAnsi="Times New Roman" w:cs="Times New Roman"/>
        </w:rPr>
        <w:t>تاريخ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بداية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فترة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الاشتراك</w:t>
      </w:r>
      <w:proofErr w:type="spellEnd"/>
    </w:p>
    <w:p w14:paraId="03BB42EF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نهاية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الاشتراك</w:t>
      </w:r>
      <w:proofErr w:type="spellEnd"/>
      <w:r>
        <w:t xml:space="preserve"> (</w:t>
      </w:r>
      <w:proofErr w:type="spellStart"/>
      <w:r>
        <w:rPr>
          <w:rFonts w:ascii="Times New Roman" w:hAnsi="Times New Roman" w:cs="Times New Roman"/>
        </w:rPr>
        <w:t>إلزامي</w:t>
      </w:r>
      <w:proofErr w:type="spellEnd"/>
      <w:r>
        <w:t xml:space="preserve">) - </w:t>
      </w:r>
      <w:proofErr w:type="spellStart"/>
      <w:r>
        <w:rPr>
          <w:rFonts w:ascii="Times New Roman" w:hAnsi="Times New Roman" w:cs="Times New Roman"/>
        </w:rPr>
        <w:t>تاريخ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انتهاء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فترة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الاشتراك</w:t>
      </w:r>
      <w:proofErr w:type="spellEnd"/>
    </w:p>
    <w:p w14:paraId="42037E3A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أيام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فترة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السماح</w:t>
      </w:r>
      <w:proofErr w:type="spellEnd"/>
      <w:r>
        <w:t xml:space="preserve"> (</w:t>
      </w:r>
      <w:proofErr w:type="spellStart"/>
      <w:r>
        <w:rPr>
          <w:rFonts w:ascii="Times New Roman" w:hAnsi="Times New Roman" w:cs="Times New Roman"/>
        </w:rPr>
        <w:t>إلزامي</w:t>
      </w:r>
      <w:proofErr w:type="spellEnd"/>
      <w:r>
        <w:t xml:space="preserve">) - </w:t>
      </w:r>
      <w:proofErr w:type="spellStart"/>
      <w:r>
        <w:rPr>
          <w:rFonts w:ascii="Times New Roman" w:hAnsi="Times New Roman" w:cs="Times New Roman"/>
        </w:rPr>
        <w:t>عدد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أيام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فترة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السماح</w:t>
      </w:r>
      <w:proofErr w:type="spellEnd"/>
    </w:p>
    <w:p w14:paraId="1B0E41C7" w14:textId="77777777" w:rsidR="00FC05F5" w:rsidRDefault="00FC05F5" w:rsidP="00FC05F5">
      <w:pPr>
        <w:pStyle w:val="Heading3"/>
      </w:pPr>
      <w:bookmarkStart w:id="42" w:name="الصف-الثالث-القيم-المالية-والخصومات"/>
      <w:bookmarkEnd w:id="41"/>
      <w:proofErr w:type="spellStart"/>
      <w:r>
        <w:t>الصف</w:t>
      </w:r>
      <w:proofErr w:type="spellEnd"/>
      <w:r>
        <w:t xml:space="preserve"> </w:t>
      </w:r>
      <w:proofErr w:type="spellStart"/>
      <w:r>
        <w:t>الثالث</w:t>
      </w:r>
      <w:proofErr w:type="spellEnd"/>
      <w:r>
        <w:t xml:space="preserve"> (</w:t>
      </w:r>
      <w:proofErr w:type="spellStart"/>
      <w:r>
        <w:t>القيم</w:t>
      </w:r>
      <w:proofErr w:type="spellEnd"/>
      <w:r>
        <w:t xml:space="preserve"> </w:t>
      </w:r>
      <w:proofErr w:type="spellStart"/>
      <w:r>
        <w:t>المالية</w:t>
      </w:r>
      <w:proofErr w:type="spellEnd"/>
      <w:r>
        <w:t xml:space="preserve"> </w:t>
      </w:r>
      <w:proofErr w:type="spellStart"/>
      <w:r>
        <w:t>والخصومات</w:t>
      </w:r>
      <w:proofErr w:type="spellEnd"/>
      <w:r>
        <w:t>)</w:t>
      </w:r>
    </w:p>
    <w:p w14:paraId="0CFE2672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قيمة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الاشتراك</w:t>
      </w:r>
      <w:proofErr w:type="spellEnd"/>
      <w:r>
        <w:t xml:space="preserve"> (</w:t>
      </w:r>
      <w:proofErr w:type="spellStart"/>
      <w:r>
        <w:rPr>
          <w:rFonts w:ascii="Times New Roman" w:hAnsi="Times New Roman" w:cs="Times New Roman"/>
        </w:rPr>
        <w:t>إلزامي</w:t>
      </w:r>
      <w:proofErr w:type="spellEnd"/>
      <w:r>
        <w:t xml:space="preserve">) - </w:t>
      </w:r>
      <w:proofErr w:type="spellStart"/>
      <w:r>
        <w:rPr>
          <w:rFonts w:ascii="Times New Roman" w:hAnsi="Times New Roman" w:cs="Times New Roman"/>
        </w:rPr>
        <w:t>القيمة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الإجمالية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للاشتراك</w:t>
      </w:r>
      <w:proofErr w:type="spellEnd"/>
    </w:p>
    <w:p w14:paraId="0D158AE8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قيمة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الخصم</w:t>
      </w:r>
      <w:proofErr w:type="spellEnd"/>
      <w:r>
        <w:t xml:space="preserve"> (</w:t>
      </w:r>
      <w:proofErr w:type="spellStart"/>
      <w:r>
        <w:rPr>
          <w:rFonts w:ascii="Times New Roman" w:hAnsi="Times New Roman" w:cs="Times New Roman"/>
        </w:rPr>
        <w:t>إلزامي</w:t>
      </w:r>
      <w:proofErr w:type="spellEnd"/>
      <w:r>
        <w:t xml:space="preserve">) - </w:t>
      </w:r>
      <w:proofErr w:type="spellStart"/>
      <w:r>
        <w:rPr>
          <w:rFonts w:ascii="Times New Roman" w:hAnsi="Times New Roman" w:cs="Times New Roman"/>
        </w:rPr>
        <w:t>قيمة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الخصم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المطبق</w:t>
      </w:r>
      <w:proofErr w:type="spellEnd"/>
    </w:p>
    <w:p w14:paraId="0E7E8F32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كود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الخصم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الترويجي</w:t>
      </w:r>
      <w:proofErr w:type="spellEnd"/>
      <w:r>
        <w:t xml:space="preserve"> (</w:t>
      </w:r>
      <w:proofErr w:type="spellStart"/>
      <w:r>
        <w:rPr>
          <w:rFonts w:ascii="Times New Roman" w:hAnsi="Times New Roman" w:cs="Times New Roman"/>
        </w:rPr>
        <w:t>اختياري</w:t>
      </w:r>
      <w:proofErr w:type="spellEnd"/>
      <w:r>
        <w:t xml:space="preserve">) - </w:t>
      </w:r>
      <w:proofErr w:type="spellStart"/>
      <w:r>
        <w:rPr>
          <w:rFonts w:ascii="Times New Roman" w:hAnsi="Times New Roman" w:cs="Times New Roman"/>
        </w:rPr>
        <w:t>كود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الخصم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الترويجي</w:t>
      </w:r>
      <w:proofErr w:type="spellEnd"/>
    </w:p>
    <w:p w14:paraId="28482B63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المبلغ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المدفوع</w:t>
      </w:r>
      <w:proofErr w:type="spellEnd"/>
      <w:r>
        <w:t xml:space="preserve"> (</w:t>
      </w:r>
      <w:proofErr w:type="spellStart"/>
      <w:r>
        <w:rPr>
          <w:rFonts w:ascii="Times New Roman" w:hAnsi="Times New Roman" w:cs="Times New Roman"/>
        </w:rPr>
        <w:t>إلزامي</w:t>
      </w:r>
      <w:proofErr w:type="spellEnd"/>
      <w:r>
        <w:t xml:space="preserve">) - </w:t>
      </w:r>
      <w:proofErr w:type="spellStart"/>
      <w:r>
        <w:rPr>
          <w:rFonts w:ascii="Times New Roman" w:hAnsi="Times New Roman" w:cs="Times New Roman"/>
        </w:rPr>
        <w:t>المبلغ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المدفوع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فعلياً</w:t>
      </w:r>
      <w:proofErr w:type="spellEnd"/>
    </w:p>
    <w:p w14:paraId="73B52D9C" w14:textId="77777777" w:rsidR="00FC05F5" w:rsidRDefault="00FC05F5" w:rsidP="00FC05F5">
      <w:pPr>
        <w:pStyle w:val="Heading3"/>
      </w:pPr>
      <w:bookmarkStart w:id="43" w:name="الصف-الرابع-حدود-الموارد-والرقم-المرجعي"/>
      <w:bookmarkEnd w:id="42"/>
      <w:proofErr w:type="spellStart"/>
      <w:r>
        <w:t>الصف</w:t>
      </w:r>
      <w:proofErr w:type="spellEnd"/>
      <w:r>
        <w:t xml:space="preserve"> </w:t>
      </w:r>
      <w:proofErr w:type="spellStart"/>
      <w:r>
        <w:t>الرابع</w:t>
      </w:r>
      <w:proofErr w:type="spellEnd"/>
      <w:r>
        <w:t xml:space="preserve"> (</w:t>
      </w:r>
      <w:proofErr w:type="spellStart"/>
      <w:r>
        <w:t>حدود</w:t>
      </w:r>
      <w:proofErr w:type="spellEnd"/>
      <w:r>
        <w:t xml:space="preserve"> </w:t>
      </w:r>
      <w:proofErr w:type="spellStart"/>
      <w:r>
        <w:t>الموارد</w:t>
      </w:r>
      <w:proofErr w:type="spellEnd"/>
      <w:r>
        <w:t xml:space="preserve"> </w:t>
      </w:r>
      <w:proofErr w:type="spellStart"/>
      <w:r>
        <w:t>والرقم</w:t>
      </w:r>
      <w:proofErr w:type="spellEnd"/>
      <w:r>
        <w:t xml:space="preserve"> </w:t>
      </w:r>
      <w:proofErr w:type="spellStart"/>
      <w:r>
        <w:t>المرجعي</w:t>
      </w:r>
      <w:proofErr w:type="spellEnd"/>
      <w:r>
        <w:t>)</w:t>
      </w:r>
    </w:p>
    <w:p w14:paraId="08A39FCE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عدد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المستخدمين</w:t>
      </w:r>
      <w:proofErr w:type="spellEnd"/>
      <w:r>
        <w:t xml:space="preserve"> (</w:t>
      </w:r>
      <w:proofErr w:type="spellStart"/>
      <w:r>
        <w:rPr>
          <w:rFonts w:ascii="Times New Roman" w:hAnsi="Times New Roman" w:cs="Times New Roman"/>
        </w:rPr>
        <w:t>إلزامي</w:t>
      </w:r>
      <w:proofErr w:type="spellEnd"/>
      <w:r>
        <w:t xml:space="preserve">) - </w:t>
      </w:r>
      <w:proofErr w:type="spellStart"/>
      <w:r>
        <w:rPr>
          <w:rFonts w:ascii="Times New Roman" w:hAnsi="Times New Roman" w:cs="Times New Roman"/>
        </w:rPr>
        <w:t>الحد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الأقصى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لعدد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المستخدمين</w:t>
      </w:r>
      <w:proofErr w:type="spellEnd"/>
    </w:p>
    <w:p w14:paraId="08364522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عدد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الأنشطة</w:t>
      </w:r>
      <w:proofErr w:type="spellEnd"/>
      <w:r>
        <w:t xml:space="preserve"> (</w:t>
      </w:r>
      <w:proofErr w:type="spellStart"/>
      <w:r>
        <w:rPr>
          <w:rFonts w:ascii="Times New Roman" w:hAnsi="Times New Roman" w:cs="Times New Roman"/>
        </w:rPr>
        <w:t>إلزامي</w:t>
      </w:r>
      <w:proofErr w:type="spellEnd"/>
      <w:r>
        <w:t xml:space="preserve">) - </w:t>
      </w:r>
      <w:proofErr w:type="spellStart"/>
      <w:r>
        <w:rPr>
          <w:rFonts w:ascii="Times New Roman" w:hAnsi="Times New Roman" w:cs="Times New Roman"/>
        </w:rPr>
        <w:t>الحد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الأقصى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لعدد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الأنشطة</w:t>
      </w:r>
      <w:proofErr w:type="spellEnd"/>
    </w:p>
    <w:p w14:paraId="2506CBAC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عدد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المواقع</w:t>
      </w:r>
      <w:proofErr w:type="spellEnd"/>
      <w:r>
        <w:t xml:space="preserve"> (</w:t>
      </w:r>
      <w:proofErr w:type="spellStart"/>
      <w:r>
        <w:rPr>
          <w:rFonts w:ascii="Times New Roman" w:hAnsi="Times New Roman" w:cs="Times New Roman"/>
        </w:rPr>
        <w:t>إلزامي</w:t>
      </w:r>
      <w:proofErr w:type="spellEnd"/>
      <w:r>
        <w:t xml:space="preserve">) - </w:t>
      </w:r>
      <w:proofErr w:type="spellStart"/>
      <w:r>
        <w:rPr>
          <w:rFonts w:ascii="Times New Roman" w:hAnsi="Times New Roman" w:cs="Times New Roman"/>
        </w:rPr>
        <w:t>الحد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الأقصى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لعدد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المواقع</w:t>
      </w:r>
      <w:proofErr w:type="spellEnd"/>
    </w:p>
    <w:p w14:paraId="10C0404E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الرقم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المرجعي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للدفع</w:t>
      </w:r>
      <w:proofErr w:type="spellEnd"/>
      <w:r>
        <w:t xml:space="preserve"> (</w:t>
      </w:r>
      <w:proofErr w:type="spellStart"/>
      <w:r>
        <w:rPr>
          <w:rFonts w:ascii="Times New Roman" w:hAnsi="Times New Roman" w:cs="Times New Roman"/>
        </w:rPr>
        <w:t>اختياري</w:t>
      </w:r>
      <w:proofErr w:type="spellEnd"/>
      <w:r>
        <w:t xml:space="preserve">) - </w:t>
      </w:r>
      <w:proofErr w:type="spellStart"/>
      <w:r>
        <w:rPr>
          <w:rFonts w:ascii="Times New Roman" w:hAnsi="Times New Roman" w:cs="Times New Roman"/>
        </w:rPr>
        <w:t>الرقم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المرجعي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للدفع</w:t>
      </w:r>
      <w:proofErr w:type="spellEnd"/>
    </w:p>
    <w:p w14:paraId="3A6FBA5E" w14:textId="77777777" w:rsidR="00FC05F5" w:rsidRDefault="00FC05F5" w:rsidP="00FC05F5">
      <w:pPr>
        <w:pStyle w:val="Heading2"/>
      </w:pPr>
      <w:bookmarkStart w:id="44" w:name="مناطق-الملاحظات"/>
      <w:bookmarkEnd w:id="39"/>
      <w:bookmarkEnd w:id="43"/>
      <w:proofErr w:type="spellStart"/>
      <w:r>
        <w:lastRenderedPageBreak/>
        <w:t>مناطق</w:t>
      </w:r>
      <w:proofErr w:type="spellEnd"/>
      <w:r>
        <w:t xml:space="preserve"> </w:t>
      </w:r>
      <w:proofErr w:type="spellStart"/>
      <w:r>
        <w:t>الملاحظات</w:t>
      </w:r>
      <w:proofErr w:type="spellEnd"/>
    </w:p>
    <w:p w14:paraId="6B4D6D4E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ملاحظات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بالعربية</w:t>
      </w:r>
      <w:proofErr w:type="spellEnd"/>
      <w:r>
        <w:t xml:space="preserve"> (</w:t>
      </w:r>
      <w:proofErr w:type="spellStart"/>
      <w:r>
        <w:rPr>
          <w:rFonts w:ascii="Times New Roman" w:hAnsi="Times New Roman" w:cs="Times New Roman"/>
        </w:rPr>
        <w:t>اختياري</w:t>
      </w:r>
      <w:proofErr w:type="spellEnd"/>
      <w:r>
        <w:t xml:space="preserve">) - </w:t>
      </w:r>
      <w:proofErr w:type="spellStart"/>
      <w:r>
        <w:rPr>
          <w:rFonts w:ascii="Times New Roman" w:hAnsi="Times New Roman" w:cs="Times New Roman"/>
        </w:rPr>
        <w:t>ملاحظات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إضافية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باللغة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العربية</w:t>
      </w:r>
      <w:proofErr w:type="spellEnd"/>
    </w:p>
    <w:p w14:paraId="14673C47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ملاحظات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بالإنجليزية</w:t>
      </w:r>
      <w:proofErr w:type="spellEnd"/>
      <w:r>
        <w:t xml:space="preserve"> (</w:t>
      </w:r>
      <w:proofErr w:type="spellStart"/>
      <w:r>
        <w:rPr>
          <w:rFonts w:ascii="Times New Roman" w:hAnsi="Times New Roman" w:cs="Times New Roman"/>
        </w:rPr>
        <w:t>اختياري</w:t>
      </w:r>
      <w:proofErr w:type="spellEnd"/>
      <w:r>
        <w:t xml:space="preserve">) - </w:t>
      </w:r>
      <w:proofErr w:type="spellStart"/>
      <w:r>
        <w:rPr>
          <w:rFonts w:ascii="Times New Roman" w:hAnsi="Times New Roman" w:cs="Times New Roman"/>
        </w:rPr>
        <w:t>ملاحظات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إضافية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باللغة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الإنجليزية</w:t>
      </w:r>
      <w:proofErr w:type="spellEnd"/>
    </w:p>
    <w:p w14:paraId="57803BB2" w14:textId="77777777" w:rsidR="00FC05F5" w:rsidRDefault="00FC05F5" w:rsidP="00FC05F5">
      <w:pPr>
        <w:pStyle w:val="Heading2"/>
      </w:pPr>
      <w:bookmarkStart w:id="45" w:name="أزرار-التحكم-1"/>
      <w:bookmarkEnd w:id="44"/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6D7EF593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حفظ</w:t>
      </w:r>
      <w:proofErr w:type="spellEnd"/>
      <w:r>
        <w:t xml:space="preserve">: </w:t>
      </w:r>
      <w:proofErr w:type="spellStart"/>
      <w:r>
        <w:rPr>
          <w:rFonts w:ascii="Times New Roman" w:hAnsi="Times New Roman" w:cs="Times New Roman"/>
        </w:rPr>
        <w:t>لحفظ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الاشتراك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الجديد</w:t>
      </w:r>
      <w:proofErr w:type="spellEnd"/>
    </w:p>
    <w:p w14:paraId="3AA00768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عودة</w:t>
      </w:r>
      <w:proofErr w:type="spellEnd"/>
      <w:r>
        <w:t xml:space="preserve">: </w:t>
      </w:r>
      <w:proofErr w:type="spellStart"/>
      <w:r>
        <w:rPr>
          <w:rFonts w:ascii="Times New Roman" w:hAnsi="Times New Roman" w:cs="Times New Roman"/>
        </w:rPr>
        <w:t>للعودة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إلى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شاشة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قائمة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الاشتراكات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بدون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حفظ</w:t>
      </w:r>
      <w:proofErr w:type="spellEnd"/>
    </w:p>
    <w:p w14:paraId="2848F620" w14:textId="77777777" w:rsidR="00FC05F5" w:rsidRDefault="00FC05F5" w:rsidP="00FC05F5">
      <w:pPr>
        <w:pStyle w:val="Heading2"/>
      </w:pPr>
      <w:bookmarkStart w:id="46" w:name="رسائل-النظام-1"/>
      <w:bookmarkEnd w:id="45"/>
      <w:proofErr w:type="spellStart"/>
      <w:r>
        <w:t>رسائل</w:t>
      </w:r>
      <w:proofErr w:type="spellEnd"/>
      <w:r>
        <w:t xml:space="preserve"> </w:t>
      </w:r>
      <w:proofErr w:type="spellStart"/>
      <w:r>
        <w:t>النظام</w:t>
      </w:r>
      <w:proofErr w:type="spellEnd"/>
    </w:p>
    <w:p w14:paraId="1216FF32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نجاح</w:t>
      </w:r>
      <w:proofErr w:type="spellEnd"/>
      <w:r>
        <w:t>: “</w:t>
      </w:r>
      <w:proofErr w:type="spellStart"/>
      <w:r>
        <w:rPr>
          <w:rFonts w:ascii="Times New Roman" w:hAnsi="Times New Roman" w:cs="Times New Roman"/>
        </w:rPr>
        <w:t>تم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إضافة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الاشتراك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بنجاح</w:t>
      </w:r>
      <w:proofErr w:type="spellEnd"/>
      <w:r>
        <w:t>”</w:t>
      </w:r>
    </w:p>
    <w:p w14:paraId="1748E547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خطأ</w:t>
      </w:r>
      <w:proofErr w:type="spellEnd"/>
      <w:r>
        <w:t>: “</w:t>
      </w:r>
      <w:proofErr w:type="spellStart"/>
      <w:r>
        <w:rPr>
          <w:rFonts w:ascii="Times New Roman" w:hAnsi="Times New Roman" w:cs="Times New Roman"/>
        </w:rPr>
        <w:t>يرجى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ملء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جميع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الحقول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الإلزامية</w:t>
      </w:r>
      <w:proofErr w:type="spellEnd"/>
      <w:r>
        <w:t>”</w:t>
      </w:r>
    </w:p>
    <w:p w14:paraId="62908C8A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خطأ</w:t>
      </w:r>
      <w:proofErr w:type="spellEnd"/>
      <w:r>
        <w:t>: “</w:t>
      </w:r>
      <w:proofErr w:type="spellStart"/>
      <w:r>
        <w:rPr>
          <w:rFonts w:ascii="Times New Roman" w:hAnsi="Times New Roman" w:cs="Times New Roman"/>
        </w:rPr>
        <w:t>تاريخ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البداية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يجب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أن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يكون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قبل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تاريخ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النهاية</w:t>
      </w:r>
      <w:proofErr w:type="spellEnd"/>
      <w:r>
        <w:t>”</w:t>
      </w:r>
    </w:p>
    <w:p w14:paraId="5E6C695D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خطأ</w:t>
      </w:r>
      <w:proofErr w:type="spellEnd"/>
      <w:r>
        <w:t>: “</w:t>
      </w:r>
      <w:proofErr w:type="spellStart"/>
      <w:r>
        <w:rPr>
          <w:rFonts w:ascii="Times New Roman" w:hAnsi="Times New Roman" w:cs="Times New Roman"/>
        </w:rPr>
        <w:t>قيمة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الخصم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لا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يمكن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أن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تكون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أكبر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من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قيمة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الاشتراك</w:t>
      </w:r>
      <w:proofErr w:type="spellEnd"/>
      <w:r>
        <w:t>”</w:t>
      </w:r>
    </w:p>
    <w:p w14:paraId="00130FD2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خطأ</w:t>
      </w:r>
      <w:proofErr w:type="spellEnd"/>
      <w:r>
        <w:t>: “</w:t>
      </w:r>
      <w:proofErr w:type="spellStart"/>
      <w:r>
        <w:rPr>
          <w:rFonts w:ascii="Times New Roman" w:hAnsi="Times New Roman" w:cs="Times New Roman"/>
        </w:rPr>
        <w:t>المبلغ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المدفوع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لا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يمكن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أن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يكون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أكبر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من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قيمة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الاشتراك</w:t>
      </w:r>
      <w:proofErr w:type="spellEnd"/>
      <w:r>
        <w:t>”</w:t>
      </w:r>
    </w:p>
    <w:p w14:paraId="7652A881" w14:textId="77777777" w:rsidR="00FC05F5" w:rsidRDefault="00FC05F5" w:rsidP="00FC05F5">
      <w:pPr>
        <w:pStyle w:val="Heading2"/>
      </w:pPr>
      <w:bookmarkStart w:id="47" w:name="التفاصيل-التقنية-2"/>
      <w:bookmarkEnd w:id="46"/>
      <w:proofErr w:type="spellStart"/>
      <w:r>
        <w:t>التفاصيل</w:t>
      </w:r>
      <w:proofErr w:type="spellEnd"/>
      <w:r>
        <w:t xml:space="preserve"> </w:t>
      </w:r>
      <w:proofErr w:type="spellStart"/>
      <w:r>
        <w:t>التقنية</w:t>
      </w:r>
      <w:proofErr w:type="spellEnd"/>
    </w:p>
    <w:p w14:paraId="5C174610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الربط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الخلفي</w:t>
      </w:r>
      <w:proofErr w:type="spellEnd"/>
      <w:r>
        <w:t xml:space="preserve">: </w:t>
      </w:r>
      <w:proofErr w:type="spellStart"/>
      <w:r>
        <w:t>Shared.API</w:t>
      </w:r>
      <w:proofErr w:type="spellEnd"/>
      <w:r>
        <w:t>/Controllers/Admin/</w:t>
      </w:r>
      <w:proofErr w:type="spellStart"/>
      <w:r>
        <w:t>SubscriptionsController</w:t>
      </w:r>
      <w:proofErr w:type="spellEnd"/>
      <w:r>
        <w:t>/Create</w:t>
      </w:r>
    </w:p>
    <w:p w14:paraId="03E7BC31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التحقق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من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صحة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البيانات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قبل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الحفظ</w:t>
      </w:r>
      <w:proofErr w:type="spellEnd"/>
    </w:p>
    <w:p w14:paraId="6C2B5840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دعم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اللغتين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العربية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والإنجليزية</w:t>
      </w:r>
      <w:proofErr w:type="spellEnd"/>
    </w:p>
    <w:p w14:paraId="55E56EC8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دعم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اختيار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التواريخ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من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التقويم</w:t>
      </w:r>
      <w:proofErr w:type="spellEnd"/>
    </w:p>
    <w:p w14:paraId="5DD7DF46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حساب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تلقائي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للقيم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المالية</w:t>
      </w:r>
      <w:proofErr w:type="spellEnd"/>
    </w:p>
    <w:p w14:paraId="3D9D5A7E" w14:textId="77777777" w:rsidR="00FC05F5" w:rsidRDefault="004B74E5" w:rsidP="00FC05F5">
      <w:r>
        <w:rPr>
          <w:noProof/>
        </w:rPr>
        <w:pict w14:anchorId="5E6E71F4">
          <v:rect id="_x0000_i1036" alt="" style="width:210.15pt;height:.05pt;mso-width-percent:0;mso-height-percent:0;mso-width-percent:0;mso-height-percent:0" o:hrpct="449" o:hralign="center" o:hrstd="t" o:hr="t"/>
        </w:pict>
      </w:r>
    </w:p>
    <w:p w14:paraId="58A57A59" w14:textId="77777777" w:rsidR="00FC05F5" w:rsidRDefault="00FC05F5" w:rsidP="00FC05F5">
      <w:pPr>
        <w:pStyle w:val="Heading1"/>
      </w:pPr>
      <w:bookmarkStart w:id="48" w:name="الباقات-1"/>
      <w:bookmarkEnd w:id="37"/>
      <w:bookmarkEnd w:id="47"/>
      <w:proofErr w:type="spellStart"/>
      <w:r>
        <w:t>الباقات</w:t>
      </w:r>
      <w:proofErr w:type="spellEnd"/>
    </w:p>
    <w:p w14:paraId="5F539BB8" w14:textId="77777777" w:rsidR="00FC05F5" w:rsidRDefault="00FC05F5" w:rsidP="00FC05F5">
      <w:pPr>
        <w:pStyle w:val="Heading2"/>
      </w:pPr>
      <w:bookmarkStart w:id="49" w:name="الوصف-6"/>
      <w:proofErr w:type="spellStart"/>
      <w:r>
        <w:t>الوصف</w:t>
      </w:r>
      <w:proofErr w:type="spellEnd"/>
    </w:p>
    <w:p w14:paraId="2589D78F" w14:textId="77777777" w:rsidR="00FC05F5" w:rsidRDefault="00FC05F5" w:rsidP="00FC05F5">
      <w:proofErr w:type="spellStart"/>
      <w:r>
        <w:rPr>
          <w:rFonts w:ascii="Times New Roman" w:hAnsi="Times New Roman" w:cs="Times New Roman"/>
        </w:rPr>
        <w:t>تتيح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هذه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الشاشة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للمديرين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إدارة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الباقات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وإتاحتها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وتحديد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ميزاتها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وأسعارها</w:t>
      </w:r>
      <w:proofErr w:type="spellEnd"/>
      <w:r>
        <w:t>.</w:t>
      </w:r>
    </w:p>
    <w:p w14:paraId="341F4A23" w14:textId="77777777" w:rsidR="00FC05F5" w:rsidRDefault="00FC05F5" w:rsidP="00FC05F5">
      <w:pPr>
        <w:pStyle w:val="Heading2"/>
      </w:pPr>
      <w:bookmarkStart w:id="50" w:name="الوظائف-4"/>
      <w:bookmarkEnd w:id="49"/>
      <w:proofErr w:type="spellStart"/>
      <w:r>
        <w:t>الوظائف</w:t>
      </w:r>
      <w:proofErr w:type="spellEnd"/>
    </w:p>
    <w:p w14:paraId="2F6BFB9B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عرض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قائمة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جميع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الباقات</w:t>
      </w:r>
      <w:proofErr w:type="spellEnd"/>
    </w:p>
    <w:p w14:paraId="5CA02972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إنشاء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باقة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جديدة</w:t>
      </w:r>
      <w:proofErr w:type="spellEnd"/>
    </w:p>
    <w:p w14:paraId="0762E6D7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تعديل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الباقات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الموجودة</w:t>
      </w:r>
      <w:proofErr w:type="spellEnd"/>
    </w:p>
    <w:p w14:paraId="783E7336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حذف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الباقات</w:t>
      </w:r>
      <w:proofErr w:type="spellEnd"/>
    </w:p>
    <w:p w14:paraId="0ED6C5CC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lastRenderedPageBreak/>
        <w:t>تحديد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أسعار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الباقات</w:t>
      </w:r>
      <w:proofErr w:type="spellEnd"/>
    </w:p>
    <w:p w14:paraId="606EDB3B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إدارة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ميزات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الباقات</w:t>
      </w:r>
      <w:proofErr w:type="spellEnd"/>
    </w:p>
    <w:p w14:paraId="17DD4226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تفعيل</w:t>
      </w:r>
      <w:proofErr w:type="spellEnd"/>
      <w:r>
        <w:t>/</w:t>
      </w:r>
      <w:proofErr w:type="spellStart"/>
      <w:r>
        <w:rPr>
          <w:rFonts w:ascii="Times New Roman" w:hAnsi="Times New Roman" w:cs="Times New Roman"/>
        </w:rPr>
        <w:t>تعطيل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الباقات</w:t>
      </w:r>
      <w:proofErr w:type="spellEnd"/>
    </w:p>
    <w:p w14:paraId="1E3F6BDF" w14:textId="77777777" w:rsidR="00FC05F5" w:rsidRDefault="00FC05F5" w:rsidP="00FC05F5">
      <w:pPr>
        <w:pStyle w:val="Heading2"/>
      </w:pPr>
      <w:bookmarkStart w:id="51" w:name="أزرار-التحكم-في-الشريط-العلوي-1"/>
      <w:bookmarkEnd w:id="50"/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الشريط</w:t>
      </w:r>
      <w:proofErr w:type="spellEnd"/>
      <w:r>
        <w:t xml:space="preserve"> </w:t>
      </w:r>
      <w:proofErr w:type="spellStart"/>
      <w:r>
        <w:t>العلوي</w:t>
      </w:r>
      <w:proofErr w:type="spellEnd"/>
    </w:p>
    <w:p w14:paraId="021A091B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إضافة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جديد</w:t>
      </w:r>
      <w:proofErr w:type="spellEnd"/>
      <w:r>
        <w:t xml:space="preserve">: </w:t>
      </w:r>
      <w:proofErr w:type="spellStart"/>
      <w:r>
        <w:rPr>
          <w:rFonts w:ascii="Times New Roman" w:hAnsi="Times New Roman" w:cs="Times New Roman"/>
        </w:rPr>
        <w:t>لإنشاء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باقة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جديدة</w:t>
      </w:r>
      <w:proofErr w:type="spellEnd"/>
    </w:p>
    <w:p w14:paraId="3BDC0209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إعادة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تحميل</w:t>
      </w:r>
      <w:proofErr w:type="spellEnd"/>
      <w:r>
        <w:t xml:space="preserve">: </w:t>
      </w:r>
      <w:proofErr w:type="spellStart"/>
      <w:r>
        <w:rPr>
          <w:rFonts w:ascii="Times New Roman" w:hAnsi="Times New Roman" w:cs="Times New Roman"/>
        </w:rPr>
        <w:t>لإعادة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تحميل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البيانات</w:t>
      </w:r>
      <w:proofErr w:type="spellEnd"/>
    </w:p>
    <w:p w14:paraId="0246FA14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تصدير</w:t>
      </w:r>
      <w:proofErr w:type="spellEnd"/>
      <w:r>
        <w:t xml:space="preserve">: </w:t>
      </w:r>
      <w:proofErr w:type="spellStart"/>
      <w:r>
        <w:rPr>
          <w:rFonts w:ascii="Times New Roman" w:hAnsi="Times New Roman" w:cs="Times New Roman"/>
        </w:rPr>
        <w:t>لتصدير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بيانات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الباقات</w:t>
      </w:r>
      <w:proofErr w:type="spellEnd"/>
    </w:p>
    <w:p w14:paraId="77F47D78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إعدادات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الجدول</w:t>
      </w:r>
      <w:proofErr w:type="spellEnd"/>
      <w:r>
        <w:t xml:space="preserve">: </w:t>
      </w:r>
      <w:proofErr w:type="spellStart"/>
      <w:r>
        <w:rPr>
          <w:rFonts w:ascii="Times New Roman" w:hAnsi="Times New Roman" w:cs="Times New Roman"/>
        </w:rPr>
        <w:t>لتخصيص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إعدادات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الجدول</w:t>
      </w:r>
      <w:proofErr w:type="spellEnd"/>
    </w:p>
    <w:p w14:paraId="797E6B3D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منتقي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الأعمدة</w:t>
      </w:r>
      <w:proofErr w:type="spellEnd"/>
      <w:r>
        <w:t xml:space="preserve">: </w:t>
      </w:r>
      <w:proofErr w:type="spellStart"/>
      <w:r>
        <w:rPr>
          <w:rFonts w:ascii="Times New Roman" w:hAnsi="Times New Roman" w:cs="Times New Roman"/>
        </w:rPr>
        <w:t>لاختيار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الأعمدة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المعروضة</w:t>
      </w:r>
      <w:proofErr w:type="spellEnd"/>
    </w:p>
    <w:p w14:paraId="01E503AB" w14:textId="77777777" w:rsidR="00FC05F5" w:rsidRDefault="00FC05F5" w:rsidP="00FC05F5">
      <w:pPr>
        <w:pStyle w:val="Heading2"/>
      </w:pPr>
      <w:bookmarkStart w:id="52" w:name="أعمدة-الجدول-1"/>
      <w:bookmarkEnd w:id="51"/>
      <w:proofErr w:type="spellStart"/>
      <w:r>
        <w:t>أعمدة</w:t>
      </w:r>
      <w:proofErr w:type="spellEnd"/>
      <w:r>
        <w:t xml:space="preserve"> </w:t>
      </w:r>
      <w:proofErr w:type="spellStart"/>
      <w:r>
        <w:t>الجدول</w:t>
      </w:r>
      <w:proofErr w:type="spellEnd"/>
    </w:p>
    <w:p w14:paraId="49CA5804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كود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الباقة</w:t>
      </w:r>
      <w:proofErr w:type="spellEnd"/>
      <w:r>
        <w:t xml:space="preserve">: </w:t>
      </w:r>
      <w:proofErr w:type="spellStart"/>
      <w:r>
        <w:rPr>
          <w:rFonts w:ascii="Times New Roman" w:hAnsi="Times New Roman" w:cs="Times New Roman"/>
        </w:rPr>
        <w:t>معرف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الباقة</w:t>
      </w:r>
      <w:proofErr w:type="spellEnd"/>
    </w:p>
    <w:p w14:paraId="729F6154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الاسم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بالعربية</w:t>
      </w:r>
      <w:proofErr w:type="spellEnd"/>
      <w:r>
        <w:t xml:space="preserve">: </w:t>
      </w:r>
      <w:proofErr w:type="spellStart"/>
      <w:r>
        <w:rPr>
          <w:rFonts w:ascii="Times New Roman" w:hAnsi="Times New Roman" w:cs="Times New Roman"/>
        </w:rPr>
        <w:t>اسم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الباقة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باللغة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العربية</w:t>
      </w:r>
      <w:proofErr w:type="spellEnd"/>
    </w:p>
    <w:p w14:paraId="6765B61F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الاسم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بالإنجليزية</w:t>
      </w:r>
      <w:proofErr w:type="spellEnd"/>
      <w:r>
        <w:t xml:space="preserve">: </w:t>
      </w:r>
      <w:proofErr w:type="spellStart"/>
      <w:r>
        <w:rPr>
          <w:rFonts w:ascii="Times New Roman" w:hAnsi="Times New Roman" w:cs="Times New Roman"/>
        </w:rPr>
        <w:t>اسم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الباقة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باللغة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الإنجليزية</w:t>
      </w:r>
      <w:proofErr w:type="spellEnd"/>
    </w:p>
    <w:p w14:paraId="44089E99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البرنامج</w:t>
      </w:r>
      <w:proofErr w:type="spellEnd"/>
      <w:r>
        <w:t xml:space="preserve">: </w:t>
      </w:r>
      <w:proofErr w:type="spellStart"/>
      <w:r>
        <w:rPr>
          <w:rFonts w:ascii="Times New Roman" w:hAnsi="Times New Roman" w:cs="Times New Roman"/>
        </w:rPr>
        <w:t>البرنامج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المرتبط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بالباقة</w:t>
      </w:r>
      <w:proofErr w:type="spellEnd"/>
    </w:p>
    <w:p w14:paraId="19B93D89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دورية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الباقة</w:t>
      </w:r>
      <w:proofErr w:type="spellEnd"/>
      <w:r>
        <w:t xml:space="preserve">: </w:t>
      </w:r>
      <w:proofErr w:type="spellStart"/>
      <w:r>
        <w:rPr>
          <w:rFonts w:ascii="Times New Roman" w:hAnsi="Times New Roman" w:cs="Times New Roman"/>
        </w:rPr>
        <w:t>دورية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الباقة</w:t>
      </w:r>
      <w:proofErr w:type="spellEnd"/>
      <w:r>
        <w:t xml:space="preserve"> (</w:t>
      </w:r>
      <w:proofErr w:type="spellStart"/>
      <w:r>
        <w:rPr>
          <w:rFonts w:ascii="Times New Roman" w:hAnsi="Times New Roman" w:cs="Times New Roman"/>
        </w:rPr>
        <w:t>سنوي</w:t>
      </w:r>
      <w:proofErr w:type="spellEnd"/>
      <w:r>
        <w:t>/</w:t>
      </w:r>
      <w:proofErr w:type="spellStart"/>
      <w:r>
        <w:rPr>
          <w:rFonts w:ascii="Times New Roman" w:hAnsi="Times New Roman" w:cs="Times New Roman"/>
        </w:rPr>
        <w:t>شهري</w:t>
      </w:r>
      <w:proofErr w:type="spellEnd"/>
      <w:r>
        <w:t>)</w:t>
      </w:r>
    </w:p>
    <w:p w14:paraId="727A5E19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نوع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الباقة</w:t>
      </w:r>
      <w:proofErr w:type="spellEnd"/>
      <w:r>
        <w:t xml:space="preserve">: </w:t>
      </w:r>
      <w:proofErr w:type="spellStart"/>
      <w:r>
        <w:rPr>
          <w:rFonts w:ascii="Times New Roman" w:hAnsi="Times New Roman" w:cs="Times New Roman"/>
        </w:rPr>
        <w:t>نوع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الباقة</w:t>
      </w:r>
      <w:proofErr w:type="spellEnd"/>
      <w:r>
        <w:t xml:space="preserve"> (</w:t>
      </w:r>
      <w:proofErr w:type="spellStart"/>
      <w:r>
        <w:rPr>
          <w:rFonts w:ascii="Times New Roman" w:hAnsi="Times New Roman" w:cs="Times New Roman"/>
        </w:rPr>
        <w:t>عادية</w:t>
      </w:r>
      <w:proofErr w:type="spellEnd"/>
      <w:r>
        <w:t>/</w:t>
      </w:r>
      <w:proofErr w:type="spellStart"/>
      <w:r>
        <w:rPr>
          <w:rFonts w:ascii="Times New Roman" w:hAnsi="Times New Roman" w:cs="Times New Roman"/>
        </w:rPr>
        <w:t>مميزة</w:t>
      </w:r>
      <w:proofErr w:type="spellEnd"/>
      <w:r>
        <w:t>)</w:t>
      </w:r>
    </w:p>
    <w:p w14:paraId="5B78E129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صلاحية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الباقة</w:t>
      </w:r>
      <w:proofErr w:type="spellEnd"/>
      <w:r>
        <w:t xml:space="preserve">: </w:t>
      </w:r>
      <w:proofErr w:type="spellStart"/>
      <w:r>
        <w:rPr>
          <w:rFonts w:ascii="Times New Roman" w:hAnsi="Times New Roman" w:cs="Times New Roman"/>
        </w:rPr>
        <w:t>حالة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الباقة</w:t>
      </w:r>
      <w:proofErr w:type="spellEnd"/>
      <w:r>
        <w:t xml:space="preserve"> (</w:t>
      </w:r>
      <w:proofErr w:type="spellStart"/>
      <w:r>
        <w:rPr>
          <w:rFonts w:ascii="Times New Roman" w:hAnsi="Times New Roman" w:cs="Times New Roman"/>
        </w:rPr>
        <w:t>فعالة</w:t>
      </w:r>
      <w:proofErr w:type="spellEnd"/>
      <w:r>
        <w:t>/</w:t>
      </w:r>
      <w:proofErr w:type="spellStart"/>
      <w:r>
        <w:rPr>
          <w:rFonts w:ascii="Times New Roman" w:hAnsi="Times New Roman" w:cs="Times New Roman"/>
        </w:rPr>
        <w:t>معطلة</w:t>
      </w:r>
      <w:proofErr w:type="spellEnd"/>
      <w:r>
        <w:t>)</w:t>
      </w:r>
    </w:p>
    <w:p w14:paraId="4762DA4E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نوع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الإتاحة</w:t>
      </w:r>
      <w:proofErr w:type="spellEnd"/>
      <w:r>
        <w:t xml:space="preserve">: </w:t>
      </w:r>
      <w:proofErr w:type="spellStart"/>
      <w:r>
        <w:rPr>
          <w:rFonts w:ascii="Times New Roman" w:hAnsi="Times New Roman" w:cs="Times New Roman"/>
        </w:rPr>
        <w:t>نوع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الإتاحة</w:t>
      </w:r>
      <w:proofErr w:type="spellEnd"/>
      <w:r>
        <w:t xml:space="preserve"> (</w:t>
      </w:r>
      <w:proofErr w:type="spellStart"/>
      <w:r>
        <w:rPr>
          <w:rFonts w:ascii="Times New Roman" w:hAnsi="Times New Roman" w:cs="Times New Roman"/>
        </w:rPr>
        <w:t>متاحة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للعملاء</w:t>
      </w:r>
      <w:proofErr w:type="spellEnd"/>
      <w:r>
        <w:t>/</w:t>
      </w:r>
      <w:proofErr w:type="spellStart"/>
      <w:r>
        <w:rPr>
          <w:rFonts w:ascii="Times New Roman" w:hAnsi="Times New Roman" w:cs="Times New Roman"/>
        </w:rPr>
        <w:t>داخلياً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فقط</w:t>
      </w:r>
      <w:proofErr w:type="spellEnd"/>
      <w:r>
        <w:t>)</w:t>
      </w:r>
    </w:p>
    <w:p w14:paraId="365DB834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يشمل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نظام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الموافقات</w:t>
      </w:r>
      <w:proofErr w:type="spellEnd"/>
      <w:r>
        <w:rPr>
          <w:rFonts w:ascii="Times New Roman" w:hAnsi="Times New Roman" w:cs="Times New Roman"/>
          <w:b/>
          <w:bCs/>
        </w:rPr>
        <w:t>؟</w:t>
      </w:r>
      <w:r>
        <w:t xml:space="preserve">: </w:t>
      </w:r>
      <w:proofErr w:type="spellStart"/>
      <w:r>
        <w:rPr>
          <w:rFonts w:ascii="Times New Roman" w:hAnsi="Times New Roman" w:cs="Times New Roman"/>
        </w:rPr>
        <w:t>هل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تشمل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نظام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الموافقات</w:t>
      </w:r>
      <w:proofErr w:type="spellEnd"/>
      <w:r>
        <w:t xml:space="preserve"> (</w:t>
      </w:r>
      <w:proofErr w:type="spellStart"/>
      <w:r>
        <w:rPr>
          <w:rFonts w:ascii="Times New Roman" w:hAnsi="Times New Roman" w:cs="Times New Roman"/>
        </w:rPr>
        <w:t>مشمول</w:t>
      </w:r>
      <w:proofErr w:type="spellEnd"/>
      <w:r>
        <w:t>/</w:t>
      </w:r>
      <w:proofErr w:type="spellStart"/>
      <w:r>
        <w:rPr>
          <w:rFonts w:ascii="Times New Roman" w:hAnsi="Times New Roman" w:cs="Times New Roman"/>
        </w:rPr>
        <w:t>غير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مشمول</w:t>
      </w:r>
      <w:proofErr w:type="spellEnd"/>
      <w:r>
        <w:t>)</w:t>
      </w:r>
    </w:p>
    <w:p w14:paraId="447082E0" w14:textId="77777777" w:rsidR="00FC05F5" w:rsidRDefault="00FC05F5" w:rsidP="00FC05F5">
      <w:pPr>
        <w:pStyle w:val="Heading2"/>
      </w:pPr>
      <w:bookmarkStart w:id="53" w:name="ميزات-الجدول-1"/>
      <w:bookmarkEnd w:id="52"/>
      <w:proofErr w:type="spellStart"/>
      <w:r>
        <w:t>ميزات</w:t>
      </w:r>
      <w:proofErr w:type="spellEnd"/>
      <w:r>
        <w:t xml:space="preserve"> </w:t>
      </w:r>
      <w:proofErr w:type="spellStart"/>
      <w:r>
        <w:t>الجدول</w:t>
      </w:r>
      <w:proofErr w:type="spellEnd"/>
    </w:p>
    <w:p w14:paraId="2B599901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التجميع</w:t>
      </w:r>
      <w:proofErr w:type="spellEnd"/>
      <w:r>
        <w:t xml:space="preserve">: </w:t>
      </w:r>
      <w:proofErr w:type="spellStart"/>
      <w:r>
        <w:rPr>
          <w:rFonts w:ascii="Times New Roman" w:hAnsi="Times New Roman" w:cs="Times New Roman"/>
        </w:rPr>
        <w:t>يمكن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سحب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رأس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العمود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للتجميع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حسب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ذلك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العمود</w:t>
      </w:r>
      <w:proofErr w:type="spellEnd"/>
    </w:p>
    <w:p w14:paraId="274F75BC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الترتيب</w:t>
      </w:r>
      <w:proofErr w:type="spellEnd"/>
      <w:r>
        <w:t xml:space="preserve">: </w:t>
      </w:r>
      <w:proofErr w:type="spellStart"/>
      <w:r>
        <w:rPr>
          <w:rFonts w:ascii="Times New Roman" w:hAnsi="Times New Roman" w:cs="Times New Roman"/>
        </w:rPr>
        <w:t>إمكانية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ترتيب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البيانات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حسب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أي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عمود</w:t>
      </w:r>
      <w:proofErr w:type="spellEnd"/>
    </w:p>
    <w:p w14:paraId="2E6473E1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البحث</w:t>
      </w:r>
      <w:proofErr w:type="spellEnd"/>
      <w:r>
        <w:t xml:space="preserve">: </w:t>
      </w:r>
      <w:proofErr w:type="spellStart"/>
      <w:r>
        <w:rPr>
          <w:rFonts w:ascii="Times New Roman" w:hAnsi="Times New Roman" w:cs="Times New Roman"/>
        </w:rPr>
        <w:t>إمكانية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البحث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في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البيانات</w:t>
      </w:r>
      <w:proofErr w:type="spellEnd"/>
    </w:p>
    <w:p w14:paraId="5EBE5C9F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التصفية</w:t>
      </w:r>
      <w:proofErr w:type="spellEnd"/>
      <w:r>
        <w:t xml:space="preserve">: </w:t>
      </w:r>
      <w:proofErr w:type="spellStart"/>
      <w:r>
        <w:rPr>
          <w:rFonts w:ascii="Times New Roman" w:hAnsi="Times New Roman" w:cs="Times New Roman"/>
        </w:rPr>
        <w:t>إمكانية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تصفية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البيانات</w:t>
      </w:r>
      <w:proofErr w:type="spellEnd"/>
    </w:p>
    <w:p w14:paraId="47F43074" w14:textId="77777777" w:rsidR="00FC05F5" w:rsidRDefault="00FC05F5" w:rsidP="00FC05F5">
      <w:pPr>
        <w:pStyle w:val="Heading2"/>
      </w:pPr>
      <w:bookmarkStart w:id="54" w:name="خيارات-العرض-1"/>
      <w:bookmarkEnd w:id="53"/>
      <w:proofErr w:type="spellStart"/>
      <w:r>
        <w:t>خيارات</w:t>
      </w:r>
      <w:proofErr w:type="spellEnd"/>
      <w:r>
        <w:t xml:space="preserve"> </w:t>
      </w:r>
      <w:proofErr w:type="spellStart"/>
      <w:r>
        <w:t>العرض</w:t>
      </w:r>
      <w:proofErr w:type="spellEnd"/>
    </w:p>
    <w:p w14:paraId="7DF3B32B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عدد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العناصر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في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الصفحة</w:t>
      </w:r>
      <w:proofErr w:type="spellEnd"/>
      <w:r>
        <w:t xml:space="preserve">: </w:t>
      </w:r>
      <w:proofErr w:type="spellStart"/>
      <w:r>
        <w:rPr>
          <w:rFonts w:ascii="Times New Roman" w:hAnsi="Times New Roman" w:cs="Times New Roman"/>
        </w:rPr>
        <w:t>الكل</w:t>
      </w:r>
      <w:proofErr w:type="spellEnd"/>
      <w:r>
        <w:rPr>
          <w:rFonts w:ascii="Times New Roman" w:hAnsi="Times New Roman" w:cs="Times New Roman"/>
        </w:rPr>
        <w:t>،</w:t>
      </w:r>
      <w:r>
        <w:t xml:space="preserve"> 1000</w:t>
      </w:r>
      <w:r>
        <w:rPr>
          <w:rFonts w:ascii="Times New Roman" w:hAnsi="Times New Roman" w:cs="Times New Roman"/>
        </w:rPr>
        <w:t>،</w:t>
      </w:r>
      <w:r>
        <w:t xml:space="preserve"> 200</w:t>
      </w:r>
      <w:r>
        <w:rPr>
          <w:rFonts w:ascii="Times New Roman" w:hAnsi="Times New Roman" w:cs="Times New Roman"/>
        </w:rPr>
        <w:t>،</w:t>
      </w:r>
      <w:r>
        <w:t xml:space="preserve"> 100</w:t>
      </w:r>
      <w:r>
        <w:rPr>
          <w:rFonts w:ascii="Times New Roman" w:hAnsi="Times New Roman" w:cs="Times New Roman"/>
        </w:rPr>
        <w:t>،</w:t>
      </w:r>
      <w:r>
        <w:t xml:space="preserve"> 20</w:t>
      </w:r>
    </w:p>
    <w:p w14:paraId="092D8172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التنقل</w:t>
      </w:r>
      <w:proofErr w:type="spellEnd"/>
      <w:r>
        <w:t xml:space="preserve">: </w:t>
      </w:r>
      <w:proofErr w:type="spellStart"/>
      <w:r>
        <w:rPr>
          <w:rFonts w:ascii="Times New Roman" w:hAnsi="Times New Roman" w:cs="Times New Roman"/>
        </w:rPr>
        <w:t>الصفحة</w:t>
      </w:r>
      <w:proofErr w:type="spellEnd"/>
      <w:r>
        <w:t xml:space="preserve"> 1 </w:t>
      </w:r>
      <w:proofErr w:type="spellStart"/>
      <w:r>
        <w:rPr>
          <w:rFonts w:ascii="Times New Roman" w:hAnsi="Times New Roman" w:cs="Times New Roman"/>
        </w:rPr>
        <w:t>من</w:t>
      </w:r>
      <w:proofErr w:type="spellEnd"/>
      <w:r>
        <w:t xml:space="preserve"> 1 (4 </w:t>
      </w:r>
      <w:proofErr w:type="spellStart"/>
      <w:r>
        <w:rPr>
          <w:rFonts w:ascii="Times New Roman" w:hAnsi="Times New Roman" w:cs="Times New Roman"/>
        </w:rPr>
        <w:t>من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العناصر</w:t>
      </w:r>
      <w:proofErr w:type="spellEnd"/>
      <w:r>
        <w:t>)</w:t>
      </w:r>
    </w:p>
    <w:p w14:paraId="31CB9974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lastRenderedPageBreak/>
        <w:t>إنشاء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عامل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تصفية</w:t>
      </w:r>
      <w:proofErr w:type="spellEnd"/>
      <w:r>
        <w:t xml:space="preserve">: </w:t>
      </w:r>
      <w:proofErr w:type="spellStart"/>
      <w:r>
        <w:rPr>
          <w:rFonts w:ascii="Times New Roman" w:hAnsi="Times New Roman" w:cs="Times New Roman"/>
        </w:rPr>
        <w:t>لإضافة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فلاتر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مخصصة</w:t>
      </w:r>
      <w:proofErr w:type="spellEnd"/>
    </w:p>
    <w:p w14:paraId="6ACAC2F7" w14:textId="77777777" w:rsidR="00FC05F5" w:rsidRDefault="00FC05F5" w:rsidP="00FC05F5">
      <w:pPr>
        <w:pStyle w:val="Heading2"/>
      </w:pPr>
      <w:bookmarkStart w:id="55" w:name="التفاصيل-التقنية-3"/>
      <w:bookmarkEnd w:id="54"/>
      <w:proofErr w:type="spellStart"/>
      <w:r>
        <w:t>التفاصيل</w:t>
      </w:r>
      <w:proofErr w:type="spellEnd"/>
      <w:r>
        <w:t xml:space="preserve"> </w:t>
      </w:r>
      <w:proofErr w:type="spellStart"/>
      <w:r>
        <w:t>التقنية</w:t>
      </w:r>
      <w:proofErr w:type="spellEnd"/>
    </w:p>
    <w:p w14:paraId="7FA67709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الربط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الخلفي</w:t>
      </w:r>
      <w:proofErr w:type="spellEnd"/>
      <w:r>
        <w:t xml:space="preserve">: </w:t>
      </w:r>
      <w:proofErr w:type="spellStart"/>
      <w:r>
        <w:t>Shared.API</w:t>
      </w:r>
      <w:proofErr w:type="spellEnd"/>
      <w:r>
        <w:t>/Controllers/Admin/</w:t>
      </w:r>
      <w:proofErr w:type="spellStart"/>
      <w:r>
        <w:t>PackagesController</w:t>
      </w:r>
      <w:proofErr w:type="spellEnd"/>
    </w:p>
    <w:p w14:paraId="30319778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يتطلب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صلاحيات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إدارية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للوصول</w:t>
      </w:r>
      <w:proofErr w:type="spellEnd"/>
    </w:p>
    <w:p w14:paraId="798CB287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دعم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تخصيص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الميزات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لكل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باقة</w:t>
      </w:r>
      <w:proofErr w:type="spellEnd"/>
    </w:p>
    <w:p w14:paraId="25A9E060" w14:textId="77777777" w:rsidR="00FC05F5" w:rsidRDefault="004B74E5" w:rsidP="00FC05F5">
      <w:r>
        <w:rPr>
          <w:noProof/>
        </w:rPr>
        <w:pict w14:anchorId="74D5F2F7">
          <v:rect id="_x0000_i1035" alt="" style="width:210.15pt;height:.05pt;mso-width-percent:0;mso-height-percent:0;mso-width-percent:0;mso-height-percent:0" o:hrpct="449" o:hralign="center" o:hrstd="t" o:hr="t"/>
        </w:pict>
      </w:r>
    </w:p>
    <w:p w14:paraId="01119BF8" w14:textId="77777777" w:rsidR="00FC05F5" w:rsidRDefault="00FC05F5" w:rsidP="00FC05F5">
      <w:pPr>
        <w:pStyle w:val="Heading1"/>
      </w:pPr>
      <w:bookmarkStart w:id="56" w:name="إضافة-باقة-جديدة"/>
      <w:bookmarkEnd w:id="48"/>
      <w:bookmarkEnd w:id="55"/>
      <w:proofErr w:type="spellStart"/>
      <w:r>
        <w:t>إضافة</w:t>
      </w:r>
      <w:proofErr w:type="spellEnd"/>
      <w:r>
        <w:t xml:space="preserve"> </w:t>
      </w:r>
      <w:proofErr w:type="spellStart"/>
      <w:r>
        <w:t>باقة</w:t>
      </w:r>
      <w:proofErr w:type="spellEnd"/>
      <w:r>
        <w:t xml:space="preserve"> </w:t>
      </w:r>
      <w:proofErr w:type="spellStart"/>
      <w:r>
        <w:t>جديدة</w:t>
      </w:r>
      <w:proofErr w:type="spellEnd"/>
    </w:p>
    <w:p w14:paraId="1B992B73" w14:textId="77777777" w:rsidR="00FC05F5" w:rsidRDefault="00FC05F5" w:rsidP="00FC05F5">
      <w:pPr>
        <w:pStyle w:val="Heading2"/>
      </w:pPr>
      <w:bookmarkStart w:id="57" w:name="الوصف-7"/>
      <w:proofErr w:type="spellStart"/>
      <w:r>
        <w:t>الوصف</w:t>
      </w:r>
      <w:proofErr w:type="spellEnd"/>
    </w:p>
    <w:p w14:paraId="5E2490A7" w14:textId="77777777" w:rsidR="00FC05F5" w:rsidRDefault="00FC05F5" w:rsidP="00FC05F5">
      <w:proofErr w:type="spellStart"/>
      <w:r>
        <w:rPr>
          <w:rFonts w:ascii="Times New Roman" w:hAnsi="Times New Roman" w:cs="Times New Roman"/>
        </w:rPr>
        <w:t>تتيح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هذه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الشاشة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للمديرين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إنشاء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باقة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جديدة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مع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تحديد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جميع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التفاصيل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والشاشات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المخصصة</w:t>
      </w:r>
      <w:proofErr w:type="spellEnd"/>
      <w:r>
        <w:t>.</w:t>
      </w:r>
    </w:p>
    <w:p w14:paraId="3BCE2CA6" w14:textId="77777777" w:rsidR="00FC05F5" w:rsidRDefault="00FC05F5" w:rsidP="00FC05F5">
      <w:pPr>
        <w:pStyle w:val="Heading2"/>
      </w:pPr>
      <w:bookmarkStart w:id="58" w:name="الأقسام-الرئيسية-1"/>
      <w:bookmarkEnd w:id="57"/>
      <w:proofErr w:type="spellStart"/>
      <w:r>
        <w:t>الأقسام</w:t>
      </w:r>
      <w:proofErr w:type="spellEnd"/>
      <w:r>
        <w:t xml:space="preserve"> </w:t>
      </w:r>
      <w:proofErr w:type="spellStart"/>
      <w:r>
        <w:t>الرئيسية</w:t>
      </w:r>
      <w:proofErr w:type="spellEnd"/>
    </w:p>
    <w:p w14:paraId="6F93B398" w14:textId="77777777" w:rsidR="00FC05F5" w:rsidRDefault="00FC05F5" w:rsidP="00FC05F5">
      <w:pPr>
        <w:pStyle w:val="Heading3"/>
      </w:pPr>
      <w:bookmarkStart w:id="59" w:name="تفاصيل-الباقة"/>
      <w:r>
        <w:t xml:space="preserve">1. </w:t>
      </w:r>
      <w:proofErr w:type="spellStart"/>
      <w:r>
        <w:t>تفاصيل</w:t>
      </w:r>
      <w:proofErr w:type="spellEnd"/>
      <w:r>
        <w:t xml:space="preserve"> </w:t>
      </w:r>
      <w:proofErr w:type="spellStart"/>
      <w:r>
        <w:t>الباقة</w:t>
      </w:r>
      <w:proofErr w:type="spellEnd"/>
    </w:p>
    <w:p w14:paraId="105DBF83" w14:textId="77777777" w:rsidR="00FC05F5" w:rsidRDefault="00FC05F5" w:rsidP="00FC05F5">
      <w:pPr>
        <w:pStyle w:val="Heading4"/>
      </w:pPr>
      <w:bookmarkStart w:id="60" w:name="أسماء-الباقة"/>
      <w:proofErr w:type="spellStart"/>
      <w:r>
        <w:t>أسماء</w:t>
      </w:r>
      <w:proofErr w:type="spellEnd"/>
      <w:r>
        <w:t xml:space="preserve"> </w:t>
      </w:r>
      <w:proofErr w:type="spellStart"/>
      <w:r>
        <w:t>الباقة</w:t>
      </w:r>
      <w:proofErr w:type="spellEnd"/>
    </w:p>
    <w:p w14:paraId="7788D0A4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اسم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الباقة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بالعربية</w:t>
      </w:r>
      <w:proofErr w:type="spellEnd"/>
      <w:r>
        <w:t xml:space="preserve"> (</w:t>
      </w:r>
      <w:proofErr w:type="spellStart"/>
      <w:r>
        <w:rPr>
          <w:rFonts w:ascii="Times New Roman" w:hAnsi="Times New Roman" w:cs="Times New Roman"/>
        </w:rPr>
        <w:t>إلزامي</w:t>
      </w:r>
      <w:proofErr w:type="spellEnd"/>
      <w:r>
        <w:t xml:space="preserve">) - </w:t>
      </w:r>
      <w:proofErr w:type="spellStart"/>
      <w:r>
        <w:rPr>
          <w:rFonts w:ascii="Times New Roman" w:hAnsi="Times New Roman" w:cs="Times New Roman"/>
        </w:rPr>
        <w:t>اسم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الباقة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باللغة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العربية</w:t>
      </w:r>
      <w:proofErr w:type="spellEnd"/>
    </w:p>
    <w:p w14:paraId="56B90B6D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اسم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الباقة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بالإنجليزية</w:t>
      </w:r>
      <w:proofErr w:type="spellEnd"/>
      <w:r>
        <w:t xml:space="preserve"> (</w:t>
      </w:r>
      <w:proofErr w:type="spellStart"/>
      <w:r>
        <w:rPr>
          <w:rFonts w:ascii="Times New Roman" w:hAnsi="Times New Roman" w:cs="Times New Roman"/>
        </w:rPr>
        <w:t>إلزامي</w:t>
      </w:r>
      <w:proofErr w:type="spellEnd"/>
      <w:r>
        <w:t xml:space="preserve">) - </w:t>
      </w:r>
      <w:proofErr w:type="spellStart"/>
      <w:r>
        <w:rPr>
          <w:rFonts w:ascii="Times New Roman" w:hAnsi="Times New Roman" w:cs="Times New Roman"/>
        </w:rPr>
        <w:t>اسم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الباقة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باللغة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الإنجليزية</w:t>
      </w:r>
      <w:proofErr w:type="spellEnd"/>
    </w:p>
    <w:p w14:paraId="13F84B5D" w14:textId="77777777" w:rsidR="00FC05F5" w:rsidRDefault="00FC05F5" w:rsidP="00FC05F5">
      <w:pPr>
        <w:pStyle w:val="Heading4"/>
      </w:pPr>
      <w:bookmarkStart w:id="61" w:name="أوصاف-الباقة"/>
      <w:bookmarkEnd w:id="60"/>
      <w:proofErr w:type="spellStart"/>
      <w:r>
        <w:t>أوصاف</w:t>
      </w:r>
      <w:proofErr w:type="spellEnd"/>
      <w:r>
        <w:t xml:space="preserve"> </w:t>
      </w:r>
      <w:proofErr w:type="spellStart"/>
      <w:r>
        <w:t>الباقة</w:t>
      </w:r>
      <w:proofErr w:type="spellEnd"/>
    </w:p>
    <w:p w14:paraId="376FDE71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وصف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الباقة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بالعربية</w:t>
      </w:r>
      <w:proofErr w:type="spellEnd"/>
      <w:r>
        <w:t xml:space="preserve"> (</w:t>
      </w:r>
      <w:proofErr w:type="spellStart"/>
      <w:r>
        <w:rPr>
          <w:rFonts w:ascii="Times New Roman" w:hAnsi="Times New Roman" w:cs="Times New Roman"/>
        </w:rPr>
        <w:t>اختياري</w:t>
      </w:r>
      <w:proofErr w:type="spellEnd"/>
      <w:r>
        <w:t xml:space="preserve">) - </w:t>
      </w:r>
      <w:proofErr w:type="spellStart"/>
      <w:r>
        <w:rPr>
          <w:rFonts w:ascii="Times New Roman" w:hAnsi="Times New Roman" w:cs="Times New Roman"/>
        </w:rPr>
        <w:t>وصف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الباقة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باللغة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العربية</w:t>
      </w:r>
      <w:proofErr w:type="spellEnd"/>
    </w:p>
    <w:p w14:paraId="59B55C9B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وصف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الباقة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بالإنجليزية</w:t>
      </w:r>
      <w:proofErr w:type="spellEnd"/>
      <w:r>
        <w:t xml:space="preserve"> (</w:t>
      </w:r>
      <w:proofErr w:type="spellStart"/>
      <w:r>
        <w:rPr>
          <w:rFonts w:ascii="Times New Roman" w:hAnsi="Times New Roman" w:cs="Times New Roman"/>
        </w:rPr>
        <w:t>اختياري</w:t>
      </w:r>
      <w:proofErr w:type="spellEnd"/>
      <w:r>
        <w:t xml:space="preserve">) - </w:t>
      </w:r>
      <w:proofErr w:type="spellStart"/>
      <w:r>
        <w:rPr>
          <w:rFonts w:ascii="Times New Roman" w:hAnsi="Times New Roman" w:cs="Times New Roman"/>
        </w:rPr>
        <w:t>وصف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الباقة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باللغة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الإنجليزية</w:t>
      </w:r>
      <w:proofErr w:type="spellEnd"/>
    </w:p>
    <w:p w14:paraId="1DAE920F" w14:textId="77777777" w:rsidR="00FC05F5" w:rsidRDefault="00FC05F5" w:rsidP="00FC05F5">
      <w:pPr>
        <w:pStyle w:val="Heading4"/>
      </w:pPr>
      <w:bookmarkStart w:id="62" w:name="قيم-الباقة-وأنواعها"/>
      <w:bookmarkEnd w:id="61"/>
      <w:proofErr w:type="spellStart"/>
      <w:r>
        <w:t>قيم</w:t>
      </w:r>
      <w:proofErr w:type="spellEnd"/>
      <w:r>
        <w:t xml:space="preserve"> </w:t>
      </w:r>
      <w:proofErr w:type="spellStart"/>
      <w:r>
        <w:t>الباقة</w:t>
      </w:r>
      <w:proofErr w:type="spellEnd"/>
      <w:r>
        <w:t xml:space="preserve"> </w:t>
      </w:r>
      <w:proofErr w:type="spellStart"/>
      <w:r>
        <w:t>وأنواعها</w:t>
      </w:r>
      <w:proofErr w:type="spellEnd"/>
    </w:p>
    <w:p w14:paraId="4D260491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دورية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الباقة</w:t>
      </w:r>
      <w:proofErr w:type="spellEnd"/>
      <w:r>
        <w:t xml:space="preserve"> (</w:t>
      </w:r>
      <w:proofErr w:type="spellStart"/>
      <w:r>
        <w:rPr>
          <w:rFonts w:ascii="Times New Roman" w:hAnsi="Times New Roman" w:cs="Times New Roman"/>
        </w:rPr>
        <w:t>إلزامي</w:t>
      </w:r>
      <w:proofErr w:type="spellEnd"/>
      <w:r>
        <w:t xml:space="preserve">) - </w:t>
      </w:r>
      <w:proofErr w:type="spellStart"/>
      <w:r>
        <w:rPr>
          <w:rFonts w:ascii="Times New Roman" w:hAnsi="Times New Roman" w:cs="Times New Roman"/>
        </w:rPr>
        <w:t>قائمة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منسدلة</w:t>
      </w:r>
      <w:proofErr w:type="spellEnd"/>
      <w:r>
        <w:t xml:space="preserve"> (</w:t>
      </w:r>
      <w:proofErr w:type="spellStart"/>
      <w:r>
        <w:rPr>
          <w:rFonts w:ascii="Times New Roman" w:hAnsi="Times New Roman" w:cs="Times New Roman"/>
        </w:rPr>
        <w:t>شهري</w:t>
      </w:r>
      <w:proofErr w:type="spellEnd"/>
      <w:r>
        <w:rPr>
          <w:rFonts w:ascii="Times New Roman" w:hAnsi="Times New Roman" w:cs="Times New Roman"/>
        </w:rPr>
        <w:t>،</w:t>
      </w:r>
      <w:r>
        <w:t xml:space="preserve"> </w:t>
      </w:r>
      <w:proofErr w:type="spellStart"/>
      <w:r>
        <w:rPr>
          <w:rFonts w:ascii="Times New Roman" w:hAnsi="Times New Roman" w:cs="Times New Roman"/>
        </w:rPr>
        <w:t>سنوي</w:t>
      </w:r>
      <w:proofErr w:type="spellEnd"/>
      <w:r>
        <w:t>)</w:t>
      </w:r>
    </w:p>
    <w:p w14:paraId="468A1494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نوع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الباقة</w:t>
      </w:r>
      <w:proofErr w:type="spellEnd"/>
      <w:r>
        <w:t xml:space="preserve"> (</w:t>
      </w:r>
      <w:proofErr w:type="spellStart"/>
      <w:r>
        <w:rPr>
          <w:rFonts w:ascii="Times New Roman" w:hAnsi="Times New Roman" w:cs="Times New Roman"/>
        </w:rPr>
        <w:t>إلزامي</w:t>
      </w:r>
      <w:proofErr w:type="spellEnd"/>
      <w:r>
        <w:t xml:space="preserve">) - </w:t>
      </w:r>
      <w:proofErr w:type="spellStart"/>
      <w:r>
        <w:rPr>
          <w:rFonts w:ascii="Times New Roman" w:hAnsi="Times New Roman" w:cs="Times New Roman"/>
        </w:rPr>
        <w:t>قائمة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منسدلة</w:t>
      </w:r>
      <w:proofErr w:type="spellEnd"/>
      <w:r>
        <w:t xml:space="preserve"> (</w:t>
      </w:r>
      <w:proofErr w:type="spellStart"/>
      <w:r>
        <w:rPr>
          <w:rFonts w:ascii="Times New Roman" w:hAnsi="Times New Roman" w:cs="Times New Roman"/>
        </w:rPr>
        <w:t>باقة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عادية</w:t>
      </w:r>
      <w:proofErr w:type="spellEnd"/>
      <w:r>
        <w:rPr>
          <w:rFonts w:ascii="Times New Roman" w:hAnsi="Times New Roman" w:cs="Times New Roman"/>
        </w:rPr>
        <w:t>،</w:t>
      </w:r>
      <w:r>
        <w:t xml:space="preserve"> </w:t>
      </w:r>
      <w:proofErr w:type="spellStart"/>
      <w:r>
        <w:rPr>
          <w:rFonts w:ascii="Times New Roman" w:hAnsi="Times New Roman" w:cs="Times New Roman"/>
        </w:rPr>
        <w:t>باقة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مميزة</w:t>
      </w:r>
      <w:proofErr w:type="spellEnd"/>
      <w:r>
        <w:t>)</w:t>
      </w:r>
    </w:p>
    <w:p w14:paraId="3A444CCE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القيمة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الحالية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للباقة</w:t>
      </w:r>
      <w:proofErr w:type="spellEnd"/>
      <w:r>
        <w:t xml:space="preserve"> (</w:t>
      </w:r>
      <w:proofErr w:type="spellStart"/>
      <w:r>
        <w:rPr>
          <w:rFonts w:ascii="Times New Roman" w:hAnsi="Times New Roman" w:cs="Times New Roman"/>
        </w:rPr>
        <w:t>إلزامي</w:t>
      </w:r>
      <w:proofErr w:type="spellEnd"/>
      <w:r>
        <w:t xml:space="preserve">) - </w:t>
      </w:r>
      <w:proofErr w:type="spellStart"/>
      <w:r>
        <w:rPr>
          <w:rFonts w:ascii="Times New Roman" w:hAnsi="Times New Roman" w:cs="Times New Roman"/>
        </w:rPr>
        <w:t>القيمة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الحالية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للباقة</w:t>
      </w:r>
      <w:proofErr w:type="spellEnd"/>
    </w:p>
    <w:p w14:paraId="694348E9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القيمة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السابقة</w:t>
      </w:r>
      <w:proofErr w:type="spellEnd"/>
      <w:r>
        <w:t xml:space="preserve"> (</w:t>
      </w:r>
      <w:proofErr w:type="spellStart"/>
      <w:r>
        <w:rPr>
          <w:rFonts w:ascii="Times New Roman" w:hAnsi="Times New Roman" w:cs="Times New Roman"/>
        </w:rPr>
        <w:t>اختياري</w:t>
      </w:r>
      <w:proofErr w:type="spellEnd"/>
      <w:r>
        <w:t xml:space="preserve">) - </w:t>
      </w:r>
      <w:proofErr w:type="spellStart"/>
      <w:r>
        <w:rPr>
          <w:rFonts w:ascii="Times New Roman" w:hAnsi="Times New Roman" w:cs="Times New Roman"/>
        </w:rPr>
        <w:t>القيمة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السابقة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للباقة</w:t>
      </w:r>
      <w:proofErr w:type="spellEnd"/>
    </w:p>
    <w:p w14:paraId="5550F6D3" w14:textId="77777777" w:rsidR="00FC05F5" w:rsidRDefault="00FC05F5" w:rsidP="00FC05F5">
      <w:pPr>
        <w:pStyle w:val="Heading4"/>
      </w:pPr>
      <w:bookmarkStart w:id="63" w:name="الحدود"/>
      <w:bookmarkEnd w:id="62"/>
      <w:proofErr w:type="spellStart"/>
      <w:r>
        <w:t>الحدود</w:t>
      </w:r>
      <w:proofErr w:type="spellEnd"/>
    </w:p>
    <w:p w14:paraId="1E19D0E0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الحد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الأقصى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للمستخدمين</w:t>
      </w:r>
      <w:proofErr w:type="spellEnd"/>
      <w:r>
        <w:t xml:space="preserve"> (</w:t>
      </w:r>
      <w:proofErr w:type="spellStart"/>
      <w:r>
        <w:rPr>
          <w:rFonts w:ascii="Times New Roman" w:hAnsi="Times New Roman" w:cs="Times New Roman"/>
        </w:rPr>
        <w:t>إلزامي</w:t>
      </w:r>
      <w:proofErr w:type="spellEnd"/>
      <w:r>
        <w:t xml:space="preserve">) - </w:t>
      </w:r>
      <w:proofErr w:type="spellStart"/>
      <w:r>
        <w:rPr>
          <w:rFonts w:ascii="Times New Roman" w:hAnsi="Times New Roman" w:cs="Times New Roman"/>
        </w:rPr>
        <w:t>الحد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الأقصى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لعدد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المستخدمين</w:t>
      </w:r>
      <w:proofErr w:type="spellEnd"/>
    </w:p>
    <w:p w14:paraId="5F6EDB25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الحد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الأقصى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للأنشطة</w:t>
      </w:r>
      <w:proofErr w:type="spellEnd"/>
      <w:r>
        <w:t xml:space="preserve"> (</w:t>
      </w:r>
      <w:proofErr w:type="spellStart"/>
      <w:r>
        <w:rPr>
          <w:rFonts w:ascii="Times New Roman" w:hAnsi="Times New Roman" w:cs="Times New Roman"/>
        </w:rPr>
        <w:t>إلزامي</w:t>
      </w:r>
      <w:proofErr w:type="spellEnd"/>
      <w:r>
        <w:t xml:space="preserve">) - </w:t>
      </w:r>
      <w:proofErr w:type="spellStart"/>
      <w:r>
        <w:rPr>
          <w:rFonts w:ascii="Times New Roman" w:hAnsi="Times New Roman" w:cs="Times New Roman"/>
        </w:rPr>
        <w:t>الحد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الأقصى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لعدد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الأنشطة</w:t>
      </w:r>
      <w:proofErr w:type="spellEnd"/>
    </w:p>
    <w:p w14:paraId="3AD9F601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الحد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الأقصى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للمواقع</w:t>
      </w:r>
      <w:proofErr w:type="spellEnd"/>
      <w:r>
        <w:t xml:space="preserve"> (</w:t>
      </w:r>
      <w:proofErr w:type="spellStart"/>
      <w:r>
        <w:rPr>
          <w:rFonts w:ascii="Times New Roman" w:hAnsi="Times New Roman" w:cs="Times New Roman"/>
        </w:rPr>
        <w:t>إلزامي</w:t>
      </w:r>
      <w:proofErr w:type="spellEnd"/>
      <w:r>
        <w:t xml:space="preserve">) - </w:t>
      </w:r>
      <w:proofErr w:type="spellStart"/>
      <w:r>
        <w:rPr>
          <w:rFonts w:ascii="Times New Roman" w:hAnsi="Times New Roman" w:cs="Times New Roman"/>
        </w:rPr>
        <w:t>الحد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الأقصى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لعدد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المواقع</w:t>
      </w:r>
      <w:proofErr w:type="spellEnd"/>
    </w:p>
    <w:p w14:paraId="56BF5CDA" w14:textId="77777777" w:rsidR="00FC05F5" w:rsidRDefault="00FC05F5" w:rsidP="00FC05F5">
      <w:pPr>
        <w:pStyle w:val="Heading4"/>
      </w:pPr>
      <w:bookmarkStart w:id="64" w:name="الإتاحة-والحالة"/>
      <w:bookmarkEnd w:id="63"/>
      <w:proofErr w:type="spellStart"/>
      <w:r>
        <w:lastRenderedPageBreak/>
        <w:t>الإتاحة</w:t>
      </w:r>
      <w:proofErr w:type="spellEnd"/>
      <w:r>
        <w:t xml:space="preserve"> </w:t>
      </w:r>
      <w:proofErr w:type="spellStart"/>
      <w:r>
        <w:t>والحالة</w:t>
      </w:r>
      <w:proofErr w:type="spellEnd"/>
    </w:p>
    <w:p w14:paraId="065A04E5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صلاحية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الباقة</w:t>
      </w:r>
      <w:proofErr w:type="spellEnd"/>
      <w:r>
        <w:t xml:space="preserve"> (</w:t>
      </w:r>
      <w:proofErr w:type="spellStart"/>
      <w:r>
        <w:rPr>
          <w:rFonts w:ascii="Times New Roman" w:hAnsi="Times New Roman" w:cs="Times New Roman"/>
        </w:rPr>
        <w:t>إلزامي</w:t>
      </w:r>
      <w:proofErr w:type="spellEnd"/>
      <w:r>
        <w:t xml:space="preserve">) - </w:t>
      </w:r>
      <w:proofErr w:type="spellStart"/>
      <w:r>
        <w:rPr>
          <w:rFonts w:ascii="Times New Roman" w:hAnsi="Times New Roman" w:cs="Times New Roman"/>
        </w:rPr>
        <w:t>قائمة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منسدلة</w:t>
      </w:r>
      <w:proofErr w:type="spellEnd"/>
      <w:r>
        <w:t xml:space="preserve"> (</w:t>
      </w:r>
      <w:proofErr w:type="spellStart"/>
      <w:r>
        <w:rPr>
          <w:rFonts w:ascii="Times New Roman" w:hAnsi="Times New Roman" w:cs="Times New Roman"/>
        </w:rPr>
        <w:t>فعالة</w:t>
      </w:r>
      <w:proofErr w:type="spellEnd"/>
      <w:r>
        <w:rPr>
          <w:rFonts w:ascii="Times New Roman" w:hAnsi="Times New Roman" w:cs="Times New Roman"/>
        </w:rPr>
        <w:t>،</w:t>
      </w:r>
      <w:r>
        <w:t xml:space="preserve"> </w:t>
      </w:r>
      <w:proofErr w:type="spellStart"/>
      <w:r>
        <w:rPr>
          <w:rFonts w:ascii="Times New Roman" w:hAnsi="Times New Roman" w:cs="Times New Roman"/>
        </w:rPr>
        <w:t>معطلة</w:t>
      </w:r>
      <w:proofErr w:type="spellEnd"/>
      <w:r>
        <w:t>)</w:t>
      </w:r>
    </w:p>
    <w:p w14:paraId="467A75AC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حالة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نظام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الموافقات</w:t>
      </w:r>
      <w:proofErr w:type="spellEnd"/>
      <w:r>
        <w:t xml:space="preserve"> (</w:t>
      </w:r>
      <w:proofErr w:type="spellStart"/>
      <w:r>
        <w:rPr>
          <w:rFonts w:ascii="Times New Roman" w:hAnsi="Times New Roman" w:cs="Times New Roman"/>
        </w:rPr>
        <w:t>إلزامي</w:t>
      </w:r>
      <w:proofErr w:type="spellEnd"/>
      <w:r>
        <w:t xml:space="preserve">) - </w:t>
      </w:r>
      <w:proofErr w:type="spellStart"/>
      <w:r>
        <w:rPr>
          <w:rFonts w:ascii="Times New Roman" w:hAnsi="Times New Roman" w:cs="Times New Roman"/>
        </w:rPr>
        <w:t>قائمة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منسدلة</w:t>
      </w:r>
      <w:proofErr w:type="spellEnd"/>
      <w:r>
        <w:t xml:space="preserve"> (</w:t>
      </w:r>
      <w:proofErr w:type="spellStart"/>
      <w:r>
        <w:rPr>
          <w:rFonts w:ascii="Times New Roman" w:hAnsi="Times New Roman" w:cs="Times New Roman"/>
        </w:rPr>
        <w:t>مشمول</w:t>
      </w:r>
      <w:proofErr w:type="spellEnd"/>
      <w:r>
        <w:rPr>
          <w:rFonts w:ascii="Times New Roman" w:hAnsi="Times New Roman" w:cs="Times New Roman"/>
        </w:rPr>
        <w:t>،</w:t>
      </w:r>
      <w:r>
        <w:t xml:space="preserve"> </w:t>
      </w:r>
      <w:proofErr w:type="spellStart"/>
      <w:r>
        <w:rPr>
          <w:rFonts w:ascii="Times New Roman" w:hAnsi="Times New Roman" w:cs="Times New Roman"/>
        </w:rPr>
        <w:t>غير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مشمول</w:t>
      </w:r>
      <w:proofErr w:type="spellEnd"/>
      <w:r>
        <w:t>)</w:t>
      </w:r>
    </w:p>
    <w:p w14:paraId="63010EF7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نوع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الإتاحة</w:t>
      </w:r>
      <w:proofErr w:type="spellEnd"/>
      <w:r>
        <w:t xml:space="preserve"> (</w:t>
      </w:r>
      <w:proofErr w:type="spellStart"/>
      <w:r>
        <w:rPr>
          <w:rFonts w:ascii="Times New Roman" w:hAnsi="Times New Roman" w:cs="Times New Roman"/>
        </w:rPr>
        <w:t>إلزامي</w:t>
      </w:r>
      <w:proofErr w:type="spellEnd"/>
      <w:r>
        <w:t xml:space="preserve">) - </w:t>
      </w:r>
      <w:proofErr w:type="spellStart"/>
      <w:r>
        <w:rPr>
          <w:rFonts w:ascii="Times New Roman" w:hAnsi="Times New Roman" w:cs="Times New Roman"/>
        </w:rPr>
        <w:t>قائمة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منسدلة</w:t>
      </w:r>
      <w:proofErr w:type="spellEnd"/>
      <w:r>
        <w:t xml:space="preserve"> (</w:t>
      </w:r>
      <w:proofErr w:type="spellStart"/>
      <w:r>
        <w:rPr>
          <w:rFonts w:ascii="Times New Roman" w:hAnsi="Times New Roman" w:cs="Times New Roman"/>
        </w:rPr>
        <w:t>داخلياً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فقط</w:t>
      </w:r>
      <w:proofErr w:type="spellEnd"/>
      <w:r>
        <w:rPr>
          <w:rFonts w:ascii="Times New Roman" w:hAnsi="Times New Roman" w:cs="Times New Roman"/>
        </w:rPr>
        <w:t>،</w:t>
      </w:r>
      <w:r>
        <w:t xml:space="preserve"> </w:t>
      </w:r>
      <w:proofErr w:type="spellStart"/>
      <w:r>
        <w:rPr>
          <w:rFonts w:ascii="Times New Roman" w:hAnsi="Times New Roman" w:cs="Times New Roman"/>
        </w:rPr>
        <w:t>متاحة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للعملاء</w:t>
      </w:r>
      <w:proofErr w:type="spellEnd"/>
      <w:r>
        <w:t>)</w:t>
      </w:r>
    </w:p>
    <w:p w14:paraId="3AA7FE82" w14:textId="77777777" w:rsidR="00FC05F5" w:rsidRDefault="00FC05F5" w:rsidP="00FC05F5">
      <w:pPr>
        <w:pStyle w:val="Heading4"/>
      </w:pPr>
      <w:bookmarkStart w:id="65" w:name="التواريخ"/>
      <w:bookmarkEnd w:id="64"/>
      <w:proofErr w:type="spellStart"/>
      <w:r>
        <w:t>التواريخ</w:t>
      </w:r>
      <w:proofErr w:type="spellEnd"/>
    </w:p>
    <w:p w14:paraId="59DBA6D4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تبدأ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من</w:t>
      </w:r>
      <w:proofErr w:type="spellEnd"/>
      <w:r>
        <w:t xml:space="preserve"> (</w:t>
      </w:r>
      <w:proofErr w:type="spellStart"/>
      <w:r>
        <w:rPr>
          <w:rFonts w:ascii="Times New Roman" w:hAnsi="Times New Roman" w:cs="Times New Roman"/>
        </w:rPr>
        <w:t>إلزامي</w:t>
      </w:r>
      <w:proofErr w:type="spellEnd"/>
      <w:r>
        <w:t xml:space="preserve">) - </w:t>
      </w:r>
      <w:proofErr w:type="spellStart"/>
      <w:r>
        <w:rPr>
          <w:rFonts w:ascii="Times New Roman" w:hAnsi="Times New Roman" w:cs="Times New Roman"/>
        </w:rPr>
        <w:t>تاريخ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بداية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الباقة</w:t>
      </w:r>
      <w:proofErr w:type="spellEnd"/>
    </w:p>
    <w:p w14:paraId="5A9BF88B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صالحة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حتى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تاريخ</w:t>
      </w:r>
      <w:proofErr w:type="spellEnd"/>
      <w:r>
        <w:t xml:space="preserve"> (</w:t>
      </w:r>
      <w:proofErr w:type="spellStart"/>
      <w:r>
        <w:rPr>
          <w:rFonts w:ascii="Times New Roman" w:hAnsi="Times New Roman" w:cs="Times New Roman"/>
        </w:rPr>
        <w:t>إلزامي</w:t>
      </w:r>
      <w:proofErr w:type="spellEnd"/>
      <w:r>
        <w:t xml:space="preserve">) - </w:t>
      </w:r>
      <w:proofErr w:type="spellStart"/>
      <w:r>
        <w:rPr>
          <w:rFonts w:ascii="Times New Roman" w:hAnsi="Times New Roman" w:cs="Times New Roman"/>
        </w:rPr>
        <w:t>تاريخ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انتهاء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الباقة</w:t>
      </w:r>
      <w:proofErr w:type="spellEnd"/>
    </w:p>
    <w:p w14:paraId="2C9ACB0F" w14:textId="77777777" w:rsidR="00FC05F5" w:rsidRDefault="00FC05F5" w:rsidP="00FC05F5">
      <w:pPr>
        <w:pStyle w:val="Heading4"/>
      </w:pPr>
      <w:bookmarkStart w:id="66" w:name="معلومات-إضافية"/>
      <w:bookmarkEnd w:id="65"/>
      <w:proofErr w:type="spellStart"/>
      <w:r>
        <w:t>معلومات</w:t>
      </w:r>
      <w:proofErr w:type="spellEnd"/>
      <w:r>
        <w:t xml:space="preserve"> </w:t>
      </w:r>
      <w:proofErr w:type="spellStart"/>
      <w:r>
        <w:t>إضافية</w:t>
      </w:r>
      <w:proofErr w:type="spellEnd"/>
    </w:p>
    <w:p w14:paraId="496CBAC4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رابط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الصورة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الدعائية</w:t>
      </w:r>
      <w:proofErr w:type="spellEnd"/>
      <w:r>
        <w:t xml:space="preserve"> (</w:t>
      </w:r>
      <w:proofErr w:type="spellStart"/>
      <w:r>
        <w:rPr>
          <w:rFonts w:ascii="Times New Roman" w:hAnsi="Times New Roman" w:cs="Times New Roman"/>
        </w:rPr>
        <w:t>اختياري</w:t>
      </w:r>
      <w:proofErr w:type="spellEnd"/>
      <w:r>
        <w:t xml:space="preserve">) - </w:t>
      </w:r>
      <w:proofErr w:type="spellStart"/>
      <w:r>
        <w:rPr>
          <w:rFonts w:ascii="Times New Roman" w:hAnsi="Times New Roman" w:cs="Times New Roman"/>
        </w:rPr>
        <w:t>رابط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الصورة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الترويجية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للباقة</w:t>
      </w:r>
      <w:proofErr w:type="spellEnd"/>
    </w:p>
    <w:p w14:paraId="6B45D382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ملاحظات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بالعربية</w:t>
      </w:r>
      <w:proofErr w:type="spellEnd"/>
      <w:r>
        <w:t xml:space="preserve"> (</w:t>
      </w:r>
      <w:proofErr w:type="spellStart"/>
      <w:r>
        <w:rPr>
          <w:rFonts w:ascii="Times New Roman" w:hAnsi="Times New Roman" w:cs="Times New Roman"/>
        </w:rPr>
        <w:t>اختياري</w:t>
      </w:r>
      <w:proofErr w:type="spellEnd"/>
      <w:r>
        <w:t xml:space="preserve">) - </w:t>
      </w:r>
      <w:proofErr w:type="spellStart"/>
      <w:r>
        <w:rPr>
          <w:rFonts w:ascii="Times New Roman" w:hAnsi="Times New Roman" w:cs="Times New Roman"/>
        </w:rPr>
        <w:t>ملاحظات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إضافية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باللغة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العربية</w:t>
      </w:r>
      <w:proofErr w:type="spellEnd"/>
    </w:p>
    <w:p w14:paraId="70D0080D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ملاحظات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بالإنجليزية</w:t>
      </w:r>
      <w:proofErr w:type="spellEnd"/>
      <w:r>
        <w:t xml:space="preserve"> (</w:t>
      </w:r>
      <w:proofErr w:type="spellStart"/>
      <w:r>
        <w:rPr>
          <w:rFonts w:ascii="Times New Roman" w:hAnsi="Times New Roman" w:cs="Times New Roman"/>
        </w:rPr>
        <w:t>اختياري</w:t>
      </w:r>
      <w:proofErr w:type="spellEnd"/>
      <w:r>
        <w:t xml:space="preserve">) - </w:t>
      </w:r>
      <w:proofErr w:type="spellStart"/>
      <w:r>
        <w:rPr>
          <w:rFonts w:ascii="Times New Roman" w:hAnsi="Times New Roman" w:cs="Times New Roman"/>
        </w:rPr>
        <w:t>ملاحظات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إضافية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باللغة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الإنجليزية</w:t>
      </w:r>
      <w:proofErr w:type="spellEnd"/>
    </w:p>
    <w:p w14:paraId="77D1D53A" w14:textId="77777777" w:rsidR="00FC05F5" w:rsidRDefault="00FC05F5" w:rsidP="00FC05F5">
      <w:pPr>
        <w:pStyle w:val="Heading3"/>
      </w:pPr>
      <w:bookmarkStart w:id="67" w:name="الشاشات-المخصصة"/>
      <w:bookmarkEnd w:id="59"/>
      <w:bookmarkEnd w:id="66"/>
      <w:r>
        <w:t xml:space="preserve">2. </w:t>
      </w:r>
      <w:proofErr w:type="spellStart"/>
      <w:r>
        <w:t>الشاشات</w:t>
      </w:r>
      <w:proofErr w:type="spellEnd"/>
      <w:r>
        <w:t xml:space="preserve"> </w:t>
      </w:r>
      <w:proofErr w:type="spellStart"/>
      <w:r>
        <w:t>المخصصة</w:t>
      </w:r>
      <w:proofErr w:type="spellEnd"/>
    </w:p>
    <w:p w14:paraId="47EE11AC" w14:textId="77777777" w:rsidR="00FC05F5" w:rsidRDefault="00FC05F5" w:rsidP="00FC05F5">
      <w:pPr>
        <w:pStyle w:val="Heading4"/>
      </w:pPr>
      <w:bookmarkStart w:id="68" w:name="الشاشات-المتاحة"/>
      <w:proofErr w:type="spellStart"/>
      <w:r>
        <w:t>الشاشات</w:t>
      </w:r>
      <w:proofErr w:type="spellEnd"/>
      <w:r>
        <w:t xml:space="preserve"> </w:t>
      </w:r>
      <w:proofErr w:type="spellStart"/>
      <w:r>
        <w:t>المتاحة</w:t>
      </w:r>
      <w:proofErr w:type="spellEnd"/>
    </w:p>
    <w:p w14:paraId="1328DA37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تأسيس</w:t>
      </w:r>
      <w:proofErr w:type="spellEnd"/>
    </w:p>
    <w:p w14:paraId="21482495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المخازن</w:t>
      </w:r>
      <w:proofErr w:type="spellEnd"/>
    </w:p>
    <w:p w14:paraId="67B02F3C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المحاسبة</w:t>
      </w:r>
      <w:proofErr w:type="spellEnd"/>
    </w:p>
    <w:p w14:paraId="6D10F918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مراكز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التكلفة</w:t>
      </w:r>
      <w:proofErr w:type="spellEnd"/>
    </w:p>
    <w:p w14:paraId="3F3107ED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المشتريات</w:t>
      </w:r>
      <w:proofErr w:type="spellEnd"/>
    </w:p>
    <w:p w14:paraId="5709F2D3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المبيعات</w:t>
      </w:r>
      <w:proofErr w:type="spellEnd"/>
    </w:p>
    <w:p w14:paraId="33B57FCA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التقارير</w:t>
      </w:r>
      <w:proofErr w:type="spellEnd"/>
    </w:p>
    <w:p w14:paraId="54F43AE1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الطلبات</w:t>
      </w:r>
      <w:proofErr w:type="spellEnd"/>
    </w:p>
    <w:p w14:paraId="3883A30E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الموافقات</w:t>
      </w:r>
      <w:proofErr w:type="spellEnd"/>
    </w:p>
    <w:p w14:paraId="2D131758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الترابطات</w:t>
      </w:r>
      <w:proofErr w:type="spellEnd"/>
    </w:p>
    <w:p w14:paraId="50735AD7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الإعدادات</w:t>
      </w:r>
      <w:proofErr w:type="spellEnd"/>
    </w:p>
    <w:p w14:paraId="7470DC12" w14:textId="77777777" w:rsidR="00FC05F5" w:rsidRDefault="00FC05F5" w:rsidP="00FC05F5">
      <w:pPr>
        <w:pStyle w:val="Heading4"/>
      </w:pPr>
      <w:bookmarkStart w:id="69" w:name="الصلاحيات"/>
      <w:bookmarkEnd w:id="68"/>
      <w:proofErr w:type="spellStart"/>
      <w:r>
        <w:t>الصلاحيات</w:t>
      </w:r>
      <w:proofErr w:type="spellEnd"/>
    </w:p>
    <w:p w14:paraId="28B782F2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تأسيس</w:t>
      </w:r>
      <w:proofErr w:type="spellEnd"/>
    </w:p>
    <w:p w14:paraId="232740AD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المخازن</w:t>
      </w:r>
      <w:proofErr w:type="spellEnd"/>
    </w:p>
    <w:p w14:paraId="33E9009E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lastRenderedPageBreak/>
        <w:t>المحاسبة</w:t>
      </w:r>
      <w:proofErr w:type="spellEnd"/>
    </w:p>
    <w:p w14:paraId="0CC98A17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مراكز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التكلفة</w:t>
      </w:r>
      <w:proofErr w:type="spellEnd"/>
    </w:p>
    <w:p w14:paraId="2AC33BEB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المشتريات</w:t>
      </w:r>
      <w:proofErr w:type="spellEnd"/>
    </w:p>
    <w:p w14:paraId="1EDE7C9E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المبيعات</w:t>
      </w:r>
      <w:proofErr w:type="spellEnd"/>
    </w:p>
    <w:p w14:paraId="585F6F7F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الطلبات</w:t>
      </w:r>
      <w:proofErr w:type="spellEnd"/>
    </w:p>
    <w:p w14:paraId="60453A85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الموافقات</w:t>
      </w:r>
      <w:proofErr w:type="spellEnd"/>
    </w:p>
    <w:p w14:paraId="5AE2E2EC" w14:textId="77777777" w:rsidR="00FC05F5" w:rsidRDefault="00FC05F5" w:rsidP="00FC05F5">
      <w:pPr>
        <w:pStyle w:val="Heading4"/>
      </w:pPr>
      <w:bookmarkStart w:id="70" w:name="ميزات-الشاشات-المخصصة"/>
      <w:bookmarkEnd w:id="69"/>
      <w:proofErr w:type="spellStart"/>
      <w:r>
        <w:t>ميزات</w:t>
      </w:r>
      <w:proofErr w:type="spellEnd"/>
      <w:r>
        <w:t xml:space="preserve"> </w:t>
      </w:r>
      <w:proofErr w:type="spellStart"/>
      <w:r>
        <w:t>الشاشات</w:t>
      </w:r>
      <w:proofErr w:type="spellEnd"/>
      <w:r>
        <w:t xml:space="preserve"> </w:t>
      </w:r>
      <w:proofErr w:type="spellStart"/>
      <w:r>
        <w:t>المخصصة</w:t>
      </w:r>
      <w:proofErr w:type="spellEnd"/>
    </w:p>
    <w:p w14:paraId="4D285312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البحث</w:t>
      </w:r>
      <w:proofErr w:type="spellEnd"/>
      <w:r>
        <w:t xml:space="preserve">: </w:t>
      </w:r>
      <w:proofErr w:type="spellStart"/>
      <w:r>
        <w:rPr>
          <w:rFonts w:ascii="Times New Roman" w:hAnsi="Times New Roman" w:cs="Times New Roman"/>
        </w:rPr>
        <w:t>إمكانية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البحث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في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الشاشات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والصلاحيات</w:t>
      </w:r>
      <w:proofErr w:type="spellEnd"/>
    </w:p>
    <w:p w14:paraId="1F07C37D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تحديد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الكل</w:t>
      </w:r>
      <w:proofErr w:type="spellEnd"/>
      <w:r>
        <w:t xml:space="preserve">: </w:t>
      </w:r>
      <w:proofErr w:type="spellStart"/>
      <w:r>
        <w:rPr>
          <w:rFonts w:ascii="Times New Roman" w:hAnsi="Times New Roman" w:cs="Times New Roman"/>
        </w:rPr>
        <w:t>لتحديد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جميع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الشاشات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أو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الصلاحيات</w:t>
      </w:r>
      <w:proofErr w:type="spellEnd"/>
    </w:p>
    <w:p w14:paraId="07E3661C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تحديد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فردي</w:t>
      </w:r>
      <w:proofErr w:type="spellEnd"/>
      <w:r>
        <w:t xml:space="preserve">: </w:t>
      </w:r>
      <w:proofErr w:type="spellStart"/>
      <w:r>
        <w:rPr>
          <w:rFonts w:ascii="Times New Roman" w:hAnsi="Times New Roman" w:cs="Times New Roman"/>
        </w:rPr>
        <w:t>لتحديد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شاشات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أو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صلاحيات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محددة</w:t>
      </w:r>
      <w:proofErr w:type="spellEnd"/>
    </w:p>
    <w:p w14:paraId="39D0EF87" w14:textId="77777777" w:rsidR="00FC05F5" w:rsidRDefault="00FC05F5" w:rsidP="00FC05F5">
      <w:pPr>
        <w:pStyle w:val="Heading2"/>
      </w:pPr>
      <w:bookmarkStart w:id="71" w:name="أزرار-التحكم-2"/>
      <w:bookmarkEnd w:id="58"/>
      <w:bookmarkEnd w:id="67"/>
      <w:bookmarkEnd w:id="70"/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1F81E017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حفظ</w:t>
      </w:r>
      <w:proofErr w:type="spellEnd"/>
      <w:r>
        <w:t xml:space="preserve">: </w:t>
      </w:r>
      <w:proofErr w:type="spellStart"/>
      <w:r>
        <w:rPr>
          <w:rFonts w:ascii="Times New Roman" w:hAnsi="Times New Roman" w:cs="Times New Roman"/>
        </w:rPr>
        <w:t>لحفظ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الباقة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الجديدة</w:t>
      </w:r>
      <w:proofErr w:type="spellEnd"/>
    </w:p>
    <w:p w14:paraId="547EA839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عودة</w:t>
      </w:r>
      <w:proofErr w:type="spellEnd"/>
      <w:r>
        <w:t xml:space="preserve">: </w:t>
      </w:r>
      <w:proofErr w:type="spellStart"/>
      <w:r>
        <w:rPr>
          <w:rFonts w:ascii="Times New Roman" w:hAnsi="Times New Roman" w:cs="Times New Roman"/>
        </w:rPr>
        <w:t>للعودة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إلى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شاشة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قائمة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الباقات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بدون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حفظ</w:t>
      </w:r>
      <w:proofErr w:type="spellEnd"/>
    </w:p>
    <w:p w14:paraId="1A0872B1" w14:textId="77777777" w:rsidR="00FC05F5" w:rsidRDefault="00FC05F5" w:rsidP="00FC05F5">
      <w:pPr>
        <w:pStyle w:val="Heading2"/>
      </w:pPr>
      <w:bookmarkStart w:id="72" w:name="رسائل-النظام-2"/>
      <w:bookmarkEnd w:id="71"/>
      <w:proofErr w:type="spellStart"/>
      <w:r>
        <w:t>رسائل</w:t>
      </w:r>
      <w:proofErr w:type="spellEnd"/>
      <w:r>
        <w:t xml:space="preserve"> </w:t>
      </w:r>
      <w:proofErr w:type="spellStart"/>
      <w:r>
        <w:t>النظام</w:t>
      </w:r>
      <w:proofErr w:type="spellEnd"/>
    </w:p>
    <w:p w14:paraId="5124BDED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نجاح</w:t>
      </w:r>
      <w:proofErr w:type="spellEnd"/>
      <w:r>
        <w:t>: “</w:t>
      </w:r>
      <w:proofErr w:type="spellStart"/>
      <w:r>
        <w:rPr>
          <w:rFonts w:ascii="Times New Roman" w:hAnsi="Times New Roman" w:cs="Times New Roman"/>
        </w:rPr>
        <w:t>تم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إضافة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الباقة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بنجاح</w:t>
      </w:r>
      <w:proofErr w:type="spellEnd"/>
      <w:r>
        <w:t>”</w:t>
      </w:r>
    </w:p>
    <w:p w14:paraId="09970DD5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خطأ</w:t>
      </w:r>
      <w:proofErr w:type="spellEnd"/>
      <w:r>
        <w:t>: “</w:t>
      </w:r>
      <w:proofErr w:type="spellStart"/>
      <w:r>
        <w:rPr>
          <w:rFonts w:ascii="Times New Roman" w:hAnsi="Times New Roman" w:cs="Times New Roman"/>
        </w:rPr>
        <w:t>يرجى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ملء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جميع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الحقول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الإلزامية</w:t>
      </w:r>
      <w:proofErr w:type="spellEnd"/>
      <w:r>
        <w:t>”</w:t>
      </w:r>
    </w:p>
    <w:p w14:paraId="02FA6AF7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خطأ</w:t>
      </w:r>
      <w:proofErr w:type="spellEnd"/>
      <w:r>
        <w:t>: “</w:t>
      </w:r>
      <w:proofErr w:type="spellStart"/>
      <w:r>
        <w:rPr>
          <w:rFonts w:ascii="Times New Roman" w:hAnsi="Times New Roman" w:cs="Times New Roman"/>
        </w:rPr>
        <w:t>يجب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تحديد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شاشة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واحدة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على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الأقل</w:t>
      </w:r>
      <w:proofErr w:type="spellEnd"/>
      <w:r>
        <w:t>”</w:t>
      </w:r>
    </w:p>
    <w:p w14:paraId="5BE63D40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خطأ</w:t>
      </w:r>
      <w:proofErr w:type="spellEnd"/>
      <w:r>
        <w:t>: “</w:t>
      </w:r>
      <w:proofErr w:type="spellStart"/>
      <w:r>
        <w:rPr>
          <w:rFonts w:ascii="Times New Roman" w:hAnsi="Times New Roman" w:cs="Times New Roman"/>
        </w:rPr>
        <w:t>تاريخ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البداية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يجب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أن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يكون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قبل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تاريخ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النهاية</w:t>
      </w:r>
      <w:proofErr w:type="spellEnd"/>
      <w:r>
        <w:t>”</w:t>
      </w:r>
    </w:p>
    <w:p w14:paraId="2AC8B0F2" w14:textId="77777777" w:rsidR="00FC05F5" w:rsidRDefault="00FC05F5" w:rsidP="00FC05F5">
      <w:pPr>
        <w:pStyle w:val="Heading2"/>
      </w:pPr>
      <w:bookmarkStart w:id="73" w:name="التفاصيل-التقنية-4"/>
      <w:bookmarkEnd w:id="72"/>
      <w:proofErr w:type="spellStart"/>
      <w:r>
        <w:t>التفاصيل</w:t>
      </w:r>
      <w:proofErr w:type="spellEnd"/>
      <w:r>
        <w:t xml:space="preserve"> </w:t>
      </w:r>
      <w:proofErr w:type="spellStart"/>
      <w:r>
        <w:t>التقنية</w:t>
      </w:r>
      <w:proofErr w:type="spellEnd"/>
    </w:p>
    <w:p w14:paraId="70390595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الربط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الخلفي</w:t>
      </w:r>
      <w:proofErr w:type="spellEnd"/>
      <w:r>
        <w:t xml:space="preserve">: </w:t>
      </w:r>
      <w:proofErr w:type="spellStart"/>
      <w:r>
        <w:t>Shared.API</w:t>
      </w:r>
      <w:proofErr w:type="spellEnd"/>
      <w:r>
        <w:t>/Controllers/Admin/</w:t>
      </w:r>
      <w:proofErr w:type="spellStart"/>
      <w:r>
        <w:t>PackagesController</w:t>
      </w:r>
      <w:proofErr w:type="spellEnd"/>
      <w:r>
        <w:t>/Create</w:t>
      </w:r>
    </w:p>
    <w:p w14:paraId="569824E1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التحقق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من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صحة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البيانات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قبل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الحفظ</w:t>
      </w:r>
      <w:proofErr w:type="spellEnd"/>
    </w:p>
    <w:p w14:paraId="25CBC067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دعم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اللغتين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العربية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والإنجليزية</w:t>
      </w:r>
      <w:proofErr w:type="spellEnd"/>
    </w:p>
    <w:p w14:paraId="14A10224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دعم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اختيار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التواريخ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من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التقويم</w:t>
      </w:r>
      <w:proofErr w:type="spellEnd"/>
    </w:p>
    <w:p w14:paraId="7FDBE6EE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دعم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تخصيص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الشاشات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والصلاحيات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لكل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باقة</w:t>
      </w:r>
      <w:proofErr w:type="spellEnd"/>
    </w:p>
    <w:p w14:paraId="32374015" w14:textId="77777777" w:rsidR="00FC05F5" w:rsidRDefault="004B74E5" w:rsidP="00FC05F5">
      <w:r>
        <w:rPr>
          <w:noProof/>
        </w:rPr>
        <w:pict w14:anchorId="667D8BEA">
          <v:rect id="_x0000_i1034" alt="" style="width:210.15pt;height:.05pt;mso-width-percent:0;mso-height-percent:0;mso-width-percent:0;mso-height-percent:0" o:hrpct="449" o:hralign="center" o:hrstd="t" o:hr="t"/>
        </w:pict>
      </w:r>
    </w:p>
    <w:p w14:paraId="0CA236A1" w14:textId="77777777" w:rsidR="00FC05F5" w:rsidRDefault="00FC05F5" w:rsidP="00FC05F5">
      <w:pPr>
        <w:pStyle w:val="Heading1"/>
      </w:pPr>
      <w:bookmarkStart w:id="74" w:name="الشركات-1"/>
      <w:bookmarkEnd w:id="56"/>
      <w:bookmarkEnd w:id="73"/>
      <w:proofErr w:type="spellStart"/>
      <w:r>
        <w:lastRenderedPageBreak/>
        <w:t>الشركات</w:t>
      </w:r>
      <w:proofErr w:type="spellEnd"/>
    </w:p>
    <w:p w14:paraId="46167F87" w14:textId="77777777" w:rsidR="00FC05F5" w:rsidRDefault="00FC05F5" w:rsidP="00FC05F5">
      <w:pPr>
        <w:pStyle w:val="Heading2"/>
      </w:pPr>
      <w:bookmarkStart w:id="75" w:name="الوصف-8"/>
      <w:proofErr w:type="spellStart"/>
      <w:r>
        <w:t>الوصف</w:t>
      </w:r>
      <w:proofErr w:type="spellEnd"/>
    </w:p>
    <w:p w14:paraId="68272AFE" w14:textId="77777777" w:rsidR="00FC05F5" w:rsidRDefault="00FC05F5" w:rsidP="00FC05F5">
      <w:proofErr w:type="spellStart"/>
      <w:r>
        <w:rPr>
          <w:rFonts w:ascii="Times New Roman" w:hAnsi="Times New Roman" w:cs="Times New Roman"/>
        </w:rPr>
        <w:t>تتيح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هذه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الشاشة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للمديرين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إدارة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الشركات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والبرامج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الخاصة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بهم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وربطها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بالباقات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المناسبة</w:t>
      </w:r>
      <w:proofErr w:type="spellEnd"/>
      <w:r>
        <w:t>.</w:t>
      </w:r>
    </w:p>
    <w:p w14:paraId="41A94105" w14:textId="77777777" w:rsidR="00FC05F5" w:rsidRDefault="00FC05F5" w:rsidP="00FC05F5">
      <w:pPr>
        <w:pStyle w:val="Heading2"/>
      </w:pPr>
      <w:bookmarkStart w:id="76" w:name="الوظائف-5"/>
      <w:bookmarkEnd w:id="75"/>
      <w:proofErr w:type="spellStart"/>
      <w:r>
        <w:t>الوظائف</w:t>
      </w:r>
      <w:proofErr w:type="spellEnd"/>
    </w:p>
    <w:p w14:paraId="15302221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عرض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قائمة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جميع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الشركات</w:t>
      </w:r>
      <w:proofErr w:type="spellEnd"/>
    </w:p>
    <w:p w14:paraId="729A0023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إضافة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شركة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جديدة</w:t>
      </w:r>
      <w:proofErr w:type="spellEnd"/>
    </w:p>
    <w:p w14:paraId="190428BE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تعديل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بيانات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الشركة</w:t>
      </w:r>
      <w:proofErr w:type="spellEnd"/>
    </w:p>
    <w:p w14:paraId="4F9BB566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حذف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الشركة</w:t>
      </w:r>
      <w:proofErr w:type="spellEnd"/>
    </w:p>
    <w:p w14:paraId="238AE29F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إدارة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البرامج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الخاصة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بالشركات</w:t>
      </w:r>
      <w:proofErr w:type="spellEnd"/>
    </w:p>
    <w:p w14:paraId="2224BC10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ربط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الشركات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بالباقات</w:t>
      </w:r>
      <w:proofErr w:type="spellEnd"/>
    </w:p>
    <w:p w14:paraId="764F8488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إدارة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مستخدمي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الشركات</w:t>
      </w:r>
      <w:proofErr w:type="spellEnd"/>
    </w:p>
    <w:p w14:paraId="639C43A0" w14:textId="77777777" w:rsidR="00FC05F5" w:rsidRDefault="00FC05F5" w:rsidP="00FC05F5">
      <w:pPr>
        <w:pStyle w:val="Heading2"/>
      </w:pPr>
      <w:bookmarkStart w:id="77" w:name="أزرار-التحكم-في-الشريط-العلوي-2"/>
      <w:bookmarkEnd w:id="76"/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الشريط</w:t>
      </w:r>
      <w:proofErr w:type="spellEnd"/>
      <w:r>
        <w:t xml:space="preserve"> </w:t>
      </w:r>
      <w:proofErr w:type="spellStart"/>
      <w:r>
        <w:t>العلوي</w:t>
      </w:r>
      <w:proofErr w:type="spellEnd"/>
    </w:p>
    <w:p w14:paraId="7CDB3274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إضافة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جديد</w:t>
      </w:r>
      <w:proofErr w:type="spellEnd"/>
      <w:r>
        <w:t xml:space="preserve">: </w:t>
      </w:r>
      <w:proofErr w:type="spellStart"/>
      <w:r>
        <w:rPr>
          <w:rFonts w:ascii="Times New Roman" w:hAnsi="Times New Roman" w:cs="Times New Roman"/>
        </w:rPr>
        <w:t>لإضافة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شركة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جديدة</w:t>
      </w:r>
      <w:proofErr w:type="spellEnd"/>
    </w:p>
    <w:p w14:paraId="002B8A79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إعادة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تحميل</w:t>
      </w:r>
      <w:proofErr w:type="spellEnd"/>
      <w:r>
        <w:t xml:space="preserve">: </w:t>
      </w:r>
      <w:proofErr w:type="spellStart"/>
      <w:r>
        <w:rPr>
          <w:rFonts w:ascii="Times New Roman" w:hAnsi="Times New Roman" w:cs="Times New Roman"/>
        </w:rPr>
        <w:t>لإعادة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تحميل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البيانات</w:t>
      </w:r>
      <w:proofErr w:type="spellEnd"/>
    </w:p>
    <w:p w14:paraId="216C00E0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تصدير</w:t>
      </w:r>
      <w:proofErr w:type="spellEnd"/>
      <w:r>
        <w:t xml:space="preserve">: </w:t>
      </w:r>
      <w:proofErr w:type="spellStart"/>
      <w:r>
        <w:rPr>
          <w:rFonts w:ascii="Times New Roman" w:hAnsi="Times New Roman" w:cs="Times New Roman"/>
        </w:rPr>
        <w:t>لتصدير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بيانات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الشركات</w:t>
      </w:r>
      <w:proofErr w:type="spellEnd"/>
    </w:p>
    <w:p w14:paraId="476A5EB4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إعدادات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الجدول</w:t>
      </w:r>
      <w:proofErr w:type="spellEnd"/>
      <w:r>
        <w:t xml:space="preserve">: </w:t>
      </w:r>
      <w:proofErr w:type="spellStart"/>
      <w:r>
        <w:rPr>
          <w:rFonts w:ascii="Times New Roman" w:hAnsi="Times New Roman" w:cs="Times New Roman"/>
        </w:rPr>
        <w:t>لتخصيص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إعدادات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الجدول</w:t>
      </w:r>
      <w:proofErr w:type="spellEnd"/>
    </w:p>
    <w:p w14:paraId="56BFF2A3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منتقي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الأعمدة</w:t>
      </w:r>
      <w:proofErr w:type="spellEnd"/>
      <w:r>
        <w:t xml:space="preserve">: </w:t>
      </w:r>
      <w:proofErr w:type="spellStart"/>
      <w:r>
        <w:rPr>
          <w:rFonts w:ascii="Times New Roman" w:hAnsi="Times New Roman" w:cs="Times New Roman"/>
        </w:rPr>
        <w:t>لاختيار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الأعمدة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المعروضة</w:t>
      </w:r>
      <w:proofErr w:type="spellEnd"/>
    </w:p>
    <w:p w14:paraId="1CCC297D" w14:textId="77777777" w:rsidR="00FC05F5" w:rsidRDefault="00FC05F5" w:rsidP="00FC05F5">
      <w:pPr>
        <w:pStyle w:val="Heading2"/>
      </w:pPr>
      <w:bookmarkStart w:id="78" w:name="أعمدة-الجدول-2"/>
      <w:bookmarkEnd w:id="77"/>
      <w:proofErr w:type="spellStart"/>
      <w:r>
        <w:t>أعمدة</w:t>
      </w:r>
      <w:proofErr w:type="spellEnd"/>
      <w:r>
        <w:t xml:space="preserve"> </w:t>
      </w:r>
      <w:proofErr w:type="spellStart"/>
      <w:r>
        <w:t>الجدول</w:t>
      </w:r>
      <w:proofErr w:type="spellEnd"/>
    </w:p>
    <w:p w14:paraId="5F6064D1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معرف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الشركة</w:t>
      </w:r>
      <w:proofErr w:type="spellEnd"/>
      <w:r>
        <w:t xml:space="preserve">: </w:t>
      </w:r>
      <w:proofErr w:type="spellStart"/>
      <w:r>
        <w:rPr>
          <w:rFonts w:ascii="Times New Roman" w:hAnsi="Times New Roman" w:cs="Times New Roman"/>
        </w:rPr>
        <w:t>معرف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الشركة</w:t>
      </w:r>
      <w:proofErr w:type="spellEnd"/>
    </w:p>
    <w:p w14:paraId="10089FEA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اسم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الشركة</w:t>
      </w:r>
      <w:proofErr w:type="spellEnd"/>
      <w:r>
        <w:t xml:space="preserve">: </w:t>
      </w:r>
      <w:proofErr w:type="spellStart"/>
      <w:r>
        <w:rPr>
          <w:rFonts w:ascii="Times New Roman" w:hAnsi="Times New Roman" w:cs="Times New Roman"/>
        </w:rPr>
        <w:t>اسم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الشركة</w:t>
      </w:r>
      <w:proofErr w:type="spellEnd"/>
    </w:p>
    <w:p w14:paraId="35EB7C65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تاريخ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العقد</w:t>
      </w:r>
      <w:proofErr w:type="spellEnd"/>
      <w:r>
        <w:t xml:space="preserve">: </w:t>
      </w:r>
      <w:proofErr w:type="spellStart"/>
      <w:r>
        <w:rPr>
          <w:rFonts w:ascii="Times New Roman" w:hAnsi="Times New Roman" w:cs="Times New Roman"/>
        </w:rPr>
        <w:t>تاريخ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العقد</w:t>
      </w:r>
      <w:proofErr w:type="spellEnd"/>
    </w:p>
    <w:p w14:paraId="261004DC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رقم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الهاتف</w:t>
      </w:r>
      <w:proofErr w:type="spellEnd"/>
      <w:r>
        <w:t xml:space="preserve">: </w:t>
      </w:r>
      <w:proofErr w:type="spellStart"/>
      <w:r>
        <w:rPr>
          <w:rFonts w:ascii="Times New Roman" w:hAnsi="Times New Roman" w:cs="Times New Roman"/>
        </w:rPr>
        <w:t>رقم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الهاتف</w:t>
      </w:r>
      <w:proofErr w:type="spellEnd"/>
    </w:p>
    <w:p w14:paraId="4F97416A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اسم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الحالة</w:t>
      </w:r>
      <w:proofErr w:type="spellEnd"/>
      <w:r>
        <w:t xml:space="preserve">: </w:t>
      </w:r>
      <w:proofErr w:type="spellStart"/>
      <w:r>
        <w:rPr>
          <w:rFonts w:ascii="Times New Roman" w:hAnsi="Times New Roman" w:cs="Times New Roman"/>
        </w:rPr>
        <w:t>اسم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الحالة</w:t>
      </w:r>
      <w:proofErr w:type="spellEnd"/>
      <w:r>
        <w:t xml:space="preserve"> (</w:t>
      </w:r>
      <w:proofErr w:type="spellStart"/>
      <w:r>
        <w:rPr>
          <w:rFonts w:ascii="Times New Roman" w:hAnsi="Times New Roman" w:cs="Times New Roman"/>
        </w:rPr>
        <w:t>فعال</w:t>
      </w:r>
      <w:proofErr w:type="spellEnd"/>
      <w:r>
        <w:t>/</w:t>
      </w:r>
      <w:proofErr w:type="spellStart"/>
      <w:r>
        <w:rPr>
          <w:rFonts w:ascii="Times New Roman" w:hAnsi="Times New Roman" w:cs="Times New Roman"/>
        </w:rPr>
        <w:t>معطل</w:t>
      </w:r>
      <w:proofErr w:type="spellEnd"/>
      <w:r>
        <w:t>)</w:t>
      </w:r>
    </w:p>
    <w:p w14:paraId="78B56302" w14:textId="77777777" w:rsidR="00FC05F5" w:rsidRDefault="00FC05F5" w:rsidP="00FC05F5">
      <w:pPr>
        <w:pStyle w:val="Heading2"/>
      </w:pPr>
      <w:bookmarkStart w:id="79" w:name="ميزات-الجدول-2"/>
      <w:bookmarkEnd w:id="78"/>
      <w:proofErr w:type="spellStart"/>
      <w:r>
        <w:t>ميزات</w:t>
      </w:r>
      <w:proofErr w:type="spellEnd"/>
      <w:r>
        <w:t xml:space="preserve"> </w:t>
      </w:r>
      <w:proofErr w:type="spellStart"/>
      <w:r>
        <w:t>الجدول</w:t>
      </w:r>
      <w:proofErr w:type="spellEnd"/>
    </w:p>
    <w:p w14:paraId="61A44C52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التجميع</w:t>
      </w:r>
      <w:proofErr w:type="spellEnd"/>
      <w:r>
        <w:t xml:space="preserve">: </w:t>
      </w:r>
      <w:proofErr w:type="spellStart"/>
      <w:r>
        <w:rPr>
          <w:rFonts w:ascii="Times New Roman" w:hAnsi="Times New Roman" w:cs="Times New Roman"/>
        </w:rPr>
        <w:t>يمكن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سحب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رأس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العمود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للتجميع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حسب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ذلك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العمود</w:t>
      </w:r>
      <w:proofErr w:type="spellEnd"/>
    </w:p>
    <w:p w14:paraId="7710C4B8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الترتيب</w:t>
      </w:r>
      <w:proofErr w:type="spellEnd"/>
      <w:r>
        <w:t xml:space="preserve">: </w:t>
      </w:r>
      <w:proofErr w:type="spellStart"/>
      <w:r>
        <w:rPr>
          <w:rFonts w:ascii="Times New Roman" w:hAnsi="Times New Roman" w:cs="Times New Roman"/>
        </w:rPr>
        <w:t>إمكانية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ترتيب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البيانات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حسب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أي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عمود</w:t>
      </w:r>
      <w:proofErr w:type="spellEnd"/>
    </w:p>
    <w:p w14:paraId="5957CC5D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البحث</w:t>
      </w:r>
      <w:proofErr w:type="spellEnd"/>
      <w:r>
        <w:t xml:space="preserve">: </w:t>
      </w:r>
      <w:proofErr w:type="spellStart"/>
      <w:r>
        <w:rPr>
          <w:rFonts w:ascii="Times New Roman" w:hAnsi="Times New Roman" w:cs="Times New Roman"/>
        </w:rPr>
        <w:t>إمكانية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البحث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في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البيانات</w:t>
      </w:r>
      <w:proofErr w:type="spellEnd"/>
    </w:p>
    <w:p w14:paraId="1847FFDA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lastRenderedPageBreak/>
        <w:t>التصفية</w:t>
      </w:r>
      <w:proofErr w:type="spellEnd"/>
      <w:r>
        <w:t xml:space="preserve">: </w:t>
      </w:r>
      <w:proofErr w:type="spellStart"/>
      <w:r>
        <w:rPr>
          <w:rFonts w:ascii="Times New Roman" w:hAnsi="Times New Roman" w:cs="Times New Roman"/>
        </w:rPr>
        <w:t>إمكانية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تصفية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البيانات</w:t>
      </w:r>
      <w:proofErr w:type="spellEnd"/>
    </w:p>
    <w:p w14:paraId="1D2F0F89" w14:textId="77777777" w:rsidR="00FC05F5" w:rsidRDefault="00FC05F5" w:rsidP="00FC05F5">
      <w:pPr>
        <w:pStyle w:val="Heading2"/>
      </w:pPr>
      <w:bookmarkStart w:id="80" w:name="خيارات-العرض-2"/>
      <w:bookmarkEnd w:id="79"/>
      <w:proofErr w:type="spellStart"/>
      <w:r>
        <w:t>خيارات</w:t>
      </w:r>
      <w:proofErr w:type="spellEnd"/>
      <w:r>
        <w:t xml:space="preserve"> </w:t>
      </w:r>
      <w:proofErr w:type="spellStart"/>
      <w:r>
        <w:t>العرض</w:t>
      </w:r>
      <w:proofErr w:type="spellEnd"/>
    </w:p>
    <w:p w14:paraId="3173BD3B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عدد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العناصر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في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الصفحة</w:t>
      </w:r>
      <w:proofErr w:type="spellEnd"/>
      <w:r>
        <w:t xml:space="preserve">: </w:t>
      </w:r>
      <w:proofErr w:type="spellStart"/>
      <w:r>
        <w:rPr>
          <w:rFonts w:ascii="Times New Roman" w:hAnsi="Times New Roman" w:cs="Times New Roman"/>
        </w:rPr>
        <w:t>الكل</w:t>
      </w:r>
      <w:proofErr w:type="spellEnd"/>
      <w:r>
        <w:rPr>
          <w:rFonts w:ascii="Times New Roman" w:hAnsi="Times New Roman" w:cs="Times New Roman"/>
        </w:rPr>
        <w:t>،</w:t>
      </w:r>
      <w:r>
        <w:t xml:space="preserve"> 1000</w:t>
      </w:r>
      <w:r>
        <w:rPr>
          <w:rFonts w:ascii="Times New Roman" w:hAnsi="Times New Roman" w:cs="Times New Roman"/>
        </w:rPr>
        <w:t>،</w:t>
      </w:r>
      <w:r>
        <w:t xml:space="preserve"> 200</w:t>
      </w:r>
      <w:r>
        <w:rPr>
          <w:rFonts w:ascii="Times New Roman" w:hAnsi="Times New Roman" w:cs="Times New Roman"/>
        </w:rPr>
        <w:t>،</w:t>
      </w:r>
      <w:r>
        <w:t xml:space="preserve"> 100</w:t>
      </w:r>
      <w:r>
        <w:rPr>
          <w:rFonts w:ascii="Times New Roman" w:hAnsi="Times New Roman" w:cs="Times New Roman"/>
        </w:rPr>
        <w:t>،</w:t>
      </w:r>
      <w:r>
        <w:t xml:space="preserve"> 20</w:t>
      </w:r>
    </w:p>
    <w:p w14:paraId="402F5EB2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التنقل</w:t>
      </w:r>
      <w:proofErr w:type="spellEnd"/>
      <w:r>
        <w:t xml:space="preserve">: </w:t>
      </w:r>
      <w:proofErr w:type="spellStart"/>
      <w:r>
        <w:rPr>
          <w:rFonts w:ascii="Times New Roman" w:hAnsi="Times New Roman" w:cs="Times New Roman"/>
        </w:rPr>
        <w:t>الصفحة</w:t>
      </w:r>
      <w:proofErr w:type="spellEnd"/>
      <w:r>
        <w:t xml:space="preserve"> 1 </w:t>
      </w:r>
      <w:proofErr w:type="spellStart"/>
      <w:r>
        <w:rPr>
          <w:rFonts w:ascii="Times New Roman" w:hAnsi="Times New Roman" w:cs="Times New Roman"/>
        </w:rPr>
        <w:t>من</w:t>
      </w:r>
      <w:proofErr w:type="spellEnd"/>
      <w:r>
        <w:t xml:space="preserve"> 1 (0) </w:t>
      </w:r>
      <w:proofErr w:type="spellStart"/>
      <w:r>
        <w:rPr>
          <w:rFonts w:ascii="Times New Roman" w:hAnsi="Times New Roman" w:cs="Times New Roman"/>
        </w:rPr>
        <w:t>من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العناصر</w:t>
      </w:r>
      <w:proofErr w:type="spellEnd"/>
    </w:p>
    <w:p w14:paraId="74509978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حالة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البيانات</w:t>
      </w:r>
      <w:proofErr w:type="spellEnd"/>
      <w:r>
        <w:t>: “</w:t>
      </w:r>
      <w:proofErr w:type="spellStart"/>
      <w:r>
        <w:rPr>
          <w:rFonts w:ascii="Times New Roman" w:hAnsi="Times New Roman" w:cs="Times New Roman"/>
        </w:rPr>
        <w:t>لا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يوجد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بيانات</w:t>
      </w:r>
      <w:proofErr w:type="spellEnd"/>
      <w:r>
        <w:t>” (</w:t>
      </w:r>
      <w:proofErr w:type="spellStart"/>
      <w:r>
        <w:rPr>
          <w:rFonts w:ascii="Times New Roman" w:hAnsi="Times New Roman" w:cs="Times New Roman"/>
        </w:rPr>
        <w:t>عند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عدم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وجود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شركات</w:t>
      </w:r>
      <w:proofErr w:type="spellEnd"/>
      <w:r>
        <w:t>)</w:t>
      </w:r>
    </w:p>
    <w:p w14:paraId="531C8362" w14:textId="77777777" w:rsidR="00FC05F5" w:rsidRDefault="00FC05F5" w:rsidP="00FC05F5">
      <w:pPr>
        <w:pStyle w:val="Heading2"/>
      </w:pPr>
      <w:bookmarkStart w:id="81" w:name="الحقول-المطلوبة-عند-الإضافة"/>
      <w:bookmarkEnd w:id="80"/>
      <w:proofErr w:type="spellStart"/>
      <w:r>
        <w:t>الحقول</w:t>
      </w:r>
      <w:proofErr w:type="spellEnd"/>
      <w:r>
        <w:t xml:space="preserve"> </w:t>
      </w:r>
      <w:proofErr w:type="spellStart"/>
      <w:r>
        <w:t>المطلوبة</w:t>
      </w:r>
      <w:proofErr w:type="spellEnd"/>
      <w:r>
        <w:t xml:space="preserve"> </w:t>
      </w:r>
      <w:proofErr w:type="spellStart"/>
      <w:r>
        <w:t>عند</w:t>
      </w:r>
      <w:proofErr w:type="spellEnd"/>
      <w:r>
        <w:t xml:space="preserve"> </w:t>
      </w:r>
      <w:proofErr w:type="spellStart"/>
      <w:r>
        <w:t>الإضافة</w:t>
      </w:r>
      <w:proofErr w:type="spellEnd"/>
    </w:p>
    <w:p w14:paraId="07E92AEF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اسم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الشركة</w:t>
      </w:r>
      <w:proofErr w:type="spellEnd"/>
      <w:r>
        <w:t xml:space="preserve"> (</w:t>
      </w:r>
      <w:proofErr w:type="spellStart"/>
      <w:r>
        <w:rPr>
          <w:rFonts w:ascii="Times New Roman" w:hAnsi="Times New Roman" w:cs="Times New Roman"/>
        </w:rPr>
        <w:t>إلزامي</w:t>
      </w:r>
      <w:proofErr w:type="spellEnd"/>
      <w:r>
        <w:t>)</w:t>
      </w:r>
    </w:p>
    <w:p w14:paraId="1720CE9F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رقم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السجل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التجاري</w:t>
      </w:r>
      <w:proofErr w:type="spellEnd"/>
      <w:r>
        <w:t xml:space="preserve"> (</w:t>
      </w:r>
      <w:proofErr w:type="spellStart"/>
      <w:r>
        <w:rPr>
          <w:rFonts w:ascii="Times New Roman" w:hAnsi="Times New Roman" w:cs="Times New Roman"/>
        </w:rPr>
        <w:t>إلزامي</w:t>
      </w:r>
      <w:proofErr w:type="spellEnd"/>
      <w:r>
        <w:t>)</w:t>
      </w:r>
    </w:p>
    <w:p w14:paraId="60A35B4A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العنوان</w:t>
      </w:r>
      <w:proofErr w:type="spellEnd"/>
      <w:r>
        <w:t xml:space="preserve"> (</w:t>
      </w:r>
      <w:proofErr w:type="spellStart"/>
      <w:r>
        <w:rPr>
          <w:rFonts w:ascii="Times New Roman" w:hAnsi="Times New Roman" w:cs="Times New Roman"/>
        </w:rPr>
        <w:t>إلزامي</w:t>
      </w:r>
      <w:proofErr w:type="spellEnd"/>
      <w:r>
        <w:t>)</w:t>
      </w:r>
    </w:p>
    <w:p w14:paraId="75F20231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رقم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الهاتف</w:t>
      </w:r>
      <w:proofErr w:type="spellEnd"/>
      <w:r>
        <w:t xml:space="preserve"> (</w:t>
      </w:r>
      <w:proofErr w:type="spellStart"/>
      <w:r>
        <w:rPr>
          <w:rFonts w:ascii="Times New Roman" w:hAnsi="Times New Roman" w:cs="Times New Roman"/>
        </w:rPr>
        <w:t>إلزامي</w:t>
      </w:r>
      <w:proofErr w:type="spellEnd"/>
      <w:r>
        <w:t>)</w:t>
      </w:r>
    </w:p>
    <w:p w14:paraId="604B099C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البريد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الإلكتروني</w:t>
      </w:r>
      <w:proofErr w:type="spellEnd"/>
      <w:r>
        <w:t xml:space="preserve"> (</w:t>
      </w:r>
      <w:proofErr w:type="spellStart"/>
      <w:r>
        <w:rPr>
          <w:rFonts w:ascii="Times New Roman" w:hAnsi="Times New Roman" w:cs="Times New Roman"/>
        </w:rPr>
        <w:t>إلزامي</w:t>
      </w:r>
      <w:proofErr w:type="spellEnd"/>
      <w:r>
        <w:t>)</w:t>
      </w:r>
    </w:p>
    <w:p w14:paraId="39BC9098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المدير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المسؤول</w:t>
      </w:r>
      <w:proofErr w:type="spellEnd"/>
      <w:r>
        <w:t xml:space="preserve"> (</w:t>
      </w:r>
      <w:proofErr w:type="spellStart"/>
      <w:r>
        <w:rPr>
          <w:rFonts w:ascii="Times New Roman" w:hAnsi="Times New Roman" w:cs="Times New Roman"/>
        </w:rPr>
        <w:t>إلزامي</w:t>
      </w:r>
      <w:proofErr w:type="spellEnd"/>
      <w:r>
        <w:t>)</w:t>
      </w:r>
    </w:p>
    <w:p w14:paraId="1203F8C7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الباقة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المختارة</w:t>
      </w:r>
      <w:proofErr w:type="spellEnd"/>
      <w:r>
        <w:t xml:space="preserve"> (</w:t>
      </w:r>
      <w:proofErr w:type="spellStart"/>
      <w:r>
        <w:rPr>
          <w:rFonts w:ascii="Times New Roman" w:hAnsi="Times New Roman" w:cs="Times New Roman"/>
        </w:rPr>
        <w:t>إلزامي</w:t>
      </w:r>
      <w:proofErr w:type="spellEnd"/>
      <w:r>
        <w:t>)</w:t>
      </w:r>
    </w:p>
    <w:p w14:paraId="3D6BB0CD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تاريخ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بداية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الاشتراك</w:t>
      </w:r>
      <w:proofErr w:type="spellEnd"/>
      <w:r>
        <w:t xml:space="preserve"> (</w:t>
      </w:r>
      <w:proofErr w:type="spellStart"/>
      <w:r>
        <w:rPr>
          <w:rFonts w:ascii="Times New Roman" w:hAnsi="Times New Roman" w:cs="Times New Roman"/>
        </w:rPr>
        <w:t>إلزامي</w:t>
      </w:r>
      <w:proofErr w:type="spellEnd"/>
      <w:r>
        <w:t>)</w:t>
      </w:r>
    </w:p>
    <w:p w14:paraId="676A7F63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الحالة</w:t>
      </w:r>
      <w:proofErr w:type="spellEnd"/>
      <w:r>
        <w:t xml:space="preserve"> (</w:t>
      </w:r>
      <w:proofErr w:type="spellStart"/>
      <w:r>
        <w:rPr>
          <w:rFonts w:ascii="Times New Roman" w:hAnsi="Times New Roman" w:cs="Times New Roman"/>
        </w:rPr>
        <w:t>إلزامي</w:t>
      </w:r>
      <w:proofErr w:type="spellEnd"/>
      <w:r>
        <w:t xml:space="preserve">) - </w:t>
      </w:r>
      <w:proofErr w:type="spellStart"/>
      <w:r>
        <w:rPr>
          <w:rFonts w:ascii="Times New Roman" w:hAnsi="Times New Roman" w:cs="Times New Roman"/>
        </w:rPr>
        <w:t>فعال</w:t>
      </w:r>
      <w:proofErr w:type="spellEnd"/>
      <w:r>
        <w:t>/</w:t>
      </w:r>
      <w:proofErr w:type="spellStart"/>
      <w:r>
        <w:rPr>
          <w:rFonts w:ascii="Times New Roman" w:hAnsi="Times New Roman" w:cs="Times New Roman"/>
        </w:rPr>
        <w:t>معطل</w:t>
      </w:r>
      <w:proofErr w:type="spellEnd"/>
    </w:p>
    <w:p w14:paraId="7BA5EDC6" w14:textId="77777777" w:rsidR="00FC05F5" w:rsidRDefault="00FC05F5" w:rsidP="00FC05F5">
      <w:pPr>
        <w:pStyle w:val="Heading2"/>
      </w:pPr>
      <w:bookmarkStart w:id="82" w:name="التفاصيل-التقنية-5"/>
      <w:bookmarkEnd w:id="81"/>
      <w:proofErr w:type="spellStart"/>
      <w:r>
        <w:t>التفاصيل</w:t>
      </w:r>
      <w:proofErr w:type="spellEnd"/>
      <w:r>
        <w:t xml:space="preserve"> </w:t>
      </w:r>
      <w:proofErr w:type="spellStart"/>
      <w:r>
        <w:t>التقنية</w:t>
      </w:r>
      <w:proofErr w:type="spellEnd"/>
    </w:p>
    <w:p w14:paraId="279FCBF4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الربط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الخلفي</w:t>
      </w:r>
      <w:proofErr w:type="spellEnd"/>
      <w:r>
        <w:t xml:space="preserve">: </w:t>
      </w:r>
      <w:proofErr w:type="spellStart"/>
      <w:r>
        <w:t>Shared.API</w:t>
      </w:r>
      <w:proofErr w:type="spellEnd"/>
      <w:r>
        <w:t>/Controllers/Admin/</w:t>
      </w:r>
      <w:proofErr w:type="spellStart"/>
      <w:r>
        <w:t>CompaniesController</w:t>
      </w:r>
      <w:proofErr w:type="spellEnd"/>
    </w:p>
    <w:p w14:paraId="38600F41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يتطلب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صلاحيات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إدارية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للوصول</w:t>
      </w:r>
      <w:proofErr w:type="spellEnd"/>
    </w:p>
    <w:p w14:paraId="5836129E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دعم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تخصيص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البرامج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لكل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شركة</w:t>
      </w:r>
      <w:proofErr w:type="spellEnd"/>
    </w:p>
    <w:p w14:paraId="2D7527B8" w14:textId="77777777" w:rsidR="00FC05F5" w:rsidRDefault="004B74E5" w:rsidP="00FC05F5">
      <w:r>
        <w:rPr>
          <w:noProof/>
        </w:rPr>
        <w:pict w14:anchorId="1D46BC70">
          <v:rect id="_x0000_i1033" alt="" style="width:210.15pt;height:.05pt;mso-width-percent:0;mso-height-percent:0;mso-width-percent:0;mso-height-percent:0" o:hrpct="449" o:hralign="center" o:hrstd="t" o:hr="t"/>
        </w:pict>
      </w:r>
    </w:p>
    <w:p w14:paraId="02817C0A" w14:textId="77777777" w:rsidR="00FC05F5" w:rsidRDefault="00FC05F5" w:rsidP="00FC05F5">
      <w:pPr>
        <w:pStyle w:val="Heading1"/>
      </w:pPr>
      <w:bookmarkStart w:id="83" w:name="إضافة-شركة-جديدة"/>
      <w:bookmarkEnd w:id="74"/>
      <w:bookmarkEnd w:id="82"/>
      <w:proofErr w:type="spellStart"/>
      <w:r>
        <w:t>إضافة</w:t>
      </w:r>
      <w:proofErr w:type="spellEnd"/>
      <w:r>
        <w:t xml:space="preserve"> </w:t>
      </w:r>
      <w:proofErr w:type="spellStart"/>
      <w:r>
        <w:t>شركة</w:t>
      </w:r>
      <w:proofErr w:type="spellEnd"/>
      <w:r>
        <w:t xml:space="preserve"> </w:t>
      </w:r>
      <w:proofErr w:type="spellStart"/>
      <w:r>
        <w:t>جديدة</w:t>
      </w:r>
      <w:proofErr w:type="spellEnd"/>
    </w:p>
    <w:p w14:paraId="3C8035F8" w14:textId="77777777" w:rsidR="00FC05F5" w:rsidRDefault="00FC05F5" w:rsidP="00FC05F5">
      <w:pPr>
        <w:pStyle w:val="Heading2"/>
      </w:pPr>
      <w:bookmarkStart w:id="84" w:name="الوصف-9"/>
      <w:proofErr w:type="spellStart"/>
      <w:r>
        <w:t>الوصف</w:t>
      </w:r>
      <w:proofErr w:type="spellEnd"/>
    </w:p>
    <w:p w14:paraId="1DA336A0" w14:textId="77777777" w:rsidR="00FC05F5" w:rsidRDefault="00FC05F5" w:rsidP="00FC05F5">
      <w:proofErr w:type="spellStart"/>
      <w:r>
        <w:rPr>
          <w:rFonts w:ascii="Times New Roman" w:hAnsi="Times New Roman" w:cs="Times New Roman"/>
        </w:rPr>
        <w:t>تتيح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هذه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الشاشة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للمديرين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إضافة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شركة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جديدة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إلى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النظام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مع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جميع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البيانات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المطلوبة</w:t>
      </w:r>
      <w:proofErr w:type="spellEnd"/>
      <w:r>
        <w:t>.</w:t>
      </w:r>
    </w:p>
    <w:p w14:paraId="19736634" w14:textId="77777777" w:rsidR="00FC05F5" w:rsidRDefault="00FC05F5" w:rsidP="00FC05F5">
      <w:pPr>
        <w:pStyle w:val="Heading2"/>
      </w:pPr>
      <w:bookmarkStart w:id="85" w:name="الحقول-المطلوبة-2"/>
      <w:bookmarkEnd w:id="84"/>
      <w:proofErr w:type="spellStart"/>
      <w:r>
        <w:t>الحقول</w:t>
      </w:r>
      <w:proofErr w:type="spellEnd"/>
      <w:r>
        <w:t xml:space="preserve"> </w:t>
      </w:r>
      <w:proofErr w:type="spellStart"/>
      <w:r>
        <w:t>المطلوبة</w:t>
      </w:r>
      <w:proofErr w:type="spellEnd"/>
    </w:p>
    <w:p w14:paraId="7B2496B4" w14:textId="77777777" w:rsidR="00FC05F5" w:rsidRDefault="00FC05F5" w:rsidP="00FC05F5">
      <w:pPr>
        <w:pStyle w:val="Heading3"/>
      </w:pPr>
      <w:bookmarkStart w:id="86" w:name="الصف-الأول"/>
      <w:proofErr w:type="spellStart"/>
      <w:r>
        <w:t>الصف</w:t>
      </w:r>
      <w:proofErr w:type="spellEnd"/>
      <w:r>
        <w:t xml:space="preserve"> </w:t>
      </w:r>
      <w:proofErr w:type="spellStart"/>
      <w:r>
        <w:t>الأول</w:t>
      </w:r>
      <w:proofErr w:type="spellEnd"/>
    </w:p>
    <w:p w14:paraId="45B671F9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الشركة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بالعربية</w:t>
      </w:r>
      <w:proofErr w:type="spellEnd"/>
      <w:r>
        <w:t xml:space="preserve"> (</w:t>
      </w:r>
      <w:proofErr w:type="spellStart"/>
      <w:r>
        <w:rPr>
          <w:rFonts w:ascii="Times New Roman" w:hAnsi="Times New Roman" w:cs="Times New Roman"/>
        </w:rPr>
        <w:t>إلزامي</w:t>
      </w:r>
      <w:proofErr w:type="spellEnd"/>
      <w:r>
        <w:t xml:space="preserve">) - </w:t>
      </w:r>
      <w:proofErr w:type="spellStart"/>
      <w:r>
        <w:rPr>
          <w:rFonts w:ascii="Times New Roman" w:hAnsi="Times New Roman" w:cs="Times New Roman"/>
        </w:rPr>
        <w:t>اسم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الشركة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باللغة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العربية</w:t>
      </w:r>
      <w:proofErr w:type="spellEnd"/>
    </w:p>
    <w:p w14:paraId="033F3D98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lastRenderedPageBreak/>
        <w:t>الشركة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بالإنجليزية</w:t>
      </w:r>
      <w:proofErr w:type="spellEnd"/>
      <w:r>
        <w:t xml:space="preserve"> (</w:t>
      </w:r>
      <w:proofErr w:type="spellStart"/>
      <w:r>
        <w:rPr>
          <w:rFonts w:ascii="Times New Roman" w:hAnsi="Times New Roman" w:cs="Times New Roman"/>
        </w:rPr>
        <w:t>إلزامي</w:t>
      </w:r>
      <w:proofErr w:type="spellEnd"/>
      <w:r>
        <w:t xml:space="preserve">) - </w:t>
      </w:r>
      <w:proofErr w:type="spellStart"/>
      <w:r>
        <w:rPr>
          <w:rFonts w:ascii="Times New Roman" w:hAnsi="Times New Roman" w:cs="Times New Roman"/>
        </w:rPr>
        <w:t>اسم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الشركة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باللغة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الإنجليزية</w:t>
      </w:r>
      <w:proofErr w:type="spellEnd"/>
    </w:p>
    <w:p w14:paraId="2C2AA56B" w14:textId="77777777" w:rsidR="00FC05F5" w:rsidRDefault="00FC05F5" w:rsidP="00FC05F5">
      <w:pPr>
        <w:pStyle w:val="Heading3"/>
      </w:pPr>
      <w:bookmarkStart w:id="87" w:name="الصف-الثاني"/>
      <w:bookmarkEnd w:id="86"/>
      <w:proofErr w:type="spellStart"/>
      <w:r>
        <w:t>الصف</w:t>
      </w:r>
      <w:proofErr w:type="spellEnd"/>
      <w:r>
        <w:t xml:space="preserve"> </w:t>
      </w:r>
      <w:proofErr w:type="spellStart"/>
      <w:r>
        <w:t>الثاني</w:t>
      </w:r>
      <w:proofErr w:type="spellEnd"/>
    </w:p>
    <w:p w14:paraId="7B18D25C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البرامج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المخصصة</w:t>
      </w:r>
      <w:proofErr w:type="spellEnd"/>
      <w:r>
        <w:t xml:space="preserve"> (</w:t>
      </w:r>
      <w:proofErr w:type="spellStart"/>
      <w:r>
        <w:rPr>
          <w:rFonts w:ascii="Times New Roman" w:hAnsi="Times New Roman" w:cs="Times New Roman"/>
        </w:rPr>
        <w:t>اختياري</w:t>
      </w:r>
      <w:proofErr w:type="spellEnd"/>
      <w:r>
        <w:t xml:space="preserve">) - </w:t>
      </w:r>
      <w:proofErr w:type="spellStart"/>
      <w:r>
        <w:rPr>
          <w:rFonts w:ascii="Times New Roman" w:hAnsi="Times New Roman" w:cs="Times New Roman"/>
        </w:rPr>
        <w:t>البرامج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المخصصة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للشركة</w:t>
      </w:r>
      <w:proofErr w:type="spellEnd"/>
    </w:p>
    <w:p w14:paraId="024B1820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الدولة</w:t>
      </w:r>
      <w:proofErr w:type="spellEnd"/>
      <w:r>
        <w:t xml:space="preserve"> (</w:t>
      </w:r>
      <w:proofErr w:type="spellStart"/>
      <w:r>
        <w:rPr>
          <w:rFonts w:ascii="Times New Roman" w:hAnsi="Times New Roman" w:cs="Times New Roman"/>
        </w:rPr>
        <w:t>إلزامي</w:t>
      </w:r>
      <w:proofErr w:type="spellEnd"/>
      <w:r>
        <w:t xml:space="preserve">) - </w:t>
      </w:r>
      <w:proofErr w:type="spellStart"/>
      <w:r>
        <w:rPr>
          <w:rFonts w:ascii="Times New Roman" w:hAnsi="Times New Roman" w:cs="Times New Roman"/>
        </w:rPr>
        <w:t>قائمة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منسدلة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لاختيار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الدولة</w:t>
      </w:r>
      <w:proofErr w:type="spellEnd"/>
    </w:p>
    <w:p w14:paraId="15E92B1D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اللغة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المفضلة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للتواصل</w:t>
      </w:r>
      <w:proofErr w:type="spellEnd"/>
      <w:r>
        <w:t xml:space="preserve"> (</w:t>
      </w:r>
      <w:proofErr w:type="spellStart"/>
      <w:r>
        <w:rPr>
          <w:rFonts w:ascii="Times New Roman" w:hAnsi="Times New Roman" w:cs="Times New Roman"/>
        </w:rPr>
        <w:t>إلزامي</w:t>
      </w:r>
      <w:proofErr w:type="spellEnd"/>
      <w:r>
        <w:t xml:space="preserve">) - </w:t>
      </w:r>
      <w:proofErr w:type="spellStart"/>
      <w:r>
        <w:rPr>
          <w:rFonts w:ascii="Times New Roman" w:hAnsi="Times New Roman" w:cs="Times New Roman"/>
        </w:rPr>
        <w:t>قائمة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منسدلة</w:t>
      </w:r>
      <w:proofErr w:type="spellEnd"/>
      <w:r>
        <w:t xml:space="preserve"> (</w:t>
      </w:r>
      <w:proofErr w:type="spellStart"/>
      <w:r>
        <w:rPr>
          <w:rFonts w:ascii="Times New Roman" w:hAnsi="Times New Roman" w:cs="Times New Roman"/>
        </w:rPr>
        <w:t>العربية</w:t>
      </w:r>
      <w:proofErr w:type="spellEnd"/>
      <w:r>
        <w:rPr>
          <w:rFonts w:ascii="Times New Roman" w:hAnsi="Times New Roman" w:cs="Times New Roman"/>
        </w:rPr>
        <w:t>،</w:t>
      </w:r>
      <w:r>
        <w:t xml:space="preserve"> </w:t>
      </w:r>
      <w:proofErr w:type="spellStart"/>
      <w:r>
        <w:rPr>
          <w:rFonts w:ascii="Times New Roman" w:hAnsi="Times New Roman" w:cs="Times New Roman"/>
        </w:rPr>
        <w:t>الإنجليزية</w:t>
      </w:r>
      <w:proofErr w:type="spellEnd"/>
      <w:r>
        <w:t>)</w:t>
      </w:r>
    </w:p>
    <w:p w14:paraId="2D27C6D0" w14:textId="77777777" w:rsidR="00FC05F5" w:rsidRDefault="00FC05F5" w:rsidP="00FC05F5">
      <w:pPr>
        <w:pStyle w:val="Heading3"/>
      </w:pPr>
      <w:bookmarkStart w:id="88" w:name="الصف-الثالث"/>
      <w:bookmarkEnd w:id="87"/>
      <w:proofErr w:type="spellStart"/>
      <w:r>
        <w:t>الصف</w:t>
      </w:r>
      <w:proofErr w:type="spellEnd"/>
      <w:r>
        <w:t xml:space="preserve"> </w:t>
      </w:r>
      <w:proofErr w:type="spellStart"/>
      <w:r>
        <w:t>الثالث</w:t>
      </w:r>
      <w:proofErr w:type="spellEnd"/>
    </w:p>
    <w:p w14:paraId="6A02EAC8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تاريخ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التعاقد</w:t>
      </w:r>
      <w:proofErr w:type="spellEnd"/>
      <w:r>
        <w:t xml:space="preserve"> (</w:t>
      </w:r>
      <w:proofErr w:type="spellStart"/>
      <w:r>
        <w:rPr>
          <w:rFonts w:ascii="Times New Roman" w:hAnsi="Times New Roman" w:cs="Times New Roman"/>
        </w:rPr>
        <w:t>إلزامي</w:t>
      </w:r>
      <w:proofErr w:type="spellEnd"/>
      <w:r>
        <w:t xml:space="preserve">) - </w:t>
      </w:r>
      <w:proofErr w:type="spellStart"/>
      <w:r>
        <w:rPr>
          <w:rFonts w:ascii="Times New Roman" w:hAnsi="Times New Roman" w:cs="Times New Roman"/>
        </w:rPr>
        <w:t>تاريخ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بداية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التعاقد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مع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الشركة</w:t>
      </w:r>
      <w:proofErr w:type="spellEnd"/>
    </w:p>
    <w:p w14:paraId="0CF5F6F7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الجوال</w:t>
      </w:r>
      <w:proofErr w:type="spellEnd"/>
      <w:r>
        <w:t xml:space="preserve"> (</w:t>
      </w:r>
      <w:proofErr w:type="spellStart"/>
      <w:r>
        <w:rPr>
          <w:rFonts w:ascii="Times New Roman" w:hAnsi="Times New Roman" w:cs="Times New Roman"/>
        </w:rPr>
        <w:t>اختياري</w:t>
      </w:r>
      <w:proofErr w:type="spellEnd"/>
      <w:r>
        <w:t xml:space="preserve">) - </w:t>
      </w:r>
      <w:proofErr w:type="spellStart"/>
      <w:r>
        <w:rPr>
          <w:rFonts w:ascii="Times New Roman" w:hAnsi="Times New Roman" w:cs="Times New Roman"/>
        </w:rPr>
        <w:t>رقم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الجوال</w:t>
      </w:r>
      <w:proofErr w:type="spellEnd"/>
    </w:p>
    <w:p w14:paraId="53102251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الإيميل</w:t>
      </w:r>
      <w:proofErr w:type="spellEnd"/>
      <w:r>
        <w:t xml:space="preserve"> (</w:t>
      </w:r>
      <w:proofErr w:type="spellStart"/>
      <w:r>
        <w:rPr>
          <w:rFonts w:ascii="Times New Roman" w:hAnsi="Times New Roman" w:cs="Times New Roman"/>
        </w:rPr>
        <w:t>اختياري</w:t>
      </w:r>
      <w:proofErr w:type="spellEnd"/>
      <w:r>
        <w:t xml:space="preserve">) - </w:t>
      </w:r>
      <w:proofErr w:type="spellStart"/>
      <w:r>
        <w:rPr>
          <w:rFonts w:ascii="Times New Roman" w:hAnsi="Times New Roman" w:cs="Times New Roman"/>
        </w:rPr>
        <w:t>البريد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الإلكتروني</w:t>
      </w:r>
      <w:proofErr w:type="spellEnd"/>
    </w:p>
    <w:p w14:paraId="2D016D4C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رقم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الضريبة</w:t>
      </w:r>
      <w:proofErr w:type="spellEnd"/>
      <w:r>
        <w:t xml:space="preserve"> (</w:t>
      </w:r>
      <w:proofErr w:type="spellStart"/>
      <w:r>
        <w:rPr>
          <w:rFonts w:ascii="Times New Roman" w:hAnsi="Times New Roman" w:cs="Times New Roman"/>
        </w:rPr>
        <w:t>اختياري</w:t>
      </w:r>
      <w:proofErr w:type="spellEnd"/>
      <w:r>
        <w:t xml:space="preserve">) - </w:t>
      </w:r>
      <w:proofErr w:type="spellStart"/>
      <w:r>
        <w:rPr>
          <w:rFonts w:ascii="Times New Roman" w:hAnsi="Times New Roman" w:cs="Times New Roman"/>
        </w:rPr>
        <w:t>الرقم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الضريبي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للشركة</w:t>
      </w:r>
      <w:proofErr w:type="spellEnd"/>
    </w:p>
    <w:p w14:paraId="2ACAB75B" w14:textId="77777777" w:rsidR="00FC05F5" w:rsidRDefault="00FC05F5" w:rsidP="00FC05F5">
      <w:pPr>
        <w:pStyle w:val="Heading3"/>
      </w:pPr>
      <w:bookmarkStart w:id="89" w:name="الصف-الرابع"/>
      <w:bookmarkEnd w:id="88"/>
      <w:proofErr w:type="spellStart"/>
      <w:r>
        <w:t>الصف</w:t>
      </w:r>
      <w:proofErr w:type="spellEnd"/>
      <w:r>
        <w:t xml:space="preserve"> </w:t>
      </w:r>
      <w:proofErr w:type="spellStart"/>
      <w:r>
        <w:t>الرابع</w:t>
      </w:r>
      <w:proofErr w:type="spellEnd"/>
    </w:p>
    <w:p w14:paraId="3DE8E11F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العنوان</w:t>
      </w:r>
      <w:proofErr w:type="spellEnd"/>
      <w:r>
        <w:t xml:space="preserve"> (</w:t>
      </w:r>
      <w:proofErr w:type="spellStart"/>
      <w:r>
        <w:rPr>
          <w:rFonts w:ascii="Times New Roman" w:hAnsi="Times New Roman" w:cs="Times New Roman"/>
        </w:rPr>
        <w:t>اختياري</w:t>
      </w:r>
      <w:proofErr w:type="spellEnd"/>
      <w:r>
        <w:t xml:space="preserve">) - </w:t>
      </w:r>
      <w:proofErr w:type="spellStart"/>
      <w:r>
        <w:rPr>
          <w:rFonts w:ascii="Times New Roman" w:hAnsi="Times New Roman" w:cs="Times New Roman"/>
        </w:rPr>
        <w:t>عنوان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الشركة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الكامل</w:t>
      </w:r>
      <w:proofErr w:type="spellEnd"/>
    </w:p>
    <w:p w14:paraId="2A112B8B" w14:textId="77777777" w:rsidR="00FC05F5" w:rsidRDefault="00FC05F5" w:rsidP="00FC05F5">
      <w:pPr>
        <w:pStyle w:val="Heading3"/>
      </w:pPr>
      <w:bookmarkStart w:id="90" w:name="الصف-الخامس"/>
      <w:bookmarkEnd w:id="89"/>
      <w:proofErr w:type="spellStart"/>
      <w:r>
        <w:t>الصف</w:t>
      </w:r>
      <w:proofErr w:type="spellEnd"/>
      <w:r>
        <w:t xml:space="preserve"> </w:t>
      </w:r>
      <w:proofErr w:type="spellStart"/>
      <w:r>
        <w:t>الخامس</w:t>
      </w:r>
      <w:proofErr w:type="spellEnd"/>
    </w:p>
    <w:p w14:paraId="6FC03FB2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الملاحظات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بالعربية</w:t>
      </w:r>
      <w:proofErr w:type="spellEnd"/>
      <w:r>
        <w:t xml:space="preserve"> (</w:t>
      </w:r>
      <w:proofErr w:type="spellStart"/>
      <w:r>
        <w:rPr>
          <w:rFonts w:ascii="Times New Roman" w:hAnsi="Times New Roman" w:cs="Times New Roman"/>
        </w:rPr>
        <w:t>اختياري</w:t>
      </w:r>
      <w:proofErr w:type="spellEnd"/>
      <w:r>
        <w:t xml:space="preserve">) - </w:t>
      </w:r>
      <w:proofErr w:type="spellStart"/>
      <w:r>
        <w:rPr>
          <w:rFonts w:ascii="Times New Roman" w:hAnsi="Times New Roman" w:cs="Times New Roman"/>
        </w:rPr>
        <w:t>ملاحظات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إضافية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باللغة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العربية</w:t>
      </w:r>
      <w:proofErr w:type="spellEnd"/>
    </w:p>
    <w:p w14:paraId="3D588574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الملاحظات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بالإنجليزية</w:t>
      </w:r>
      <w:proofErr w:type="spellEnd"/>
      <w:r>
        <w:t xml:space="preserve"> (</w:t>
      </w:r>
      <w:proofErr w:type="spellStart"/>
      <w:r>
        <w:rPr>
          <w:rFonts w:ascii="Times New Roman" w:hAnsi="Times New Roman" w:cs="Times New Roman"/>
        </w:rPr>
        <w:t>اختياري</w:t>
      </w:r>
      <w:proofErr w:type="spellEnd"/>
      <w:r>
        <w:t xml:space="preserve">) - </w:t>
      </w:r>
      <w:proofErr w:type="spellStart"/>
      <w:r>
        <w:rPr>
          <w:rFonts w:ascii="Times New Roman" w:hAnsi="Times New Roman" w:cs="Times New Roman"/>
        </w:rPr>
        <w:t>ملاحظات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إضافية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باللغة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الإنجليزية</w:t>
      </w:r>
      <w:proofErr w:type="spellEnd"/>
    </w:p>
    <w:p w14:paraId="08047B4D" w14:textId="77777777" w:rsidR="00FC05F5" w:rsidRDefault="00FC05F5" w:rsidP="00FC05F5">
      <w:pPr>
        <w:pStyle w:val="Heading2"/>
      </w:pPr>
      <w:bookmarkStart w:id="91" w:name="أزرار-التحكم-3"/>
      <w:bookmarkEnd w:id="85"/>
      <w:bookmarkEnd w:id="90"/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2EFAE961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حفظ</w:t>
      </w:r>
      <w:proofErr w:type="spellEnd"/>
      <w:r>
        <w:t xml:space="preserve">: </w:t>
      </w:r>
      <w:proofErr w:type="spellStart"/>
      <w:r>
        <w:rPr>
          <w:rFonts w:ascii="Times New Roman" w:hAnsi="Times New Roman" w:cs="Times New Roman"/>
        </w:rPr>
        <w:t>لحفظ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بيانات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الشركة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الجديدة</w:t>
      </w:r>
      <w:proofErr w:type="spellEnd"/>
    </w:p>
    <w:p w14:paraId="6AD7EEC0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عودة</w:t>
      </w:r>
      <w:proofErr w:type="spellEnd"/>
      <w:r>
        <w:t xml:space="preserve">: </w:t>
      </w:r>
      <w:proofErr w:type="spellStart"/>
      <w:r>
        <w:rPr>
          <w:rFonts w:ascii="Times New Roman" w:hAnsi="Times New Roman" w:cs="Times New Roman"/>
        </w:rPr>
        <w:t>للعودة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إلى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شاشة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قائمة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الشركات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بدون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حفظ</w:t>
      </w:r>
      <w:proofErr w:type="spellEnd"/>
    </w:p>
    <w:p w14:paraId="78EF24A5" w14:textId="77777777" w:rsidR="00FC05F5" w:rsidRDefault="00FC05F5" w:rsidP="00FC05F5">
      <w:pPr>
        <w:pStyle w:val="Heading2"/>
      </w:pPr>
      <w:bookmarkStart w:id="92" w:name="رسائل-النظام-3"/>
      <w:bookmarkEnd w:id="91"/>
      <w:proofErr w:type="spellStart"/>
      <w:r>
        <w:t>رسائل</w:t>
      </w:r>
      <w:proofErr w:type="spellEnd"/>
      <w:r>
        <w:t xml:space="preserve"> </w:t>
      </w:r>
      <w:proofErr w:type="spellStart"/>
      <w:r>
        <w:t>النظام</w:t>
      </w:r>
      <w:proofErr w:type="spellEnd"/>
    </w:p>
    <w:p w14:paraId="095DD989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نجاح</w:t>
      </w:r>
      <w:proofErr w:type="spellEnd"/>
      <w:r>
        <w:t>: “</w:t>
      </w:r>
      <w:proofErr w:type="spellStart"/>
      <w:r>
        <w:rPr>
          <w:rFonts w:ascii="Times New Roman" w:hAnsi="Times New Roman" w:cs="Times New Roman"/>
        </w:rPr>
        <w:t>تم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إضافة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الشركة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بنجاح</w:t>
      </w:r>
      <w:proofErr w:type="spellEnd"/>
      <w:r>
        <w:t>”</w:t>
      </w:r>
    </w:p>
    <w:p w14:paraId="706F1F87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خطأ</w:t>
      </w:r>
      <w:proofErr w:type="spellEnd"/>
      <w:r>
        <w:t>: “</w:t>
      </w:r>
      <w:proofErr w:type="spellStart"/>
      <w:r>
        <w:rPr>
          <w:rFonts w:ascii="Times New Roman" w:hAnsi="Times New Roman" w:cs="Times New Roman"/>
        </w:rPr>
        <w:t>يرجى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ملء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جميع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الحقول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الإلزامية</w:t>
      </w:r>
      <w:proofErr w:type="spellEnd"/>
      <w:r>
        <w:t>”</w:t>
      </w:r>
    </w:p>
    <w:p w14:paraId="7219782C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خطأ</w:t>
      </w:r>
      <w:proofErr w:type="spellEnd"/>
      <w:r>
        <w:t>: “</w:t>
      </w:r>
      <w:proofErr w:type="spellStart"/>
      <w:r>
        <w:rPr>
          <w:rFonts w:ascii="Times New Roman" w:hAnsi="Times New Roman" w:cs="Times New Roman"/>
        </w:rPr>
        <w:t>البريد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الإلكتروني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غير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صحيح</w:t>
      </w:r>
      <w:proofErr w:type="spellEnd"/>
      <w:r>
        <w:t>”</w:t>
      </w:r>
    </w:p>
    <w:p w14:paraId="56243308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خطأ</w:t>
      </w:r>
      <w:proofErr w:type="spellEnd"/>
      <w:r>
        <w:t>: “</w:t>
      </w:r>
      <w:proofErr w:type="spellStart"/>
      <w:r>
        <w:rPr>
          <w:rFonts w:ascii="Times New Roman" w:hAnsi="Times New Roman" w:cs="Times New Roman"/>
        </w:rPr>
        <w:t>رقم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الجوال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غير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صحيح</w:t>
      </w:r>
      <w:proofErr w:type="spellEnd"/>
      <w:r>
        <w:t>”</w:t>
      </w:r>
    </w:p>
    <w:p w14:paraId="45C6AE45" w14:textId="77777777" w:rsidR="00FC05F5" w:rsidRDefault="00FC05F5" w:rsidP="00FC05F5">
      <w:pPr>
        <w:pStyle w:val="Heading2"/>
      </w:pPr>
      <w:bookmarkStart w:id="93" w:name="التفاصيل-التقنية-6"/>
      <w:bookmarkEnd w:id="92"/>
      <w:proofErr w:type="spellStart"/>
      <w:r>
        <w:t>التفاصيل</w:t>
      </w:r>
      <w:proofErr w:type="spellEnd"/>
      <w:r>
        <w:t xml:space="preserve"> </w:t>
      </w:r>
      <w:proofErr w:type="spellStart"/>
      <w:r>
        <w:t>التقنية</w:t>
      </w:r>
      <w:proofErr w:type="spellEnd"/>
    </w:p>
    <w:p w14:paraId="72186A46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الربط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الخلفي</w:t>
      </w:r>
      <w:proofErr w:type="spellEnd"/>
      <w:r>
        <w:t xml:space="preserve">: </w:t>
      </w:r>
      <w:proofErr w:type="spellStart"/>
      <w:r>
        <w:t>Shared.API</w:t>
      </w:r>
      <w:proofErr w:type="spellEnd"/>
      <w:r>
        <w:t>/Controllers/Admin/</w:t>
      </w:r>
      <w:proofErr w:type="spellStart"/>
      <w:r>
        <w:t>CompaniesController</w:t>
      </w:r>
      <w:proofErr w:type="spellEnd"/>
      <w:r>
        <w:t>/Create</w:t>
      </w:r>
    </w:p>
    <w:p w14:paraId="2DB1FE23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التحقق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من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صحة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البيانات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قبل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الحفظ</w:t>
      </w:r>
      <w:proofErr w:type="spellEnd"/>
    </w:p>
    <w:p w14:paraId="206F3E30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دعم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اللغتين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العربية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والإنجليزية</w:t>
      </w:r>
      <w:proofErr w:type="spellEnd"/>
    </w:p>
    <w:p w14:paraId="66B17720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دعم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اختيار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التاريخ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من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التقويم</w:t>
      </w:r>
      <w:proofErr w:type="spellEnd"/>
    </w:p>
    <w:p w14:paraId="4133EF9A" w14:textId="77777777" w:rsidR="00FC05F5" w:rsidRDefault="004B74E5" w:rsidP="00FC05F5">
      <w:r>
        <w:rPr>
          <w:noProof/>
        </w:rPr>
        <w:lastRenderedPageBreak/>
        <w:pict w14:anchorId="17C00CDC">
          <v:rect id="_x0000_i1032" alt="" style="width:210.15pt;height:.05pt;mso-width-percent:0;mso-height-percent:0;mso-width-percent:0;mso-height-percent:0" o:hrpct="449" o:hralign="center" o:hrstd="t" o:hr="t"/>
        </w:pict>
      </w:r>
    </w:p>
    <w:p w14:paraId="007BACC8" w14:textId="77777777" w:rsidR="00FC05F5" w:rsidRDefault="00FC05F5" w:rsidP="00FC05F5">
      <w:pPr>
        <w:pStyle w:val="Heading1"/>
      </w:pPr>
      <w:bookmarkStart w:id="94" w:name="العروض-الترويجية-1"/>
      <w:bookmarkEnd w:id="83"/>
      <w:bookmarkEnd w:id="93"/>
      <w:proofErr w:type="spellStart"/>
      <w:r>
        <w:t>العروض</w:t>
      </w:r>
      <w:proofErr w:type="spellEnd"/>
      <w:r>
        <w:t xml:space="preserve"> </w:t>
      </w:r>
      <w:proofErr w:type="spellStart"/>
      <w:r>
        <w:t>الترويجية</w:t>
      </w:r>
      <w:proofErr w:type="spellEnd"/>
    </w:p>
    <w:p w14:paraId="23A03339" w14:textId="77777777" w:rsidR="00FC05F5" w:rsidRDefault="00FC05F5" w:rsidP="00FC05F5">
      <w:pPr>
        <w:pStyle w:val="Heading2"/>
      </w:pPr>
      <w:bookmarkStart w:id="95" w:name="الوصف-10"/>
      <w:proofErr w:type="spellStart"/>
      <w:r>
        <w:t>الوصف</w:t>
      </w:r>
      <w:proofErr w:type="spellEnd"/>
    </w:p>
    <w:p w14:paraId="53D9DEE2" w14:textId="77777777" w:rsidR="00FC05F5" w:rsidRDefault="00FC05F5" w:rsidP="00FC05F5">
      <w:proofErr w:type="spellStart"/>
      <w:r>
        <w:rPr>
          <w:rFonts w:ascii="Times New Roman" w:hAnsi="Times New Roman" w:cs="Times New Roman"/>
        </w:rPr>
        <w:t>تتيح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هذه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الشاشة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للمديرين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إنشاء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وإدارة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العروض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الترويجية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والخصومات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للعملاء</w:t>
      </w:r>
      <w:proofErr w:type="spellEnd"/>
      <w:r>
        <w:t>.</w:t>
      </w:r>
    </w:p>
    <w:p w14:paraId="68486CE3" w14:textId="77777777" w:rsidR="00FC05F5" w:rsidRDefault="00FC05F5" w:rsidP="00FC05F5">
      <w:pPr>
        <w:pStyle w:val="Heading2"/>
      </w:pPr>
      <w:bookmarkStart w:id="96" w:name="الوظائف-6"/>
      <w:bookmarkEnd w:id="95"/>
      <w:proofErr w:type="spellStart"/>
      <w:r>
        <w:t>الوظائف</w:t>
      </w:r>
      <w:proofErr w:type="spellEnd"/>
    </w:p>
    <w:p w14:paraId="3D862E76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عرض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قائمة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جميع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العروض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الترويجية</w:t>
      </w:r>
      <w:proofErr w:type="spellEnd"/>
    </w:p>
    <w:p w14:paraId="5FB13138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إنشاء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عرض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ترويجي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جديد</w:t>
      </w:r>
      <w:proofErr w:type="spellEnd"/>
    </w:p>
    <w:p w14:paraId="2BBA0EB5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تعديل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العروض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الموجودة</w:t>
      </w:r>
      <w:proofErr w:type="spellEnd"/>
    </w:p>
    <w:p w14:paraId="1BD2F5AC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حذف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العروض</w:t>
      </w:r>
      <w:proofErr w:type="spellEnd"/>
    </w:p>
    <w:p w14:paraId="072778A4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إدارة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فترات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العروض</w:t>
      </w:r>
      <w:proofErr w:type="spellEnd"/>
    </w:p>
    <w:p w14:paraId="104BE50D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تحديد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أنواع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الخصومات</w:t>
      </w:r>
      <w:proofErr w:type="spellEnd"/>
    </w:p>
    <w:p w14:paraId="4A9EE369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تتبع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فعالية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العروض</w:t>
      </w:r>
      <w:proofErr w:type="spellEnd"/>
    </w:p>
    <w:p w14:paraId="4C871C1E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تقارير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العروض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الترويجية</w:t>
      </w:r>
      <w:proofErr w:type="spellEnd"/>
    </w:p>
    <w:p w14:paraId="764E9718" w14:textId="77777777" w:rsidR="00FC05F5" w:rsidRDefault="00FC05F5" w:rsidP="00FC05F5">
      <w:pPr>
        <w:pStyle w:val="Heading2"/>
      </w:pPr>
      <w:bookmarkStart w:id="97" w:name="أزرار-التحكم-في-الشريط-العلوي-3"/>
      <w:bookmarkEnd w:id="96"/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الشريط</w:t>
      </w:r>
      <w:proofErr w:type="spellEnd"/>
      <w:r>
        <w:t xml:space="preserve"> </w:t>
      </w:r>
      <w:proofErr w:type="spellStart"/>
      <w:r>
        <w:t>العلوي</w:t>
      </w:r>
      <w:proofErr w:type="spellEnd"/>
    </w:p>
    <w:p w14:paraId="400758A6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إضافة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جديد</w:t>
      </w:r>
      <w:proofErr w:type="spellEnd"/>
      <w:r>
        <w:t xml:space="preserve">: </w:t>
      </w:r>
      <w:proofErr w:type="spellStart"/>
      <w:r>
        <w:rPr>
          <w:rFonts w:ascii="Times New Roman" w:hAnsi="Times New Roman" w:cs="Times New Roman"/>
        </w:rPr>
        <w:t>لإنشاء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عرض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ترويجي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جديد</w:t>
      </w:r>
      <w:proofErr w:type="spellEnd"/>
    </w:p>
    <w:p w14:paraId="74E0A58E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إعادة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تحميل</w:t>
      </w:r>
      <w:proofErr w:type="spellEnd"/>
      <w:r>
        <w:t xml:space="preserve">: </w:t>
      </w:r>
      <w:proofErr w:type="spellStart"/>
      <w:r>
        <w:rPr>
          <w:rFonts w:ascii="Times New Roman" w:hAnsi="Times New Roman" w:cs="Times New Roman"/>
        </w:rPr>
        <w:t>لإعادة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تحميل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البيانات</w:t>
      </w:r>
      <w:proofErr w:type="spellEnd"/>
    </w:p>
    <w:p w14:paraId="693C1CD6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تصدير</w:t>
      </w:r>
      <w:proofErr w:type="spellEnd"/>
      <w:r>
        <w:t xml:space="preserve">: </w:t>
      </w:r>
      <w:proofErr w:type="spellStart"/>
      <w:r>
        <w:rPr>
          <w:rFonts w:ascii="Times New Roman" w:hAnsi="Times New Roman" w:cs="Times New Roman"/>
        </w:rPr>
        <w:t>لتصدير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بيانات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العروض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الترويجية</w:t>
      </w:r>
      <w:proofErr w:type="spellEnd"/>
    </w:p>
    <w:p w14:paraId="422B3F4B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إعدادات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الجدول</w:t>
      </w:r>
      <w:proofErr w:type="spellEnd"/>
      <w:r>
        <w:t xml:space="preserve">: </w:t>
      </w:r>
      <w:proofErr w:type="spellStart"/>
      <w:r>
        <w:rPr>
          <w:rFonts w:ascii="Times New Roman" w:hAnsi="Times New Roman" w:cs="Times New Roman"/>
        </w:rPr>
        <w:t>لتخصيص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إعدادات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الجدول</w:t>
      </w:r>
      <w:proofErr w:type="spellEnd"/>
    </w:p>
    <w:p w14:paraId="1027FC43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منتقي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الأعمدة</w:t>
      </w:r>
      <w:proofErr w:type="spellEnd"/>
      <w:r>
        <w:t xml:space="preserve">: </w:t>
      </w:r>
      <w:proofErr w:type="spellStart"/>
      <w:r>
        <w:rPr>
          <w:rFonts w:ascii="Times New Roman" w:hAnsi="Times New Roman" w:cs="Times New Roman"/>
        </w:rPr>
        <w:t>لاختيار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الأعمدة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المعروضة</w:t>
      </w:r>
      <w:proofErr w:type="spellEnd"/>
    </w:p>
    <w:p w14:paraId="69054BE9" w14:textId="77777777" w:rsidR="00FC05F5" w:rsidRDefault="00FC05F5" w:rsidP="00FC05F5">
      <w:pPr>
        <w:pStyle w:val="Heading2"/>
      </w:pPr>
      <w:bookmarkStart w:id="98" w:name="أعمدة-الجدول-3"/>
      <w:bookmarkEnd w:id="97"/>
      <w:proofErr w:type="spellStart"/>
      <w:r>
        <w:t>أعمدة</w:t>
      </w:r>
      <w:proofErr w:type="spellEnd"/>
      <w:r>
        <w:t xml:space="preserve"> </w:t>
      </w:r>
      <w:proofErr w:type="spellStart"/>
      <w:r>
        <w:t>الجدول</w:t>
      </w:r>
      <w:proofErr w:type="spellEnd"/>
    </w:p>
    <w:p w14:paraId="0B3E24FB" w14:textId="77777777" w:rsidR="00FC05F5" w:rsidRDefault="00FC05F5" w:rsidP="00FC05F5">
      <w:pPr>
        <w:numPr>
          <w:ilvl w:val="0"/>
          <w:numId w:val="11"/>
        </w:numPr>
      </w:pPr>
      <w:r>
        <w:rPr>
          <w:rFonts w:ascii="Times New Roman" w:hAnsi="Times New Roman" w:cs="Times New Roman"/>
          <w:b/>
          <w:bCs/>
        </w:rPr>
        <w:t>م</w:t>
      </w:r>
      <w:r>
        <w:t xml:space="preserve">: </w:t>
      </w:r>
      <w:proofErr w:type="spellStart"/>
      <w:r>
        <w:rPr>
          <w:rFonts w:ascii="Times New Roman" w:hAnsi="Times New Roman" w:cs="Times New Roman"/>
        </w:rPr>
        <w:t>رقم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تسلسلي</w:t>
      </w:r>
      <w:proofErr w:type="spellEnd"/>
    </w:p>
    <w:p w14:paraId="6A1D63E8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كود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الخصم</w:t>
      </w:r>
      <w:proofErr w:type="spellEnd"/>
      <w:r>
        <w:t xml:space="preserve">: </w:t>
      </w:r>
      <w:proofErr w:type="spellStart"/>
      <w:r>
        <w:rPr>
          <w:rFonts w:ascii="Times New Roman" w:hAnsi="Times New Roman" w:cs="Times New Roman"/>
        </w:rPr>
        <w:t>كود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الخصم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الترويجي</w:t>
      </w:r>
      <w:proofErr w:type="spellEnd"/>
    </w:p>
    <w:p w14:paraId="048EBA5D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نوع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الخصم</w:t>
      </w:r>
      <w:proofErr w:type="spellEnd"/>
      <w:r>
        <w:t xml:space="preserve">: </w:t>
      </w:r>
      <w:proofErr w:type="spellStart"/>
      <w:r>
        <w:rPr>
          <w:rFonts w:ascii="Times New Roman" w:hAnsi="Times New Roman" w:cs="Times New Roman"/>
        </w:rPr>
        <w:t>نوع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الخصم</w:t>
      </w:r>
      <w:proofErr w:type="spellEnd"/>
      <w:r>
        <w:t xml:space="preserve"> (</w:t>
      </w:r>
      <w:proofErr w:type="spellStart"/>
      <w:r>
        <w:rPr>
          <w:rFonts w:ascii="Times New Roman" w:hAnsi="Times New Roman" w:cs="Times New Roman"/>
        </w:rPr>
        <w:t>خصم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نسبة</w:t>
      </w:r>
      <w:proofErr w:type="spellEnd"/>
      <w:r>
        <w:rPr>
          <w:rFonts w:ascii="Times New Roman" w:hAnsi="Times New Roman" w:cs="Times New Roman"/>
        </w:rPr>
        <w:t>،</w:t>
      </w:r>
      <w:r>
        <w:t xml:space="preserve"> </w:t>
      </w:r>
      <w:proofErr w:type="spellStart"/>
      <w:r>
        <w:rPr>
          <w:rFonts w:ascii="Times New Roman" w:hAnsi="Times New Roman" w:cs="Times New Roman"/>
        </w:rPr>
        <w:t>خصم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مبلغ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ثابت</w:t>
      </w:r>
      <w:proofErr w:type="spellEnd"/>
      <w:r>
        <w:t>)</w:t>
      </w:r>
    </w:p>
    <w:p w14:paraId="729037A8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نسبة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الخصم</w:t>
      </w:r>
      <w:proofErr w:type="spellEnd"/>
      <w:r>
        <w:t xml:space="preserve">: </w:t>
      </w:r>
      <w:proofErr w:type="spellStart"/>
      <w:r>
        <w:rPr>
          <w:rFonts w:ascii="Times New Roman" w:hAnsi="Times New Roman" w:cs="Times New Roman"/>
        </w:rPr>
        <w:t>نسبة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الخصم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المئوية</w:t>
      </w:r>
      <w:proofErr w:type="spellEnd"/>
    </w:p>
    <w:p w14:paraId="21B418E0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الحد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الأقصى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لخصم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النسبة</w:t>
      </w:r>
      <w:proofErr w:type="spellEnd"/>
      <w:r>
        <w:t xml:space="preserve">: </w:t>
      </w:r>
      <w:proofErr w:type="spellStart"/>
      <w:r>
        <w:rPr>
          <w:rFonts w:ascii="Times New Roman" w:hAnsi="Times New Roman" w:cs="Times New Roman"/>
        </w:rPr>
        <w:t>الحد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الأقصى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لقيمة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الخصم</w:t>
      </w:r>
      <w:proofErr w:type="spellEnd"/>
    </w:p>
    <w:p w14:paraId="152B11FC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قيمة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الخصم</w:t>
      </w:r>
      <w:proofErr w:type="spellEnd"/>
      <w:r>
        <w:t xml:space="preserve">: </w:t>
      </w:r>
      <w:proofErr w:type="spellStart"/>
      <w:r>
        <w:rPr>
          <w:rFonts w:ascii="Times New Roman" w:hAnsi="Times New Roman" w:cs="Times New Roman"/>
        </w:rPr>
        <w:t>قيمة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الخصم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بالعملة</w:t>
      </w:r>
      <w:proofErr w:type="spellEnd"/>
    </w:p>
    <w:p w14:paraId="305DA466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lastRenderedPageBreak/>
        <w:t>الحد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الأدنى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لإحتساب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الخصم</w:t>
      </w:r>
      <w:proofErr w:type="spellEnd"/>
      <w:r>
        <w:t xml:space="preserve">: </w:t>
      </w:r>
      <w:proofErr w:type="spellStart"/>
      <w:r>
        <w:rPr>
          <w:rFonts w:ascii="Times New Roman" w:hAnsi="Times New Roman" w:cs="Times New Roman"/>
        </w:rPr>
        <w:t>الحد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الأدنى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للطلب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لتفعيل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الخصم</w:t>
      </w:r>
      <w:proofErr w:type="spellEnd"/>
    </w:p>
    <w:p w14:paraId="1378AB35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تبدأ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من</w:t>
      </w:r>
      <w:proofErr w:type="spellEnd"/>
      <w:r>
        <w:t xml:space="preserve">: </w:t>
      </w:r>
      <w:proofErr w:type="spellStart"/>
      <w:r>
        <w:rPr>
          <w:rFonts w:ascii="Times New Roman" w:hAnsi="Times New Roman" w:cs="Times New Roman"/>
        </w:rPr>
        <w:t>تاريخ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بداية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العرض</w:t>
      </w:r>
      <w:proofErr w:type="spellEnd"/>
    </w:p>
    <w:p w14:paraId="174CD50A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صالح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حتى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تاريخ</w:t>
      </w:r>
      <w:proofErr w:type="spellEnd"/>
      <w:r>
        <w:t xml:space="preserve">: </w:t>
      </w:r>
      <w:proofErr w:type="spellStart"/>
      <w:r>
        <w:rPr>
          <w:rFonts w:ascii="Times New Roman" w:hAnsi="Times New Roman" w:cs="Times New Roman"/>
        </w:rPr>
        <w:t>تاريخ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انتهاء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العرض</w:t>
      </w:r>
      <w:proofErr w:type="spellEnd"/>
    </w:p>
    <w:p w14:paraId="7995B0BA" w14:textId="77777777" w:rsidR="00FC05F5" w:rsidRDefault="00FC05F5" w:rsidP="00FC05F5">
      <w:pPr>
        <w:pStyle w:val="Heading2"/>
      </w:pPr>
      <w:bookmarkStart w:id="99" w:name="ميزات-الجدول-3"/>
      <w:bookmarkEnd w:id="98"/>
      <w:proofErr w:type="spellStart"/>
      <w:r>
        <w:t>ميزات</w:t>
      </w:r>
      <w:proofErr w:type="spellEnd"/>
      <w:r>
        <w:t xml:space="preserve"> </w:t>
      </w:r>
      <w:proofErr w:type="spellStart"/>
      <w:r>
        <w:t>الجدول</w:t>
      </w:r>
      <w:proofErr w:type="spellEnd"/>
    </w:p>
    <w:p w14:paraId="7EA9D670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التجميع</w:t>
      </w:r>
      <w:proofErr w:type="spellEnd"/>
      <w:r>
        <w:t xml:space="preserve">: </w:t>
      </w:r>
      <w:proofErr w:type="spellStart"/>
      <w:r>
        <w:rPr>
          <w:rFonts w:ascii="Times New Roman" w:hAnsi="Times New Roman" w:cs="Times New Roman"/>
        </w:rPr>
        <w:t>يمكن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سحب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رأس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العمود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للتجميع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حسب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ذلك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العمود</w:t>
      </w:r>
      <w:proofErr w:type="spellEnd"/>
    </w:p>
    <w:p w14:paraId="54948517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الترتيب</w:t>
      </w:r>
      <w:proofErr w:type="spellEnd"/>
      <w:r>
        <w:t xml:space="preserve">: </w:t>
      </w:r>
      <w:proofErr w:type="spellStart"/>
      <w:r>
        <w:rPr>
          <w:rFonts w:ascii="Times New Roman" w:hAnsi="Times New Roman" w:cs="Times New Roman"/>
        </w:rPr>
        <w:t>إمكانية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ترتيب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البيانات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حسب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أي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عمود</w:t>
      </w:r>
      <w:proofErr w:type="spellEnd"/>
    </w:p>
    <w:p w14:paraId="60C2ADAD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البحث</w:t>
      </w:r>
      <w:proofErr w:type="spellEnd"/>
      <w:r>
        <w:t xml:space="preserve">: </w:t>
      </w:r>
      <w:proofErr w:type="spellStart"/>
      <w:r>
        <w:rPr>
          <w:rFonts w:ascii="Times New Roman" w:hAnsi="Times New Roman" w:cs="Times New Roman"/>
        </w:rPr>
        <w:t>إمكانية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البحث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في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البيانات</w:t>
      </w:r>
      <w:proofErr w:type="spellEnd"/>
    </w:p>
    <w:p w14:paraId="278DBC63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التصفية</w:t>
      </w:r>
      <w:proofErr w:type="spellEnd"/>
      <w:r>
        <w:t xml:space="preserve">: </w:t>
      </w:r>
      <w:proofErr w:type="spellStart"/>
      <w:r>
        <w:rPr>
          <w:rFonts w:ascii="Times New Roman" w:hAnsi="Times New Roman" w:cs="Times New Roman"/>
        </w:rPr>
        <w:t>إمكانية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تصفية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البيانات</w:t>
      </w:r>
      <w:proofErr w:type="spellEnd"/>
    </w:p>
    <w:p w14:paraId="0380E315" w14:textId="77777777" w:rsidR="00FC05F5" w:rsidRDefault="00FC05F5" w:rsidP="00FC05F5">
      <w:pPr>
        <w:pStyle w:val="Heading2"/>
      </w:pPr>
      <w:bookmarkStart w:id="100" w:name="خيارات-العرض-3"/>
      <w:bookmarkEnd w:id="99"/>
      <w:proofErr w:type="spellStart"/>
      <w:r>
        <w:t>خيارات</w:t>
      </w:r>
      <w:proofErr w:type="spellEnd"/>
      <w:r>
        <w:t xml:space="preserve"> </w:t>
      </w:r>
      <w:proofErr w:type="spellStart"/>
      <w:r>
        <w:t>العرض</w:t>
      </w:r>
      <w:proofErr w:type="spellEnd"/>
    </w:p>
    <w:p w14:paraId="02944A30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عدد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العناصر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في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الصفحة</w:t>
      </w:r>
      <w:proofErr w:type="spellEnd"/>
      <w:r>
        <w:t xml:space="preserve">: </w:t>
      </w:r>
      <w:proofErr w:type="spellStart"/>
      <w:r>
        <w:rPr>
          <w:rFonts w:ascii="Times New Roman" w:hAnsi="Times New Roman" w:cs="Times New Roman"/>
        </w:rPr>
        <w:t>الكل</w:t>
      </w:r>
      <w:proofErr w:type="spellEnd"/>
      <w:r>
        <w:rPr>
          <w:rFonts w:ascii="Times New Roman" w:hAnsi="Times New Roman" w:cs="Times New Roman"/>
        </w:rPr>
        <w:t>،</w:t>
      </w:r>
      <w:r>
        <w:t xml:space="preserve"> 1000</w:t>
      </w:r>
      <w:r>
        <w:rPr>
          <w:rFonts w:ascii="Times New Roman" w:hAnsi="Times New Roman" w:cs="Times New Roman"/>
        </w:rPr>
        <w:t>،</w:t>
      </w:r>
      <w:r>
        <w:t xml:space="preserve"> 200</w:t>
      </w:r>
      <w:r>
        <w:rPr>
          <w:rFonts w:ascii="Times New Roman" w:hAnsi="Times New Roman" w:cs="Times New Roman"/>
        </w:rPr>
        <w:t>،</w:t>
      </w:r>
      <w:r>
        <w:t xml:space="preserve"> 100</w:t>
      </w:r>
      <w:r>
        <w:rPr>
          <w:rFonts w:ascii="Times New Roman" w:hAnsi="Times New Roman" w:cs="Times New Roman"/>
        </w:rPr>
        <w:t>،</w:t>
      </w:r>
      <w:r>
        <w:t xml:space="preserve"> 20</w:t>
      </w:r>
    </w:p>
    <w:p w14:paraId="0DEED7B3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التنقل</w:t>
      </w:r>
      <w:proofErr w:type="spellEnd"/>
      <w:r>
        <w:t xml:space="preserve">: </w:t>
      </w:r>
      <w:proofErr w:type="spellStart"/>
      <w:r>
        <w:rPr>
          <w:rFonts w:ascii="Times New Roman" w:hAnsi="Times New Roman" w:cs="Times New Roman"/>
        </w:rPr>
        <w:t>الصفحة</w:t>
      </w:r>
      <w:proofErr w:type="spellEnd"/>
      <w:r>
        <w:t xml:space="preserve"> 1 </w:t>
      </w:r>
      <w:proofErr w:type="spellStart"/>
      <w:r>
        <w:rPr>
          <w:rFonts w:ascii="Times New Roman" w:hAnsi="Times New Roman" w:cs="Times New Roman"/>
        </w:rPr>
        <w:t>من</w:t>
      </w:r>
      <w:proofErr w:type="spellEnd"/>
      <w:r>
        <w:t xml:space="preserve"> 1 (1 </w:t>
      </w:r>
      <w:proofErr w:type="spellStart"/>
      <w:r>
        <w:rPr>
          <w:rFonts w:ascii="Times New Roman" w:hAnsi="Times New Roman" w:cs="Times New Roman"/>
        </w:rPr>
        <w:t>من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العناصر</w:t>
      </w:r>
      <w:proofErr w:type="spellEnd"/>
      <w:r>
        <w:t>)</w:t>
      </w:r>
    </w:p>
    <w:p w14:paraId="1ED5B3B7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إنشاء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عامل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تصفية</w:t>
      </w:r>
      <w:proofErr w:type="spellEnd"/>
      <w:r>
        <w:t xml:space="preserve">: </w:t>
      </w:r>
      <w:proofErr w:type="spellStart"/>
      <w:r>
        <w:rPr>
          <w:rFonts w:ascii="Times New Roman" w:hAnsi="Times New Roman" w:cs="Times New Roman"/>
        </w:rPr>
        <w:t>لإضافة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فلاتر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مخصصة</w:t>
      </w:r>
      <w:proofErr w:type="spellEnd"/>
    </w:p>
    <w:p w14:paraId="075C3B1E" w14:textId="77777777" w:rsidR="00FC05F5" w:rsidRDefault="00FC05F5" w:rsidP="00FC05F5">
      <w:pPr>
        <w:pStyle w:val="Heading2"/>
      </w:pPr>
      <w:bookmarkStart w:id="101" w:name="التفاصيل-التقنية-7"/>
      <w:bookmarkEnd w:id="100"/>
      <w:proofErr w:type="spellStart"/>
      <w:r>
        <w:t>التفاصيل</w:t>
      </w:r>
      <w:proofErr w:type="spellEnd"/>
      <w:r>
        <w:t xml:space="preserve"> </w:t>
      </w:r>
      <w:proofErr w:type="spellStart"/>
      <w:r>
        <w:t>التقنية</w:t>
      </w:r>
      <w:proofErr w:type="spellEnd"/>
    </w:p>
    <w:p w14:paraId="785493E2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الربط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الخلفي</w:t>
      </w:r>
      <w:proofErr w:type="spellEnd"/>
      <w:r>
        <w:t xml:space="preserve">: </w:t>
      </w:r>
      <w:proofErr w:type="spellStart"/>
      <w:r>
        <w:t>Shared.API</w:t>
      </w:r>
      <w:proofErr w:type="spellEnd"/>
      <w:r>
        <w:t>/Controllers/Admin/</w:t>
      </w:r>
      <w:proofErr w:type="spellStart"/>
      <w:r>
        <w:t>PromotionalOffersController</w:t>
      </w:r>
      <w:proofErr w:type="spellEnd"/>
    </w:p>
    <w:p w14:paraId="5FBA48D3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يتطلب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صلاحيات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إدارية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للوصول</w:t>
      </w:r>
      <w:proofErr w:type="spellEnd"/>
    </w:p>
    <w:p w14:paraId="0888ACEF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دعم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أنواع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خصومات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متعددة</w:t>
      </w:r>
      <w:proofErr w:type="spellEnd"/>
    </w:p>
    <w:p w14:paraId="7E5EFDF9" w14:textId="77777777" w:rsidR="00FC05F5" w:rsidRDefault="004B74E5" w:rsidP="00FC05F5">
      <w:r>
        <w:rPr>
          <w:noProof/>
        </w:rPr>
        <w:pict w14:anchorId="64EC5CBD">
          <v:rect id="_x0000_i1031" alt="" style="width:210.15pt;height:.05pt;mso-width-percent:0;mso-height-percent:0;mso-width-percent:0;mso-height-percent:0" o:hrpct="449" o:hralign="center" o:hrstd="t" o:hr="t"/>
        </w:pict>
      </w:r>
    </w:p>
    <w:p w14:paraId="1D423FA8" w14:textId="77777777" w:rsidR="00FC05F5" w:rsidRDefault="00FC05F5" w:rsidP="00FC05F5">
      <w:pPr>
        <w:pStyle w:val="Heading1"/>
      </w:pPr>
      <w:bookmarkStart w:id="102" w:name="إضافة-عرض-ترويجي-جديد"/>
      <w:bookmarkEnd w:id="94"/>
      <w:bookmarkEnd w:id="101"/>
      <w:proofErr w:type="spellStart"/>
      <w:r>
        <w:t>إضافة</w:t>
      </w:r>
      <w:proofErr w:type="spellEnd"/>
      <w:r>
        <w:t xml:space="preserve"> </w:t>
      </w:r>
      <w:proofErr w:type="spellStart"/>
      <w:r>
        <w:t>عرض</w:t>
      </w:r>
      <w:proofErr w:type="spellEnd"/>
      <w:r>
        <w:t xml:space="preserve"> </w:t>
      </w:r>
      <w:proofErr w:type="spellStart"/>
      <w:r>
        <w:t>ترويجي</w:t>
      </w:r>
      <w:proofErr w:type="spellEnd"/>
      <w:r>
        <w:t xml:space="preserve"> </w:t>
      </w:r>
      <w:proofErr w:type="spellStart"/>
      <w:r>
        <w:t>جديد</w:t>
      </w:r>
      <w:proofErr w:type="spellEnd"/>
    </w:p>
    <w:p w14:paraId="1190CFCC" w14:textId="77777777" w:rsidR="00FC05F5" w:rsidRDefault="00FC05F5" w:rsidP="00FC05F5">
      <w:pPr>
        <w:pStyle w:val="Heading2"/>
      </w:pPr>
      <w:bookmarkStart w:id="103" w:name="الوصف-11"/>
      <w:proofErr w:type="spellStart"/>
      <w:r>
        <w:t>الوصف</w:t>
      </w:r>
      <w:proofErr w:type="spellEnd"/>
    </w:p>
    <w:p w14:paraId="7B808EB0" w14:textId="77777777" w:rsidR="00FC05F5" w:rsidRDefault="00FC05F5" w:rsidP="00FC05F5">
      <w:proofErr w:type="spellStart"/>
      <w:r>
        <w:rPr>
          <w:rFonts w:ascii="Times New Roman" w:hAnsi="Times New Roman" w:cs="Times New Roman"/>
        </w:rPr>
        <w:t>تتيح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هذه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الشاشة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للمديرين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إنشاء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عرض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ترويجي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جديد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مع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تحديد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جميع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التفاصيل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والخصومات</w:t>
      </w:r>
      <w:proofErr w:type="spellEnd"/>
      <w:r>
        <w:t>.</w:t>
      </w:r>
    </w:p>
    <w:p w14:paraId="0DEEDE04" w14:textId="77777777" w:rsidR="00FC05F5" w:rsidRDefault="00FC05F5" w:rsidP="00FC05F5">
      <w:pPr>
        <w:pStyle w:val="Heading2"/>
      </w:pPr>
      <w:bookmarkStart w:id="104" w:name="الحقول-المطلوبة-3"/>
      <w:bookmarkEnd w:id="103"/>
      <w:proofErr w:type="spellStart"/>
      <w:r>
        <w:t>الحقول</w:t>
      </w:r>
      <w:proofErr w:type="spellEnd"/>
      <w:r>
        <w:t xml:space="preserve"> </w:t>
      </w:r>
      <w:proofErr w:type="spellStart"/>
      <w:r>
        <w:t>المطلوبة</w:t>
      </w:r>
      <w:proofErr w:type="spellEnd"/>
    </w:p>
    <w:p w14:paraId="1FC7FE78" w14:textId="77777777" w:rsidR="00FC05F5" w:rsidRDefault="00FC05F5" w:rsidP="00FC05F5">
      <w:pPr>
        <w:pStyle w:val="Heading3"/>
      </w:pPr>
      <w:bookmarkStart w:id="105" w:name="القسم-العلوي-معلومات-التخصيص-والخصم"/>
      <w:proofErr w:type="spellStart"/>
      <w:r>
        <w:t>القسم</w:t>
      </w:r>
      <w:proofErr w:type="spellEnd"/>
      <w:r>
        <w:t xml:space="preserve"> </w:t>
      </w:r>
      <w:proofErr w:type="spellStart"/>
      <w:r>
        <w:t>العلوي</w:t>
      </w:r>
      <w:proofErr w:type="spellEnd"/>
      <w:r>
        <w:t xml:space="preserve"> (</w:t>
      </w:r>
      <w:proofErr w:type="spellStart"/>
      <w:r>
        <w:t>معلومات</w:t>
      </w:r>
      <w:proofErr w:type="spellEnd"/>
      <w:r>
        <w:t xml:space="preserve"> </w:t>
      </w:r>
      <w:proofErr w:type="spellStart"/>
      <w:r>
        <w:t>التخصيص</w:t>
      </w:r>
      <w:proofErr w:type="spellEnd"/>
      <w:r>
        <w:t xml:space="preserve"> </w:t>
      </w:r>
      <w:proofErr w:type="spellStart"/>
      <w:r>
        <w:t>والخصم</w:t>
      </w:r>
      <w:proofErr w:type="spellEnd"/>
      <w:r>
        <w:t>)</w:t>
      </w:r>
    </w:p>
    <w:p w14:paraId="567A1237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كود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الخصم</w:t>
      </w:r>
      <w:proofErr w:type="spellEnd"/>
      <w:r>
        <w:t xml:space="preserve"> (</w:t>
      </w:r>
      <w:proofErr w:type="spellStart"/>
      <w:r>
        <w:rPr>
          <w:rFonts w:ascii="Times New Roman" w:hAnsi="Times New Roman" w:cs="Times New Roman"/>
        </w:rPr>
        <w:t>إلزامي</w:t>
      </w:r>
      <w:proofErr w:type="spellEnd"/>
      <w:r>
        <w:t xml:space="preserve">) - </w:t>
      </w:r>
      <w:proofErr w:type="spellStart"/>
      <w:r>
        <w:rPr>
          <w:rFonts w:ascii="Times New Roman" w:hAnsi="Times New Roman" w:cs="Times New Roman"/>
        </w:rPr>
        <w:t>كود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الخصم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الترويجي</w:t>
      </w:r>
      <w:proofErr w:type="spellEnd"/>
    </w:p>
    <w:p w14:paraId="2419B2E8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مخصص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لشركة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محددة</w:t>
      </w:r>
      <w:proofErr w:type="spellEnd"/>
      <w:r>
        <w:t xml:space="preserve"> (</w:t>
      </w:r>
      <w:proofErr w:type="spellStart"/>
      <w:r>
        <w:rPr>
          <w:rFonts w:ascii="Times New Roman" w:hAnsi="Times New Roman" w:cs="Times New Roman"/>
        </w:rPr>
        <w:t>اختياري</w:t>
      </w:r>
      <w:proofErr w:type="spellEnd"/>
      <w:r>
        <w:t xml:space="preserve">) - </w:t>
      </w:r>
      <w:proofErr w:type="spellStart"/>
      <w:r>
        <w:rPr>
          <w:rFonts w:ascii="Times New Roman" w:hAnsi="Times New Roman" w:cs="Times New Roman"/>
        </w:rPr>
        <w:t>قائمة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منسدلة</w:t>
      </w:r>
      <w:proofErr w:type="spellEnd"/>
      <w:r>
        <w:t xml:space="preserve"> (</w:t>
      </w:r>
      <w:proofErr w:type="spellStart"/>
      <w:r>
        <w:rPr>
          <w:rFonts w:ascii="Times New Roman" w:hAnsi="Times New Roman" w:cs="Times New Roman"/>
        </w:rPr>
        <w:t>مخصص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للكل</w:t>
      </w:r>
      <w:proofErr w:type="spellEnd"/>
      <w:r>
        <w:rPr>
          <w:rFonts w:ascii="Times New Roman" w:hAnsi="Times New Roman" w:cs="Times New Roman"/>
        </w:rPr>
        <w:t>،</w:t>
      </w:r>
      <w:r>
        <w:t xml:space="preserve"> </w:t>
      </w:r>
      <w:proofErr w:type="spellStart"/>
      <w:r>
        <w:rPr>
          <w:rFonts w:ascii="Times New Roman" w:hAnsi="Times New Roman" w:cs="Times New Roman"/>
        </w:rPr>
        <w:t>شركات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محددة</w:t>
      </w:r>
      <w:proofErr w:type="spellEnd"/>
      <w:r>
        <w:t>)</w:t>
      </w:r>
    </w:p>
    <w:p w14:paraId="08F1297A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مخصص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لبرنامج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محدد</w:t>
      </w:r>
      <w:proofErr w:type="spellEnd"/>
      <w:r>
        <w:t xml:space="preserve"> (</w:t>
      </w:r>
      <w:proofErr w:type="spellStart"/>
      <w:r>
        <w:rPr>
          <w:rFonts w:ascii="Times New Roman" w:hAnsi="Times New Roman" w:cs="Times New Roman"/>
        </w:rPr>
        <w:t>اختياري</w:t>
      </w:r>
      <w:proofErr w:type="spellEnd"/>
      <w:r>
        <w:t xml:space="preserve">) - </w:t>
      </w:r>
      <w:proofErr w:type="spellStart"/>
      <w:r>
        <w:rPr>
          <w:rFonts w:ascii="Times New Roman" w:hAnsi="Times New Roman" w:cs="Times New Roman"/>
        </w:rPr>
        <w:t>قائمة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منسدلة</w:t>
      </w:r>
      <w:proofErr w:type="spellEnd"/>
      <w:r>
        <w:t xml:space="preserve"> (</w:t>
      </w:r>
      <w:proofErr w:type="spellStart"/>
      <w:r>
        <w:rPr>
          <w:rFonts w:ascii="Times New Roman" w:hAnsi="Times New Roman" w:cs="Times New Roman"/>
        </w:rPr>
        <w:t>مخصص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للكل</w:t>
      </w:r>
      <w:proofErr w:type="spellEnd"/>
      <w:r>
        <w:rPr>
          <w:rFonts w:ascii="Times New Roman" w:hAnsi="Times New Roman" w:cs="Times New Roman"/>
        </w:rPr>
        <w:t>،</w:t>
      </w:r>
      <w:r>
        <w:t xml:space="preserve"> </w:t>
      </w:r>
      <w:proofErr w:type="spellStart"/>
      <w:r>
        <w:rPr>
          <w:rFonts w:ascii="Times New Roman" w:hAnsi="Times New Roman" w:cs="Times New Roman"/>
        </w:rPr>
        <w:t>برامج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محددة</w:t>
      </w:r>
      <w:proofErr w:type="spellEnd"/>
      <w:r>
        <w:t>)</w:t>
      </w:r>
    </w:p>
    <w:p w14:paraId="26D0F3D4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مخصص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لباقة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محددة</w:t>
      </w:r>
      <w:proofErr w:type="spellEnd"/>
      <w:r>
        <w:t xml:space="preserve"> (</w:t>
      </w:r>
      <w:proofErr w:type="spellStart"/>
      <w:r>
        <w:rPr>
          <w:rFonts w:ascii="Times New Roman" w:hAnsi="Times New Roman" w:cs="Times New Roman"/>
        </w:rPr>
        <w:t>اختياري</w:t>
      </w:r>
      <w:proofErr w:type="spellEnd"/>
      <w:r>
        <w:t xml:space="preserve">) - </w:t>
      </w:r>
      <w:proofErr w:type="spellStart"/>
      <w:r>
        <w:rPr>
          <w:rFonts w:ascii="Times New Roman" w:hAnsi="Times New Roman" w:cs="Times New Roman"/>
        </w:rPr>
        <w:t>قائمة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منسدلة</w:t>
      </w:r>
      <w:proofErr w:type="spellEnd"/>
      <w:r>
        <w:t xml:space="preserve"> (</w:t>
      </w:r>
      <w:proofErr w:type="spellStart"/>
      <w:r>
        <w:rPr>
          <w:rFonts w:ascii="Times New Roman" w:hAnsi="Times New Roman" w:cs="Times New Roman"/>
        </w:rPr>
        <w:t>مخصص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للكل</w:t>
      </w:r>
      <w:proofErr w:type="spellEnd"/>
      <w:r>
        <w:rPr>
          <w:rFonts w:ascii="Times New Roman" w:hAnsi="Times New Roman" w:cs="Times New Roman"/>
        </w:rPr>
        <w:t>،</w:t>
      </w:r>
      <w:r>
        <w:t xml:space="preserve"> </w:t>
      </w:r>
      <w:proofErr w:type="spellStart"/>
      <w:r>
        <w:rPr>
          <w:rFonts w:ascii="Times New Roman" w:hAnsi="Times New Roman" w:cs="Times New Roman"/>
        </w:rPr>
        <w:t>باقات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محددة</w:t>
      </w:r>
      <w:proofErr w:type="spellEnd"/>
      <w:r>
        <w:t>)</w:t>
      </w:r>
    </w:p>
    <w:p w14:paraId="3926E2EF" w14:textId="77777777" w:rsidR="00FC05F5" w:rsidRDefault="00FC05F5" w:rsidP="00FC05F5">
      <w:pPr>
        <w:pStyle w:val="Heading3"/>
      </w:pPr>
      <w:bookmarkStart w:id="106" w:name="القسم-الأوسط-تفاصيل-الخصم-والقيم"/>
      <w:bookmarkEnd w:id="105"/>
      <w:proofErr w:type="spellStart"/>
      <w:r>
        <w:lastRenderedPageBreak/>
        <w:t>القسم</w:t>
      </w:r>
      <w:proofErr w:type="spellEnd"/>
      <w:r>
        <w:t xml:space="preserve"> </w:t>
      </w:r>
      <w:proofErr w:type="spellStart"/>
      <w:r>
        <w:t>الأوسط</w:t>
      </w:r>
      <w:proofErr w:type="spellEnd"/>
      <w:r>
        <w:t xml:space="preserve"> (</w:t>
      </w:r>
      <w:proofErr w:type="spellStart"/>
      <w:r>
        <w:t>تفاصيل</w:t>
      </w:r>
      <w:proofErr w:type="spellEnd"/>
      <w:r>
        <w:t xml:space="preserve"> </w:t>
      </w:r>
      <w:proofErr w:type="spellStart"/>
      <w:r>
        <w:t>الخصم</w:t>
      </w:r>
      <w:proofErr w:type="spellEnd"/>
      <w:r>
        <w:t xml:space="preserve"> </w:t>
      </w:r>
      <w:proofErr w:type="spellStart"/>
      <w:r>
        <w:t>والقيم</w:t>
      </w:r>
      <w:proofErr w:type="spellEnd"/>
      <w:r>
        <w:t>)</w:t>
      </w:r>
    </w:p>
    <w:p w14:paraId="23DCB947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نوع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الخصم</w:t>
      </w:r>
      <w:proofErr w:type="spellEnd"/>
      <w:r>
        <w:t xml:space="preserve"> (</w:t>
      </w:r>
      <w:proofErr w:type="spellStart"/>
      <w:r>
        <w:rPr>
          <w:rFonts w:ascii="Times New Roman" w:hAnsi="Times New Roman" w:cs="Times New Roman"/>
        </w:rPr>
        <w:t>إلزامي</w:t>
      </w:r>
      <w:proofErr w:type="spellEnd"/>
      <w:r>
        <w:t xml:space="preserve">) - </w:t>
      </w:r>
      <w:proofErr w:type="spellStart"/>
      <w:r>
        <w:rPr>
          <w:rFonts w:ascii="Times New Roman" w:hAnsi="Times New Roman" w:cs="Times New Roman"/>
        </w:rPr>
        <w:t>قائمة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منسدلة</w:t>
      </w:r>
      <w:proofErr w:type="spellEnd"/>
      <w:r>
        <w:t xml:space="preserve"> (</w:t>
      </w:r>
      <w:proofErr w:type="spellStart"/>
      <w:r>
        <w:rPr>
          <w:rFonts w:ascii="Times New Roman" w:hAnsi="Times New Roman" w:cs="Times New Roman"/>
        </w:rPr>
        <w:t>خصم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نسبة</w:t>
      </w:r>
      <w:proofErr w:type="spellEnd"/>
      <w:r>
        <w:t>%</w:t>
      </w:r>
      <w:r>
        <w:rPr>
          <w:rFonts w:ascii="Times New Roman" w:hAnsi="Times New Roman" w:cs="Times New Roman"/>
        </w:rPr>
        <w:t>،</w:t>
      </w:r>
      <w:r>
        <w:t xml:space="preserve"> </w:t>
      </w:r>
      <w:proofErr w:type="spellStart"/>
      <w:r>
        <w:rPr>
          <w:rFonts w:ascii="Times New Roman" w:hAnsi="Times New Roman" w:cs="Times New Roman"/>
        </w:rPr>
        <w:t>خصم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مبلغ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ثابت</w:t>
      </w:r>
      <w:proofErr w:type="spellEnd"/>
      <w:r>
        <w:t>)</w:t>
      </w:r>
    </w:p>
    <w:p w14:paraId="65BC9316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نسبة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الخصم</w:t>
      </w:r>
      <w:proofErr w:type="spellEnd"/>
      <w:r>
        <w:t xml:space="preserve"> (</w:t>
      </w:r>
      <w:proofErr w:type="spellStart"/>
      <w:r>
        <w:rPr>
          <w:rFonts w:ascii="Times New Roman" w:hAnsi="Times New Roman" w:cs="Times New Roman"/>
        </w:rPr>
        <w:t>إلزامي</w:t>
      </w:r>
      <w:proofErr w:type="spellEnd"/>
      <w:r>
        <w:t xml:space="preserve">) - </w:t>
      </w:r>
      <w:proofErr w:type="spellStart"/>
      <w:r>
        <w:rPr>
          <w:rFonts w:ascii="Times New Roman" w:hAnsi="Times New Roman" w:cs="Times New Roman"/>
        </w:rPr>
        <w:t>نسبة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الخصم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المئوية</w:t>
      </w:r>
      <w:proofErr w:type="spellEnd"/>
    </w:p>
    <w:p w14:paraId="0E6398F9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الحد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الأقصى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لخصم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النسبة</w:t>
      </w:r>
      <w:proofErr w:type="spellEnd"/>
      <w:r>
        <w:t xml:space="preserve"> (</w:t>
      </w:r>
      <w:proofErr w:type="spellStart"/>
      <w:r>
        <w:rPr>
          <w:rFonts w:ascii="Times New Roman" w:hAnsi="Times New Roman" w:cs="Times New Roman"/>
        </w:rPr>
        <w:t>إلزامي</w:t>
      </w:r>
      <w:proofErr w:type="spellEnd"/>
      <w:r>
        <w:t xml:space="preserve">) - </w:t>
      </w:r>
      <w:proofErr w:type="spellStart"/>
      <w:r>
        <w:rPr>
          <w:rFonts w:ascii="Times New Roman" w:hAnsi="Times New Roman" w:cs="Times New Roman"/>
        </w:rPr>
        <w:t>الحد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الأقصى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لقيمة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الخصم</w:t>
      </w:r>
      <w:proofErr w:type="spellEnd"/>
    </w:p>
    <w:p w14:paraId="1DF0441A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الحد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الأدنى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لإحتساب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الخصم</w:t>
      </w:r>
      <w:proofErr w:type="spellEnd"/>
      <w:r>
        <w:t xml:space="preserve"> (</w:t>
      </w:r>
      <w:proofErr w:type="spellStart"/>
      <w:r>
        <w:rPr>
          <w:rFonts w:ascii="Times New Roman" w:hAnsi="Times New Roman" w:cs="Times New Roman"/>
        </w:rPr>
        <w:t>إلزامي</w:t>
      </w:r>
      <w:proofErr w:type="spellEnd"/>
      <w:r>
        <w:t xml:space="preserve">) - </w:t>
      </w:r>
      <w:proofErr w:type="spellStart"/>
      <w:r>
        <w:rPr>
          <w:rFonts w:ascii="Times New Roman" w:hAnsi="Times New Roman" w:cs="Times New Roman"/>
        </w:rPr>
        <w:t>الحد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الأدنى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للطلب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لتفعيل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الخصم</w:t>
      </w:r>
      <w:proofErr w:type="spellEnd"/>
    </w:p>
    <w:p w14:paraId="25716367" w14:textId="77777777" w:rsidR="00FC05F5" w:rsidRDefault="00FC05F5" w:rsidP="00FC05F5">
      <w:pPr>
        <w:pStyle w:val="Heading3"/>
      </w:pPr>
      <w:bookmarkStart w:id="107" w:name="القسم-السفلي-صلاحية-الخصم-والملاحظات"/>
      <w:bookmarkEnd w:id="106"/>
      <w:proofErr w:type="spellStart"/>
      <w:r>
        <w:t>القسم</w:t>
      </w:r>
      <w:proofErr w:type="spellEnd"/>
      <w:r>
        <w:t xml:space="preserve"> </w:t>
      </w:r>
      <w:proofErr w:type="spellStart"/>
      <w:r>
        <w:t>السفلي</w:t>
      </w:r>
      <w:proofErr w:type="spellEnd"/>
      <w:r>
        <w:t xml:space="preserve"> (</w:t>
      </w:r>
      <w:proofErr w:type="spellStart"/>
      <w:r>
        <w:t>صلاحية</w:t>
      </w:r>
      <w:proofErr w:type="spellEnd"/>
      <w:r>
        <w:t xml:space="preserve"> </w:t>
      </w:r>
      <w:proofErr w:type="spellStart"/>
      <w:r>
        <w:t>الخصم</w:t>
      </w:r>
      <w:proofErr w:type="spellEnd"/>
      <w:r>
        <w:t xml:space="preserve"> </w:t>
      </w:r>
      <w:proofErr w:type="spellStart"/>
      <w:r>
        <w:t>والملاحظات</w:t>
      </w:r>
      <w:proofErr w:type="spellEnd"/>
      <w:r>
        <w:t>)</w:t>
      </w:r>
    </w:p>
    <w:p w14:paraId="09FF249D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عدد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مرات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الخصم</w:t>
      </w:r>
      <w:proofErr w:type="spellEnd"/>
      <w:r>
        <w:t xml:space="preserve"> (</w:t>
      </w:r>
      <w:proofErr w:type="spellStart"/>
      <w:r>
        <w:rPr>
          <w:rFonts w:ascii="Times New Roman" w:hAnsi="Times New Roman" w:cs="Times New Roman"/>
        </w:rPr>
        <w:t>اختياري</w:t>
      </w:r>
      <w:proofErr w:type="spellEnd"/>
      <w:r>
        <w:t xml:space="preserve">) - </w:t>
      </w:r>
      <w:proofErr w:type="spellStart"/>
      <w:r>
        <w:rPr>
          <w:rFonts w:ascii="Times New Roman" w:hAnsi="Times New Roman" w:cs="Times New Roman"/>
        </w:rPr>
        <w:t>قائمة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منسدلة</w:t>
      </w:r>
      <w:proofErr w:type="spellEnd"/>
      <w:r>
        <w:t xml:space="preserve"> (</w:t>
      </w:r>
      <w:proofErr w:type="spellStart"/>
      <w:r>
        <w:rPr>
          <w:rFonts w:ascii="Times New Roman" w:hAnsi="Times New Roman" w:cs="Times New Roman"/>
        </w:rPr>
        <w:t>خصم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متعدد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المرات</w:t>
      </w:r>
      <w:proofErr w:type="spellEnd"/>
      <w:r>
        <w:rPr>
          <w:rFonts w:ascii="Times New Roman" w:hAnsi="Times New Roman" w:cs="Times New Roman"/>
        </w:rPr>
        <w:t>،</w:t>
      </w:r>
      <w:r>
        <w:t xml:space="preserve"> </w:t>
      </w:r>
      <w:proofErr w:type="spellStart"/>
      <w:r>
        <w:rPr>
          <w:rFonts w:ascii="Times New Roman" w:hAnsi="Times New Roman" w:cs="Times New Roman"/>
        </w:rPr>
        <w:t>خصم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لمرة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واحدة</w:t>
      </w:r>
      <w:proofErr w:type="spellEnd"/>
      <w:r>
        <w:t>)</w:t>
      </w:r>
    </w:p>
    <w:p w14:paraId="1C2C455F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تبدأ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من</w:t>
      </w:r>
      <w:proofErr w:type="spellEnd"/>
      <w:r>
        <w:t xml:space="preserve"> (</w:t>
      </w:r>
      <w:proofErr w:type="spellStart"/>
      <w:r>
        <w:rPr>
          <w:rFonts w:ascii="Times New Roman" w:hAnsi="Times New Roman" w:cs="Times New Roman"/>
        </w:rPr>
        <w:t>إلزامي</w:t>
      </w:r>
      <w:proofErr w:type="spellEnd"/>
      <w:r>
        <w:t xml:space="preserve">) - </w:t>
      </w:r>
      <w:proofErr w:type="spellStart"/>
      <w:r>
        <w:rPr>
          <w:rFonts w:ascii="Times New Roman" w:hAnsi="Times New Roman" w:cs="Times New Roman"/>
        </w:rPr>
        <w:t>تاريخ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بداية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العرض</w:t>
      </w:r>
      <w:proofErr w:type="spellEnd"/>
    </w:p>
    <w:p w14:paraId="696E190A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صالح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حتى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تاريخ</w:t>
      </w:r>
      <w:proofErr w:type="spellEnd"/>
      <w:r>
        <w:t xml:space="preserve"> (</w:t>
      </w:r>
      <w:proofErr w:type="spellStart"/>
      <w:r>
        <w:rPr>
          <w:rFonts w:ascii="Times New Roman" w:hAnsi="Times New Roman" w:cs="Times New Roman"/>
        </w:rPr>
        <w:t>إلزامي</w:t>
      </w:r>
      <w:proofErr w:type="spellEnd"/>
      <w:r>
        <w:t xml:space="preserve">) - </w:t>
      </w:r>
      <w:proofErr w:type="spellStart"/>
      <w:r>
        <w:rPr>
          <w:rFonts w:ascii="Times New Roman" w:hAnsi="Times New Roman" w:cs="Times New Roman"/>
        </w:rPr>
        <w:t>تاريخ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انتهاء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العرض</w:t>
      </w:r>
      <w:proofErr w:type="spellEnd"/>
    </w:p>
    <w:p w14:paraId="3FC37212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صلاحية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الخصم</w:t>
      </w:r>
      <w:proofErr w:type="spellEnd"/>
      <w:r>
        <w:t xml:space="preserve"> (</w:t>
      </w:r>
      <w:proofErr w:type="spellStart"/>
      <w:r>
        <w:rPr>
          <w:rFonts w:ascii="Times New Roman" w:hAnsi="Times New Roman" w:cs="Times New Roman"/>
        </w:rPr>
        <w:t>إلزامي</w:t>
      </w:r>
      <w:proofErr w:type="spellEnd"/>
      <w:r>
        <w:t xml:space="preserve">) - </w:t>
      </w:r>
      <w:proofErr w:type="spellStart"/>
      <w:r>
        <w:rPr>
          <w:rFonts w:ascii="Times New Roman" w:hAnsi="Times New Roman" w:cs="Times New Roman"/>
        </w:rPr>
        <w:t>قائمة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منسدلة</w:t>
      </w:r>
      <w:proofErr w:type="spellEnd"/>
      <w:r>
        <w:t xml:space="preserve"> (</w:t>
      </w:r>
      <w:proofErr w:type="spellStart"/>
      <w:r>
        <w:rPr>
          <w:rFonts w:ascii="Times New Roman" w:hAnsi="Times New Roman" w:cs="Times New Roman"/>
        </w:rPr>
        <w:t>ساري</w:t>
      </w:r>
      <w:proofErr w:type="spellEnd"/>
      <w:r>
        <w:rPr>
          <w:rFonts w:ascii="Times New Roman" w:hAnsi="Times New Roman" w:cs="Times New Roman"/>
        </w:rPr>
        <w:t>،</w:t>
      </w:r>
      <w:r>
        <w:t xml:space="preserve"> </w:t>
      </w:r>
      <w:proofErr w:type="spellStart"/>
      <w:r>
        <w:rPr>
          <w:rFonts w:ascii="Times New Roman" w:hAnsi="Times New Roman" w:cs="Times New Roman"/>
        </w:rPr>
        <w:t>معطل</w:t>
      </w:r>
      <w:proofErr w:type="spellEnd"/>
      <w:r>
        <w:t>)</w:t>
      </w:r>
    </w:p>
    <w:p w14:paraId="47FBE36C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ملاحظات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بالعربية</w:t>
      </w:r>
      <w:proofErr w:type="spellEnd"/>
      <w:r>
        <w:t xml:space="preserve"> (</w:t>
      </w:r>
      <w:proofErr w:type="spellStart"/>
      <w:r>
        <w:rPr>
          <w:rFonts w:ascii="Times New Roman" w:hAnsi="Times New Roman" w:cs="Times New Roman"/>
        </w:rPr>
        <w:t>اختياري</w:t>
      </w:r>
      <w:proofErr w:type="spellEnd"/>
      <w:r>
        <w:t xml:space="preserve">) - </w:t>
      </w:r>
      <w:proofErr w:type="spellStart"/>
      <w:r>
        <w:rPr>
          <w:rFonts w:ascii="Times New Roman" w:hAnsi="Times New Roman" w:cs="Times New Roman"/>
        </w:rPr>
        <w:t>ملاحظات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إضافية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باللغة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العربية</w:t>
      </w:r>
      <w:proofErr w:type="spellEnd"/>
    </w:p>
    <w:p w14:paraId="255079A2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ملاحظات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بالإنجليزية</w:t>
      </w:r>
      <w:proofErr w:type="spellEnd"/>
      <w:r>
        <w:t xml:space="preserve"> (</w:t>
      </w:r>
      <w:proofErr w:type="spellStart"/>
      <w:r>
        <w:rPr>
          <w:rFonts w:ascii="Times New Roman" w:hAnsi="Times New Roman" w:cs="Times New Roman"/>
        </w:rPr>
        <w:t>اختياري</w:t>
      </w:r>
      <w:proofErr w:type="spellEnd"/>
      <w:r>
        <w:t xml:space="preserve">) - </w:t>
      </w:r>
      <w:proofErr w:type="spellStart"/>
      <w:r>
        <w:rPr>
          <w:rFonts w:ascii="Times New Roman" w:hAnsi="Times New Roman" w:cs="Times New Roman"/>
        </w:rPr>
        <w:t>ملاحظات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إضافية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باللغة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الإنجليزية</w:t>
      </w:r>
      <w:proofErr w:type="spellEnd"/>
    </w:p>
    <w:p w14:paraId="1B56F5B3" w14:textId="77777777" w:rsidR="00FC05F5" w:rsidRDefault="00FC05F5" w:rsidP="00FC05F5">
      <w:pPr>
        <w:pStyle w:val="Heading2"/>
      </w:pPr>
      <w:bookmarkStart w:id="108" w:name="أزرار-التحكم-4"/>
      <w:bookmarkEnd w:id="104"/>
      <w:bookmarkEnd w:id="107"/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721C9031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حفظ</w:t>
      </w:r>
      <w:proofErr w:type="spellEnd"/>
      <w:r>
        <w:t xml:space="preserve">: </w:t>
      </w:r>
      <w:proofErr w:type="spellStart"/>
      <w:r>
        <w:rPr>
          <w:rFonts w:ascii="Times New Roman" w:hAnsi="Times New Roman" w:cs="Times New Roman"/>
        </w:rPr>
        <w:t>لحفظ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العرض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الترويجي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الجديد</w:t>
      </w:r>
      <w:proofErr w:type="spellEnd"/>
    </w:p>
    <w:p w14:paraId="4CD4A288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عودة</w:t>
      </w:r>
      <w:proofErr w:type="spellEnd"/>
      <w:r>
        <w:t xml:space="preserve">: </w:t>
      </w:r>
      <w:proofErr w:type="spellStart"/>
      <w:r>
        <w:rPr>
          <w:rFonts w:ascii="Times New Roman" w:hAnsi="Times New Roman" w:cs="Times New Roman"/>
        </w:rPr>
        <w:t>للعودة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إلى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شاشة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قائمة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العروض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الترويجية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بدون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حفظ</w:t>
      </w:r>
      <w:proofErr w:type="spellEnd"/>
    </w:p>
    <w:p w14:paraId="146C297B" w14:textId="77777777" w:rsidR="00FC05F5" w:rsidRDefault="00FC05F5" w:rsidP="00FC05F5">
      <w:pPr>
        <w:pStyle w:val="Heading2"/>
      </w:pPr>
      <w:bookmarkStart w:id="109" w:name="رسائل-النظام-4"/>
      <w:bookmarkEnd w:id="108"/>
      <w:proofErr w:type="spellStart"/>
      <w:r>
        <w:t>رسائل</w:t>
      </w:r>
      <w:proofErr w:type="spellEnd"/>
      <w:r>
        <w:t xml:space="preserve"> </w:t>
      </w:r>
      <w:proofErr w:type="spellStart"/>
      <w:r>
        <w:t>النظام</w:t>
      </w:r>
      <w:proofErr w:type="spellEnd"/>
    </w:p>
    <w:p w14:paraId="148000A5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نجاح</w:t>
      </w:r>
      <w:proofErr w:type="spellEnd"/>
      <w:r>
        <w:t>: “</w:t>
      </w:r>
      <w:proofErr w:type="spellStart"/>
      <w:r>
        <w:rPr>
          <w:rFonts w:ascii="Times New Roman" w:hAnsi="Times New Roman" w:cs="Times New Roman"/>
        </w:rPr>
        <w:t>تم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إضافة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العرض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الترويجي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بنجاح</w:t>
      </w:r>
      <w:proofErr w:type="spellEnd"/>
      <w:r>
        <w:t>”</w:t>
      </w:r>
    </w:p>
    <w:p w14:paraId="0DA56CD2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خطأ</w:t>
      </w:r>
      <w:proofErr w:type="spellEnd"/>
      <w:r>
        <w:t>: “</w:t>
      </w:r>
      <w:proofErr w:type="spellStart"/>
      <w:r>
        <w:rPr>
          <w:rFonts w:ascii="Times New Roman" w:hAnsi="Times New Roman" w:cs="Times New Roman"/>
        </w:rPr>
        <w:t>يرجى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ملء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جميع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الحقول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الإلزامية</w:t>
      </w:r>
      <w:proofErr w:type="spellEnd"/>
      <w:r>
        <w:t>”</w:t>
      </w:r>
    </w:p>
    <w:p w14:paraId="1E4C7494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خطأ</w:t>
      </w:r>
      <w:proofErr w:type="spellEnd"/>
      <w:r>
        <w:t>: “</w:t>
      </w:r>
      <w:proofErr w:type="spellStart"/>
      <w:r>
        <w:rPr>
          <w:rFonts w:ascii="Times New Roman" w:hAnsi="Times New Roman" w:cs="Times New Roman"/>
        </w:rPr>
        <w:t>كود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الخصم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موجود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مسبقاً</w:t>
      </w:r>
      <w:proofErr w:type="spellEnd"/>
      <w:r>
        <w:t>”</w:t>
      </w:r>
    </w:p>
    <w:p w14:paraId="762125C2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خطأ</w:t>
      </w:r>
      <w:proofErr w:type="spellEnd"/>
      <w:r>
        <w:t>: “</w:t>
      </w:r>
      <w:proofErr w:type="spellStart"/>
      <w:r>
        <w:rPr>
          <w:rFonts w:ascii="Times New Roman" w:hAnsi="Times New Roman" w:cs="Times New Roman"/>
        </w:rPr>
        <w:t>تاريخ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البداية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يجب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أن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يكون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قبل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تاريخ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النهاية</w:t>
      </w:r>
      <w:proofErr w:type="spellEnd"/>
      <w:r>
        <w:t>”</w:t>
      </w:r>
    </w:p>
    <w:p w14:paraId="70B27511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خطأ</w:t>
      </w:r>
      <w:proofErr w:type="spellEnd"/>
      <w:r>
        <w:t>: “</w:t>
      </w:r>
      <w:proofErr w:type="spellStart"/>
      <w:r>
        <w:rPr>
          <w:rFonts w:ascii="Times New Roman" w:hAnsi="Times New Roman" w:cs="Times New Roman"/>
        </w:rPr>
        <w:t>نسبة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الخصم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لا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يمكن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أن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تكون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أكبر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من</w:t>
      </w:r>
      <w:proofErr w:type="spellEnd"/>
      <w:r>
        <w:t xml:space="preserve"> 100%”</w:t>
      </w:r>
    </w:p>
    <w:p w14:paraId="0941F51B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خطأ</w:t>
      </w:r>
      <w:proofErr w:type="spellEnd"/>
      <w:r>
        <w:t>: “</w:t>
      </w:r>
      <w:proofErr w:type="spellStart"/>
      <w:r>
        <w:rPr>
          <w:rFonts w:ascii="Times New Roman" w:hAnsi="Times New Roman" w:cs="Times New Roman"/>
        </w:rPr>
        <w:t>الحد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الأدنى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لإحتساب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الخصم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يجب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أن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يكون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أكبر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من</w:t>
      </w:r>
      <w:proofErr w:type="spellEnd"/>
      <w:r>
        <w:t xml:space="preserve"> 0”</w:t>
      </w:r>
    </w:p>
    <w:p w14:paraId="4264BDE3" w14:textId="77777777" w:rsidR="00FC05F5" w:rsidRDefault="00FC05F5" w:rsidP="00FC05F5">
      <w:pPr>
        <w:pStyle w:val="Heading2"/>
      </w:pPr>
      <w:bookmarkStart w:id="110" w:name="التفاصيل-التقنية-8"/>
      <w:bookmarkEnd w:id="109"/>
      <w:proofErr w:type="spellStart"/>
      <w:r>
        <w:t>التفاصيل</w:t>
      </w:r>
      <w:proofErr w:type="spellEnd"/>
      <w:r>
        <w:t xml:space="preserve"> </w:t>
      </w:r>
      <w:proofErr w:type="spellStart"/>
      <w:r>
        <w:t>التقنية</w:t>
      </w:r>
      <w:proofErr w:type="spellEnd"/>
    </w:p>
    <w:p w14:paraId="2DD58655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الربط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الخلفي</w:t>
      </w:r>
      <w:proofErr w:type="spellEnd"/>
      <w:r>
        <w:t xml:space="preserve">: </w:t>
      </w:r>
      <w:proofErr w:type="spellStart"/>
      <w:r>
        <w:t>Shared.API</w:t>
      </w:r>
      <w:proofErr w:type="spellEnd"/>
      <w:r>
        <w:t>/Controllers/Admin/</w:t>
      </w:r>
      <w:proofErr w:type="spellStart"/>
      <w:r>
        <w:t>PromotionalOffersController</w:t>
      </w:r>
      <w:proofErr w:type="spellEnd"/>
      <w:r>
        <w:t>/Create</w:t>
      </w:r>
    </w:p>
    <w:p w14:paraId="738F2EB0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التحقق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من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صحة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البيانات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قبل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الحفظ</w:t>
      </w:r>
      <w:proofErr w:type="spellEnd"/>
    </w:p>
    <w:p w14:paraId="56FEFE89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دعم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اللغتين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العربية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والإنجليزية</w:t>
      </w:r>
      <w:proofErr w:type="spellEnd"/>
    </w:p>
    <w:p w14:paraId="0F77BD7E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دعم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اختيار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التواريخ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من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التقويم</w:t>
      </w:r>
      <w:proofErr w:type="spellEnd"/>
    </w:p>
    <w:p w14:paraId="7FAD3794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lastRenderedPageBreak/>
        <w:t>التحقق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من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عدم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تكرار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كود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الخصم</w:t>
      </w:r>
      <w:proofErr w:type="spellEnd"/>
    </w:p>
    <w:p w14:paraId="333A1A6F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حساب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تلقائي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للقيم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المالية</w:t>
      </w:r>
      <w:proofErr w:type="spellEnd"/>
    </w:p>
    <w:p w14:paraId="5714DCEE" w14:textId="77777777" w:rsidR="00FC05F5" w:rsidRDefault="004B74E5" w:rsidP="00FC05F5">
      <w:r>
        <w:rPr>
          <w:noProof/>
        </w:rPr>
        <w:pict w14:anchorId="0090196E">
          <v:rect id="_x0000_i1030" alt="" style="width:210.15pt;height:.05pt;mso-width-percent:0;mso-height-percent:0;mso-width-percent:0;mso-height-percent:0" o:hrpct="449" o:hralign="center" o:hrstd="t" o:hr="t"/>
        </w:pict>
      </w:r>
    </w:p>
    <w:p w14:paraId="566C70AC" w14:textId="77777777" w:rsidR="00FC05F5" w:rsidRDefault="00FC05F5" w:rsidP="00FC05F5">
      <w:pPr>
        <w:pStyle w:val="Heading1"/>
      </w:pPr>
      <w:bookmarkStart w:id="111" w:name="المستخدمين-1"/>
      <w:bookmarkEnd w:id="102"/>
      <w:bookmarkEnd w:id="110"/>
      <w:proofErr w:type="spellStart"/>
      <w:r>
        <w:t>المستخدمين</w:t>
      </w:r>
      <w:proofErr w:type="spellEnd"/>
    </w:p>
    <w:p w14:paraId="192B6B00" w14:textId="77777777" w:rsidR="00FC05F5" w:rsidRDefault="00FC05F5" w:rsidP="00FC05F5">
      <w:pPr>
        <w:pStyle w:val="Heading2"/>
      </w:pPr>
      <w:bookmarkStart w:id="112" w:name="الوصف-12"/>
      <w:proofErr w:type="spellStart"/>
      <w:r>
        <w:t>الوصف</w:t>
      </w:r>
      <w:proofErr w:type="spellEnd"/>
    </w:p>
    <w:p w14:paraId="31B4A3C9" w14:textId="77777777" w:rsidR="00FC05F5" w:rsidRDefault="00FC05F5" w:rsidP="00FC05F5">
      <w:proofErr w:type="spellStart"/>
      <w:r>
        <w:rPr>
          <w:rFonts w:ascii="Times New Roman" w:hAnsi="Times New Roman" w:cs="Times New Roman"/>
        </w:rPr>
        <w:t>تتيح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هذه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الشاشة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للمديرين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إدارة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المستخدمين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وصلاحياتهم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وأدوارهم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في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النظام</w:t>
      </w:r>
      <w:proofErr w:type="spellEnd"/>
      <w:r>
        <w:t>.</w:t>
      </w:r>
    </w:p>
    <w:p w14:paraId="79FC261D" w14:textId="77777777" w:rsidR="00FC05F5" w:rsidRDefault="00FC05F5" w:rsidP="00FC05F5">
      <w:pPr>
        <w:pStyle w:val="Heading2"/>
      </w:pPr>
      <w:bookmarkStart w:id="113" w:name="الوظائف-7"/>
      <w:bookmarkEnd w:id="112"/>
      <w:proofErr w:type="spellStart"/>
      <w:r>
        <w:t>الوظائف</w:t>
      </w:r>
      <w:proofErr w:type="spellEnd"/>
    </w:p>
    <w:p w14:paraId="594F2D68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عرض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قائمة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جميع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المستخدمين</w:t>
      </w:r>
      <w:proofErr w:type="spellEnd"/>
    </w:p>
    <w:p w14:paraId="4D8DC6D2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إضافة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مستخدم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جديد</w:t>
      </w:r>
      <w:proofErr w:type="spellEnd"/>
    </w:p>
    <w:p w14:paraId="53115089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تعديل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بيانات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المستخدم</w:t>
      </w:r>
      <w:proofErr w:type="spellEnd"/>
    </w:p>
    <w:p w14:paraId="5A4B8756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حذف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المستخدم</w:t>
      </w:r>
      <w:proofErr w:type="spellEnd"/>
    </w:p>
    <w:p w14:paraId="1E93D9D7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إدارة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صلاحيات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المستخدمين</w:t>
      </w:r>
      <w:proofErr w:type="spellEnd"/>
    </w:p>
    <w:p w14:paraId="2918E0A7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إدارة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الأدوار</w:t>
      </w:r>
      <w:proofErr w:type="spellEnd"/>
    </w:p>
    <w:p w14:paraId="3A6F2E73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تفعيل</w:t>
      </w:r>
      <w:proofErr w:type="spellEnd"/>
      <w:r>
        <w:t>/</w:t>
      </w:r>
      <w:proofErr w:type="spellStart"/>
      <w:r>
        <w:rPr>
          <w:rFonts w:ascii="Times New Roman" w:hAnsi="Times New Roman" w:cs="Times New Roman"/>
        </w:rPr>
        <w:t>تعطيل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المستخدمين</w:t>
      </w:r>
      <w:proofErr w:type="spellEnd"/>
    </w:p>
    <w:p w14:paraId="5655CC11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مراقبة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نشاط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المستخدمين</w:t>
      </w:r>
      <w:proofErr w:type="spellEnd"/>
    </w:p>
    <w:p w14:paraId="34827D4C" w14:textId="77777777" w:rsidR="00FC05F5" w:rsidRDefault="00FC05F5" w:rsidP="00FC05F5">
      <w:pPr>
        <w:pStyle w:val="Heading2"/>
      </w:pPr>
      <w:bookmarkStart w:id="114" w:name="أزرار-التحكم-في-الشريط-العلوي-4"/>
      <w:bookmarkEnd w:id="113"/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الشريط</w:t>
      </w:r>
      <w:proofErr w:type="spellEnd"/>
      <w:r>
        <w:t xml:space="preserve"> </w:t>
      </w:r>
      <w:proofErr w:type="spellStart"/>
      <w:r>
        <w:t>العلوي</w:t>
      </w:r>
      <w:proofErr w:type="spellEnd"/>
    </w:p>
    <w:p w14:paraId="0D0D8D47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إضافة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جديد</w:t>
      </w:r>
      <w:proofErr w:type="spellEnd"/>
      <w:r>
        <w:t xml:space="preserve">: </w:t>
      </w:r>
      <w:proofErr w:type="spellStart"/>
      <w:r>
        <w:rPr>
          <w:rFonts w:ascii="Times New Roman" w:hAnsi="Times New Roman" w:cs="Times New Roman"/>
        </w:rPr>
        <w:t>لإضافة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مستخدم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جديد</w:t>
      </w:r>
      <w:proofErr w:type="spellEnd"/>
    </w:p>
    <w:p w14:paraId="5BF186E7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إعادة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تحميل</w:t>
      </w:r>
      <w:proofErr w:type="spellEnd"/>
      <w:r>
        <w:t xml:space="preserve">: </w:t>
      </w:r>
      <w:proofErr w:type="spellStart"/>
      <w:r>
        <w:rPr>
          <w:rFonts w:ascii="Times New Roman" w:hAnsi="Times New Roman" w:cs="Times New Roman"/>
        </w:rPr>
        <w:t>لإعادة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تحميل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البيانات</w:t>
      </w:r>
      <w:proofErr w:type="spellEnd"/>
    </w:p>
    <w:p w14:paraId="5BD128E7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تصدير</w:t>
      </w:r>
      <w:proofErr w:type="spellEnd"/>
      <w:r>
        <w:t xml:space="preserve">: </w:t>
      </w:r>
      <w:proofErr w:type="spellStart"/>
      <w:r>
        <w:rPr>
          <w:rFonts w:ascii="Times New Roman" w:hAnsi="Times New Roman" w:cs="Times New Roman"/>
        </w:rPr>
        <w:t>لتصدير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بيانات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المستخدمين</w:t>
      </w:r>
      <w:proofErr w:type="spellEnd"/>
    </w:p>
    <w:p w14:paraId="021B0FB9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إعدادات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الجدول</w:t>
      </w:r>
      <w:proofErr w:type="spellEnd"/>
      <w:r>
        <w:t xml:space="preserve">: </w:t>
      </w:r>
      <w:proofErr w:type="spellStart"/>
      <w:r>
        <w:rPr>
          <w:rFonts w:ascii="Times New Roman" w:hAnsi="Times New Roman" w:cs="Times New Roman"/>
        </w:rPr>
        <w:t>لتخصيص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إعدادات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الجدول</w:t>
      </w:r>
      <w:proofErr w:type="spellEnd"/>
    </w:p>
    <w:p w14:paraId="6336CB9A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منتقي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الأعمدة</w:t>
      </w:r>
      <w:proofErr w:type="spellEnd"/>
      <w:r>
        <w:t xml:space="preserve">: </w:t>
      </w:r>
      <w:proofErr w:type="spellStart"/>
      <w:r>
        <w:rPr>
          <w:rFonts w:ascii="Times New Roman" w:hAnsi="Times New Roman" w:cs="Times New Roman"/>
        </w:rPr>
        <w:t>لاختيار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الأعمدة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المعروضة</w:t>
      </w:r>
      <w:proofErr w:type="spellEnd"/>
    </w:p>
    <w:p w14:paraId="482DB0E8" w14:textId="77777777" w:rsidR="00FC05F5" w:rsidRDefault="00FC05F5" w:rsidP="00FC05F5">
      <w:pPr>
        <w:pStyle w:val="Heading2"/>
      </w:pPr>
      <w:bookmarkStart w:id="115" w:name="أعمدة-الجدول-4"/>
      <w:bookmarkEnd w:id="114"/>
      <w:proofErr w:type="spellStart"/>
      <w:r>
        <w:t>أعمدة</w:t>
      </w:r>
      <w:proofErr w:type="spellEnd"/>
      <w:r>
        <w:t xml:space="preserve"> </w:t>
      </w:r>
      <w:proofErr w:type="spellStart"/>
      <w:r>
        <w:t>الجدول</w:t>
      </w:r>
      <w:proofErr w:type="spellEnd"/>
    </w:p>
    <w:p w14:paraId="1BE89C95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المستخدم</w:t>
      </w:r>
      <w:proofErr w:type="spellEnd"/>
      <w:r>
        <w:t xml:space="preserve">: </w:t>
      </w:r>
      <w:proofErr w:type="spellStart"/>
      <w:r>
        <w:rPr>
          <w:rFonts w:ascii="Times New Roman" w:hAnsi="Times New Roman" w:cs="Times New Roman"/>
        </w:rPr>
        <w:t>معرف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المستخدم</w:t>
      </w:r>
      <w:proofErr w:type="spellEnd"/>
    </w:p>
    <w:p w14:paraId="45CBD3F9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الشركة</w:t>
      </w:r>
      <w:proofErr w:type="spellEnd"/>
      <w:r>
        <w:t xml:space="preserve">: </w:t>
      </w:r>
      <w:proofErr w:type="spellStart"/>
      <w:r>
        <w:rPr>
          <w:rFonts w:ascii="Times New Roman" w:hAnsi="Times New Roman" w:cs="Times New Roman"/>
        </w:rPr>
        <w:t>اسم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الشركة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التابع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لها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المستخدم</w:t>
      </w:r>
      <w:proofErr w:type="spellEnd"/>
    </w:p>
    <w:p w14:paraId="378FDB1D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اسم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المستخدم</w:t>
      </w:r>
      <w:proofErr w:type="spellEnd"/>
      <w:r>
        <w:t xml:space="preserve">: </w:t>
      </w:r>
      <w:proofErr w:type="spellStart"/>
      <w:r>
        <w:rPr>
          <w:rFonts w:ascii="Times New Roman" w:hAnsi="Times New Roman" w:cs="Times New Roman"/>
        </w:rPr>
        <w:t>الاسم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الكامل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للمستخدم</w:t>
      </w:r>
      <w:proofErr w:type="spellEnd"/>
    </w:p>
    <w:p w14:paraId="24D5B157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البريد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الإلكتروني</w:t>
      </w:r>
      <w:proofErr w:type="spellEnd"/>
      <w:r>
        <w:t xml:space="preserve">: </w:t>
      </w:r>
      <w:proofErr w:type="spellStart"/>
      <w:r>
        <w:rPr>
          <w:rFonts w:ascii="Times New Roman" w:hAnsi="Times New Roman" w:cs="Times New Roman"/>
        </w:rPr>
        <w:t>البريد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الإلكتروني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للمستخدم</w:t>
      </w:r>
      <w:proofErr w:type="spellEnd"/>
    </w:p>
    <w:p w14:paraId="35012D39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lastRenderedPageBreak/>
        <w:t>رقم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الجوال</w:t>
      </w:r>
      <w:proofErr w:type="spellEnd"/>
      <w:r>
        <w:t xml:space="preserve">: </w:t>
      </w:r>
      <w:proofErr w:type="spellStart"/>
      <w:r>
        <w:rPr>
          <w:rFonts w:ascii="Times New Roman" w:hAnsi="Times New Roman" w:cs="Times New Roman"/>
        </w:rPr>
        <w:t>رقم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الجوال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للمستخدم</w:t>
      </w:r>
      <w:proofErr w:type="spellEnd"/>
    </w:p>
    <w:p w14:paraId="0930BCA7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المستخدم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فعال</w:t>
      </w:r>
      <w:proofErr w:type="spellEnd"/>
      <w:r>
        <w:rPr>
          <w:rFonts w:ascii="Times New Roman" w:hAnsi="Times New Roman" w:cs="Times New Roman"/>
          <w:b/>
          <w:bCs/>
        </w:rPr>
        <w:t>؟</w:t>
      </w:r>
      <w:r>
        <w:t xml:space="preserve">: </w:t>
      </w:r>
      <w:proofErr w:type="spellStart"/>
      <w:r>
        <w:rPr>
          <w:rFonts w:ascii="Times New Roman" w:hAnsi="Times New Roman" w:cs="Times New Roman"/>
        </w:rPr>
        <w:t>حالة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المستخدم</w:t>
      </w:r>
      <w:proofErr w:type="spellEnd"/>
      <w:r>
        <w:t xml:space="preserve"> (</w:t>
      </w:r>
      <w:proofErr w:type="spellStart"/>
      <w:r>
        <w:rPr>
          <w:rFonts w:ascii="Times New Roman" w:hAnsi="Times New Roman" w:cs="Times New Roman"/>
        </w:rPr>
        <w:t>المستخدم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مفعل</w:t>
      </w:r>
      <w:proofErr w:type="spellEnd"/>
      <w:r>
        <w:t>/</w:t>
      </w:r>
      <w:proofErr w:type="spellStart"/>
      <w:r>
        <w:rPr>
          <w:rFonts w:ascii="Times New Roman" w:hAnsi="Times New Roman" w:cs="Times New Roman"/>
        </w:rPr>
        <w:t>معطل</w:t>
      </w:r>
      <w:proofErr w:type="spellEnd"/>
      <w:r>
        <w:t>)</w:t>
      </w:r>
    </w:p>
    <w:p w14:paraId="2DC1F716" w14:textId="77777777" w:rsidR="00FC05F5" w:rsidRDefault="00FC05F5" w:rsidP="00FC05F5">
      <w:pPr>
        <w:pStyle w:val="Heading2"/>
      </w:pPr>
      <w:bookmarkStart w:id="116" w:name="ميزات-الجدول-4"/>
      <w:bookmarkEnd w:id="115"/>
      <w:proofErr w:type="spellStart"/>
      <w:r>
        <w:t>ميزات</w:t>
      </w:r>
      <w:proofErr w:type="spellEnd"/>
      <w:r>
        <w:t xml:space="preserve"> </w:t>
      </w:r>
      <w:proofErr w:type="spellStart"/>
      <w:r>
        <w:t>الجدول</w:t>
      </w:r>
      <w:proofErr w:type="spellEnd"/>
    </w:p>
    <w:p w14:paraId="0530C51D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التجميع</w:t>
      </w:r>
      <w:proofErr w:type="spellEnd"/>
      <w:r>
        <w:t xml:space="preserve">: </w:t>
      </w:r>
      <w:proofErr w:type="spellStart"/>
      <w:r>
        <w:rPr>
          <w:rFonts w:ascii="Times New Roman" w:hAnsi="Times New Roman" w:cs="Times New Roman"/>
        </w:rPr>
        <w:t>يمكن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سحب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رأس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العمود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للتجميع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حسب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ذلك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العمود</w:t>
      </w:r>
      <w:proofErr w:type="spellEnd"/>
    </w:p>
    <w:p w14:paraId="3B068CE7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الترتيب</w:t>
      </w:r>
      <w:proofErr w:type="spellEnd"/>
      <w:r>
        <w:t xml:space="preserve">: </w:t>
      </w:r>
      <w:proofErr w:type="spellStart"/>
      <w:r>
        <w:rPr>
          <w:rFonts w:ascii="Times New Roman" w:hAnsi="Times New Roman" w:cs="Times New Roman"/>
        </w:rPr>
        <w:t>إمكانية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ترتيب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البيانات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حسب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أي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عمود</w:t>
      </w:r>
      <w:proofErr w:type="spellEnd"/>
    </w:p>
    <w:p w14:paraId="05584992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البحث</w:t>
      </w:r>
      <w:proofErr w:type="spellEnd"/>
      <w:r>
        <w:t xml:space="preserve">: </w:t>
      </w:r>
      <w:proofErr w:type="spellStart"/>
      <w:r>
        <w:rPr>
          <w:rFonts w:ascii="Times New Roman" w:hAnsi="Times New Roman" w:cs="Times New Roman"/>
        </w:rPr>
        <w:t>إمكانية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البحث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في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البيانات</w:t>
      </w:r>
      <w:proofErr w:type="spellEnd"/>
    </w:p>
    <w:p w14:paraId="270B1CBD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التصفية</w:t>
      </w:r>
      <w:proofErr w:type="spellEnd"/>
      <w:r>
        <w:t xml:space="preserve">: </w:t>
      </w:r>
      <w:proofErr w:type="spellStart"/>
      <w:r>
        <w:rPr>
          <w:rFonts w:ascii="Times New Roman" w:hAnsi="Times New Roman" w:cs="Times New Roman"/>
        </w:rPr>
        <w:t>إمكانية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تصفية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البيانات</w:t>
      </w:r>
      <w:proofErr w:type="spellEnd"/>
    </w:p>
    <w:p w14:paraId="705A4910" w14:textId="77777777" w:rsidR="00FC05F5" w:rsidRDefault="00FC05F5" w:rsidP="00FC05F5">
      <w:pPr>
        <w:pStyle w:val="Heading2"/>
      </w:pPr>
      <w:bookmarkStart w:id="117" w:name="خيارات-العرض-4"/>
      <w:bookmarkEnd w:id="116"/>
      <w:proofErr w:type="spellStart"/>
      <w:r>
        <w:t>خيارات</w:t>
      </w:r>
      <w:proofErr w:type="spellEnd"/>
      <w:r>
        <w:t xml:space="preserve"> </w:t>
      </w:r>
      <w:proofErr w:type="spellStart"/>
      <w:r>
        <w:t>العرض</w:t>
      </w:r>
      <w:proofErr w:type="spellEnd"/>
    </w:p>
    <w:p w14:paraId="52B1D2D0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عدد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العناصر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في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الصفحة</w:t>
      </w:r>
      <w:proofErr w:type="spellEnd"/>
      <w:r>
        <w:t xml:space="preserve">: </w:t>
      </w:r>
      <w:proofErr w:type="spellStart"/>
      <w:r>
        <w:rPr>
          <w:rFonts w:ascii="Times New Roman" w:hAnsi="Times New Roman" w:cs="Times New Roman"/>
        </w:rPr>
        <w:t>الكل</w:t>
      </w:r>
      <w:proofErr w:type="spellEnd"/>
      <w:r>
        <w:rPr>
          <w:rFonts w:ascii="Times New Roman" w:hAnsi="Times New Roman" w:cs="Times New Roman"/>
        </w:rPr>
        <w:t>،</w:t>
      </w:r>
      <w:r>
        <w:t xml:space="preserve"> 1000</w:t>
      </w:r>
      <w:r>
        <w:rPr>
          <w:rFonts w:ascii="Times New Roman" w:hAnsi="Times New Roman" w:cs="Times New Roman"/>
        </w:rPr>
        <w:t>،</w:t>
      </w:r>
      <w:r>
        <w:t xml:space="preserve"> 200</w:t>
      </w:r>
      <w:r>
        <w:rPr>
          <w:rFonts w:ascii="Times New Roman" w:hAnsi="Times New Roman" w:cs="Times New Roman"/>
        </w:rPr>
        <w:t>،</w:t>
      </w:r>
      <w:r>
        <w:t xml:space="preserve"> 100</w:t>
      </w:r>
      <w:r>
        <w:rPr>
          <w:rFonts w:ascii="Times New Roman" w:hAnsi="Times New Roman" w:cs="Times New Roman"/>
        </w:rPr>
        <w:t>،</w:t>
      </w:r>
      <w:r>
        <w:t xml:space="preserve"> 20</w:t>
      </w:r>
    </w:p>
    <w:p w14:paraId="0AF153E7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التنقل</w:t>
      </w:r>
      <w:proofErr w:type="spellEnd"/>
      <w:r>
        <w:t xml:space="preserve">: </w:t>
      </w:r>
      <w:proofErr w:type="spellStart"/>
      <w:r>
        <w:rPr>
          <w:rFonts w:ascii="Times New Roman" w:hAnsi="Times New Roman" w:cs="Times New Roman"/>
        </w:rPr>
        <w:t>الصفحة</w:t>
      </w:r>
      <w:proofErr w:type="spellEnd"/>
      <w:r>
        <w:t xml:space="preserve"> 1 </w:t>
      </w:r>
      <w:proofErr w:type="spellStart"/>
      <w:r>
        <w:rPr>
          <w:rFonts w:ascii="Times New Roman" w:hAnsi="Times New Roman" w:cs="Times New Roman"/>
        </w:rPr>
        <w:t>من</w:t>
      </w:r>
      <w:proofErr w:type="spellEnd"/>
      <w:r>
        <w:t xml:space="preserve"> 3 (49 </w:t>
      </w:r>
      <w:proofErr w:type="spellStart"/>
      <w:r>
        <w:rPr>
          <w:rFonts w:ascii="Times New Roman" w:hAnsi="Times New Roman" w:cs="Times New Roman"/>
        </w:rPr>
        <w:t>من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العناصر</w:t>
      </w:r>
      <w:proofErr w:type="spellEnd"/>
      <w:r>
        <w:t>)</w:t>
      </w:r>
    </w:p>
    <w:p w14:paraId="672C6C54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إنشاء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عامل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تصفية</w:t>
      </w:r>
      <w:proofErr w:type="spellEnd"/>
      <w:r>
        <w:t xml:space="preserve">: </w:t>
      </w:r>
      <w:proofErr w:type="spellStart"/>
      <w:r>
        <w:rPr>
          <w:rFonts w:ascii="Times New Roman" w:hAnsi="Times New Roman" w:cs="Times New Roman"/>
        </w:rPr>
        <w:t>لإضافة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فلاتر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مخصصة</w:t>
      </w:r>
      <w:proofErr w:type="spellEnd"/>
    </w:p>
    <w:p w14:paraId="2E44C130" w14:textId="77777777" w:rsidR="00FC05F5" w:rsidRDefault="00FC05F5" w:rsidP="00FC05F5">
      <w:pPr>
        <w:pStyle w:val="Heading2"/>
      </w:pPr>
      <w:bookmarkStart w:id="118" w:name="التفاصيل-التقنية-9"/>
      <w:bookmarkEnd w:id="117"/>
      <w:proofErr w:type="spellStart"/>
      <w:r>
        <w:t>التفاصيل</w:t>
      </w:r>
      <w:proofErr w:type="spellEnd"/>
      <w:r>
        <w:t xml:space="preserve"> </w:t>
      </w:r>
      <w:proofErr w:type="spellStart"/>
      <w:r>
        <w:t>التقنية</w:t>
      </w:r>
      <w:proofErr w:type="spellEnd"/>
    </w:p>
    <w:p w14:paraId="1EB40CC8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الربط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الخلفي</w:t>
      </w:r>
      <w:proofErr w:type="spellEnd"/>
      <w:r>
        <w:t xml:space="preserve">: </w:t>
      </w:r>
      <w:proofErr w:type="spellStart"/>
      <w:r>
        <w:t>Shared.API</w:t>
      </w:r>
      <w:proofErr w:type="spellEnd"/>
      <w:r>
        <w:t>/Controllers/Admin/</w:t>
      </w:r>
      <w:proofErr w:type="spellStart"/>
      <w:r>
        <w:t>UsersController</w:t>
      </w:r>
      <w:proofErr w:type="spellEnd"/>
    </w:p>
    <w:p w14:paraId="7C5B0CED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يتطلب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صلاحيات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إدارية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للوصول</w:t>
      </w:r>
      <w:proofErr w:type="spellEnd"/>
    </w:p>
    <w:p w14:paraId="4C0BC9BF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دعم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إدارة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الصلاحيات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المتقدمة</w:t>
      </w:r>
      <w:proofErr w:type="spellEnd"/>
    </w:p>
    <w:p w14:paraId="7B478291" w14:textId="77777777" w:rsidR="00FC05F5" w:rsidRDefault="004B74E5" w:rsidP="00FC05F5">
      <w:r>
        <w:rPr>
          <w:noProof/>
        </w:rPr>
        <w:pict w14:anchorId="5FC76B0E">
          <v:rect id="_x0000_i1029" alt="" style="width:210.15pt;height:.05pt;mso-width-percent:0;mso-height-percent:0;mso-width-percent:0;mso-height-percent:0" o:hrpct="449" o:hralign="center" o:hrstd="t" o:hr="t"/>
        </w:pict>
      </w:r>
    </w:p>
    <w:p w14:paraId="0169013F" w14:textId="77777777" w:rsidR="00FC05F5" w:rsidRDefault="00FC05F5" w:rsidP="00FC05F5">
      <w:pPr>
        <w:pStyle w:val="Heading1"/>
      </w:pPr>
      <w:bookmarkStart w:id="119" w:name="إضافة-مستخدم-جديد"/>
      <w:bookmarkEnd w:id="111"/>
      <w:bookmarkEnd w:id="118"/>
      <w:proofErr w:type="spellStart"/>
      <w:r>
        <w:t>إضافة</w:t>
      </w:r>
      <w:proofErr w:type="spellEnd"/>
      <w:r>
        <w:t xml:space="preserve"> </w:t>
      </w:r>
      <w:proofErr w:type="spellStart"/>
      <w:r>
        <w:t>مستخدم</w:t>
      </w:r>
      <w:proofErr w:type="spellEnd"/>
      <w:r>
        <w:t xml:space="preserve"> </w:t>
      </w:r>
      <w:proofErr w:type="spellStart"/>
      <w:r>
        <w:t>جديد</w:t>
      </w:r>
      <w:proofErr w:type="spellEnd"/>
    </w:p>
    <w:p w14:paraId="34617813" w14:textId="77777777" w:rsidR="00FC05F5" w:rsidRDefault="00FC05F5" w:rsidP="00FC05F5">
      <w:pPr>
        <w:pStyle w:val="Heading2"/>
      </w:pPr>
      <w:bookmarkStart w:id="120" w:name="الوصف-13"/>
      <w:proofErr w:type="spellStart"/>
      <w:r>
        <w:t>الوصف</w:t>
      </w:r>
      <w:proofErr w:type="spellEnd"/>
    </w:p>
    <w:p w14:paraId="1A482E7F" w14:textId="77777777" w:rsidR="00FC05F5" w:rsidRDefault="00FC05F5" w:rsidP="00FC05F5">
      <w:proofErr w:type="spellStart"/>
      <w:r>
        <w:rPr>
          <w:rFonts w:ascii="Times New Roman" w:hAnsi="Times New Roman" w:cs="Times New Roman"/>
        </w:rPr>
        <w:t>تتيح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هذه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الشاشة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للمديرين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إضافة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مستخدم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جديد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مع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تحديد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جميع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التفاصيل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الشخصية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والصلاحيات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المخصصة</w:t>
      </w:r>
      <w:proofErr w:type="spellEnd"/>
      <w:r>
        <w:t>.</w:t>
      </w:r>
    </w:p>
    <w:p w14:paraId="5E2C88F3" w14:textId="77777777" w:rsidR="00FC05F5" w:rsidRDefault="00FC05F5" w:rsidP="00FC05F5">
      <w:pPr>
        <w:pStyle w:val="Heading2"/>
      </w:pPr>
      <w:bookmarkStart w:id="121" w:name="الأقسام-الرئيسية-2"/>
      <w:bookmarkEnd w:id="120"/>
      <w:proofErr w:type="spellStart"/>
      <w:r>
        <w:t>الأقسام</w:t>
      </w:r>
      <w:proofErr w:type="spellEnd"/>
      <w:r>
        <w:t xml:space="preserve"> </w:t>
      </w:r>
      <w:proofErr w:type="spellStart"/>
      <w:r>
        <w:t>الرئيسية</w:t>
      </w:r>
      <w:proofErr w:type="spellEnd"/>
    </w:p>
    <w:p w14:paraId="6D8ECD6B" w14:textId="77777777" w:rsidR="00FC05F5" w:rsidRDefault="00FC05F5" w:rsidP="00FC05F5">
      <w:pPr>
        <w:pStyle w:val="Heading3"/>
      </w:pPr>
      <w:bookmarkStart w:id="122" w:name="تفاصيل-المستخدم"/>
      <w:r>
        <w:t xml:space="preserve">1. </w:t>
      </w:r>
      <w:proofErr w:type="spellStart"/>
      <w:r>
        <w:t>تفاصيل</w:t>
      </w:r>
      <w:proofErr w:type="spellEnd"/>
      <w:r>
        <w:t xml:space="preserve"> </w:t>
      </w:r>
      <w:proofErr w:type="spellStart"/>
      <w:r>
        <w:t>المستخدم</w:t>
      </w:r>
      <w:proofErr w:type="spellEnd"/>
    </w:p>
    <w:p w14:paraId="1A6B8320" w14:textId="77777777" w:rsidR="00FC05F5" w:rsidRDefault="00FC05F5" w:rsidP="00FC05F5">
      <w:pPr>
        <w:pStyle w:val="Heading4"/>
      </w:pPr>
      <w:bookmarkStart w:id="123" w:name="معلومات-المستخدم-الأساسية"/>
      <w:proofErr w:type="spellStart"/>
      <w:r>
        <w:t>معلومات</w:t>
      </w:r>
      <w:proofErr w:type="spellEnd"/>
      <w:r>
        <w:t xml:space="preserve"> </w:t>
      </w:r>
      <w:proofErr w:type="spellStart"/>
      <w:r>
        <w:t>المستخدم</w:t>
      </w:r>
      <w:proofErr w:type="spellEnd"/>
      <w:r>
        <w:t xml:space="preserve"> </w:t>
      </w:r>
      <w:proofErr w:type="spellStart"/>
      <w:r>
        <w:t>الأساسية</w:t>
      </w:r>
      <w:proofErr w:type="spellEnd"/>
    </w:p>
    <w:p w14:paraId="299222D7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اسم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المستخدم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بالعربية</w:t>
      </w:r>
      <w:proofErr w:type="spellEnd"/>
      <w:r>
        <w:t xml:space="preserve"> (</w:t>
      </w:r>
      <w:proofErr w:type="spellStart"/>
      <w:r>
        <w:rPr>
          <w:rFonts w:ascii="Times New Roman" w:hAnsi="Times New Roman" w:cs="Times New Roman"/>
        </w:rPr>
        <w:t>إلزامي</w:t>
      </w:r>
      <w:proofErr w:type="spellEnd"/>
      <w:r>
        <w:t xml:space="preserve">) - </w:t>
      </w:r>
      <w:proofErr w:type="spellStart"/>
      <w:r>
        <w:rPr>
          <w:rFonts w:ascii="Times New Roman" w:hAnsi="Times New Roman" w:cs="Times New Roman"/>
        </w:rPr>
        <w:t>اسم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المستخدم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باللغة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العربية</w:t>
      </w:r>
      <w:proofErr w:type="spellEnd"/>
    </w:p>
    <w:p w14:paraId="664F5F21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اسم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المستخدم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بالإنجليزية</w:t>
      </w:r>
      <w:proofErr w:type="spellEnd"/>
      <w:r>
        <w:t xml:space="preserve"> (</w:t>
      </w:r>
      <w:proofErr w:type="spellStart"/>
      <w:r>
        <w:rPr>
          <w:rFonts w:ascii="Times New Roman" w:hAnsi="Times New Roman" w:cs="Times New Roman"/>
        </w:rPr>
        <w:t>إلزامي</w:t>
      </w:r>
      <w:proofErr w:type="spellEnd"/>
      <w:r>
        <w:t xml:space="preserve">) - </w:t>
      </w:r>
      <w:proofErr w:type="spellStart"/>
      <w:r>
        <w:rPr>
          <w:rFonts w:ascii="Times New Roman" w:hAnsi="Times New Roman" w:cs="Times New Roman"/>
        </w:rPr>
        <w:t>اسم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المستخدم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باللغة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الإنجليزية</w:t>
      </w:r>
      <w:proofErr w:type="spellEnd"/>
    </w:p>
    <w:p w14:paraId="0E016AB4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المستخدم</w:t>
      </w:r>
      <w:proofErr w:type="spellEnd"/>
      <w:r>
        <w:t xml:space="preserve"> (</w:t>
      </w:r>
      <w:proofErr w:type="spellStart"/>
      <w:r>
        <w:rPr>
          <w:rFonts w:ascii="Times New Roman" w:hAnsi="Times New Roman" w:cs="Times New Roman"/>
        </w:rPr>
        <w:t>إلزامي</w:t>
      </w:r>
      <w:proofErr w:type="spellEnd"/>
      <w:r>
        <w:t xml:space="preserve">) - </w:t>
      </w:r>
      <w:proofErr w:type="spellStart"/>
      <w:r>
        <w:rPr>
          <w:rFonts w:ascii="Times New Roman" w:hAnsi="Times New Roman" w:cs="Times New Roman"/>
        </w:rPr>
        <w:t>معرف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المستخدم</w:t>
      </w:r>
      <w:proofErr w:type="spellEnd"/>
    </w:p>
    <w:p w14:paraId="67673C93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البريد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الإلكتروني</w:t>
      </w:r>
      <w:proofErr w:type="spellEnd"/>
      <w:r>
        <w:t xml:space="preserve"> (</w:t>
      </w:r>
      <w:proofErr w:type="spellStart"/>
      <w:r>
        <w:rPr>
          <w:rFonts w:ascii="Times New Roman" w:hAnsi="Times New Roman" w:cs="Times New Roman"/>
        </w:rPr>
        <w:t>إلزامي</w:t>
      </w:r>
      <w:proofErr w:type="spellEnd"/>
      <w:r>
        <w:t xml:space="preserve">) - </w:t>
      </w:r>
      <w:proofErr w:type="spellStart"/>
      <w:r>
        <w:rPr>
          <w:rFonts w:ascii="Times New Roman" w:hAnsi="Times New Roman" w:cs="Times New Roman"/>
        </w:rPr>
        <w:t>البريد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الإلكتروني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للمستخدم</w:t>
      </w:r>
      <w:proofErr w:type="spellEnd"/>
    </w:p>
    <w:p w14:paraId="7E8BD4A6" w14:textId="77777777" w:rsidR="00FC05F5" w:rsidRDefault="00FC05F5" w:rsidP="00FC05F5">
      <w:pPr>
        <w:pStyle w:val="Heading4"/>
      </w:pPr>
      <w:bookmarkStart w:id="124" w:name="معلومات-الأمان"/>
      <w:bookmarkEnd w:id="123"/>
      <w:proofErr w:type="spellStart"/>
      <w:r>
        <w:lastRenderedPageBreak/>
        <w:t>معلومات</w:t>
      </w:r>
      <w:proofErr w:type="spellEnd"/>
      <w:r>
        <w:t xml:space="preserve"> </w:t>
      </w:r>
      <w:proofErr w:type="spellStart"/>
      <w:r>
        <w:t>الأمان</w:t>
      </w:r>
      <w:proofErr w:type="spellEnd"/>
    </w:p>
    <w:p w14:paraId="5569F12B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كلمة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المرور</w:t>
      </w:r>
      <w:proofErr w:type="spellEnd"/>
      <w:r>
        <w:t xml:space="preserve"> (</w:t>
      </w:r>
      <w:proofErr w:type="spellStart"/>
      <w:r>
        <w:rPr>
          <w:rFonts w:ascii="Times New Roman" w:hAnsi="Times New Roman" w:cs="Times New Roman"/>
        </w:rPr>
        <w:t>إلزامي</w:t>
      </w:r>
      <w:proofErr w:type="spellEnd"/>
      <w:r>
        <w:t xml:space="preserve">) - </w:t>
      </w:r>
      <w:proofErr w:type="spellStart"/>
      <w:r>
        <w:rPr>
          <w:rFonts w:ascii="Times New Roman" w:hAnsi="Times New Roman" w:cs="Times New Roman"/>
        </w:rPr>
        <w:t>كلمة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مرور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المستخدم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مع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إمكانية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إظهار</w:t>
      </w:r>
      <w:proofErr w:type="spellEnd"/>
      <w:r>
        <w:t>/</w:t>
      </w:r>
      <w:proofErr w:type="spellStart"/>
      <w:r>
        <w:rPr>
          <w:rFonts w:ascii="Times New Roman" w:hAnsi="Times New Roman" w:cs="Times New Roman"/>
        </w:rPr>
        <w:t>إخفاء</w:t>
      </w:r>
      <w:proofErr w:type="spellEnd"/>
    </w:p>
    <w:p w14:paraId="5C55EB0A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تأكيد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كلمة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المرور</w:t>
      </w:r>
      <w:proofErr w:type="spellEnd"/>
      <w:r>
        <w:t xml:space="preserve"> (</w:t>
      </w:r>
      <w:proofErr w:type="spellStart"/>
      <w:r>
        <w:rPr>
          <w:rFonts w:ascii="Times New Roman" w:hAnsi="Times New Roman" w:cs="Times New Roman"/>
        </w:rPr>
        <w:t>إلزامي</w:t>
      </w:r>
      <w:proofErr w:type="spellEnd"/>
      <w:r>
        <w:t xml:space="preserve">) - </w:t>
      </w:r>
      <w:proofErr w:type="spellStart"/>
      <w:r>
        <w:rPr>
          <w:rFonts w:ascii="Times New Roman" w:hAnsi="Times New Roman" w:cs="Times New Roman"/>
        </w:rPr>
        <w:t>تأكيد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كلمة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المرور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مع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إمكانية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إظهار</w:t>
      </w:r>
      <w:proofErr w:type="spellEnd"/>
      <w:r>
        <w:t>/</w:t>
      </w:r>
      <w:proofErr w:type="spellStart"/>
      <w:r>
        <w:rPr>
          <w:rFonts w:ascii="Times New Roman" w:hAnsi="Times New Roman" w:cs="Times New Roman"/>
        </w:rPr>
        <w:t>إخفاء</w:t>
      </w:r>
      <w:proofErr w:type="spellEnd"/>
    </w:p>
    <w:p w14:paraId="6726D877" w14:textId="77777777" w:rsidR="00FC05F5" w:rsidRDefault="00FC05F5" w:rsidP="00FC05F5">
      <w:pPr>
        <w:pStyle w:val="Heading4"/>
      </w:pPr>
      <w:bookmarkStart w:id="125" w:name="معلومات-إضافية-1"/>
      <w:bookmarkEnd w:id="124"/>
      <w:proofErr w:type="spellStart"/>
      <w:r>
        <w:t>معلومات</w:t>
      </w:r>
      <w:proofErr w:type="spellEnd"/>
      <w:r>
        <w:t xml:space="preserve"> </w:t>
      </w:r>
      <w:proofErr w:type="spellStart"/>
      <w:r>
        <w:t>إضافية</w:t>
      </w:r>
      <w:proofErr w:type="spellEnd"/>
    </w:p>
    <w:p w14:paraId="584B3468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رقم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الجوال</w:t>
      </w:r>
      <w:proofErr w:type="spellEnd"/>
      <w:r>
        <w:t xml:space="preserve"> (</w:t>
      </w:r>
      <w:proofErr w:type="spellStart"/>
      <w:r>
        <w:rPr>
          <w:rFonts w:ascii="Times New Roman" w:hAnsi="Times New Roman" w:cs="Times New Roman"/>
        </w:rPr>
        <w:t>إلزامي</w:t>
      </w:r>
      <w:proofErr w:type="spellEnd"/>
      <w:r>
        <w:t xml:space="preserve">) - </w:t>
      </w:r>
      <w:proofErr w:type="spellStart"/>
      <w:r>
        <w:rPr>
          <w:rFonts w:ascii="Times New Roman" w:hAnsi="Times New Roman" w:cs="Times New Roman"/>
        </w:rPr>
        <w:t>رقم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الجوال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مع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اختيار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رمز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الدولة</w:t>
      </w:r>
      <w:proofErr w:type="spellEnd"/>
    </w:p>
    <w:p w14:paraId="58265831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تاريخ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الميلاد</w:t>
      </w:r>
      <w:proofErr w:type="spellEnd"/>
      <w:r>
        <w:t xml:space="preserve"> (</w:t>
      </w:r>
      <w:proofErr w:type="spellStart"/>
      <w:r>
        <w:rPr>
          <w:rFonts w:ascii="Times New Roman" w:hAnsi="Times New Roman" w:cs="Times New Roman"/>
        </w:rPr>
        <w:t>اختياري</w:t>
      </w:r>
      <w:proofErr w:type="spellEnd"/>
      <w:r>
        <w:t xml:space="preserve">) - </w:t>
      </w:r>
      <w:proofErr w:type="spellStart"/>
      <w:r>
        <w:rPr>
          <w:rFonts w:ascii="Times New Roman" w:hAnsi="Times New Roman" w:cs="Times New Roman"/>
        </w:rPr>
        <w:t>تاريخ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ميلاد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المستخدم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مع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اختيار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التاريخ</w:t>
      </w:r>
      <w:proofErr w:type="spellEnd"/>
    </w:p>
    <w:p w14:paraId="5212248B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الشركة</w:t>
      </w:r>
      <w:proofErr w:type="spellEnd"/>
      <w:r>
        <w:t xml:space="preserve"> (</w:t>
      </w:r>
      <w:proofErr w:type="spellStart"/>
      <w:r>
        <w:rPr>
          <w:rFonts w:ascii="Times New Roman" w:hAnsi="Times New Roman" w:cs="Times New Roman"/>
        </w:rPr>
        <w:t>إلزامي</w:t>
      </w:r>
      <w:proofErr w:type="spellEnd"/>
      <w:r>
        <w:t xml:space="preserve">) - </w:t>
      </w:r>
      <w:proofErr w:type="spellStart"/>
      <w:r>
        <w:rPr>
          <w:rFonts w:ascii="Times New Roman" w:hAnsi="Times New Roman" w:cs="Times New Roman"/>
        </w:rPr>
        <w:t>قائمة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منسدلة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لاختيار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الشركة</w:t>
      </w:r>
      <w:proofErr w:type="spellEnd"/>
    </w:p>
    <w:p w14:paraId="1D10D30C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اللغة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المفضلة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للتواصل</w:t>
      </w:r>
      <w:proofErr w:type="spellEnd"/>
      <w:r>
        <w:t xml:space="preserve"> (</w:t>
      </w:r>
      <w:proofErr w:type="spellStart"/>
      <w:r>
        <w:rPr>
          <w:rFonts w:ascii="Times New Roman" w:hAnsi="Times New Roman" w:cs="Times New Roman"/>
        </w:rPr>
        <w:t>إلزامي</w:t>
      </w:r>
      <w:proofErr w:type="spellEnd"/>
      <w:r>
        <w:t xml:space="preserve">) - </w:t>
      </w:r>
      <w:proofErr w:type="spellStart"/>
      <w:r>
        <w:rPr>
          <w:rFonts w:ascii="Times New Roman" w:hAnsi="Times New Roman" w:cs="Times New Roman"/>
        </w:rPr>
        <w:t>قائمة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منسدلة</w:t>
      </w:r>
      <w:proofErr w:type="spellEnd"/>
      <w:r>
        <w:t xml:space="preserve"> (</w:t>
      </w:r>
      <w:proofErr w:type="spellStart"/>
      <w:r>
        <w:rPr>
          <w:rFonts w:ascii="Times New Roman" w:hAnsi="Times New Roman" w:cs="Times New Roman"/>
        </w:rPr>
        <w:t>العربية</w:t>
      </w:r>
      <w:proofErr w:type="spellEnd"/>
      <w:r>
        <w:rPr>
          <w:rFonts w:ascii="Times New Roman" w:hAnsi="Times New Roman" w:cs="Times New Roman"/>
        </w:rPr>
        <w:t>،</w:t>
      </w:r>
      <w:r>
        <w:t xml:space="preserve"> </w:t>
      </w:r>
      <w:proofErr w:type="spellStart"/>
      <w:r>
        <w:rPr>
          <w:rFonts w:ascii="Times New Roman" w:hAnsi="Times New Roman" w:cs="Times New Roman"/>
        </w:rPr>
        <w:t>الإنجليزية</w:t>
      </w:r>
      <w:proofErr w:type="spellEnd"/>
      <w:r>
        <w:t>)</w:t>
      </w:r>
    </w:p>
    <w:p w14:paraId="297D3213" w14:textId="77777777" w:rsidR="00FC05F5" w:rsidRDefault="00FC05F5" w:rsidP="00FC05F5">
      <w:pPr>
        <w:pStyle w:val="Heading3"/>
      </w:pPr>
      <w:bookmarkStart w:id="126" w:name="الصلاحيات-المخصصة"/>
      <w:bookmarkEnd w:id="122"/>
      <w:bookmarkEnd w:id="125"/>
      <w:r>
        <w:t xml:space="preserve">2. </w:t>
      </w:r>
      <w:proofErr w:type="spellStart"/>
      <w:r>
        <w:t>الصلاحيات</w:t>
      </w:r>
      <w:proofErr w:type="spellEnd"/>
      <w:r>
        <w:t xml:space="preserve"> </w:t>
      </w:r>
      <w:proofErr w:type="spellStart"/>
      <w:r>
        <w:t>المخصصة</w:t>
      </w:r>
      <w:proofErr w:type="spellEnd"/>
    </w:p>
    <w:p w14:paraId="42F6DE04" w14:textId="77777777" w:rsidR="00FC05F5" w:rsidRDefault="00FC05F5" w:rsidP="00FC05F5">
      <w:pPr>
        <w:pStyle w:val="Heading4"/>
      </w:pPr>
      <w:bookmarkStart w:id="127" w:name="اختيار-الموقع-والفرع-والنشاط"/>
      <w:proofErr w:type="spellStart"/>
      <w:r>
        <w:t>اختيار</w:t>
      </w:r>
      <w:proofErr w:type="spellEnd"/>
      <w:r>
        <w:t xml:space="preserve"> </w:t>
      </w:r>
      <w:proofErr w:type="spellStart"/>
      <w:r>
        <w:t>الموقع</w:t>
      </w:r>
      <w:proofErr w:type="spellEnd"/>
      <w:r>
        <w:t xml:space="preserve"> </w:t>
      </w:r>
      <w:proofErr w:type="spellStart"/>
      <w:r>
        <w:t>والفرع</w:t>
      </w:r>
      <w:proofErr w:type="spellEnd"/>
      <w:r>
        <w:t xml:space="preserve"> </w:t>
      </w:r>
      <w:proofErr w:type="spellStart"/>
      <w:r>
        <w:t>والنشاط</w:t>
      </w:r>
      <w:proofErr w:type="spellEnd"/>
    </w:p>
    <w:p w14:paraId="13B01480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الموقع</w:t>
      </w:r>
      <w:proofErr w:type="spellEnd"/>
      <w:r>
        <w:t xml:space="preserve"> (</w:t>
      </w:r>
      <w:proofErr w:type="spellStart"/>
      <w:r>
        <w:rPr>
          <w:rFonts w:ascii="Times New Roman" w:hAnsi="Times New Roman" w:cs="Times New Roman"/>
        </w:rPr>
        <w:t>اختياري</w:t>
      </w:r>
      <w:proofErr w:type="spellEnd"/>
      <w:r>
        <w:t xml:space="preserve">) - </w:t>
      </w:r>
      <w:proofErr w:type="spellStart"/>
      <w:r>
        <w:rPr>
          <w:rFonts w:ascii="Times New Roman" w:hAnsi="Times New Roman" w:cs="Times New Roman"/>
        </w:rPr>
        <w:t>قائمة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منسدلة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لاختيار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الموقع</w:t>
      </w:r>
      <w:proofErr w:type="spellEnd"/>
    </w:p>
    <w:p w14:paraId="650F2C31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الفرع</w:t>
      </w:r>
      <w:proofErr w:type="spellEnd"/>
      <w:r>
        <w:t xml:space="preserve"> (</w:t>
      </w:r>
      <w:proofErr w:type="spellStart"/>
      <w:r>
        <w:rPr>
          <w:rFonts w:ascii="Times New Roman" w:hAnsi="Times New Roman" w:cs="Times New Roman"/>
        </w:rPr>
        <w:t>اختياري</w:t>
      </w:r>
      <w:proofErr w:type="spellEnd"/>
      <w:r>
        <w:t xml:space="preserve">) - </w:t>
      </w:r>
      <w:proofErr w:type="spellStart"/>
      <w:r>
        <w:rPr>
          <w:rFonts w:ascii="Times New Roman" w:hAnsi="Times New Roman" w:cs="Times New Roman"/>
        </w:rPr>
        <w:t>قائمة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منسدلة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لاختيار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الفرع</w:t>
      </w:r>
      <w:proofErr w:type="spellEnd"/>
    </w:p>
    <w:p w14:paraId="121F4EC3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النشاط</w:t>
      </w:r>
      <w:proofErr w:type="spellEnd"/>
      <w:r>
        <w:t xml:space="preserve"> (</w:t>
      </w:r>
      <w:proofErr w:type="spellStart"/>
      <w:r>
        <w:rPr>
          <w:rFonts w:ascii="Times New Roman" w:hAnsi="Times New Roman" w:cs="Times New Roman"/>
        </w:rPr>
        <w:t>اختياري</w:t>
      </w:r>
      <w:proofErr w:type="spellEnd"/>
      <w:r>
        <w:t xml:space="preserve">) - </w:t>
      </w:r>
      <w:proofErr w:type="spellStart"/>
      <w:r>
        <w:rPr>
          <w:rFonts w:ascii="Times New Roman" w:hAnsi="Times New Roman" w:cs="Times New Roman"/>
        </w:rPr>
        <w:t>قائمة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منسدلة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لاختيار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النشاط</w:t>
      </w:r>
      <w:proofErr w:type="spellEnd"/>
    </w:p>
    <w:p w14:paraId="561D4516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البرنامج</w:t>
      </w:r>
      <w:proofErr w:type="spellEnd"/>
      <w:r>
        <w:t xml:space="preserve"> (</w:t>
      </w:r>
      <w:proofErr w:type="spellStart"/>
      <w:r>
        <w:rPr>
          <w:rFonts w:ascii="Times New Roman" w:hAnsi="Times New Roman" w:cs="Times New Roman"/>
        </w:rPr>
        <w:t>إلزامي</w:t>
      </w:r>
      <w:proofErr w:type="spellEnd"/>
      <w:r>
        <w:t xml:space="preserve">) - </w:t>
      </w:r>
      <w:proofErr w:type="spellStart"/>
      <w:r>
        <w:rPr>
          <w:rFonts w:ascii="Times New Roman" w:hAnsi="Times New Roman" w:cs="Times New Roman"/>
        </w:rPr>
        <w:t>قائمة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منسدلة</w:t>
      </w:r>
      <w:proofErr w:type="spellEnd"/>
      <w:r>
        <w:t xml:space="preserve"> (</w:t>
      </w:r>
      <w:proofErr w:type="spellStart"/>
      <w:r>
        <w:rPr>
          <w:rFonts w:ascii="Times New Roman" w:hAnsi="Times New Roman" w:cs="Times New Roman"/>
        </w:rPr>
        <w:t>البسيط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ويب</w:t>
      </w:r>
      <w:proofErr w:type="spellEnd"/>
      <w:r>
        <w:t>)</w:t>
      </w:r>
    </w:p>
    <w:p w14:paraId="3BF04A50" w14:textId="77777777" w:rsidR="00FC05F5" w:rsidRDefault="00FC05F5" w:rsidP="00FC05F5">
      <w:pPr>
        <w:pStyle w:val="Heading4"/>
      </w:pPr>
      <w:bookmarkStart w:id="128" w:name="إدارة-الشاشات-والصلاحيات"/>
      <w:bookmarkEnd w:id="127"/>
      <w:proofErr w:type="spellStart"/>
      <w:r>
        <w:t>إدارة</w:t>
      </w:r>
      <w:proofErr w:type="spellEnd"/>
      <w:r>
        <w:t xml:space="preserve"> </w:t>
      </w:r>
      <w:proofErr w:type="spellStart"/>
      <w:r>
        <w:t>الشاشات</w:t>
      </w:r>
      <w:proofErr w:type="spellEnd"/>
      <w:r>
        <w:t xml:space="preserve"> </w:t>
      </w:r>
      <w:proofErr w:type="spellStart"/>
      <w:r>
        <w:t>والصلاحيات</w:t>
      </w:r>
      <w:proofErr w:type="spellEnd"/>
    </w:p>
    <w:p w14:paraId="0C5FB96E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الشاشات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والصلاحيات</w:t>
      </w:r>
      <w:proofErr w:type="spellEnd"/>
      <w:r>
        <w:t xml:space="preserve"> - </w:t>
      </w:r>
      <w:proofErr w:type="spellStart"/>
      <w:r>
        <w:rPr>
          <w:rFonts w:ascii="Times New Roman" w:hAnsi="Times New Roman" w:cs="Times New Roman"/>
        </w:rPr>
        <w:t>اختيار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الشاشات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والصلاحيات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الخاصة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بالمستخدم</w:t>
      </w:r>
      <w:proofErr w:type="spellEnd"/>
    </w:p>
    <w:p w14:paraId="4F5966AF" w14:textId="77777777" w:rsidR="00FC05F5" w:rsidRDefault="00FC05F5" w:rsidP="00FC05F5">
      <w:pPr>
        <w:numPr>
          <w:ilvl w:val="1"/>
          <w:numId w:val="11"/>
        </w:numPr>
      </w:pPr>
      <w:proofErr w:type="spellStart"/>
      <w:r>
        <w:rPr>
          <w:rFonts w:ascii="Times New Roman" w:hAnsi="Times New Roman" w:cs="Times New Roman"/>
        </w:rPr>
        <w:t>تأسيس</w:t>
      </w:r>
      <w:proofErr w:type="spellEnd"/>
    </w:p>
    <w:p w14:paraId="33C52A7B" w14:textId="77777777" w:rsidR="00FC05F5" w:rsidRDefault="00FC05F5" w:rsidP="00FC05F5">
      <w:pPr>
        <w:numPr>
          <w:ilvl w:val="1"/>
          <w:numId w:val="11"/>
        </w:numPr>
      </w:pPr>
      <w:proofErr w:type="spellStart"/>
      <w:r>
        <w:rPr>
          <w:rFonts w:ascii="Times New Roman" w:hAnsi="Times New Roman" w:cs="Times New Roman"/>
        </w:rPr>
        <w:t>المخازن</w:t>
      </w:r>
      <w:proofErr w:type="spellEnd"/>
    </w:p>
    <w:p w14:paraId="2DFB8188" w14:textId="77777777" w:rsidR="00FC05F5" w:rsidRDefault="00FC05F5" w:rsidP="00FC05F5">
      <w:pPr>
        <w:numPr>
          <w:ilvl w:val="1"/>
          <w:numId w:val="11"/>
        </w:numPr>
      </w:pPr>
      <w:proofErr w:type="spellStart"/>
      <w:r>
        <w:rPr>
          <w:rFonts w:ascii="Times New Roman" w:hAnsi="Times New Roman" w:cs="Times New Roman"/>
        </w:rPr>
        <w:t>المحاسبة</w:t>
      </w:r>
      <w:proofErr w:type="spellEnd"/>
    </w:p>
    <w:p w14:paraId="24A517DF" w14:textId="77777777" w:rsidR="00FC05F5" w:rsidRDefault="00FC05F5" w:rsidP="00FC05F5">
      <w:pPr>
        <w:numPr>
          <w:ilvl w:val="1"/>
          <w:numId w:val="11"/>
        </w:numPr>
      </w:pPr>
      <w:proofErr w:type="spellStart"/>
      <w:r>
        <w:rPr>
          <w:rFonts w:ascii="Times New Roman" w:hAnsi="Times New Roman" w:cs="Times New Roman"/>
        </w:rPr>
        <w:t>مراكز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التكلفة</w:t>
      </w:r>
      <w:proofErr w:type="spellEnd"/>
    </w:p>
    <w:p w14:paraId="6C919B34" w14:textId="77777777" w:rsidR="00FC05F5" w:rsidRDefault="00FC05F5" w:rsidP="00FC05F5">
      <w:pPr>
        <w:numPr>
          <w:ilvl w:val="1"/>
          <w:numId w:val="11"/>
        </w:numPr>
      </w:pPr>
      <w:proofErr w:type="spellStart"/>
      <w:r>
        <w:rPr>
          <w:rFonts w:ascii="Times New Roman" w:hAnsi="Times New Roman" w:cs="Times New Roman"/>
        </w:rPr>
        <w:t>المشتريات</w:t>
      </w:r>
      <w:proofErr w:type="spellEnd"/>
    </w:p>
    <w:p w14:paraId="28FC07E3" w14:textId="77777777" w:rsidR="00FC05F5" w:rsidRDefault="00FC05F5" w:rsidP="00FC05F5">
      <w:pPr>
        <w:numPr>
          <w:ilvl w:val="1"/>
          <w:numId w:val="11"/>
        </w:numPr>
      </w:pPr>
      <w:proofErr w:type="spellStart"/>
      <w:r>
        <w:rPr>
          <w:rFonts w:ascii="Times New Roman" w:hAnsi="Times New Roman" w:cs="Times New Roman"/>
        </w:rPr>
        <w:t>المبيعات</w:t>
      </w:r>
      <w:proofErr w:type="spellEnd"/>
    </w:p>
    <w:p w14:paraId="67C75BD1" w14:textId="77777777" w:rsidR="00FC05F5" w:rsidRDefault="00FC05F5" w:rsidP="00FC05F5">
      <w:pPr>
        <w:numPr>
          <w:ilvl w:val="1"/>
          <w:numId w:val="11"/>
        </w:numPr>
      </w:pPr>
      <w:proofErr w:type="spellStart"/>
      <w:r>
        <w:rPr>
          <w:rFonts w:ascii="Times New Roman" w:hAnsi="Times New Roman" w:cs="Times New Roman"/>
        </w:rPr>
        <w:t>التقارير</w:t>
      </w:r>
      <w:proofErr w:type="spellEnd"/>
    </w:p>
    <w:p w14:paraId="661A3E49" w14:textId="77777777" w:rsidR="00FC05F5" w:rsidRDefault="00FC05F5" w:rsidP="00FC05F5">
      <w:pPr>
        <w:numPr>
          <w:ilvl w:val="1"/>
          <w:numId w:val="11"/>
        </w:numPr>
      </w:pPr>
      <w:proofErr w:type="spellStart"/>
      <w:r>
        <w:rPr>
          <w:rFonts w:ascii="Times New Roman" w:hAnsi="Times New Roman" w:cs="Times New Roman"/>
        </w:rPr>
        <w:t>الطلبات</w:t>
      </w:r>
      <w:proofErr w:type="spellEnd"/>
    </w:p>
    <w:p w14:paraId="17D45CCD" w14:textId="77777777" w:rsidR="00FC05F5" w:rsidRDefault="00FC05F5" w:rsidP="00FC05F5">
      <w:pPr>
        <w:numPr>
          <w:ilvl w:val="1"/>
          <w:numId w:val="11"/>
        </w:numPr>
      </w:pPr>
      <w:proofErr w:type="spellStart"/>
      <w:r>
        <w:rPr>
          <w:rFonts w:ascii="Times New Roman" w:hAnsi="Times New Roman" w:cs="Times New Roman"/>
        </w:rPr>
        <w:t>الموافقات</w:t>
      </w:r>
      <w:proofErr w:type="spellEnd"/>
    </w:p>
    <w:p w14:paraId="48F8D5A0" w14:textId="77777777" w:rsidR="00FC05F5" w:rsidRDefault="00FC05F5" w:rsidP="00FC05F5">
      <w:pPr>
        <w:numPr>
          <w:ilvl w:val="1"/>
          <w:numId w:val="11"/>
        </w:numPr>
      </w:pPr>
      <w:proofErr w:type="spellStart"/>
      <w:r>
        <w:rPr>
          <w:rFonts w:ascii="Times New Roman" w:hAnsi="Times New Roman" w:cs="Times New Roman"/>
        </w:rPr>
        <w:t>الترابطات</w:t>
      </w:r>
      <w:proofErr w:type="spellEnd"/>
    </w:p>
    <w:p w14:paraId="0D283AF6" w14:textId="77777777" w:rsidR="00FC05F5" w:rsidRDefault="00FC05F5" w:rsidP="00FC05F5">
      <w:pPr>
        <w:numPr>
          <w:ilvl w:val="1"/>
          <w:numId w:val="11"/>
        </w:numPr>
      </w:pPr>
      <w:proofErr w:type="spellStart"/>
      <w:r>
        <w:rPr>
          <w:rFonts w:ascii="Times New Roman" w:hAnsi="Times New Roman" w:cs="Times New Roman"/>
        </w:rPr>
        <w:t>الإعدادات</w:t>
      </w:r>
      <w:proofErr w:type="spellEnd"/>
    </w:p>
    <w:p w14:paraId="5B6AAF0E" w14:textId="77777777" w:rsidR="00FC05F5" w:rsidRDefault="00FC05F5" w:rsidP="00FC05F5">
      <w:pPr>
        <w:pStyle w:val="Heading4"/>
      </w:pPr>
      <w:bookmarkStart w:id="129" w:name="إدارة-الموافقات"/>
      <w:bookmarkEnd w:id="128"/>
      <w:proofErr w:type="spellStart"/>
      <w:r>
        <w:lastRenderedPageBreak/>
        <w:t>إدارة</w:t>
      </w:r>
      <w:proofErr w:type="spellEnd"/>
      <w:r>
        <w:t xml:space="preserve"> </w:t>
      </w:r>
      <w:proofErr w:type="spellStart"/>
      <w:r>
        <w:t>الموافقات</w:t>
      </w:r>
      <w:proofErr w:type="spellEnd"/>
    </w:p>
    <w:p w14:paraId="26CA9510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الموافقات</w:t>
      </w:r>
      <w:proofErr w:type="spellEnd"/>
      <w:r>
        <w:t xml:space="preserve"> - </w:t>
      </w:r>
      <w:proofErr w:type="spellStart"/>
      <w:r>
        <w:rPr>
          <w:rFonts w:ascii="Times New Roman" w:hAnsi="Times New Roman" w:cs="Times New Roman"/>
        </w:rPr>
        <w:t>اختيار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المراحل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المراد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إضافتها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للمستخدم</w:t>
      </w:r>
      <w:proofErr w:type="spellEnd"/>
    </w:p>
    <w:p w14:paraId="44C54CA5" w14:textId="77777777" w:rsidR="00FC05F5" w:rsidRDefault="00FC05F5" w:rsidP="00FC05F5">
      <w:pPr>
        <w:numPr>
          <w:ilvl w:val="1"/>
          <w:numId w:val="11"/>
        </w:numPr>
      </w:pPr>
      <w:proofErr w:type="spellStart"/>
      <w:r>
        <w:rPr>
          <w:rFonts w:ascii="Times New Roman" w:hAnsi="Times New Roman" w:cs="Times New Roman"/>
        </w:rPr>
        <w:t>مراحل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الموافقة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المختلفة</w:t>
      </w:r>
      <w:proofErr w:type="spellEnd"/>
    </w:p>
    <w:p w14:paraId="601A3ADE" w14:textId="77777777" w:rsidR="00FC05F5" w:rsidRDefault="00FC05F5" w:rsidP="00FC05F5">
      <w:pPr>
        <w:numPr>
          <w:ilvl w:val="1"/>
          <w:numId w:val="11"/>
        </w:numPr>
      </w:pPr>
      <w:proofErr w:type="spellStart"/>
      <w:r>
        <w:rPr>
          <w:rFonts w:ascii="Times New Roman" w:hAnsi="Times New Roman" w:cs="Times New Roman"/>
        </w:rPr>
        <w:t>صلاحيات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الموافقة</w:t>
      </w:r>
      <w:proofErr w:type="spellEnd"/>
    </w:p>
    <w:p w14:paraId="69514A30" w14:textId="77777777" w:rsidR="00FC05F5" w:rsidRDefault="00FC05F5" w:rsidP="00FC05F5">
      <w:pPr>
        <w:pStyle w:val="Heading2"/>
      </w:pPr>
      <w:bookmarkStart w:id="130" w:name="أزرار-التحكم-5"/>
      <w:bookmarkEnd w:id="121"/>
      <w:bookmarkEnd w:id="126"/>
      <w:bookmarkEnd w:id="129"/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6E97F0B9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حفظ</w:t>
      </w:r>
      <w:proofErr w:type="spellEnd"/>
      <w:r>
        <w:t xml:space="preserve">: </w:t>
      </w:r>
      <w:proofErr w:type="spellStart"/>
      <w:r>
        <w:rPr>
          <w:rFonts w:ascii="Times New Roman" w:hAnsi="Times New Roman" w:cs="Times New Roman"/>
        </w:rPr>
        <w:t>لحفظ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المستخدم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الجديد</w:t>
      </w:r>
      <w:proofErr w:type="spellEnd"/>
    </w:p>
    <w:p w14:paraId="55FAC884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عودة</w:t>
      </w:r>
      <w:proofErr w:type="spellEnd"/>
      <w:r>
        <w:t xml:space="preserve">: </w:t>
      </w:r>
      <w:proofErr w:type="spellStart"/>
      <w:r>
        <w:rPr>
          <w:rFonts w:ascii="Times New Roman" w:hAnsi="Times New Roman" w:cs="Times New Roman"/>
        </w:rPr>
        <w:t>للعودة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إلى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شاشة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قائمة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المستخدمين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بدون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حفظ</w:t>
      </w:r>
      <w:proofErr w:type="spellEnd"/>
    </w:p>
    <w:p w14:paraId="10EB4B98" w14:textId="77777777" w:rsidR="00FC05F5" w:rsidRDefault="00FC05F5" w:rsidP="00FC05F5">
      <w:pPr>
        <w:pStyle w:val="Heading2"/>
      </w:pPr>
      <w:bookmarkStart w:id="131" w:name="رسائل-النظام-5"/>
      <w:bookmarkEnd w:id="130"/>
      <w:proofErr w:type="spellStart"/>
      <w:r>
        <w:t>رسائل</w:t>
      </w:r>
      <w:proofErr w:type="spellEnd"/>
      <w:r>
        <w:t xml:space="preserve"> </w:t>
      </w:r>
      <w:proofErr w:type="spellStart"/>
      <w:r>
        <w:t>النظام</w:t>
      </w:r>
      <w:proofErr w:type="spellEnd"/>
    </w:p>
    <w:p w14:paraId="2DBFBF51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نجاح</w:t>
      </w:r>
      <w:proofErr w:type="spellEnd"/>
      <w:r>
        <w:t>: “</w:t>
      </w:r>
      <w:proofErr w:type="spellStart"/>
      <w:r>
        <w:rPr>
          <w:rFonts w:ascii="Times New Roman" w:hAnsi="Times New Roman" w:cs="Times New Roman"/>
        </w:rPr>
        <w:t>تم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إضافة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المستخدم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بنجاح</w:t>
      </w:r>
      <w:proofErr w:type="spellEnd"/>
      <w:r>
        <w:t>”</w:t>
      </w:r>
    </w:p>
    <w:p w14:paraId="301B49A3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خطأ</w:t>
      </w:r>
      <w:proofErr w:type="spellEnd"/>
      <w:r>
        <w:t>: “</w:t>
      </w:r>
      <w:proofErr w:type="spellStart"/>
      <w:r>
        <w:rPr>
          <w:rFonts w:ascii="Times New Roman" w:hAnsi="Times New Roman" w:cs="Times New Roman"/>
        </w:rPr>
        <w:t>يرجى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ملء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جميع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الحقول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الإلزامية</w:t>
      </w:r>
      <w:proofErr w:type="spellEnd"/>
      <w:r>
        <w:t>”</w:t>
      </w:r>
    </w:p>
    <w:p w14:paraId="21E4C96F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خطأ</w:t>
      </w:r>
      <w:proofErr w:type="spellEnd"/>
      <w:r>
        <w:t>: “</w:t>
      </w:r>
      <w:proofErr w:type="spellStart"/>
      <w:r>
        <w:rPr>
          <w:rFonts w:ascii="Times New Roman" w:hAnsi="Times New Roman" w:cs="Times New Roman"/>
        </w:rPr>
        <w:t>البريد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الإلكتروني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غير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صحيح</w:t>
      </w:r>
      <w:proofErr w:type="spellEnd"/>
      <w:r>
        <w:t>”</w:t>
      </w:r>
    </w:p>
    <w:p w14:paraId="61106B48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خطأ</w:t>
      </w:r>
      <w:proofErr w:type="spellEnd"/>
      <w:r>
        <w:t>: “</w:t>
      </w:r>
      <w:proofErr w:type="spellStart"/>
      <w:r>
        <w:rPr>
          <w:rFonts w:ascii="Times New Roman" w:hAnsi="Times New Roman" w:cs="Times New Roman"/>
        </w:rPr>
        <w:t>كلمة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المرور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لا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تتطابق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مع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تأكيد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كلمة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المرور</w:t>
      </w:r>
      <w:proofErr w:type="spellEnd"/>
      <w:r>
        <w:t>”</w:t>
      </w:r>
    </w:p>
    <w:p w14:paraId="4DF09FB1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خطأ</w:t>
      </w:r>
      <w:proofErr w:type="spellEnd"/>
      <w:r>
        <w:t>: “</w:t>
      </w:r>
      <w:proofErr w:type="spellStart"/>
      <w:r>
        <w:rPr>
          <w:rFonts w:ascii="Times New Roman" w:hAnsi="Times New Roman" w:cs="Times New Roman"/>
        </w:rPr>
        <w:t>رقم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الجوال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غير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صحيح</w:t>
      </w:r>
      <w:proofErr w:type="spellEnd"/>
      <w:r>
        <w:t>”</w:t>
      </w:r>
    </w:p>
    <w:p w14:paraId="232B30C7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خطأ</w:t>
      </w:r>
      <w:proofErr w:type="spellEnd"/>
      <w:r>
        <w:t>: “</w:t>
      </w:r>
      <w:proofErr w:type="spellStart"/>
      <w:r>
        <w:rPr>
          <w:rFonts w:ascii="Times New Roman" w:hAnsi="Times New Roman" w:cs="Times New Roman"/>
        </w:rPr>
        <w:t>اسم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المستخدم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موجود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مسبقاً</w:t>
      </w:r>
      <w:proofErr w:type="spellEnd"/>
      <w:r>
        <w:t>”</w:t>
      </w:r>
    </w:p>
    <w:p w14:paraId="4AFB1636" w14:textId="77777777" w:rsidR="00FC05F5" w:rsidRDefault="00FC05F5" w:rsidP="00FC05F5">
      <w:pPr>
        <w:pStyle w:val="Heading2"/>
      </w:pPr>
      <w:bookmarkStart w:id="132" w:name="التفاصيل-التقنية-10"/>
      <w:bookmarkEnd w:id="131"/>
      <w:proofErr w:type="spellStart"/>
      <w:r>
        <w:t>التفاصيل</w:t>
      </w:r>
      <w:proofErr w:type="spellEnd"/>
      <w:r>
        <w:t xml:space="preserve"> </w:t>
      </w:r>
      <w:proofErr w:type="spellStart"/>
      <w:r>
        <w:t>التقنية</w:t>
      </w:r>
      <w:proofErr w:type="spellEnd"/>
    </w:p>
    <w:p w14:paraId="1D90003E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الربط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الخلفي</w:t>
      </w:r>
      <w:proofErr w:type="spellEnd"/>
      <w:r>
        <w:t xml:space="preserve">: </w:t>
      </w:r>
      <w:proofErr w:type="spellStart"/>
      <w:r>
        <w:t>Shared.API</w:t>
      </w:r>
      <w:proofErr w:type="spellEnd"/>
      <w:r>
        <w:t>/Controllers/Admin/</w:t>
      </w:r>
      <w:proofErr w:type="spellStart"/>
      <w:r>
        <w:t>UsersController</w:t>
      </w:r>
      <w:proofErr w:type="spellEnd"/>
      <w:r>
        <w:t>/Create</w:t>
      </w:r>
    </w:p>
    <w:p w14:paraId="38661035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التحقق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من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صحة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البيانات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قبل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الحفظ</w:t>
      </w:r>
      <w:proofErr w:type="spellEnd"/>
    </w:p>
    <w:p w14:paraId="3E88983F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دعم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اللغتين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العربية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والإنجليزية</w:t>
      </w:r>
      <w:proofErr w:type="spellEnd"/>
    </w:p>
    <w:p w14:paraId="19457E4F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دعم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اختيار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التواريخ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من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التقويم</w:t>
      </w:r>
      <w:proofErr w:type="spellEnd"/>
    </w:p>
    <w:p w14:paraId="1A0B52E0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تشفير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كلمات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المرور</w:t>
      </w:r>
      <w:proofErr w:type="spellEnd"/>
    </w:p>
    <w:p w14:paraId="3F771B5D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التحقق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من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عدم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تكرار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أسماء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المستخدمين</w:t>
      </w:r>
      <w:proofErr w:type="spellEnd"/>
    </w:p>
    <w:p w14:paraId="57619D45" w14:textId="77777777" w:rsidR="00FC05F5" w:rsidRDefault="004B74E5" w:rsidP="00FC05F5">
      <w:r>
        <w:rPr>
          <w:noProof/>
        </w:rPr>
        <w:pict w14:anchorId="6399E70D">
          <v:rect id="_x0000_i1028" alt="" style="width:210.15pt;height:.05pt;mso-width-percent:0;mso-height-percent:0;mso-width-percent:0;mso-height-percent:0" o:hrpct="449" o:hralign="center" o:hrstd="t" o:hr="t"/>
        </w:pict>
      </w:r>
    </w:p>
    <w:p w14:paraId="56DB3BC7" w14:textId="77777777" w:rsidR="00FC05F5" w:rsidRDefault="00FC05F5" w:rsidP="00FC05F5">
      <w:pPr>
        <w:pStyle w:val="Heading1"/>
      </w:pPr>
      <w:bookmarkStart w:id="133" w:name="الملف-الشخصي-1"/>
      <w:bookmarkEnd w:id="119"/>
      <w:bookmarkEnd w:id="132"/>
      <w:proofErr w:type="spellStart"/>
      <w:r>
        <w:t>الملف</w:t>
      </w:r>
      <w:proofErr w:type="spellEnd"/>
      <w:r>
        <w:t xml:space="preserve"> </w:t>
      </w:r>
      <w:proofErr w:type="spellStart"/>
      <w:r>
        <w:t>الشخصي</w:t>
      </w:r>
      <w:proofErr w:type="spellEnd"/>
    </w:p>
    <w:p w14:paraId="339127B9" w14:textId="77777777" w:rsidR="00FC05F5" w:rsidRDefault="00FC05F5" w:rsidP="00FC05F5">
      <w:pPr>
        <w:pStyle w:val="Heading2"/>
      </w:pPr>
      <w:bookmarkStart w:id="134" w:name="الوصف-14"/>
      <w:proofErr w:type="spellStart"/>
      <w:r>
        <w:t>الوصف</w:t>
      </w:r>
      <w:proofErr w:type="spellEnd"/>
    </w:p>
    <w:p w14:paraId="62ADA34B" w14:textId="77777777" w:rsidR="00FC05F5" w:rsidRDefault="00FC05F5" w:rsidP="00FC05F5">
      <w:proofErr w:type="spellStart"/>
      <w:r>
        <w:rPr>
          <w:rFonts w:ascii="Times New Roman" w:hAnsi="Times New Roman" w:cs="Times New Roman"/>
        </w:rPr>
        <w:t>تتيح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هذه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الشاشة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للمديرين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إدارة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حسابهم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الشخصي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وتحديث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بياناتهم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وإعداداتهم</w:t>
      </w:r>
      <w:proofErr w:type="spellEnd"/>
      <w:r>
        <w:t>.</w:t>
      </w:r>
    </w:p>
    <w:p w14:paraId="3A5E7234" w14:textId="77777777" w:rsidR="00FC05F5" w:rsidRDefault="00FC05F5" w:rsidP="00FC05F5">
      <w:pPr>
        <w:pStyle w:val="Heading2"/>
      </w:pPr>
      <w:bookmarkStart w:id="135" w:name="الوظائف-8"/>
      <w:bookmarkEnd w:id="134"/>
      <w:proofErr w:type="spellStart"/>
      <w:r>
        <w:t>الوظائف</w:t>
      </w:r>
      <w:proofErr w:type="spellEnd"/>
    </w:p>
    <w:p w14:paraId="544FF554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عرض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البيانات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الشخصية</w:t>
      </w:r>
      <w:proofErr w:type="spellEnd"/>
    </w:p>
    <w:p w14:paraId="1A837973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lastRenderedPageBreak/>
        <w:t>تحديث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البيانات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الشخصية</w:t>
      </w:r>
      <w:proofErr w:type="spellEnd"/>
    </w:p>
    <w:p w14:paraId="40D6F3C3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تغيير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كلمة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المرور</w:t>
      </w:r>
      <w:proofErr w:type="spellEnd"/>
    </w:p>
    <w:p w14:paraId="11526885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إدارة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الإعدادات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الشخصية</w:t>
      </w:r>
      <w:proofErr w:type="spellEnd"/>
    </w:p>
    <w:p w14:paraId="21806047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تفضيلات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النظام</w:t>
      </w:r>
      <w:proofErr w:type="spellEnd"/>
    </w:p>
    <w:p w14:paraId="54FA52D7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إدارة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الإشعارات</w:t>
      </w:r>
      <w:proofErr w:type="spellEnd"/>
    </w:p>
    <w:p w14:paraId="2248F426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عرض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اشتراكاتي</w:t>
      </w:r>
      <w:proofErr w:type="spellEnd"/>
    </w:p>
    <w:p w14:paraId="63CB1AD0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إدارة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معلومات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الشركة</w:t>
      </w:r>
      <w:proofErr w:type="spellEnd"/>
    </w:p>
    <w:p w14:paraId="01D08292" w14:textId="77777777" w:rsidR="00FC05F5" w:rsidRDefault="00FC05F5" w:rsidP="00FC05F5">
      <w:pPr>
        <w:pStyle w:val="Heading2"/>
      </w:pPr>
      <w:bookmarkStart w:id="136" w:name="الأقسام-الرئيسية-3"/>
      <w:bookmarkEnd w:id="135"/>
      <w:proofErr w:type="spellStart"/>
      <w:r>
        <w:t>الأقسام</w:t>
      </w:r>
      <w:proofErr w:type="spellEnd"/>
      <w:r>
        <w:t xml:space="preserve"> </w:t>
      </w:r>
      <w:proofErr w:type="spellStart"/>
      <w:r>
        <w:t>الرئيسية</w:t>
      </w:r>
      <w:proofErr w:type="spellEnd"/>
    </w:p>
    <w:p w14:paraId="372DC8D2" w14:textId="77777777" w:rsidR="00FC05F5" w:rsidRDefault="00FC05F5" w:rsidP="00FC05F5">
      <w:pPr>
        <w:pStyle w:val="Heading3"/>
      </w:pPr>
      <w:bookmarkStart w:id="137" w:name="المعلومات-الشخصية"/>
      <w:r>
        <w:t xml:space="preserve">1. </w:t>
      </w:r>
      <w:proofErr w:type="spellStart"/>
      <w:r>
        <w:t>المعلومات</w:t>
      </w:r>
      <w:proofErr w:type="spellEnd"/>
      <w:r>
        <w:t xml:space="preserve"> </w:t>
      </w:r>
      <w:proofErr w:type="spellStart"/>
      <w:r>
        <w:t>الشخصية</w:t>
      </w:r>
      <w:proofErr w:type="spellEnd"/>
    </w:p>
    <w:p w14:paraId="727DF974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المستخدم</w:t>
      </w:r>
      <w:proofErr w:type="spellEnd"/>
      <w:r>
        <w:t xml:space="preserve">: </w:t>
      </w:r>
      <w:proofErr w:type="spellStart"/>
      <w:r>
        <w:rPr>
          <w:rFonts w:ascii="Times New Roman" w:hAnsi="Times New Roman" w:cs="Times New Roman"/>
        </w:rPr>
        <w:t>معرف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المستخدم</w:t>
      </w:r>
      <w:proofErr w:type="spellEnd"/>
    </w:p>
    <w:p w14:paraId="65D7CDD3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اسم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المستخدم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بالعربية</w:t>
      </w:r>
      <w:proofErr w:type="spellEnd"/>
      <w:r>
        <w:t xml:space="preserve"> (</w:t>
      </w:r>
      <w:proofErr w:type="spellStart"/>
      <w:r>
        <w:rPr>
          <w:rFonts w:ascii="Times New Roman" w:hAnsi="Times New Roman" w:cs="Times New Roman"/>
        </w:rPr>
        <w:t>إلزامي</w:t>
      </w:r>
      <w:proofErr w:type="spellEnd"/>
      <w:r>
        <w:t xml:space="preserve">) - </w:t>
      </w:r>
      <w:proofErr w:type="spellStart"/>
      <w:r>
        <w:rPr>
          <w:rFonts w:ascii="Times New Roman" w:hAnsi="Times New Roman" w:cs="Times New Roman"/>
        </w:rPr>
        <w:t>اسم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المستخدم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باللغة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العربية</w:t>
      </w:r>
      <w:proofErr w:type="spellEnd"/>
    </w:p>
    <w:p w14:paraId="23000D11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اسم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المستخدم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بالإنجليزية</w:t>
      </w:r>
      <w:proofErr w:type="spellEnd"/>
      <w:r>
        <w:t xml:space="preserve"> (</w:t>
      </w:r>
      <w:proofErr w:type="spellStart"/>
      <w:r>
        <w:rPr>
          <w:rFonts w:ascii="Times New Roman" w:hAnsi="Times New Roman" w:cs="Times New Roman"/>
        </w:rPr>
        <w:t>إلزامي</w:t>
      </w:r>
      <w:proofErr w:type="spellEnd"/>
      <w:r>
        <w:t xml:space="preserve">) - </w:t>
      </w:r>
      <w:proofErr w:type="spellStart"/>
      <w:r>
        <w:rPr>
          <w:rFonts w:ascii="Times New Roman" w:hAnsi="Times New Roman" w:cs="Times New Roman"/>
        </w:rPr>
        <w:t>اسم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المستخدم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باللغة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الإنجليزية</w:t>
      </w:r>
      <w:proofErr w:type="spellEnd"/>
    </w:p>
    <w:p w14:paraId="540210DA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البريد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الإلكتروني</w:t>
      </w:r>
      <w:proofErr w:type="spellEnd"/>
      <w:r>
        <w:t xml:space="preserve"> (</w:t>
      </w:r>
      <w:proofErr w:type="spellStart"/>
      <w:r>
        <w:rPr>
          <w:rFonts w:ascii="Times New Roman" w:hAnsi="Times New Roman" w:cs="Times New Roman"/>
        </w:rPr>
        <w:t>إلزامي</w:t>
      </w:r>
      <w:proofErr w:type="spellEnd"/>
      <w:r>
        <w:t xml:space="preserve">) - </w:t>
      </w:r>
      <w:proofErr w:type="spellStart"/>
      <w:r>
        <w:rPr>
          <w:rFonts w:ascii="Times New Roman" w:hAnsi="Times New Roman" w:cs="Times New Roman"/>
        </w:rPr>
        <w:t>البريد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الإلكتروني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مع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حالة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التحقق</w:t>
      </w:r>
      <w:proofErr w:type="spellEnd"/>
    </w:p>
    <w:p w14:paraId="6E4D6691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رقم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الجوال</w:t>
      </w:r>
      <w:proofErr w:type="spellEnd"/>
      <w:r>
        <w:t xml:space="preserve"> (</w:t>
      </w:r>
      <w:proofErr w:type="spellStart"/>
      <w:r>
        <w:rPr>
          <w:rFonts w:ascii="Times New Roman" w:hAnsi="Times New Roman" w:cs="Times New Roman"/>
        </w:rPr>
        <w:t>إلزامي</w:t>
      </w:r>
      <w:proofErr w:type="spellEnd"/>
      <w:r>
        <w:t xml:space="preserve">) - </w:t>
      </w:r>
      <w:proofErr w:type="spellStart"/>
      <w:r>
        <w:rPr>
          <w:rFonts w:ascii="Times New Roman" w:hAnsi="Times New Roman" w:cs="Times New Roman"/>
        </w:rPr>
        <w:t>رقم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الجوال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مع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رمز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الدولة</w:t>
      </w:r>
      <w:proofErr w:type="spellEnd"/>
    </w:p>
    <w:p w14:paraId="2A64ADAE" w14:textId="77777777" w:rsidR="00FC05F5" w:rsidRDefault="00FC05F5" w:rsidP="00FC05F5">
      <w:pPr>
        <w:pStyle w:val="Heading3"/>
      </w:pPr>
      <w:bookmarkStart w:id="138" w:name="اشتراكاتي"/>
      <w:bookmarkEnd w:id="137"/>
      <w:r>
        <w:t xml:space="preserve">2. </w:t>
      </w:r>
      <w:proofErr w:type="spellStart"/>
      <w:r>
        <w:t>اشتراكاتي</w:t>
      </w:r>
      <w:proofErr w:type="spellEnd"/>
    </w:p>
    <w:p w14:paraId="7367C05A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اسم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الاشتراك</w:t>
      </w:r>
      <w:proofErr w:type="spellEnd"/>
      <w:r>
        <w:t xml:space="preserve">: </w:t>
      </w:r>
      <w:proofErr w:type="spellStart"/>
      <w:r>
        <w:rPr>
          <w:rFonts w:ascii="Times New Roman" w:hAnsi="Times New Roman" w:cs="Times New Roman"/>
        </w:rPr>
        <w:t>البسيط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ويب</w:t>
      </w:r>
      <w:proofErr w:type="spellEnd"/>
      <w:r>
        <w:t xml:space="preserve"> (</w:t>
      </w:r>
      <w:proofErr w:type="spellStart"/>
      <w:r>
        <w:rPr>
          <w:rFonts w:ascii="Times New Roman" w:hAnsi="Times New Roman" w:cs="Times New Roman"/>
        </w:rPr>
        <w:t>الباقة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الكاملة</w:t>
      </w:r>
      <w:proofErr w:type="spellEnd"/>
      <w:r>
        <w:t xml:space="preserve"> (</w:t>
      </w:r>
      <w:proofErr w:type="spellStart"/>
      <w:r>
        <w:rPr>
          <w:rFonts w:ascii="Times New Roman" w:hAnsi="Times New Roman" w:cs="Times New Roman"/>
        </w:rPr>
        <w:t>سنوي</w:t>
      </w:r>
      <w:proofErr w:type="spellEnd"/>
      <w:r>
        <w:t>))</w:t>
      </w:r>
    </w:p>
    <w:p w14:paraId="6E4B3C39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حالة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الاشتراك</w:t>
      </w:r>
      <w:proofErr w:type="spellEnd"/>
      <w:r>
        <w:t xml:space="preserve">: </w:t>
      </w:r>
      <w:proofErr w:type="spellStart"/>
      <w:r>
        <w:rPr>
          <w:rFonts w:ascii="Times New Roman" w:hAnsi="Times New Roman" w:cs="Times New Roman"/>
        </w:rPr>
        <w:t>نشط</w:t>
      </w:r>
      <w:proofErr w:type="spellEnd"/>
    </w:p>
    <w:p w14:paraId="57523664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تاريخ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الاشتراك</w:t>
      </w:r>
      <w:proofErr w:type="spellEnd"/>
      <w:r>
        <w:t xml:space="preserve">: </w:t>
      </w:r>
      <w:proofErr w:type="spellStart"/>
      <w:r>
        <w:rPr>
          <w:rFonts w:ascii="Times New Roman" w:hAnsi="Times New Roman" w:cs="Times New Roman"/>
        </w:rPr>
        <w:t>تاريخ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بداية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الاشتراك</w:t>
      </w:r>
      <w:proofErr w:type="spellEnd"/>
    </w:p>
    <w:p w14:paraId="07FD7286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دورية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الاشتراك</w:t>
      </w:r>
      <w:proofErr w:type="spellEnd"/>
      <w:r>
        <w:t xml:space="preserve">: </w:t>
      </w:r>
      <w:proofErr w:type="spellStart"/>
      <w:r>
        <w:rPr>
          <w:rFonts w:ascii="Times New Roman" w:hAnsi="Times New Roman" w:cs="Times New Roman"/>
        </w:rPr>
        <w:t>سنوي</w:t>
      </w:r>
      <w:proofErr w:type="spellEnd"/>
      <w:r>
        <w:t>/</w:t>
      </w:r>
      <w:proofErr w:type="spellStart"/>
      <w:r>
        <w:rPr>
          <w:rFonts w:ascii="Times New Roman" w:hAnsi="Times New Roman" w:cs="Times New Roman"/>
        </w:rPr>
        <w:t>شهري</w:t>
      </w:r>
      <w:proofErr w:type="spellEnd"/>
    </w:p>
    <w:p w14:paraId="211F2A24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بداية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الاشتراك</w:t>
      </w:r>
      <w:proofErr w:type="spellEnd"/>
      <w:r>
        <w:t xml:space="preserve">: </w:t>
      </w:r>
      <w:proofErr w:type="spellStart"/>
      <w:r>
        <w:rPr>
          <w:rFonts w:ascii="Times New Roman" w:hAnsi="Times New Roman" w:cs="Times New Roman"/>
        </w:rPr>
        <w:t>تاريخ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بداية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فترة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الاشتراك</w:t>
      </w:r>
      <w:proofErr w:type="spellEnd"/>
    </w:p>
    <w:p w14:paraId="43A0680B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نهاية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الاشتراك</w:t>
      </w:r>
      <w:proofErr w:type="spellEnd"/>
      <w:r>
        <w:t xml:space="preserve">: </w:t>
      </w:r>
      <w:proofErr w:type="spellStart"/>
      <w:r>
        <w:rPr>
          <w:rFonts w:ascii="Times New Roman" w:hAnsi="Times New Roman" w:cs="Times New Roman"/>
        </w:rPr>
        <w:t>تاريخ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انتهاء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فترة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الاشتراك</w:t>
      </w:r>
      <w:proofErr w:type="spellEnd"/>
    </w:p>
    <w:p w14:paraId="7BC433FA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قيمة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الاشتراك</w:t>
      </w:r>
      <w:proofErr w:type="spellEnd"/>
      <w:r>
        <w:t xml:space="preserve">: </w:t>
      </w:r>
      <w:proofErr w:type="spellStart"/>
      <w:r>
        <w:rPr>
          <w:rFonts w:ascii="Times New Roman" w:hAnsi="Times New Roman" w:cs="Times New Roman"/>
        </w:rPr>
        <w:t>القيمة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الإجمالية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للاشتراك</w:t>
      </w:r>
      <w:proofErr w:type="spellEnd"/>
    </w:p>
    <w:p w14:paraId="310AF0B0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المبلغ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المدفوع</w:t>
      </w:r>
      <w:proofErr w:type="spellEnd"/>
      <w:r>
        <w:t xml:space="preserve">: </w:t>
      </w:r>
      <w:proofErr w:type="spellStart"/>
      <w:r>
        <w:rPr>
          <w:rFonts w:ascii="Times New Roman" w:hAnsi="Times New Roman" w:cs="Times New Roman"/>
        </w:rPr>
        <w:t>المبلغ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المدفوع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فعلياً</w:t>
      </w:r>
      <w:proofErr w:type="spellEnd"/>
    </w:p>
    <w:p w14:paraId="0BC054F3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حالة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الدفع</w:t>
      </w:r>
      <w:proofErr w:type="spellEnd"/>
      <w:r>
        <w:t xml:space="preserve">: </w:t>
      </w:r>
      <w:proofErr w:type="spellStart"/>
      <w:r>
        <w:rPr>
          <w:rFonts w:ascii="Times New Roman" w:hAnsi="Times New Roman" w:cs="Times New Roman"/>
        </w:rPr>
        <w:t>الاشتراك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مدفوع</w:t>
      </w:r>
      <w:proofErr w:type="spellEnd"/>
      <w:r>
        <w:t>/</w:t>
      </w:r>
      <w:proofErr w:type="spellStart"/>
      <w:r>
        <w:rPr>
          <w:rFonts w:ascii="Times New Roman" w:hAnsi="Times New Roman" w:cs="Times New Roman"/>
        </w:rPr>
        <w:t>غير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مدفوع</w:t>
      </w:r>
      <w:proofErr w:type="spellEnd"/>
    </w:p>
    <w:p w14:paraId="6C87ACEA" w14:textId="77777777" w:rsidR="00FC05F5" w:rsidRDefault="00FC05F5" w:rsidP="00FC05F5">
      <w:pPr>
        <w:pStyle w:val="Heading4"/>
      </w:pPr>
      <w:bookmarkStart w:id="139" w:name="أزرار-التحكم-في-الاشتراك"/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الاشتراك</w:t>
      </w:r>
      <w:proofErr w:type="spellEnd"/>
    </w:p>
    <w:p w14:paraId="2C018784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تجديد</w:t>
      </w:r>
      <w:proofErr w:type="spellEnd"/>
      <w:r>
        <w:t xml:space="preserve">: </w:t>
      </w:r>
      <w:proofErr w:type="spellStart"/>
      <w:r>
        <w:rPr>
          <w:rFonts w:ascii="Times New Roman" w:hAnsi="Times New Roman" w:cs="Times New Roman"/>
        </w:rPr>
        <w:t>لتجديد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الاشتراك</w:t>
      </w:r>
      <w:proofErr w:type="spellEnd"/>
    </w:p>
    <w:p w14:paraId="51B8AC31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تغيير</w:t>
      </w:r>
      <w:proofErr w:type="spellEnd"/>
      <w:r>
        <w:t xml:space="preserve">: </w:t>
      </w:r>
      <w:proofErr w:type="spellStart"/>
      <w:r>
        <w:rPr>
          <w:rFonts w:ascii="Times New Roman" w:hAnsi="Times New Roman" w:cs="Times New Roman"/>
        </w:rPr>
        <w:t>لتغيير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الاشتراك</w:t>
      </w:r>
      <w:proofErr w:type="spellEnd"/>
    </w:p>
    <w:p w14:paraId="34B2BA74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lastRenderedPageBreak/>
        <w:t>دفع</w:t>
      </w:r>
      <w:proofErr w:type="spellEnd"/>
      <w:r>
        <w:t xml:space="preserve">: </w:t>
      </w:r>
      <w:proofErr w:type="spellStart"/>
      <w:r>
        <w:rPr>
          <w:rFonts w:ascii="Times New Roman" w:hAnsi="Times New Roman" w:cs="Times New Roman"/>
        </w:rPr>
        <w:t>لدفع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الاشتراك</w:t>
      </w:r>
      <w:proofErr w:type="spellEnd"/>
    </w:p>
    <w:p w14:paraId="47A7C823" w14:textId="77777777" w:rsidR="00FC05F5" w:rsidRDefault="00FC05F5" w:rsidP="00FC05F5">
      <w:pPr>
        <w:pStyle w:val="Heading3"/>
      </w:pPr>
      <w:bookmarkStart w:id="140" w:name="معلومات-الشركة"/>
      <w:bookmarkEnd w:id="138"/>
      <w:bookmarkEnd w:id="139"/>
      <w:r>
        <w:t xml:space="preserve">3. </w:t>
      </w:r>
      <w:proofErr w:type="spellStart"/>
      <w:r>
        <w:t>معلومات</w:t>
      </w:r>
      <w:proofErr w:type="spellEnd"/>
      <w:r>
        <w:t xml:space="preserve"> </w:t>
      </w:r>
      <w:proofErr w:type="spellStart"/>
      <w:r>
        <w:t>الشركة</w:t>
      </w:r>
      <w:proofErr w:type="spellEnd"/>
    </w:p>
    <w:p w14:paraId="0AB5B1F2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الشركة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بالعربية</w:t>
      </w:r>
      <w:proofErr w:type="spellEnd"/>
      <w:r>
        <w:t xml:space="preserve"> (</w:t>
      </w:r>
      <w:proofErr w:type="spellStart"/>
      <w:r>
        <w:rPr>
          <w:rFonts w:ascii="Times New Roman" w:hAnsi="Times New Roman" w:cs="Times New Roman"/>
        </w:rPr>
        <w:t>إلزامي</w:t>
      </w:r>
      <w:proofErr w:type="spellEnd"/>
      <w:r>
        <w:t xml:space="preserve">) - </w:t>
      </w:r>
      <w:proofErr w:type="spellStart"/>
      <w:r>
        <w:rPr>
          <w:rFonts w:ascii="Times New Roman" w:hAnsi="Times New Roman" w:cs="Times New Roman"/>
        </w:rPr>
        <w:t>اسم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الشركة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باللغة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العربية</w:t>
      </w:r>
      <w:proofErr w:type="spellEnd"/>
    </w:p>
    <w:p w14:paraId="77785279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الشركة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بالإنجليزية</w:t>
      </w:r>
      <w:proofErr w:type="spellEnd"/>
      <w:r>
        <w:t xml:space="preserve"> (</w:t>
      </w:r>
      <w:proofErr w:type="spellStart"/>
      <w:r>
        <w:rPr>
          <w:rFonts w:ascii="Times New Roman" w:hAnsi="Times New Roman" w:cs="Times New Roman"/>
        </w:rPr>
        <w:t>إلزامي</w:t>
      </w:r>
      <w:proofErr w:type="spellEnd"/>
      <w:r>
        <w:t xml:space="preserve">) - </w:t>
      </w:r>
      <w:proofErr w:type="spellStart"/>
      <w:r>
        <w:rPr>
          <w:rFonts w:ascii="Times New Roman" w:hAnsi="Times New Roman" w:cs="Times New Roman"/>
        </w:rPr>
        <w:t>اسم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الشركة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باللغة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الإنجليزية</w:t>
      </w:r>
      <w:proofErr w:type="spellEnd"/>
    </w:p>
    <w:p w14:paraId="5E00E9AF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الجوال</w:t>
      </w:r>
      <w:proofErr w:type="spellEnd"/>
      <w:r>
        <w:t xml:space="preserve"> (</w:t>
      </w:r>
      <w:proofErr w:type="spellStart"/>
      <w:r>
        <w:rPr>
          <w:rFonts w:ascii="Times New Roman" w:hAnsi="Times New Roman" w:cs="Times New Roman"/>
        </w:rPr>
        <w:t>إلزامي</w:t>
      </w:r>
      <w:proofErr w:type="spellEnd"/>
      <w:r>
        <w:t xml:space="preserve">) - </w:t>
      </w:r>
      <w:proofErr w:type="spellStart"/>
      <w:r>
        <w:rPr>
          <w:rFonts w:ascii="Times New Roman" w:hAnsi="Times New Roman" w:cs="Times New Roman"/>
        </w:rPr>
        <w:t>رقم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جوال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الشركة</w:t>
      </w:r>
      <w:proofErr w:type="spellEnd"/>
    </w:p>
    <w:p w14:paraId="6411D6D5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العنوان</w:t>
      </w:r>
      <w:proofErr w:type="spellEnd"/>
      <w:r>
        <w:t xml:space="preserve"> (</w:t>
      </w:r>
      <w:proofErr w:type="spellStart"/>
      <w:r>
        <w:rPr>
          <w:rFonts w:ascii="Times New Roman" w:hAnsi="Times New Roman" w:cs="Times New Roman"/>
        </w:rPr>
        <w:t>إلزامي</w:t>
      </w:r>
      <w:proofErr w:type="spellEnd"/>
      <w:r>
        <w:t xml:space="preserve">) - </w:t>
      </w:r>
      <w:proofErr w:type="spellStart"/>
      <w:r>
        <w:rPr>
          <w:rFonts w:ascii="Times New Roman" w:hAnsi="Times New Roman" w:cs="Times New Roman"/>
        </w:rPr>
        <w:t>عنوان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الشركة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الكامل</w:t>
      </w:r>
      <w:proofErr w:type="spellEnd"/>
    </w:p>
    <w:p w14:paraId="1B6B97AD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الإيميل</w:t>
      </w:r>
      <w:proofErr w:type="spellEnd"/>
      <w:r>
        <w:t xml:space="preserve"> (</w:t>
      </w:r>
      <w:proofErr w:type="spellStart"/>
      <w:r>
        <w:rPr>
          <w:rFonts w:ascii="Times New Roman" w:hAnsi="Times New Roman" w:cs="Times New Roman"/>
        </w:rPr>
        <w:t>إلزامي</w:t>
      </w:r>
      <w:proofErr w:type="spellEnd"/>
      <w:r>
        <w:t xml:space="preserve">) - </w:t>
      </w:r>
      <w:proofErr w:type="spellStart"/>
      <w:r>
        <w:rPr>
          <w:rFonts w:ascii="Times New Roman" w:hAnsi="Times New Roman" w:cs="Times New Roman"/>
        </w:rPr>
        <w:t>البريد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الإلكتروني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للشركة</w:t>
      </w:r>
      <w:proofErr w:type="spellEnd"/>
    </w:p>
    <w:p w14:paraId="09A689B7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رقم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الضريبة</w:t>
      </w:r>
      <w:proofErr w:type="spellEnd"/>
      <w:r>
        <w:t xml:space="preserve"> (</w:t>
      </w:r>
      <w:proofErr w:type="spellStart"/>
      <w:r>
        <w:rPr>
          <w:rFonts w:ascii="Times New Roman" w:hAnsi="Times New Roman" w:cs="Times New Roman"/>
        </w:rPr>
        <w:t>اختياري</w:t>
      </w:r>
      <w:proofErr w:type="spellEnd"/>
      <w:r>
        <w:t xml:space="preserve">) - </w:t>
      </w:r>
      <w:proofErr w:type="spellStart"/>
      <w:r>
        <w:rPr>
          <w:rFonts w:ascii="Times New Roman" w:hAnsi="Times New Roman" w:cs="Times New Roman"/>
        </w:rPr>
        <w:t>الرقم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الضريبي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للشركة</w:t>
      </w:r>
      <w:proofErr w:type="spellEnd"/>
    </w:p>
    <w:p w14:paraId="54FDD7FE" w14:textId="77777777" w:rsidR="00FC05F5" w:rsidRDefault="00FC05F5" w:rsidP="00FC05F5">
      <w:pPr>
        <w:pStyle w:val="Heading2"/>
      </w:pPr>
      <w:bookmarkStart w:id="141" w:name="أزرار-التحكم-6"/>
      <w:bookmarkEnd w:id="136"/>
      <w:bookmarkEnd w:id="140"/>
      <w:proofErr w:type="spellStart"/>
      <w:r>
        <w:t>أزرار</w:t>
      </w:r>
      <w:proofErr w:type="spellEnd"/>
      <w:r>
        <w:t xml:space="preserve"> </w:t>
      </w:r>
      <w:proofErr w:type="spellStart"/>
      <w:r>
        <w:t>التحكم</w:t>
      </w:r>
      <w:proofErr w:type="spellEnd"/>
    </w:p>
    <w:p w14:paraId="2954130D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حفظ</w:t>
      </w:r>
      <w:proofErr w:type="spellEnd"/>
      <w:r>
        <w:t xml:space="preserve">: </w:t>
      </w:r>
      <w:proofErr w:type="spellStart"/>
      <w:r>
        <w:rPr>
          <w:rFonts w:ascii="Times New Roman" w:hAnsi="Times New Roman" w:cs="Times New Roman"/>
        </w:rPr>
        <w:t>لحفظ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التغييرات</w:t>
      </w:r>
      <w:proofErr w:type="spellEnd"/>
    </w:p>
    <w:p w14:paraId="196BA328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إلغاء</w:t>
      </w:r>
      <w:proofErr w:type="spellEnd"/>
      <w:r>
        <w:t xml:space="preserve">: </w:t>
      </w:r>
      <w:proofErr w:type="spellStart"/>
      <w:r>
        <w:rPr>
          <w:rFonts w:ascii="Times New Roman" w:hAnsi="Times New Roman" w:cs="Times New Roman"/>
        </w:rPr>
        <w:t>للعودة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بدون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حفظ</w:t>
      </w:r>
      <w:proofErr w:type="spellEnd"/>
    </w:p>
    <w:p w14:paraId="515EE94E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تغيير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كلمة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المرور</w:t>
      </w:r>
      <w:proofErr w:type="spellEnd"/>
      <w:r>
        <w:t xml:space="preserve">: </w:t>
      </w:r>
      <w:proofErr w:type="spellStart"/>
      <w:r>
        <w:rPr>
          <w:rFonts w:ascii="Times New Roman" w:hAnsi="Times New Roman" w:cs="Times New Roman"/>
        </w:rPr>
        <w:t>لفتح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شاشة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تغيير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كلمة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المرور</w:t>
      </w:r>
      <w:proofErr w:type="spellEnd"/>
    </w:p>
    <w:p w14:paraId="412942E2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رفع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صورة</w:t>
      </w:r>
      <w:proofErr w:type="spellEnd"/>
      <w:r>
        <w:t xml:space="preserve">: </w:t>
      </w:r>
      <w:proofErr w:type="spellStart"/>
      <w:r>
        <w:rPr>
          <w:rFonts w:ascii="Times New Roman" w:hAnsi="Times New Roman" w:cs="Times New Roman"/>
        </w:rPr>
        <w:t>لرفع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صورة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شخصية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جديدة</w:t>
      </w:r>
      <w:proofErr w:type="spellEnd"/>
    </w:p>
    <w:p w14:paraId="66F7A101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إعادة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تعيين</w:t>
      </w:r>
      <w:proofErr w:type="spellEnd"/>
      <w:r>
        <w:t xml:space="preserve">: </w:t>
      </w:r>
      <w:proofErr w:type="spellStart"/>
      <w:r>
        <w:rPr>
          <w:rFonts w:ascii="Times New Roman" w:hAnsi="Times New Roman" w:cs="Times New Roman"/>
        </w:rPr>
        <w:t>لإعادة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تعيين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الإعدادات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للافتراضية</w:t>
      </w:r>
      <w:proofErr w:type="spellEnd"/>
    </w:p>
    <w:p w14:paraId="44E89973" w14:textId="77777777" w:rsidR="00FC05F5" w:rsidRDefault="00FC05F5" w:rsidP="00FC05F5">
      <w:pPr>
        <w:pStyle w:val="Heading2"/>
      </w:pPr>
      <w:bookmarkStart w:id="142" w:name="التفاصيل-التقنية-11"/>
      <w:bookmarkEnd w:id="141"/>
      <w:proofErr w:type="spellStart"/>
      <w:r>
        <w:t>التفاصيل</w:t>
      </w:r>
      <w:proofErr w:type="spellEnd"/>
      <w:r>
        <w:t xml:space="preserve"> </w:t>
      </w:r>
      <w:proofErr w:type="spellStart"/>
      <w:r>
        <w:t>التقنية</w:t>
      </w:r>
      <w:proofErr w:type="spellEnd"/>
    </w:p>
    <w:p w14:paraId="2A53B4CF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الربط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الخلفي</w:t>
      </w:r>
      <w:proofErr w:type="spellEnd"/>
      <w:r>
        <w:t xml:space="preserve">: </w:t>
      </w:r>
      <w:proofErr w:type="spellStart"/>
      <w:r>
        <w:t>Shared.API</w:t>
      </w:r>
      <w:proofErr w:type="spellEnd"/>
      <w:r>
        <w:t>/Controllers/Admin/</w:t>
      </w:r>
      <w:proofErr w:type="spellStart"/>
      <w:r>
        <w:t>ProfileController</w:t>
      </w:r>
      <w:proofErr w:type="spellEnd"/>
    </w:p>
    <w:p w14:paraId="684C2F7B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يتطلب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تسجيل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دخول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صحيح</w:t>
      </w:r>
      <w:proofErr w:type="spellEnd"/>
    </w:p>
    <w:p w14:paraId="4DC66A0F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دعم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رفع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الصور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الشخصية</w:t>
      </w:r>
      <w:proofErr w:type="spellEnd"/>
    </w:p>
    <w:p w14:paraId="4FDF9C43" w14:textId="77777777" w:rsidR="00FC05F5" w:rsidRDefault="004B74E5" w:rsidP="00FC05F5">
      <w:r>
        <w:rPr>
          <w:noProof/>
        </w:rPr>
        <w:pict w14:anchorId="7BAAF3CA">
          <v:rect id="_x0000_i1027" alt="" style="width:210.15pt;height:.05pt;mso-width-percent:0;mso-height-percent:0;mso-width-percent:0;mso-height-percent:0" o:hrpct="449" o:hralign="center" o:hrstd="t" o:hr="t"/>
        </w:pict>
      </w:r>
    </w:p>
    <w:p w14:paraId="507A95DF" w14:textId="77777777" w:rsidR="00FC05F5" w:rsidRDefault="00FC05F5" w:rsidP="00FC05F5">
      <w:pPr>
        <w:pStyle w:val="Heading1"/>
      </w:pPr>
      <w:bookmarkStart w:id="143" w:name="الخروج-من-النظام"/>
      <w:bookmarkEnd w:id="133"/>
      <w:bookmarkEnd w:id="142"/>
      <w:proofErr w:type="spellStart"/>
      <w:r>
        <w:t>الخروج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النظام</w:t>
      </w:r>
      <w:proofErr w:type="spellEnd"/>
    </w:p>
    <w:p w14:paraId="09D47C8F" w14:textId="77777777" w:rsidR="00FC05F5" w:rsidRDefault="00FC05F5" w:rsidP="00FC05F5">
      <w:pPr>
        <w:pStyle w:val="Heading2"/>
      </w:pPr>
      <w:bookmarkStart w:id="144" w:name="الوصف-15"/>
      <w:proofErr w:type="spellStart"/>
      <w:r>
        <w:t>الوصف</w:t>
      </w:r>
      <w:proofErr w:type="spellEnd"/>
    </w:p>
    <w:p w14:paraId="37BB26AF" w14:textId="77777777" w:rsidR="00FC05F5" w:rsidRDefault="00FC05F5" w:rsidP="00FC05F5">
      <w:proofErr w:type="spellStart"/>
      <w:r>
        <w:rPr>
          <w:rFonts w:ascii="Times New Roman" w:hAnsi="Times New Roman" w:cs="Times New Roman"/>
        </w:rPr>
        <w:t>تتيح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هذه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الوظيفة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للمستخدم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تسجيل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الخروج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من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النظام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بشكل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آمن</w:t>
      </w:r>
      <w:proofErr w:type="spellEnd"/>
      <w:r>
        <w:t>.</w:t>
      </w:r>
    </w:p>
    <w:p w14:paraId="21C7CBE9" w14:textId="77777777" w:rsidR="00FC05F5" w:rsidRDefault="00FC05F5" w:rsidP="00FC05F5">
      <w:pPr>
        <w:pStyle w:val="Heading2"/>
      </w:pPr>
      <w:bookmarkStart w:id="145" w:name="الوظائف-9"/>
      <w:bookmarkEnd w:id="144"/>
      <w:proofErr w:type="spellStart"/>
      <w:r>
        <w:t>الوظائف</w:t>
      </w:r>
      <w:proofErr w:type="spellEnd"/>
    </w:p>
    <w:p w14:paraId="08E6764D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إنهاء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الجلسة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الحالية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للمستخدم</w:t>
      </w:r>
      <w:proofErr w:type="spellEnd"/>
    </w:p>
    <w:p w14:paraId="0C55147C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إعادة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توجيه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المستخدم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إلى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شاشة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تسجيل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الدخول</w:t>
      </w:r>
      <w:proofErr w:type="spellEnd"/>
    </w:p>
    <w:p w14:paraId="36FF887A" w14:textId="77777777" w:rsidR="00FC05F5" w:rsidRDefault="00FC05F5" w:rsidP="00FC05F5">
      <w:pPr>
        <w:pStyle w:val="Heading2"/>
      </w:pPr>
      <w:bookmarkStart w:id="146" w:name="الخطوات"/>
      <w:bookmarkEnd w:id="145"/>
      <w:proofErr w:type="spellStart"/>
      <w:r>
        <w:t>الخطوات</w:t>
      </w:r>
      <w:proofErr w:type="spellEnd"/>
    </w:p>
    <w:p w14:paraId="04238957" w14:textId="77777777" w:rsidR="00FC05F5" w:rsidRDefault="00FC05F5" w:rsidP="00FC05F5">
      <w:pPr>
        <w:numPr>
          <w:ilvl w:val="0"/>
          <w:numId w:val="12"/>
        </w:numPr>
      </w:pPr>
      <w:proofErr w:type="spellStart"/>
      <w:r>
        <w:rPr>
          <w:rFonts w:ascii="Times New Roman" w:hAnsi="Times New Roman" w:cs="Times New Roman"/>
        </w:rPr>
        <w:t>اضغط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على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زر</w:t>
      </w:r>
      <w:proofErr w:type="spellEnd"/>
      <w:r>
        <w:t xml:space="preserve"> “</w:t>
      </w:r>
      <w:proofErr w:type="spellStart"/>
      <w:r>
        <w:rPr>
          <w:rFonts w:ascii="Times New Roman" w:hAnsi="Times New Roman" w:cs="Times New Roman"/>
        </w:rPr>
        <w:t>مرحباً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أحمد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أيمن</w:t>
      </w:r>
      <w:proofErr w:type="spellEnd"/>
      <w:r>
        <w:t xml:space="preserve">” </w:t>
      </w:r>
      <w:proofErr w:type="spellStart"/>
      <w:r>
        <w:rPr>
          <w:rFonts w:ascii="Times New Roman" w:hAnsi="Times New Roman" w:cs="Times New Roman"/>
        </w:rPr>
        <w:t>في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الشريط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العلوي</w:t>
      </w:r>
      <w:proofErr w:type="spellEnd"/>
      <w:r>
        <w:t>.</w:t>
      </w:r>
    </w:p>
    <w:p w14:paraId="625879FD" w14:textId="77777777" w:rsidR="00FC05F5" w:rsidRDefault="00FC05F5" w:rsidP="00FC05F5">
      <w:pPr>
        <w:numPr>
          <w:ilvl w:val="0"/>
          <w:numId w:val="12"/>
        </w:numPr>
      </w:pPr>
      <w:proofErr w:type="spellStart"/>
      <w:r>
        <w:rPr>
          <w:rFonts w:ascii="Times New Roman" w:hAnsi="Times New Roman" w:cs="Times New Roman"/>
        </w:rPr>
        <w:lastRenderedPageBreak/>
        <w:t>اختر</w:t>
      </w:r>
      <w:proofErr w:type="spellEnd"/>
      <w:r>
        <w:t xml:space="preserve"> “</w:t>
      </w:r>
      <w:proofErr w:type="spellStart"/>
      <w:r>
        <w:rPr>
          <w:rFonts w:ascii="Times New Roman" w:hAnsi="Times New Roman" w:cs="Times New Roman"/>
        </w:rPr>
        <w:t>خروج</w:t>
      </w:r>
      <w:proofErr w:type="spellEnd"/>
      <w:r>
        <w:t xml:space="preserve">” </w:t>
      </w:r>
      <w:proofErr w:type="spellStart"/>
      <w:r>
        <w:rPr>
          <w:rFonts w:ascii="Times New Roman" w:hAnsi="Times New Roman" w:cs="Times New Roman"/>
        </w:rPr>
        <w:t>من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القائمة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المنسدلة</w:t>
      </w:r>
      <w:proofErr w:type="spellEnd"/>
      <w:r>
        <w:t>.</w:t>
      </w:r>
    </w:p>
    <w:p w14:paraId="774CBF44" w14:textId="77777777" w:rsidR="00FC05F5" w:rsidRDefault="00FC05F5" w:rsidP="00FC05F5">
      <w:pPr>
        <w:numPr>
          <w:ilvl w:val="0"/>
          <w:numId w:val="12"/>
        </w:numPr>
      </w:pPr>
      <w:proofErr w:type="spellStart"/>
      <w:r>
        <w:rPr>
          <w:rFonts w:ascii="Times New Roman" w:hAnsi="Times New Roman" w:cs="Times New Roman"/>
        </w:rPr>
        <w:t>سيتم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تسجيل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خروجك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من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النظام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وإعادتك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إلى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شاشة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تسجيل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الدخول</w:t>
      </w:r>
      <w:proofErr w:type="spellEnd"/>
      <w:r>
        <w:t>.</w:t>
      </w:r>
    </w:p>
    <w:p w14:paraId="5652842B" w14:textId="77777777" w:rsidR="00FC05F5" w:rsidRDefault="00FC05F5" w:rsidP="00FC05F5">
      <w:pPr>
        <w:pStyle w:val="Heading2"/>
      </w:pPr>
      <w:bookmarkStart w:id="147" w:name="رسائل-النظام-6"/>
      <w:bookmarkEnd w:id="146"/>
      <w:proofErr w:type="spellStart"/>
      <w:r>
        <w:t>رسائل</w:t>
      </w:r>
      <w:proofErr w:type="spellEnd"/>
      <w:r>
        <w:t xml:space="preserve"> </w:t>
      </w:r>
      <w:proofErr w:type="spellStart"/>
      <w:r>
        <w:t>النظام</w:t>
      </w:r>
      <w:proofErr w:type="spellEnd"/>
    </w:p>
    <w:p w14:paraId="36A55830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b/>
          <w:bCs/>
        </w:rPr>
        <w:t>نجاح</w:t>
      </w:r>
      <w:proofErr w:type="spellEnd"/>
      <w:r>
        <w:t>: “</w:t>
      </w:r>
      <w:proofErr w:type="spellStart"/>
      <w:r>
        <w:rPr>
          <w:rFonts w:ascii="Times New Roman" w:hAnsi="Times New Roman" w:cs="Times New Roman"/>
        </w:rPr>
        <w:t>تم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تسجيل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الخروج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بنجاح</w:t>
      </w:r>
      <w:proofErr w:type="spellEnd"/>
      <w:r>
        <w:t>.”</w:t>
      </w:r>
    </w:p>
    <w:p w14:paraId="0034F8DE" w14:textId="77777777" w:rsidR="00FC05F5" w:rsidRDefault="00FC05F5" w:rsidP="00FC05F5">
      <w:pPr>
        <w:pStyle w:val="Heading2"/>
      </w:pPr>
      <w:bookmarkStart w:id="148" w:name="التفاصيل-التقنية-12"/>
      <w:bookmarkEnd w:id="147"/>
      <w:proofErr w:type="spellStart"/>
      <w:r>
        <w:t>التفاصيل</w:t>
      </w:r>
      <w:proofErr w:type="spellEnd"/>
      <w:r>
        <w:t xml:space="preserve"> </w:t>
      </w:r>
      <w:proofErr w:type="spellStart"/>
      <w:r>
        <w:t>التقنية</w:t>
      </w:r>
      <w:proofErr w:type="spellEnd"/>
    </w:p>
    <w:p w14:paraId="0B3BFE72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الربط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الخلفي</w:t>
      </w:r>
      <w:proofErr w:type="spellEnd"/>
      <w:r>
        <w:t xml:space="preserve">: </w:t>
      </w:r>
      <w:proofErr w:type="spellStart"/>
      <w:r>
        <w:t>Shared.API</w:t>
      </w:r>
      <w:proofErr w:type="spellEnd"/>
      <w:r>
        <w:t>/Controllers/Auth/</w:t>
      </w:r>
      <w:proofErr w:type="spellStart"/>
      <w:r>
        <w:t>LogoutController</w:t>
      </w:r>
      <w:proofErr w:type="spellEnd"/>
    </w:p>
    <w:p w14:paraId="179D0BD2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إزالة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رمز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الجلسة</w:t>
      </w:r>
      <w:proofErr w:type="spellEnd"/>
      <w:r>
        <w:t xml:space="preserve"> (Session Token) </w:t>
      </w:r>
      <w:proofErr w:type="spellStart"/>
      <w:r>
        <w:rPr>
          <w:rFonts w:ascii="Times New Roman" w:hAnsi="Times New Roman" w:cs="Times New Roman"/>
        </w:rPr>
        <w:t>أو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رمز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المصادقة</w:t>
      </w:r>
      <w:proofErr w:type="spellEnd"/>
      <w:r>
        <w:t xml:space="preserve"> (Authentication Token) </w:t>
      </w:r>
      <w:proofErr w:type="spellStart"/>
      <w:r>
        <w:rPr>
          <w:rFonts w:ascii="Times New Roman" w:hAnsi="Times New Roman" w:cs="Times New Roman"/>
        </w:rPr>
        <w:t>من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المتصفح</w:t>
      </w:r>
      <w:proofErr w:type="spellEnd"/>
      <w:r>
        <w:t>.</w:t>
      </w:r>
    </w:p>
    <w:p w14:paraId="7EDB462D" w14:textId="77777777" w:rsidR="00FC05F5" w:rsidRDefault="004B74E5" w:rsidP="00FC05F5">
      <w:r>
        <w:rPr>
          <w:noProof/>
        </w:rPr>
        <w:pict w14:anchorId="5226D1A8">
          <v:rect id="_x0000_i1026" alt="" style="width:210.15pt;height:.05pt;mso-width-percent:0;mso-height-percent:0;mso-width-percent:0;mso-height-percent:0" o:hrpct="449" o:hralign="center" o:hrstd="t" o:hr="t"/>
        </w:pict>
      </w:r>
    </w:p>
    <w:bookmarkEnd w:id="143"/>
    <w:bookmarkEnd w:id="148"/>
    <w:p w14:paraId="3D202791" w14:textId="77777777" w:rsidR="00FC05F5" w:rsidRDefault="00FC05F5" w:rsidP="00FC05F5">
      <w:pPr>
        <w:pStyle w:val="Heading1"/>
      </w:pPr>
      <w:proofErr w:type="spellStart"/>
      <w:r>
        <w:t>أنواع</w:t>
      </w:r>
      <w:proofErr w:type="spellEnd"/>
      <w:r>
        <w:t xml:space="preserve"> </w:t>
      </w:r>
      <w:proofErr w:type="spellStart"/>
      <w:r>
        <w:t>الخروج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النظام</w:t>
      </w:r>
      <w:proofErr w:type="spellEnd"/>
    </w:p>
    <w:p w14:paraId="159AC776" w14:textId="77777777" w:rsidR="00FC05F5" w:rsidRDefault="00FC05F5" w:rsidP="00FC05F5">
      <w:pPr>
        <w:pStyle w:val="Heading2"/>
      </w:pPr>
      <w:bookmarkStart w:id="149" w:name="الوصف-16"/>
      <w:proofErr w:type="spellStart"/>
      <w:r>
        <w:t>الوصف</w:t>
      </w:r>
      <w:proofErr w:type="spellEnd"/>
    </w:p>
    <w:p w14:paraId="6DE2AEEA" w14:textId="77777777" w:rsidR="00FC05F5" w:rsidRDefault="00FC05F5" w:rsidP="00FC05F5">
      <w:proofErr w:type="spellStart"/>
      <w:r>
        <w:rPr>
          <w:rFonts w:ascii="Times New Roman" w:hAnsi="Times New Roman" w:cs="Times New Roman"/>
        </w:rPr>
        <w:t>يمكن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للمستخدم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الخروج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من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النظام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بعدة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طرق</w:t>
      </w:r>
      <w:proofErr w:type="spellEnd"/>
      <w:r>
        <w:rPr>
          <w:rFonts w:ascii="Times New Roman" w:hAnsi="Times New Roman" w:cs="Times New Roman"/>
        </w:rPr>
        <w:t>،</w:t>
      </w:r>
      <w:r>
        <w:t xml:space="preserve"> </w:t>
      </w:r>
      <w:proofErr w:type="spellStart"/>
      <w:r>
        <w:rPr>
          <w:rFonts w:ascii="Times New Roman" w:hAnsi="Times New Roman" w:cs="Times New Roman"/>
        </w:rPr>
        <w:t>كل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منها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يؤدي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إلى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إنهاء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الجلسة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الحالية</w:t>
      </w:r>
      <w:proofErr w:type="spellEnd"/>
      <w:r>
        <w:t>.</w:t>
      </w:r>
    </w:p>
    <w:p w14:paraId="2C5D37ED" w14:textId="77777777" w:rsidR="00FC05F5" w:rsidRDefault="00FC05F5" w:rsidP="00FC05F5">
      <w:pPr>
        <w:pStyle w:val="Heading2"/>
      </w:pPr>
      <w:bookmarkStart w:id="150" w:name="أنواع-الخروج"/>
      <w:bookmarkEnd w:id="149"/>
      <w:proofErr w:type="spellStart"/>
      <w:r>
        <w:t>أنواع</w:t>
      </w:r>
      <w:proofErr w:type="spellEnd"/>
      <w:r>
        <w:t xml:space="preserve"> </w:t>
      </w:r>
      <w:proofErr w:type="spellStart"/>
      <w:r>
        <w:t>الخروج</w:t>
      </w:r>
      <w:proofErr w:type="spellEnd"/>
    </w:p>
    <w:p w14:paraId="0F374EC0" w14:textId="77777777" w:rsidR="00FC05F5" w:rsidRDefault="00FC05F5" w:rsidP="00FC05F5">
      <w:pPr>
        <w:numPr>
          <w:ilvl w:val="0"/>
          <w:numId w:val="13"/>
        </w:numPr>
      </w:pPr>
      <w:proofErr w:type="spellStart"/>
      <w:r>
        <w:rPr>
          <w:rFonts w:ascii="Times New Roman" w:hAnsi="Times New Roman" w:cs="Times New Roman"/>
          <w:b/>
          <w:bCs/>
        </w:rPr>
        <w:t>الخروج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اليدوي</w:t>
      </w:r>
      <w:proofErr w:type="spellEnd"/>
      <w:r>
        <w:t>:</w:t>
      </w:r>
    </w:p>
    <w:p w14:paraId="57D4D272" w14:textId="77777777" w:rsidR="00FC05F5" w:rsidRDefault="00FC05F5" w:rsidP="00FC05F5">
      <w:pPr>
        <w:numPr>
          <w:ilvl w:val="1"/>
          <w:numId w:val="11"/>
        </w:numPr>
      </w:pPr>
      <w:proofErr w:type="spellStart"/>
      <w:r>
        <w:rPr>
          <w:rFonts w:ascii="Times New Roman" w:hAnsi="Times New Roman" w:cs="Times New Roman"/>
        </w:rPr>
        <w:t>يتم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عن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طريق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اختيار</w:t>
      </w:r>
      <w:proofErr w:type="spellEnd"/>
      <w:r>
        <w:t xml:space="preserve"> “</w:t>
      </w:r>
      <w:proofErr w:type="spellStart"/>
      <w:r>
        <w:rPr>
          <w:rFonts w:ascii="Times New Roman" w:hAnsi="Times New Roman" w:cs="Times New Roman"/>
        </w:rPr>
        <w:t>خروج</w:t>
      </w:r>
      <w:proofErr w:type="spellEnd"/>
      <w:r>
        <w:t xml:space="preserve">” </w:t>
      </w:r>
      <w:proofErr w:type="spellStart"/>
      <w:r>
        <w:rPr>
          <w:rFonts w:ascii="Times New Roman" w:hAnsi="Times New Roman" w:cs="Times New Roman"/>
        </w:rPr>
        <w:t>من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القائمة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المنسدلة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في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الشريط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العلوي</w:t>
      </w:r>
      <w:proofErr w:type="spellEnd"/>
      <w:r>
        <w:t>.</w:t>
      </w:r>
    </w:p>
    <w:p w14:paraId="1A9A502F" w14:textId="77777777" w:rsidR="00FC05F5" w:rsidRDefault="00FC05F5" w:rsidP="00FC05F5">
      <w:pPr>
        <w:numPr>
          <w:ilvl w:val="1"/>
          <w:numId w:val="11"/>
        </w:numPr>
      </w:pPr>
      <w:proofErr w:type="spellStart"/>
      <w:r>
        <w:rPr>
          <w:rFonts w:ascii="Times New Roman" w:hAnsi="Times New Roman" w:cs="Times New Roman"/>
        </w:rPr>
        <w:t>هو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الطريقة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الأكثر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شيوعاً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والأكثر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أماناً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لإنهاء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الجلسة</w:t>
      </w:r>
      <w:proofErr w:type="spellEnd"/>
      <w:r>
        <w:t>.</w:t>
      </w:r>
    </w:p>
    <w:p w14:paraId="2D02DCB6" w14:textId="77777777" w:rsidR="00FC05F5" w:rsidRDefault="00FC05F5" w:rsidP="00FC05F5">
      <w:pPr>
        <w:numPr>
          <w:ilvl w:val="0"/>
          <w:numId w:val="13"/>
        </w:numPr>
      </w:pPr>
      <w:proofErr w:type="spellStart"/>
      <w:r>
        <w:rPr>
          <w:rFonts w:ascii="Times New Roman" w:hAnsi="Times New Roman" w:cs="Times New Roman"/>
          <w:b/>
          <w:bCs/>
        </w:rPr>
        <w:t>الخروج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التلقائي</w:t>
      </w:r>
      <w:proofErr w:type="spellEnd"/>
      <w:r>
        <w:rPr>
          <w:b/>
          <w:bCs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</w:rPr>
        <w:t>انتهاء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الجلسة</w:t>
      </w:r>
      <w:proofErr w:type="spellEnd"/>
      <w:r>
        <w:rPr>
          <w:b/>
          <w:bCs/>
        </w:rPr>
        <w:t>)</w:t>
      </w:r>
      <w:r>
        <w:t>:</w:t>
      </w:r>
    </w:p>
    <w:p w14:paraId="61DA1073" w14:textId="77777777" w:rsidR="00FC05F5" w:rsidRDefault="00FC05F5" w:rsidP="00FC05F5">
      <w:pPr>
        <w:numPr>
          <w:ilvl w:val="1"/>
          <w:numId w:val="11"/>
        </w:numPr>
      </w:pPr>
      <w:proofErr w:type="spellStart"/>
      <w:r>
        <w:rPr>
          <w:rFonts w:ascii="Times New Roman" w:hAnsi="Times New Roman" w:cs="Times New Roman"/>
        </w:rPr>
        <w:t>يحدث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عندما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لا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يكون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هناك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نشاط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من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المستخدم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لفترة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زمنية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محددة</w:t>
      </w:r>
      <w:proofErr w:type="spellEnd"/>
      <w:r>
        <w:t xml:space="preserve"> (</w:t>
      </w:r>
      <w:proofErr w:type="spellStart"/>
      <w:r>
        <w:rPr>
          <w:rFonts w:ascii="Times New Roman" w:hAnsi="Times New Roman" w:cs="Times New Roman"/>
        </w:rPr>
        <w:t>مثلاً</w:t>
      </w:r>
      <w:proofErr w:type="spellEnd"/>
      <w:r>
        <w:t xml:space="preserve"> 30 </w:t>
      </w:r>
      <w:proofErr w:type="spellStart"/>
      <w:r>
        <w:rPr>
          <w:rFonts w:ascii="Times New Roman" w:hAnsi="Times New Roman" w:cs="Times New Roman"/>
        </w:rPr>
        <w:t>دقيقة</w:t>
      </w:r>
      <w:proofErr w:type="spellEnd"/>
      <w:r>
        <w:t>).</w:t>
      </w:r>
    </w:p>
    <w:p w14:paraId="05B5FFEC" w14:textId="77777777" w:rsidR="00FC05F5" w:rsidRDefault="00FC05F5" w:rsidP="00FC05F5">
      <w:pPr>
        <w:numPr>
          <w:ilvl w:val="1"/>
          <w:numId w:val="11"/>
        </w:numPr>
      </w:pPr>
      <w:proofErr w:type="spellStart"/>
      <w:r>
        <w:rPr>
          <w:rFonts w:ascii="Times New Roman" w:hAnsi="Times New Roman" w:cs="Times New Roman"/>
        </w:rPr>
        <w:t>يتم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تسجيل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الخروج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تلقائياً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لزيادة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الأمان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ومنع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الوصول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غير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المصرح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به</w:t>
      </w:r>
      <w:proofErr w:type="spellEnd"/>
      <w:r>
        <w:t>.</w:t>
      </w:r>
    </w:p>
    <w:p w14:paraId="3227A2AE" w14:textId="77777777" w:rsidR="00FC05F5" w:rsidRDefault="00FC05F5" w:rsidP="00FC05F5">
      <w:pPr>
        <w:numPr>
          <w:ilvl w:val="1"/>
          <w:numId w:val="11"/>
        </w:numPr>
      </w:pPr>
      <w:proofErr w:type="spellStart"/>
      <w:r>
        <w:rPr>
          <w:rFonts w:ascii="Times New Roman" w:hAnsi="Times New Roman" w:cs="Times New Roman"/>
        </w:rPr>
        <w:t>يتم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إعلام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المستخدم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برسالة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تفيد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بانتهاء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الجلسة</w:t>
      </w:r>
      <w:proofErr w:type="spellEnd"/>
      <w:r>
        <w:t>.</w:t>
      </w:r>
    </w:p>
    <w:p w14:paraId="3598AB8D" w14:textId="77777777" w:rsidR="00FC05F5" w:rsidRDefault="00FC05F5" w:rsidP="00FC05F5">
      <w:pPr>
        <w:numPr>
          <w:ilvl w:val="0"/>
          <w:numId w:val="13"/>
        </w:numPr>
      </w:pPr>
      <w:proofErr w:type="spellStart"/>
      <w:r>
        <w:rPr>
          <w:rFonts w:ascii="Times New Roman" w:hAnsi="Times New Roman" w:cs="Times New Roman"/>
          <w:b/>
          <w:bCs/>
        </w:rPr>
        <w:t>الخروج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الإجباري</w:t>
      </w:r>
      <w:proofErr w:type="spellEnd"/>
      <w:r>
        <w:rPr>
          <w:b/>
          <w:bCs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</w:rPr>
        <w:t>من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قبل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المسؤول</w:t>
      </w:r>
      <w:proofErr w:type="spellEnd"/>
      <w:r>
        <w:rPr>
          <w:b/>
          <w:bCs/>
        </w:rPr>
        <w:t>)</w:t>
      </w:r>
      <w:r>
        <w:t>:</w:t>
      </w:r>
    </w:p>
    <w:p w14:paraId="3CFA1EDC" w14:textId="77777777" w:rsidR="00FC05F5" w:rsidRDefault="00FC05F5" w:rsidP="00FC05F5">
      <w:pPr>
        <w:numPr>
          <w:ilvl w:val="1"/>
          <w:numId w:val="11"/>
        </w:numPr>
      </w:pPr>
      <w:proofErr w:type="spellStart"/>
      <w:r>
        <w:rPr>
          <w:rFonts w:ascii="Times New Roman" w:hAnsi="Times New Roman" w:cs="Times New Roman"/>
        </w:rPr>
        <w:t>يمكن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للمسؤولين</w:t>
      </w:r>
      <w:proofErr w:type="spellEnd"/>
      <w:r>
        <w:t xml:space="preserve"> (</w:t>
      </w:r>
      <w:proofErr w:type="spellStart"/>
      <w:r>
        <w:rPr>
          <w:rFonts w:ascii="Times New Roman" w:hAnsi="Times New Roman" w:cs="Times New Roman"/>
        </w:rPr>
        <w:t>عبر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شاشة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إدارة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المستخدمين</w:t>
      </w:r>
      <w:proofErr w:type="spellEnd"/>
      <w:r>
        <w:t xml:space="preserve">) </w:t>
      </w:r>
      <w:proofErr w:type="spellStart"/>
      <w:r>
        <w:rPr>
          <w:rFonts w:ascii="Times New Roman" w:hAnsi="Times New Roman" w:cs="Times New Roman"/>
        </w:rPr>
        <w:t>إنهاء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جلسة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مستخدم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معين</w:t>
      </w:r>
      <w:proofErr w:type="spellEnd"/>
      <w:r>
        <w:t>.</w:t>
      </w:r>
    </w:p>
    <w:p w14:paraId="627EA135" w14:textId="77777777" w:rsidR="00FC05F5" w:rsidRDefault="00FC05F5" w:rsidP="00FC05F5">
      <w:pPr>
        <w:numPr>
          <w:ilvl w:val="1"/>
          <w:numId w:val="11"/>
        </w:numPr>
      </w:pPr>
      <w:proofErr w:type="spellStart"/>
      <w:r>
        <w:rPr>
          <w:rFonts w:ascii="Times New Roman" w:hAnsi="Times New Roman" w:cs="Times New Roman"/>
        </w:rPr>
        <w:t>يستخدم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في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حالات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الطوارئ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أو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عند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اكتشاف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نشاط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مشبوه</w:t>
      </w:r>
      <w:proofErr w:type="spellEnd"/>
      <w:r>
        <w:t>.</w:t>
      </w:r>
    </w:p>
    <w:p w14:paraId="2EFB4C71" w14:textId="77777777" w:rsidR="00FC05F5" w:rsidRDefault="00FC05F5" w:rsidP="00FC05F5">
      <w:pPr>
        <w:numPr>
          <w:ilvl w:val="1"/>
          <w:numId w:val="11"/>
        </w:numPr>
      </w:pPr>
      <w:proofErr w:type="spellStart"/>
      <w:r>
        <w:rPr>
          <w:rFonts w:ascii="Times New Roman" w:hAnsi="Times New Roman" w:cs="Times New Roman"/>
        </w:rPr>
        <w:t>يتم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إعلام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المستخدم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برسالة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تفيد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بأنه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تم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تسجيل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خروجه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من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قبل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المسؤول</w:t>
      </w:r>
      <w:proofErr w:type="spellEnd"/>
      <w:r>
        <w:t>.</w:t>
      </w:r>
    </w:p>
    <w:p w14:paraId="79B04AE3" w14:textId="77777777" w:rsidR="00FC05F5" w:rsidRDefault="00FC05F5" w:rsidP="00FC05F5">
      <w:pPr>
        <w:pStyle w:val="Heading2"/>
      </w:pPr>
      <w:bookmarkStart w:id="151" w:name="نصائح-أمنية-1"/>
      <w:bookmarkEnd w:id="150"/>
      <w:proofErr w:type="spellStart"/>
      <w:r>
        <w:t>نصائح</w:t>
      </w:r>
      <w:proofErr w:type="spellEnd"/>
      <w:r>
        <w:t xml:space="preserve"> </w:t>
      </w:r>
      <w:proofErr w:type="spellStart"/>
      <w:r>
        <w:t>أمنية</w:t>
      </w:r>
      <w:proofErr w:type="spellEnd"/>
    </w:p>
    <w:p w14:paraId="7B35DD5F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احرص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دائماً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على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تسجيل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الخروج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يدوياً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عند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الانتهاء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من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استخدام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النظام</w:t>
      </w:r>
      <w:proofErr w:type="spellEnd"/>
      <w:r>
        <w:rPr>
          <w:rFonts w:ascii="Times New Roman" w:hAnsi="Times New Roman" w:cs="Times New Roman"/>
        </w:rPr>
        <w:t>،</w:t>
      </w:r>
      <w:r>
        <w:t xml:space="preserve"> </w:t>
      </w:r>
      <w:proofErr w:type="spellStart"/>
      <w:r>
        <w:rPr>
          <w:rFonts w:ascii="Times New Roman" w:hAnsi="Times New Roman" w:cs="Times New Roman"/>
        </w:rPr>
        <w:t>خاصة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على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الأجهزة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المشتركة</w:t>
      </w:r>
      <w:proofErr w:type="spellEnd"/>
      <w:r>
        <w:t>.</w:t>
      </w:r>
    </w:p>
    <w:p w14:paraId="5C7A8FE7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قم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بتغيير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كلمة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المرور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بانتظام</w:t>
      </w:r>
      <w:proofErr w:type="spellEnd"/>
      <w:r>
        <w:t>.</w:t>
      </w:r>
    </w:p>
    <w:p w14:paraId="64EF7DA3" w14:textId="77777777" w:rsidR="00FC05F5" w:rsidRDefault="004B74E5" w:rsidP="00FC05F5">
      <w:r>
        <w:rPr>
          <w:noProof/>
        </w:rPr>
        <w:pict w14:anchorId="4D442E71">
          <v:rect id="_x0000_i1025" alt="" style="width:210.15pt;height:.05pt;mso-width-percent:0;mso-height-percent:0;mso-width-percent:0;mso-height-percent:0" o:hrpct="449" o:hralign="center" o:hrstd="t" o:hr="t"/>
        </w:pict>
      </w:r>
    </w:p>
    <w:bookmarkEnd w:id="151"/>
    <w:p w14:paraId="52B3C58F" w14:textId="77777777" w:rsidR="00FC05F5" w:rsidRDefault="00FC05F5" w:rsidP="00FC05F5">
      <w:pPr>
        <w:pStyle w:val="Heading2"/>
      </w:pPr>
      <w:proofErr w:type="spellStart"/>
      <w:r>
        <w:lastRenderedPageBreak/>
        <w:t>ملاحظات</w:t>
      </w:r>
      <w:proofErr w:type="spellEnd"/>
      <w:r>
        <w:t xml:space="preserve"> </w:t>
      </w:r>
      <w:proofErr w:type="spellStart"/>
      <w:r>
        <w:t>مهمة</w:t>
      </w:r>
      <w:proofErr w:type="spellEnd"/>
    </w:p>
    <w:p w14:paraId="55AED5A4" w14:textId="77777777" w:rsidR="00FC05F5" w:rsidRDefault="00FC05F5" w:rsidP="00FC05F5">
      <w:pPr>
        <w:pStyle w:val="Heading3"/>
      </w:pPr>
      <w:bookmarkStart w:id="152" w:name="الأمان"/>
      <w:proofErr w:type="spellStart"/>
      <w:r>
        <w:t>الأمان</w:t>
      </w:r>
      <w:proofErr w:type="spellEnd"/>
    </w:p>
    <w:p w14:paraId="2F46D47D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جميع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الشاشات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تتطلب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صلاحيات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إدارية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للوصول</w:t>
      </w:r>
      <w:proofErr w:type="spellEnd"/>
    </w:p>
    <w:p w14:paraId="4B528611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يتم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تشفير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كلمات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المرور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قبل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الحفظ</w:t>
      </w:r>
      <w:proofErr w:type="spellEnd"/>
    </w:p>
    <w:p w14:paraId="37EE1F08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يتم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التحقق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من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صحة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البيانات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قبل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الحفظ</w:t>
      </w:r>
      <w:proofErr w:type="spellEnd"/>
    </w:p>
    <w:p w14:paraId="45293C1D" w14:textId="77777777" w:rsidR="00FC05F5" w:rsidRDefault="00FC05F5" w:rsidP="00FC05F5">
      <w:pPr>
        <w:pStyle w:val="Heading3"/>
      </w:pPr>
      <w:bookmarkStart w:id="153" w:name="الدعم-التقني"/>
      <w:bookmarkEnd w:id="152"/>
      <w:proofErr w:type="spellStart"/>
      <w:r>
        <w:t>الدعم</w:t>
      </w:r>
      <w:proofErr w:type="spellEnd"/>
      <w:r>
        <w:t xml:space="preserve"> </w:t>
      </w:r>
      <w:proofErr w:type="spellStart"/>
      <w:r>
        <w:t>التقني</w:t>
      </w:r>
      <w:proofErr w:type="spellEnd"/>
    </w:p>
    <w:p w14:paraId="59F405F1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جميع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الشاشات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تدعم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اللغتين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العربية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والإنجليزية</w:t>
      </w:r>
      <w:proofErr w:type="spellEnd"/>
    </w:p>
    <w:p w14:paraId="0194CD7D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يتم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حفظ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التواريخ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بصيغة</w:t>
      </w:r>
      <w:proofErr w:type="spellEnd"/>
      <w:r>
        <w:t xml:space="preserve"> DD/MM/YYYY</w:t>
      </w:r>
    </w:p>
    <w:p w14:paraId="449BED35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جميع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الحقول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الإلزامية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محددة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بعلامة</w:t>
      </w:r>
      <w:proofErr w:type="spellEnd"/>
      <w:r>
        <w:t xml:space="preserve"> (*)</w:t>
      </w:r>
    </w:p>
    <w:bookmarkEnd w:id="153"/>
    <w:p w14:paraId="2CE7D7F5" w14:textId="77777777" w:rsidR="00FC05F5" w:rsidRDefault="00FC05F5" w:rsidP="00FC05F5">
      <w:pPr>
        <w:pStyle w:val="Heading3"/>
      </w:pPr>
      <w:proofErr w:type="spellStart"/>
      <w:r>
        <w:t>التحديثات</w:t>
      </w:r>
      <w:proofErr w:type="spellEnd"/>
    </w:p>
    <w:p w14:paraId="55549ECE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هذا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الدليل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يتم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تحديثه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باستمرار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مع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إضافة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ميزات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جديدة</w:t>
      </w:r>
      <w:proofErr w:type="spellEnd"/>
    </w:p>
    <w:p w14:paraId="2A5D25A5" w14:textId="77777777" w:rsidR="00FC05F5" w:rsidRDefault="00FC05F5" w:rsidP="00FC05F5">
      <w:pPr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</w:rPr>
        <w:t>يرجى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مراجعة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هذا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الدليل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قبل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استخدام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أي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شاشة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جديدة</w:t>
      </w:r>
      <w:proofErr w:type="spellEnd"/>
    </w:p>
    <w:p w14:paraId="1A78C41C" w14:textId="77777777" w:rsidR="00953F03" w:rsidRDefault="00953F03" w:rsidP="00637A6E"/>
    <w:sectPr w:rsidR="00953F0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00A990"/>
    <w:multiLevelType w:val="multilevel"/>
    <w:tmpl w:val="687E428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0" w15:restartNumberingAfterBreak="0">
    <w:nsid w:val="0000A991"/>
    <w:multiLevelType w:val="multilevel"/>
    <w:tmpl w:val="201C3B3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00A99411"/>
    <w:multiLevelType w:val="multilevel"/>
    <w:tmpl w:val="7F5454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593271543">
    <w:abstractNumId w:val="8"/>
  </w:num>
  <w:num w:numId="2" w16cid:durableId="1733961503">
    <w:abstractNumId w:val="6"/>
  </w:num>
  <w:num w:numId="3" w16cid:durableId="1270897467">
    <w:abstractNumId w:val="5"/>
  </w:num>
  <w:num w:numId="4" w16cid:durableId="2100055739">
    <w:abstractNumId w:val="4"/>
  </w:num>
  <w:num w:numId="5" w16cid:durableId="1082067890">
    <w:abstractNumId w:val="7"/>
  </w:num>
  <w:num w:numId="6" w16cid:durableId="166678857">
    <w:abstractNumId w:val="3"/>
  </w:num>
  <w:num w:numId="7" w16cid:durableId="797265073">
    <w:abstractNumId w:val="2"/>
  </w:num>
  <w:num w:numId="8" w16cid:durableId="798258945">
    <w:abstractNumId w:val="1"/>
  </w:num>
  <w:num w:numId="9" w16cid:durableId="533465034">
    <w:abstractNumId w:val="0"/>
  </w:num>
  <w:num w:numId="10" w16cid:durableId="1351179456">
    <w:abstractNumId w:val="9"/>
  </w:num>
  <w:num w:numId="11" w16cid:durableId="479807828">
    <w:abstractNumId w:val="10"/>
  </w:num>
  <w:num w:numId="12" w16cid:durableId="5041296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8720205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8430B"/>
    <w:rsid w:val="0029639D"/>
    <w:rsid w:val="00326F90"/>
    <w:rsid w:val="0048679F"/>
    <w:rsid w:val="004B74E5"/>
    <w:rsid w:val="00637A6E"/>
    <w:rsid w:val="006746FE"/>
    <w:rsid w:val="0077518E"/>
    <w:rsid w:val="00786467"/>
    <w:rsid w:val="007D4BB4"/>
    <w:rsid w:val="00953F03"/>
    <w:rsid w:val="009B6993"/>
    <w:rsid w:val="009C1098"/>
    <w:rsid w:val="00AA1D8D"/>
    <w:rsid w:val="00B27620"/>
    <w:rsid w:val="00B47730"/>
    <w:rsid w:val="00BE1AFC"/>
    <w:rsid w:val="00C13E9C"/>
    <w:rsid w:val="00C34952"/>
    <w:rsid w:val="00CB0664"/>
    <w:rsid w:val="00D67E1F"/>
    <w:rsid w:val="00E60D71"/>
    <w:rsid w:val="00E90331"/>
    <w:rsid w:val="00F111C9"/>
    <w:rsid w:val="00F27745"/>
    <w:rsid w:val="00FC05F5"/>
    <w:rsid w:val="00FC693F"/>
    <w:rsid w:val="00FF3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3818EB"/>
  <w14:defaultImageDpi w14:val="300"/>
  <w15:docId w15:val="{A13A1A08-6702-0F44-BB10-E266D7080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ourceCode">
    <w:name w:val="Source Code"/>
    <w:basedOn w:val="Normal"/>
    <w:rsid w:val="00FC05F5"/>
    <w:pPr>
      <w:wordWrap w:val="0"/>
    </w:pPr>
  </w:style>
  <w:style w:type="character" w:customStyle="1" w:styleId="KeywordTok">
    <w:name w:val="KeywordTok"/>
    <w:rsid w:val="00FC05F5"/>
    <w:rPr>
      <w:b/>
      <w:color w:val="007020"/>
    </w:rPr>
  </w:style>
  <w:style w:type="character" w:customStyle="1" w:styleId="DataTypeTok">
    <w:name w:val="DataTypeTok"/>
    <w:rsid w:val="00FC05F5"/>
    <w:rPr>
      <w:color w:val="902000"/>
    </w:rPr>
  </w:style>
  <w:style w:type="character" w:customStyle="1" w:styleId="DecValTok">
    <w:name w:val="DecValTok"/>
    <w:rsid w:val="00FC05F5"/>
    <w:rPr>
      <w:color w:val="40A070"/>
    </w:rPr>
  </w:style>
  <w:style w:type="character" w:customStyle="1" w:styleId="BaseNTok">
    <w:name w:val="BaseNTok"/>
    <w:rsid w:val="00FC05F5"/>
    <w:rPr>
      <w:color w:val="40A070"/>
    </w:rPr>
  </w:style>
  <w:style w:type="character" w:customStyle="1" w:styleId="FloatTok">
    <w:name w:val="FloatTok"/>
    <w:rsid w:val="00FC05F5"/>
    <w:rPr>
      <w:color w:val="40A070"/>
    </w:rPr>
  </w:style>
  <w:style w:type="character" w:customStyle="1" w:styleId="ConstantTok">
    <w:name w:val="ConstantTok"/>
    <w:rsid w:val="00FC05F5"/>
    <w:rPr>
      <w:color w:val="880000"/>
    </w:rPr>
  </w:style>
  <w:style w:type="character" w:customStyle="1" w:styleId="CharTok">
    <w:name w:val="CharTok"/>
    <w:rsid w:val="00FC05F5"/>
    <w:rPr>
      <w:color w:val="4070A0"/>
    </w:rPr>
  </w:style>
  <w:style w:type="character" w:customStyle="1" w:styleId="SpecialCharTok">
    <w:name w:val="SpecialCharTok"/>
    <w:rsid w:val="00FC05F5"/>
    <w:rPr>
      <w:color w:val="4070A0"/>
    </w:rPr>
  </w:style>
  <w:style w:type="character" w:customStyle="1" w:styleId="StringTok">
    <w:name w:val="StringTok"/>
    <w:rsid w:val="00FC05F5"/>
    <w:rPr>
      <w:color w:val="4070A0"/>
    </w:rPr>
  </w:style>
  <w:style w:type="character" w:customStyle="1" w:styleId="VerbatimStringTok">
    <w:name w:val="VerbatimStringTok"/>
    <w:rsid w:val="00FC05F5"/>
    <w:rPr>
      <w:color w:val="4070A0"/>
    </w:rPr>
  </w:style>
  <w:style w:type="character" w:customStyle="1" w:styleId="SpecialStringTok">
    <w:name w:val="SpecialStringTok"/>
    <w:rsid w:val="00FC05F5"/>
    <w:rPr>
      <w:color w:val="BB6688"/>
    </w:rPr>
  </w:style>
  <w:style w:type="character" w:customStyle="1" w:styleId="ImportTok">
    <w:name w:val="ImportTok"/>
    <w:rsid w:val="00FC05F5"/>
    <w:rPr>
      <w:b/>
      <w:color w:val="008000"/>
    </w:rPr>
  </w:style>
  <w:style w:type="character" w:customStyle="1" w:styleId="CommentTok">
    <w:name w:val="CommentTok"/>
    <w:rsid w:val="00FC05F5"/>
    <w:rPr>
      <w:i/>
      <w:color w:val="60A0B0"/>
    </w:rPr>
  </w:style>
  <w:style w:type="character" w:customStyle="1" w:styleId="DocumentationTok">
    <w:name w:val="DocumentationTok"/>
    <w:rsid w:val="00FC05F5"/>
    <w:rPr>
      <w:i/>
      <w:color w:val="BA2121"/>
    </w:rPr>
  </w:style>
  <w:style w:type="character" w:customStyle="1" w:styleId="AnnotationTok">
    <w:name w:val="AnnotationTok"/>
    <w:rsid w:val="00FC05F5"/>
    <w:rPr>
      <w:b/>
      <w:i/>
      <w:color w:val="60A0B0"/>
    </w:rPr>
  </w:style>
  <w:style w:type="character" w:customStyle="1" w:styleId="CommentVarTok">
    <w:name w:val="CommentVarTok"/>
    <w:rsid w:val="00FC05F5"/>
    <w:rPr>
      <w:b/>
      <w:i/>
      <w:color w:val="60A0B0"/>
    </w:rPr>
  </w:style>
  <w:style w:type="character" w:customStyle="1" w:styleId="OtherTok">
    <w:name w:val="OtherTok"/>
    <w:rsid w:val="00FC05F5"/>
    <w:rPr>
      <w:color w:val="007020"/>
    </w:rPr>
  </w:style>
  <w:style w:type="character" w:customStyle="1" w:styleId="FunctionTok">
    <w:name w:val="FunctionTok"/>
    <w:rsid w:val="00FC05F5"/>
    <w:rPr>
      <w:color w:val="06287E"/>
    </w:rPr>
  </w:style>
  <w:style w:type="character" w:customStyle="1" w:styleId="VariableTok">
    <w:name w:val="VariableTok"/>
    <w:rsid w:val="00FC05F5"/>
    <w:rPr>
      <w:color w:val="19177C"/>
    </w:rPr>
  </w:style>
  <w:style w:type="character" w:customStyle="1" w:styleId="ControlFlowTok">
    <w:name w:val="ControlFlowTok"/>
    <w:rsid w:val="00FC05F5"/>
    <w:rPr>
      <w:b/>
      <w:color w:val="007020"/>
    </w:rPr>
  </w:style>
  <w:style w:type="character" w:customStyle="1" w:styleId="OperatorTok">
    <w:name w:val="OperatorTok"/>
    <w:rsid w:val="00FC05F5"/>
    <w:rPr>
      <w:color w:val="666666"/>
    </w:rPr>
  </w:style>
  <w:style w:type="character" w:customStyle="1" w:styleId="BuiltInTok">
    <w:name w:val="BuiltInTok"/>
    <w:rsid w:val="00FC05F5"/>
    <w:rPr>
      <w:color w:val="008000"/>
    </w:rPr>
  </w:style>
  <w:style w:type="character" w:customStyle="1" w:styleId="ExtensionTok">
    <w:name w:val="ExtensionTok"/>
    <w:rsid w:val="00FC05F5"/>
  </w:style>
  <w:style w:type="character" w:customStyle="1" w:styleId="PreprocessorTok">
    <w:name w:val="PreprocessorTok"/>
    <w:rsid w:val="00FC05F5"/>
    <w:rPr>
      <w:color w:val="BC7A00"/>
    </w:rPr>
  </w:style>
  <w:style w:type="character" w:customStyle="1" w:styleId="AttributeTok">
    <w:name w:val="AttributeTok"/>
    <w:rsid w:val="00FC05F5"/>
    <w:rPr>
      <w:color w:val="7D9029"/>
    </w:rPr>
  </w:style>
  <w:style w:type="character" w:customStyle="1" w:styleId="RegionMarkerTok">
    <w:name w:val="RegionMarkerTok"/>
    <w:rsid w:val="00FC05F5"/>
  </w:style>
  <w:style w:type="character" w:customStyle="1" w:styleId="InformationTok">
    <w:name w:val="InformationTok"/>
    <w:rsid w:val="00FC05F5"/>
    <w:rPr>
      <w:b/>
      <w:i/>
      <w:color w:val="60A0B0"/>
    </w:rPr>
  </w:style>
  <w:style w:type="character" w:customStyle="1" w:styleId="WarningTok">
    <w:name w:val="WarningTok"/>
    <w:rsid w:val="00FC05F5"/>
    <w:rPr>
      <w:b/>
      <w:i/>
      <w:color w:val="60A0B0"/>
    </w:rPr>
  </w:style>
  <w:style w:type="character" w:customStyle="1" w:styleId="AlertTok">
    <w:name w:val="AlertTok"/>
    <w:rsid w:val="00FC05F5"/>
    <w:rPr>
      <w:b/>
      <w:color w:val="FF0000"/>
    </w:rPr>
  </w:style>
  <w:style w:type="character" w:customStyle="1" w:styleId="ErrorTok">
    <w:name w:val="ErrorTok"/>
    <w:rsid w:val="00FC05F5"/>
    <w:rPr>
      <w:b/>
      <w:color w:val="FF0000"/>
    </w:rPr>
  </w:style>
  <w:style w:type="character" w:customStyle="1" w:styleId="NormalTok">
    <w:name w:val="NormalTok"/>
    <w:rsid w:val="00FC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4185</TotalTime>
  <Pages>431</Pages>
  <Words>54473</Words>
  <Characters>310499</Characters>
  <Application>Microsoft Office Word</Application>
  <DocSecurity>0</DocSecurity>
  <Lines>2587</Lines>
  <Paragraphs>728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364244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ali nmr</cp:lastModifiedBy>
  <cp:revision>6</cp:revision>
  <dcterms:created xsi:type="dcterms:W3CDTF">2025-09-10T08:27:00Z</dcterms:created>
  <dcterms:modified xsi:type="dcterms:W3CDTF">2025-09-28T03:05:00Z</dcterms:modified>
  <cp:category/>
</cp:coreProperties>
</file>